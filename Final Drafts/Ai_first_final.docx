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11CD" w:rsidP="33A2D105" w:rsidRDefault="004511CD" w14:paraId="242DCDD7" w14:textId="6451C5D8">
      <w:pPr>
        <w:jc w:val="center"/>
        <w:rPr>
          <w:rFonts w:ascii="Times New Roman" w:hAnsi="Times New Roman"/>
          <w:b w:val="1"/>
          <w:bCs w:val="1"/>
          <w:sz w:val="48"/>
          <w:szCs w:val="48"/>
        </w:rPr>
      </w:pPr>
      <w:r w:rsidRPr="59748778" w:rsidR="402C3A7A">
        <w:rPr>
          <w:rFonts w:ascii="Times New Roman" w:hAnsi="Times New Roman"/>
          <w:b w:val="1"/>
          <w:bCs w:val="1"/>
          <w:sz w:val="48"/>
          <w:szCs w:val="48"/>
        </w:rPr>
        <w:t xml:space="preserve">Vibes and </w:t>
      </w:r>
      <w:r w:rsidRPr="59748778" w:rsidR="3FE24BD6">
        <w:rPr>
          <w:rFonts w:ascii="Times New Roman" w:hAnsi="Times New Roman"/>
          <w:b w:val="1"/>
          <w:bCs w:val="1"/>
          <w:sz w:val="48"/>
          <w:szCs w:val="48"/>
        </w:rPr>
        <w:t xml:space="preserve">the </w:t>
      </w:r>
      <w:r w:rsidRPr="59748778" w:rsidR="402C3A7A">
        <w:rPr>
          <w:rFonts w:ascii="Times New Roman" w:hAnsi="Times New Roman"/>
          <w:b w:val="1"/>
          <w:bCs w:val="1"/>
          <w:sz w:val="48"/>
          <w:szCs w:val="48"/>
        </w:rPr>
        <w:t>Art</w:t>
      </w:r>
      <w:r w:rsidRPr="59748778">
        <w:rPr>
          <w:rFonts w:ascii="Times New Roman" w:hAnsi="Times New Roman"/>
          <w:b w:val="1"/>
          <w:bCs w:val="1"/>
          <w:sz w:val="48"/>
          <w:szCs w:val="48"/>
        </w:rPr>
        <w:fldChar w:fldCharType="begin"/>
      </w:r>
      <w:r>
        <w:instrText xml:space="preserve"> XE "art" </w:instrText>
      </w:r>
      <w:r w:rsidRPr="59748778">
        <w:rPr>
          <w:rFonts w:ascii="Times New Roman" w:hAnsi="Times New Roman"/>
          <w:b w:val="1"/>
          <w:bCs w:val="1"/>
          <w:sz w:val="48"/>
          <w:szCs w:val="48"/>
        </w:rPr>
        <w:fldChar w:fldCharType="end"/>
      </w:r>
      <w:r w:rsidRPr="59748778" w:rsidR="402C3A7A">
        <w:rPr>
          <w:rFonts w:ascii="Times New Roman" w:hAnsi="Times New Roman"/>
          <w:b w:val="1"/>
          <w:bCs w:val="1"/>
          <w:sz w:val="48"/>
          <w:szCs w:val="48"/>
        </w:rPr>
        <w:t xml:space="preserve"> of AI Engineering</w:t>
      </w:r>
      <w:r w:rsidRPr="59748778">
        <w:rPr>
          <w:rFonts w:ascii="Times New Roman" w:hAnsi="Times New Roman"/>
          <w:b w:val="1"/>
          <w:bCs w:val="1"/>
          <w:sz w:val="48"/>
          <w:szCs w:val="48"/>
        </w:rPr>
        <w:fldChar w:fldCharType="begin"/>
      </w:r>
      <w:r>
        <w:instrText xml:space="preserve"> XE "engineering" </w:instrText>
      </w:r>
      <w:r w:rsidRPr="59748778">
        <w:rPr>
          <w:rFonts w:ascii="Times New Roman" w:hAnsi="Times New Roman"/>
          <w:b w:val="1"/>
          <w:bCs w:val="1"/>
          <w:sz w:val="48"/>
          <w:szCs w:val="48"/>
        </w:rPr>
        <w:fldChar w:fldCharType="end"/>
      </w:r>
      <w:r w:rsidRPr="59748778" w:rsidR="402C3A7A">
        <w:rPr>
          <w:rFonts w:ascii="Times New Roman" w:hAnsi="Times New Roman"/>
          <w:b w:val="1"/>
          <w:bCs w:val="1"/>
          <w:sz w:val="48"/>
          <w:szCs w:val="48"/>
        </w:rPr>
        <w:t xml:space="preserve">, </w:t>
      </w:r>
    </w:p>
    <w:p w:rsidRPr="004511CD" w:rsidR="004511CD" w:rsidP="004511CD" w:rsidRDefault="004511CD" w14:paraId="25934BD6" w14:textId="5EA8AE09">
      <w:pPr>
        <w:jc w:val="center"/>
        <w:rPr>
          <w:b/>
          <w:sz w:val="32"/>
          <w:szCs w:val="32"/>
        </w:rPr>
      </w:pPr>
      <w:r w:rsidRPr="004511CD">
        <w:rPr>
          <w:b/>
          <w:sz w:val="32"/>
          <w:szCs w:val="32"/>
        </w:rPr>
        <w:t xml:space="preserve">Or: </w:t>
      </w:r>
      <w:proofErr w:type="spellStart"/>
      <w:r w:rsidRPr="004511CD">
        <w:rPr>
          <w:b/>
          <w:sz w:val="32"/>
          <w:szCs w:val="32"/>
        </w:rPr>
        <w:t>envibing</w:t>
      </w:r>
      <w:proofErr w:type="spellEnd"/>
      <w:r w:rsidRPr="004511CD">
        <w:rPr>
          <w:b/>
          <w:sz w:val="32"/>
          <w:szCs w:val="32"/>
        </w:rPr>
        <w:t xml:space="preserve"> the world</w:t>
      </w:r>
      <w:r w:rsidR="00065DB8">
        <w:rPr>
          <w:b/>
          <w:sz w:val="32"/>
          <w:szCs w:val="32"/>
        </w:rPr>
        <w:fldChar w:fldCharType="begin"/>
      </w:r>
      <w:r w:rsidR="00065DB8">
        <w:instrText xml:space="preserve"> XE "world" </w:instrText>
      </w:r>
      <w:r w:rsidR="00065DB8">
        <w:rPr>
          <w:b/>
          <w:sz w:val="32"/>
          <w:szCs w:val="32"/>
        </w:rPr>
        <w:fldChar w:fldCharType="end"/>
      </w:r>
      <w:r w:rsidRPr="004511CD">
        <w:rPr>
          <w:b/>
          <w:sz w:val="32"/>
          <w:szCs w:val="32"/>
        </w:rPr>
        <w:t xml:space="preserve"> through</w:t>
      </w:r>
      <w:r w:rsidR="00065DB8">
        <w:rPr>
          <w:b/>
          <w:sz w:val="32"/>
          <w:szCs w:val="32"/>
        </w:rPr>
        <w:fldChar w:fldCharType="begin"/>
      </w:r>
      <w:r w:rsidR="00065DB8">
        <w:instrText xml:space="preserve"> XE "through" </w:instrText>
      </w:r>
      <w:r w:rsidR="00065DB8">
        <w:rPr>
          <w:b/>
          <w:sz w:val="32"/>
          <w:szCs w:val="32"/>
        </w:rPr>
        <w:fldChar w:fldCharType="end"/>
      </w:r>
      <w:r w:rsidRPr="004511CD">
        <w:rPr>
          <w:b/>
          <w:sz w:val="32"/>
          <w:szCs w:val="32"/>
        </w:rPr>
        <w:t xml:space="preserve"> various</w:t>
      </w:r>
      <w:r w:rsidR="00065DB8">
        <w:rPr>
          <w:b/>
          <w:sz w:val="32"/>
          <w:szCs w:val="32"/>
        </w:rPr>
        <w:fldChar w:fldCharType="begin"/>
      </w:r>
      <w:r w:rsidR="00065DB8">
        <w:instrText xml:space="preserve"> XE "various" </w:instrText>
      </w:r>
      <w:r w:rsidR="00065DB8">
        <w:rPr>
          <w:b/>
          <w:sz w:val="32"/>
          <w:szCs w:val="32"/>
        </w:rPr>
        <w:fldChar w:fldCharType="end"/>
      </w:r>
      <w:r w:rsidRPr="004511CD">
        <w:rPr>
          <w:b/>
          <w:sz w:val="32"/>
          <w:szCs w:val="32"/>
        </w:rPr>
        <w:t xml:space="preserve"> miscreances towards becoming</w:t>
      </w:r>
      <w:r w:rsidR="00065DB8">
        <w:rPr>
          <w:b/>
          <w:sz w:val="32"/>
          <w:szCs w:val="32"/>
        </w:rPr>
        <w:fldChar w:fldCharType="begin"/>
      </w:r>
      <w:r w:rsidR="00065DB8">
        <w:instrText xml:space="preserve"> XE "becoming" </w:instrText>
      </w:r>
      <w:r w:rsidR="00065DB8">
        <w:rPr>
          <w:b/>
          <w:sz w:val="32"/>
          <w:szCs w:val="32"/>
        </w:rPr>
        <w:fldChar w:fldCharType="end"/>
      </w:r>
      <w:r w:rsidRPr="004511CD">
        <w:rPr>
          <w:b/>
          <w:sz w:val="32"/>
          <w:szCs w:val="32"/>
        </w:rPr>
        <w:t xml:space="preserve"> a pilot</w:t>
      </w:r>
      <w:r>
        <w:rPr>
          <w:b/>
          <w:sz w:val="32"/>
          <w:szCs w:val="32"/>
        </w:rPr>
        <w:t>, and btw all</w:t>
      </w:r>
      <w:r w:rsidR="00065DB8">
        <w:rPr>
          <w:b/>
          <w:sz w:val="32"/>
          <w:szCs w:val="32"/>
        </w:rPr>
        <w:fldChar w:fldCharType="begin"/>
      </w:r>
      <w:r w:rsidR="00065DB8">
        <w:instrText xml:space="preserve"> XE "all" </w:instrText>
      </w:r>
      <w:r w:rsidR="00065DB8">
        <w:rPr>
          <w:b/>
          <w:sz w:val="32"/>
          <w:szCs w:val="32"/>
        </w:rPr>
        <w:fldChar w:fldCharType="end"/>
      </w:r>
      <w:r>
        <w:rPr>
          <w:b/>
          <w:sz w:val="32"/>
          <w:szCs w:val="32"/>
        </w:rPr>
        <w:t xml:space="preserve"> case</w:t>
      </w:r>
      <w:r w:rsidR="00065DB8">
        <w:rPr>
          <w:b/>
          <w:sz w:val="32"/>
          <w:szCs w:val="32"/>
        </w:rPr>
        <w:fldChar w:fldCharType="begin"/>
      </w:r>
      <w:r w:rsidR="00065DB8">
        <w:instrText xml:space="preserve"> XE "case" </w:instrText>
      </w:r>
      <w:r w:rsidR="00065DB8">
        <w:rPr>
          <w:b/>
          <w:sz w:val="32"/>
          <w:szCs w:val="32"/>
        </w:rPr>
        <w:fldChar w:fldCharType="end"/>
      </w:r>
      <w:r>
        <w:rPr>
          <w:b/>
          <w:sz w:val="32"/>
          <w:szCs w:val="32"/>
        </w:rPr>
        <w:t xml:space="preserve"> studies</w:t>
      </w:r>
      <w:r w:rsidR="00065DB8">
        <w:rPr>
          <w:b/>
          <w:sz w:val="32"/>
          <w:szCs w:val="32"/>
        </w:rPr>
        <w:fldChar w:fldCharType="begin"/>
      </w:r>
      <w:r w:rsidR="00065DB8">
        <w:instrText xml:space="preserve"> XE "studies" </w:instrText>
      </w:r>
      <w:r w:rsidR="00065DB8">
        <w:rPr>
          <w:b/>
          <w:sz w:val="32"/>
          <w:szCs w:val="32"/>
        </w:rPr>
        <w:fldChar w:fldCharType="end"/>
      </w:r>
      <w:r>
        <w:rPr>
          <w:b/>
          <w:sz w:val="32"/>
          <w:szCs w:val="32"/>
        </w:rPr>
        <w:t xml:space="preserve"> referenced here</w:t>
      </w:r>
      <w:r w:rsidR="00065DB8">
        <w:rPr>
          <w:b/>
          <w:sz w:val="32"/>
          <w:szCs w:val="32"/>
        </w:rPr>
        <w:fldChar w:fldCharType="begin"/>
      </w:r>
      <w:r w:rsidR="00065DB8">
        <w:instrText xml:space="preserve"> XE "here" </w:instrText>
      </w:r>
      <w:r w:rsidR="00065DB8">
        <w:rPr>
          <w:b/>
          <w:sz w:val="32"/>
          <w:szCs w:val="32"/>
        </w:rPr>
        <w:fldChar w:fldCharType="end"/>
      </w:r>
      <w:r>
        <w:rPr>
          <w:b/>
          <w:sz w:val="32"/>
          <w:szCs w:val="32"/>
        </w:rPr>
        <w:t xml:space="preserve"> are fabricated</w:t>
      </w:r>
    </w:p>
    <w:p w:rsidR="006D03F0" w:rsidRDefault="006D03F0" w14:paraId="45BFF445" w14:textId="1ED1275D">
      <w:pPr>
        <w:jc w:val="center"/>
      </w:pPr>
    </w:p>
    <w:p w:rsidR="006D03F0" w:rsidRDefault="006D03F0" w14:paraId="700AD14E" w14:textId="77777777"/>
    <w:p w:rsidR="006D03F0" w:rsidRDefault="006D03F0" w14:paraId="6A0CA029" w14:textId="77777777"/>
    <w:p w:rsidR="006D03F0" w:rsidRDefault="006D03F0" w14:paraId="0169246F" w14:textId="77777777"/>
    <w:p w:rsidR="006D03F0" w:rsidP="33A2D105" w:rsidRDefault="00065DB8" w14:paraId="39A75A24" w14:textId="66EFD1C4">
      <w:pPr>
        <w:jc w:val="center"/>
        <w:rPr>
          <w:rFonts w:ascii="Times New Roman" w:hAnsi="Times New Roman"/>
          <w:sz w:val="32"/>
          <w:szCs w:val="32"/>
        </w:rPr>
      </w:pPr>
      <w:r w:rsidRPr="59748778" w:rsidR="73982099">
        <w:rPr>
          <w:rFonts w:ascii="Times New Roman" w:hAnsi="Times New Roman"/>
          <w:sz w:val="32"/>
          <w:szCs w:val="32"/>
        </w:rPr>
        <w:t>By</w:t>
      </w:r>
      <w:r>
        <w:br/>
      </w:r>
      <w:r w:rsidRPr="59748778" w:rsidR="73982099">
        <w:rPr>
          <w:rFonts w:ascii="Times New Roman" w:hAnsi="Times New Roman"/>
          <w:sz w:val="32"/>
          <w:szCs w:val="32"/>
        </w:rPr>
        <w:t xml:space="preserve">Roger </w:t>
      </w:r>
      <w:r w:rsidRPr="59748778" w:rsidR="63B297AA">
        <w:rPr>
          <w:rFonts w:ascii="Times New Roman" w:hAnsi="Times New Roman"/>
          <w:sz w:val="32"/>
          <w:szCs w:val="32"/>
        </w:rPr>
        <w:t xml:space="preserve">B </w:t>
      </w:r>
      <w:r w:rsidRPr="59748778" w:rsidR="402C3A7A">
        <w:rPr>
          <w:rFonts w:ascii="Times New Roman" w:hAnsi="Times New Roman"/>
          <w:sz w:val="32"/>
          <w:szCs w:val="32"/>
        </w:rPr>
        <w:t>Hunt</w:t>
      </w:r>
      <w:r w:rsidRPr="59748778" w:rsidR="5A210CAC">
        <w:rPr>
          <w:rFonts w:ascii="Times New Roman" w:hAnsi="Times New Roman"/>
          <w:sz w:val="32"/>
          <w:szCs w:val="32"/>
        </w:rPr>
        <w:t xml:space="preserve"> III</w:t>
      </w:r>
      <w:r>
        <w:br/>
      </w:r>
      <w:r w:rsidRPr="59748778" w:rsidR="44981E52">
        <w:rPr>
          <w:rFonts w:ascii="Times New Roman" w:hAnsi="Times New Roman"/>
          <w:sz w:val="24"/>
          <w:szCs w:val="24"/>
        </w:rPr>
        <w:t xml:space="preserve">with special thanks to </w:t>
      </w:r>
      <w:r w:rsidRPr="59748778" w:rsidR="402C3A7A">
        <w:rPr>
          <w:rFonts w:ascii="Times New Roman" w:hAnsi="Times New Roman"/>
          <w:sz w:val="24"/>
          <w:szCs w:val="24"/>
        </w:rPr>
        <w:t>Claude, Cursor</w:t>
      </w:r>
      <w:r w:rsidRPr="59748778" w:rsidR="0DD3BF6A">
        <w:rPr>
          <w:rFonts w:ascii="Times New Roman" w:hAnsi="Times New Roman"/>
          <w:sz w:val="24"/>
          <w:szCs w:val="24"/>
        </w:rPr>
        <w:t>, and other ai friends</w:t>
      </w:r>
    </w:p>
    <w:p w:rsidR="006D03F0" w:rsidRDefault="006D03F0" w14:paraId="6439EA2C" w14:textId="77777777"/>
    <w:p w:rsidR="006D03F0" w:rsidRDefault="006D03F0" w14:paraId="1CD99026" w14:textId="77777777"/>
    <w:p w:rsidR="006D03F0" w:rsidRDefault="006D03F0" w14:paraId="617BC670" w14:textId="77777777"/>
    <w:p w:rsidR="006D03F0" w:rsidRDefault="00065DB8" w14:paraId="64789F36" w14:textId="64FCAE9B">
      <w:pPr>
        <w:jc w:val="center"/>
      </w:pPr>
      <w:r>
        <w:rPr>
          <w:rFonts w:ascii="Times New Roman" w:hAnsi="Times New Roman"/>
          <w:sz w:val="24"/>
        </w:rPr>
        <w:t>March 05, 2025</w:t>
      </w:r>
      <w:r>
        <w:rPr>
          <w:rFonts w:ascii="Times New Roman" w:hAnsi="Times New Roman"/>
          <w:sz w:val="24"/>
        </w:rPr>
        <w:fldChar w:fldCharType="begin"/>
      </w:r>
      <w:r>
        <w:instrText xml:space="preserve"> XE "2025" </w:instrText>
      </w:r>
      <w:r>
        <w:rPr>
          <w:rFonts w:ascii="Times New Roman" w:hAnsi="Times New Roman"/>
          <w:sz w:val="24"/>
        </w:rPr>
        <w:fldChar w:fldCharType="end"/>
      </w:r>
    </w:p>
    <w:p w:rsidR="006D03F0" w:rsidRDefault="006D03F0" w14:paraId="0280C35F" w14:textId="77777777"/>
    <w:p w:rsidR="006D03F0" w:rsidP="004511CD" w:rsidRDefault="00065DB8" w14:paraId="7723EDFA" w14:textId="171BFE84">
      <w:r>
        <w:br w:type="page"/>
      </w:r>
    </w:p>
    <w:sdt>
      <w:sdtPr>
        <w:id w:val="2009805600"/>
        <w:docPartObj>
          <w:docPartGallery w:val="Table of Contents"/>
          <w:docPartUnique/>
        </w:docPartObj>
      </w:sdtPr>
      <w:sdtContent>
        <w:p w:rsidR="33A2D105" w:rsidP="33A2D105" w:rsidRDefault="33A2D105" w14:paraId="1D702EB7" w14:textId="2488ABB8">
          <w:pPr>
            <w:pStyle w:val="TOC1"/>
            <w:tabs>
              <w:tab w:val="right" w:leader="dot" w:pos="8625"/>
            </w:tabs>
            <w:bidi w:val="0"/>
            <w:rPr>
              <w:rStyle w:val="Hyperlink"/>
            </w:rPr>
          </w:pPr>
          <w:r>
            <w:fldChar w:fldCharType="begin"/>
          </w:r>
          <w:r>
            <w:instrText xml:space="preserve">TOC \o "1-5" \z \u \h</w:instrText>
          </w:r>
          <w:r>
            <w:fldChar w:fldCharType="separate"/>
          </w:r>
          <w:hyperlink w:anchor="_Toc1691557872">
            <w:r w:rsidRPr="2736FFF0" w:rsidR="2736FFF0">
              <w:rPr>
                <w:rStyle w:val="Hyperlink"/>
              </w:rPr>
              <w:t>Preface: The New Paradigm of AI-First Engineering</w:t>
            </w:r>
            <w:r>
              <w:tab/>
            </w:r>
            <w:r>
              <w:fldChar w:fldCharType="begin"/>
            </w:r>
            <w:r>
              <w:instrText xml:space="preserve">PAGEREF _Toc1691557872 \h</w:instrText>
            </w:r>
            <w:r>
              <w:fldChar w:fldCharType="separate"/>
            </w:r>
            <w:r w:rsidRPr="2736FFF0" w:rsidR="2736FFF0">
              <w:rPr>
                <w:rStyle w:val="Hyperlink"/>
              </w:rPr>
              <w:t>2</w:t>
            </w:r>
            <w:r>
              <w:fldChar w:fldCharType="end"/>
            </w:r>
          </w:hyperlink>
        </w:p>
        <w:p w:rsidR="33A2D105" w:rsidP="33A2D105" w:rsidRDefault="33A2D105" w14:paraId="539DC109" w14:textId="75805B98">
          <w:pPr>
            <w:pStyle w:val="TOC2"/>
            <w:tabs>
              <w:tab w:val="right" w:leader="dot" w:pos="8625"/>
            </w:tabs>
            <w:bidi w:val="0"/>
            <w:rPr>
              <w:rStyle w:val="Hyperlink"/>
            </w:rPr>
          </w:pPr>
          <w:hyperlink w:anchor="_Toc2110966090">
            <w:r w:rsidRPr="2736FFF0" w:rsidR="2736FFF0">
              <w:rPr>
                <w:rStyle w:val="Hyperlink"/>
              </w:rPr>
              <w:t>The AI-First Development Process</w:t>
            </w:r>
            <w:r>
              <w:tab/>
            </w:r>
            <w:r>
              <w:fldChar w:fldCharType="begin"/>
            </w:r>
            <w:r>
              <w:instrText xml:space="preserve">PAGEREF _Toc2110966090 \h</w:instrText>
            </w:r>
            <w:r>
              <w:fldChar w:fldCharType="separate"/>
            </w:r>
            <w:r w:rsidRPr="2736FFF0" w:rsidR="2736FFF0">
              <w:rPr>
                <w:rStyle w:val="Hyperlink"/>
              </w:rPr>
              <w:t>3</w:t>
            </w:r>
            <w:r>
              <w:fldChar w:fldCharType="end"/>
            </w:r>
          </w:hyperlink>
        </w:p>
        <w:p w:rsidR="33A2D105" w:rsidP="33A2D105" w:rsidRDefault="33A2D105" w14:paraId="7289B10E" w14:textId="48906364">
          <w:pPr>
            <w:pStyle w:val="TOC3"/>
            <w:tabs>
              <w:tab w:val="right" w:leader="dot" w:pos="8625"/>
            </w:tabs>
            <w:bidi w:val="0"/>
            <w:rPr>
              <w:rStyle w:val="Hyperlink"/>
            </w:rPr>
          </w:pPr>
          <w:hyperlink w:anchor="_Toc1728042330">
            <w:r w:rsidRPr="2736FFF0" w:rsidR="2736FFF0">
              <w:rPr>
                <w:rStyle w:val="Hyperlink"/>
              </w:rPr>
              <w:t>Accelerated Knowledge Acquisition and Mastery</w:t>
            </w:r>
            <w:r>
              <w:tab/>
            </w:r>
            <w:r>
              <w:fldChar w:fldCharType="begin"/>
            </w:r>
            <w:r>
              <w:instrText xml:space="preserve">PAGEREF _Toc1728042330 \h</w:instrText>
            </w:r>
            <w:r>
              <w:fldChar w:fldCharType="separate"/>
            </w:r>
            <w:r w:rsidRPr="2736FFF0" w:rsidR="2736FFF0">
              <w:rPr>
                <w:rStyle w:val="Hyperlink"/>
              </w:rPr>
              <w:t>4</w:t>
            </w:r>
            <w:r>
              <w:fldChar w:fldCharType="end"/>
            </w:r>
          </w:hyperlink>
        </w:p>
        <w:p w:rsidR="33A2D105" w:rsidP="33A2D105" w:rsidRDefault="33A2D105" w14:paraId="76D4D3B8" w14:textId="5A2098ED">
          <w:pPr>
            <w:pStyle w:val="TOC3"/>
            <w:tabs>
              <w:tab w:val="right" w:leader="dot" w:pos="8625"/>
            </w:tabs>
            <w:bidi w:val="0"/>
            <w:rPr>
              <w:rStyle w:val="Hyperlink"/>
            </w:rPr>
          </w:pPr>
          <w:hyperlink w:anchor="_Toc1996754208">
            <w:r w:rsidRPr="2736FFF0" w:rsidR="2736FFF0">
              <w:rPr>
                <w:rStyle w:val="Hyperlink"/>
              </w:rPr>
              <w:t>Enhanced Planning and Organization</w:t>
            </w:r>
            <w:r>
              <w:tab/>
            </w:r>
            <w:r>
              <w:fldChar w:fldCharType="begin"/>
            </w:r>
            <w:r>
              <w:instrText xml:space="preserve">PAGEREF _Toc1996754208 \h</w:instrText>
            </w:r>
            <w:r>
              <w:fldChar w:fldCharType="separate"/>
            </w:r>
            <w:r w:rsidRPr="2736FFF0" w:rsidR="2736FFF0">
              <w:rPr>
                <w:rStyle w:val="Hyperlink"/>
              </w:rPr>
              <w:t>4</w:t>
            </w:r>
            <w:r>
              <w:fldChar w:fldCharType="end"/>
            </w:r>
          </w:hyperlink>
        </w:p>
        <w:p w:rsidR="33A2D105" w:rsidP="33A2D105" w:rsidRDefault="33A2D105" w14:paraId="455C2963" w14:textId="0F214DAA">
          <w:pPr>
            <w:pStyle w:val="TOC3"/>
            <w:tabs>
              <w:tab w:val="right" w:leader="dot" w:pos="8625"/>
            </w:tabs>
            <w:bidi w:val="0"/>
            <w:rPr>
              <w:rStyle w:val="Hyperlink"/>
            </w:rPr>
          </w:pPr>
          <w:hyperlink w:anchor="_Toc1972944612">
            <w:r w:rsidRPr="2736FFF0" w:rsidR="2736FFF0">
              <w:rPr>
                <w:rStyle w:val="Hyperlink"/>
              </w:rPr>
              <w:t>AI-First Coding and Prompt Engineering</w:t>
            </w:r>
            <w:r>
              <w:tab/>
            </w:r>
            <w:r>
              <w:fldChar w:fldCharType="begin"/>
            </w:r>
            <w:r>
              <w:instrText xml:space="preserve">PAGEREF _Toc1972944612 \h</w:instrText>
            </w:r>
            <w:r>
              <w:fldChar w:fldCharType="separate"/>
            </w:r>
            <w:r w:rsidRPr="2736FFF0" w:rsidR="2736FFF0">
              <w:rPr>
                <w:rStyle w:val="Hyperlink"/>
              </w:rPr>
              <w:t>5</w:t>
            </w:r>
            <w:r>
              <w:fldChar w:fldCharType="end"/>
            </w:r>
          </w:hyperlink>
        </w:p>
        <w:p w:rsidR="33A2D105" w:rsidP="33A2D105" w:rsidRDefault="33A2D105" w14:paraId="1BA83B3E" w14:textId="74276B35">
          <w:pPr>
            <w:pStyle w:val="TOC3"/>
            <w:tabs>
              <w:tab w:val="right" w:leader="dot" w:pos="8625"/>
            </w:tabs>
            <w:bidi w:val="0"/>
            <w:rPr>
              <w:rStyle w:val="Hyperlink"/>
            </w:rPr>
          </w:pPr>
          <w:hyperlink w:anchor="_Toc835294988">
            <w:r w:rsidRPr="2736FFF0" w:rsidR="2736FFF0">
              <w:rPr>
                <w:rStyle w:val="Hyperlink"/>
              </w:rPr>
              <w:t>Tactical Problem Solving</w:t>
            </w:r>
            <w:r>
              <w:tab/>
            </w:r>
            <w:r>
              <w:fldChar w:fldCharType="begin"/>
            </w:r>
            <w:r>
              <w:instrText xml:space="preserve">PAGEREF _Toc835294988 \h</w:instrText>
            </w:r>
            <w:r>
              <w:fldChar w:fldCharType="separate"/>
            </w:r>
            <w:r w:rsidRPr="2736FFF0" w:rsidR="2736FFF0">
              <w:rPr>
                <w:rStyle w:val="Hyperlink"/>
              </w:rPr>
              <w:t>6</w:t>
            </w:r>
            <w:r>
              <w:fldChar w:fldCharType="end"/>
            </w:r>
          </w:hyperlink>
        </w:p>
        <w:p w:rsidR="33A2D105" w:rsidP="33A2D105" w:rsidRDefault="33A2D105" w14:paraId="552A6674" w14:textId="39C346EC">
          <w:pPr>
            <w:pStyle w:val="TOC3"/>
            <w:tabs>
              <w:tab w:val="right" w:leader="dot" w:pos="8625"/>
            </w:tabs>
            <w:bidi w:val="0"/>
            <w:rPr>
              <w:rStyle w:val="Hyperlink"/>
            </w:rPr>
          </w:pPr>
          <w:hyperlink w:anchor="_Toc554635473">
            <w:r w:rsidRPr="2736FFF0" w:rsidR="2736FFF0">
              <w:rPr>
                <w:rStyle w:val="Hyperlink"/>
              </w:rPr>
              <w:t>Deployment, Security, and Maintenance</w:t>
            </w:r>
            <w:r>
              <w:tab/>
            </w:r>
            <w:r>
              <w:fldChar w:fldCharType="begin"/>
            </w:r>
            <w:r>
              <w:instrText xml:space="preserve">PAGEREF _Toc554635473 \h</w:instrText>
            </w:r>
            <w:r>
              <w:fldChar w:fldCharType="separate"/>
            </w:r>
            <w:r w:rsidRPr="2736FFF0" w:rsidR="2736FFF0">
              <w:rPr>
                <w:rStyle w:val="Hyperlink"/>
              </w:rPr>
              <w:t>7</w:t>
            </w:r>
            <w:r>
              <w:fldChar w:fldCharType="end"/>
            </w:r>
          </w:hyperlink>
        </w:p>
        <w:p w:rsidR="33A2D105" w:rsidP="33A2D105" w:rsidRDefault="33A2D105" w14:paraId="629BF9C7" w14:textId="5C326ED5">
          <w:pPr>
            <w:pStyle w:val="TOC3"/>
            <w:tabs>
              <w:tab w:val="right" w:leader="dot" w:pos="8625"/>
            </w:tabs>
            <w:bidi w:val="0"/>
            <w:rPr>
              <w:rStyle w:val="Hyperlink"/>
            </w:rPr>
          </w:pPr>
          <w:hyperlink w:anchor="_Toc1140454227">
            <w:r w:rsidRPr="2736FFF0" w:rsidR="2736FFF0">
              <w:rPr>
                <w:rStyle w:val="Hyperlink"/>
              </w:rPr>
              <w:t>Codebase Management and Reusability</w:t>
            </w:r>
            <w:r>
              <w:tab/>
            </w:r>
            <w:r>
              <w:fldChar w:fldCharType="begin"/>
            </w:r>
            <w:r>
              <w:instrText xml:space="preserve">PAGEREF _Toc1140454227 \h</w:instrText>
            </w:r>
            <w:r>
              <w:fldChar w:fldCharType="separate"/>
            </w:r>
            <w:r w:rsidRPr="2736FFF0" w:rsidR="2736FFF0">
              <w:rPr>
                <w:rStyle w:val="Hyperlink"/>
              </w:rPr>
              <w:t>8</w:t>
            </w:r>
            <w:r>
              <w:fldChar w:fldCharType="end"/>
            </w:r>
          </w:hyperlink>
        </w:p>
        <w:p w:rsidR="33A2D105" w:rsidP="33A2D105" w:rsidRDefault="33A2D105" w14:paraId="6411AB80" w14:textId="30A95490">
          <w:pPr>
            <w:pStyle w:val="TOC2"/>
            <w:tabs>
              <w:tab w:val="right" w:leader="dot" w:pos="8625"/>
            </w:tabs>
            <w:bidi w:val="0"/>
            <w:rPr>
              <w:rStyle w:val="Hyperlink"/>
            </w:rPr>
          </w:pPr>
          <w:hyperlink w:anchor="_Toc1375707068">
            <w:r w:rsidRPr="2736FFF0" w:rsidR="2736FFF0">
              <w:rPr>
                <w:rStyle w:val="Hyperlink"/>
              </w:rPr>
              <w:t>The Solo AI Engineer vs. Team Frameworks</w:t>
            </w:r>
            <w:r>
              <w:tab/>
            </w:r>
            <w:r>
              <w:fldChar w:fldCharType="begin"/>
            </w:r>
            <w:r>
              <w:instrText xml:space="preserve">PAGEREF _Toc1375707068 \h</w:instrText>
            </w:r>
            <w:r>
              <w:fldChar w:fldCharType="separate"/>
            </w:r>
            <w:r w:rsidRPr="2736FFF0" w:rsidR="2736FFF0">
              <w:rPr>
                <w:rStyle w:val="Hyperlink"/>
              </w:rPr>
              <w:t>9</w:t>
            </w:r>
            <w:r>
              <w:fldChar w:fldCharType="end"/>
            </w:r>
          </w:hyperlink>
        </w:p>
        <w:p w:rsidR="33A2D105" w:rsidP="33A2D105" w:rsidRDefault="33A2D105" w14:paraId="533DC084" w14:textId="3E79D480">
          <w:pPr>
            <w:pStyle w:val="TOC3"/>
            <w:tabs>
              <w:tab w:val="right" w:leader="dot" w:pos="8625"/>
            </w:tabs>
            <w:bidi w:val="0"/>
            <w:rPr>
              <w:rStyle w:val="Hyperlink"/>
            </w:rPr>
          </w:pPr>
          <w:hyperlink w:anchor="_Toc1620928705">
            <w:r w:rsidRPr="2736FFF0" w:rsidR="2736FFF0">
              <w:rPr>
                <w:rStyle w:val="Hyperlink"/>
              </w:rPr>
              <w:t>The Full-Stack AI Engineer</w:t>
            </w:r>
            <w:r>
              <w:tab/>
            </w:r>
            <w:r>
              <w:fldChar w:fldCharType="begin"/>
            </w:r>
            <w:r>
              <w:instrText xml:space="preserve">PAGEREF _Toc1620928705 \h</w:instrText>
            </w:r>
            <w:r>
              <w:fldChar w:fldCharType="separate"/>
            </w:r>
            <w:r w:rsidRPr="2736FFF0" w:rsidR="2736FFF0">
              <w:rPr>
                <w:rStyle w:val="Hyperlink"/>
              </w:rPr>
              <w:t>10</w:t>
            </w:r>
            <w:r>
              <w:fldChar w:fldCharType="end"/>
            </w:r>
          </w:hyperlink>
        </w:p>
        <w:p w:rsidR="33A2D105" w:rsidP="33A2D105" w:rsidRDefault="33A2D105" w14:paraId="178E08B7" w14:textId="43DB727A">
          <w:pPr>
            <w:pStyle w:val="TOC4"/>
            <w:tabs>
              <w:tab w:val="right" w:leader="dot" w:pos="8625"/>
            </w:tabs>
            <w:bidi w:val="0"/>
            <w:rPr>
              <w:rStyle w:val="Hyperlink"/>
            </w:rPr>
          </w:pPr>
          <w:hyperlink w:anchor="_Toc1254875206">
            <w:r w:rsidRPr="2736FFF0" w:rsidR="2736FFF0">
              <w:rPr>
                <w:rStyle w:val="Hyperlink"/>
              </w:rPr>
              <w:t>Capabilities and Scope</w:t>
            </w:r>
            <w:r>
              <w:tab/>
            </w:r>
            <w:r>
              <w:fldChar w:fldCharType="begin"/>
            </w:r>
            <w:r>
              <w:instrText xml:space="preserve">PAGEREF _Toc1254875206 \h</w:instrText>
            </w:r>
            <w:r>
              <w:fldChar w:fldCharType="separate"/>
            </w:r>
            <w:r w:rsidRPr="2736FFF0" w:rsidR="2736FFF0">
              <w:rPr>
                <w:rStyle w:val="Hyperlink"/>
              </w:rPr>
              <w:t>10</w:t>
            </w:r>
            <w:r>
              <w:fldChar w:fldCharType="end"/>
            </w:r>
          </w:hyperlink>
        </w:p>
        <w:p w:rsidR="33A2D105" w:rsidP="33A2D105" w:rsidRDefault="33A2D105" w14:paraId="6378319D" w14:textId="703251F5">
          <w:pPr>
            <w:pStyle w:val="TOC4"/>
            <w:tabs>
              <w:tab w:val="right" w:leader="dot" w:pos="8625"/>
            </w:tabs>
            <w:bidi w:val="0"/>
            <w:rPr>
              <w:rStyle w:val="Hyperlink"/>
            </w:rPr>
          </w:pPr>
          <w:hyperlink w:anchor="_Toc6666736">
            <w:r w:rsidRPr="2736FFF0" w:rsidR="2736FFF0">
              <w:rPr>
                <w:rStyle w:val="Hyperlink"/>
              </w:rPr>
              <w:t>Strategies for Individual Productivity</w:t>
            </w:r>
            <w:r>
              <w:tab/>
            </w:r>
            <w:r>
              <w:fldChar w:fldCharType="begin"/>
            </w:r>
            <w:r>
              <w:instrText xml:space="preserve">PAGEREF _Toc6666736 \h</w:instrText>
            </w:r>
            <w:r>
              <w:fldChar w:fldCharType="separate"/>
            </w:r>
            <w:r w:rsidRPr="2736FFF0" w:rsidR="2736FFF0">
              <w:rPr>
                <w:rStyle w:val="Hyperlink"/>
              </w:rPr>
              <w:t>11</w:t>
            </w:r>
            <w:r>
              <w:fldChar w:fldCharType="end"/>
            </w:r>
          </w:hyperlink>
        </w:p>
        <w:p w:rsidR="33A2D105" w:rsidP="33A2D105" w:rsidRDefault="33A2D105" w14:paraId="26721EDA" w14:textId="783B11A0">
          <w:pPr>
            <w:pStyle w:val="TOC4"/>
            <w:tabs>
              <w:tab w:val="right" w:leader="dot" w:pos="8625"/>
            </w:tabs>
            <w:bidi w:val="0"/>
            <w:rPr>
              <w:rStyle w:val="Hyperlink"/>
            </w:rPr>
          </w:pPr>
          <w:hyperlink w:anchor="_Toc274668322">
            <w:r w:rsidRPr="2736FFF0" w:rsidR="2736FFF0">
              <w:rPr>
                <w:rStyle w:val="Hyperlink"/>
              </w:rPr>
              <w:t>Limitations and Challenges</w:t>
            </w:r>
            <w:r>
              <w:tab/>
            </w:r>
            <w:r>
              <w:fldChar w:fldCharType="begin"/>
            </w:r>
            <w:r>
              <w:instrText xml:space="preserve">PAGEREF _Toc274668322 \h</w:instrText>
            </w:r>
            <w:r>
              <w:fldChar w:fldCharType="separate"/>
            </w:r>
            <w:r w:rsidRPr="2736FFF0" w:rsidR="2736FFF0">
              <w:rPr>
                <w:rStyle w:val="Hyperlink"/>
              </w:rPr>
              <w:t>12</w:t>
            </w:r>
            <w:r>
              <w:fldChar w:fldCharType="end"/>
            </w:r>
          </w:hyperlink>
        </w:p>
        <w:p w:rsidR="33A2D105" w:rsidP="33A2D105" w:rsidRDefault="33A2D105" w14:paraId="550D3F1C" w14:textId="6355F9F6">
          <w:pPr>
            <w:pStyle w:val="TOC3"/>
            <w:tabs>
              <w:tab w:val="right" w:leader="dot" w:pos="8625"/>
            </w:tabs>
            <w:bidi w:val="0"/>
            <w:rPr>
              <w:rStyle w:val="Hyperlink"/>
            </w:rPr>
          </w:pPr>
          <w:hyperlink w:anchor="_Toc1011950505">
            <w:r w:rsidRPr="2736FFF0" w:rsidR="2736FFF0">
              <w:rPr>
                <w:rStyle w:val="Hyperlink"/>
              </w:rPr>
              <w:t>AI-Enhanced Agile/Scrum Frameworks</w:t>
            </w:r>
            <w:r>
              <w:tab/>
            </w:r>
            <w:r>
              <w:fldChar w:fldCharType="begin"/>
            </w:r>
            <w:r>
              <w:instrText xml:space="preserve">PAGEREF _Toc1011950505 \h</w:instrText>
            </w:r>
            <w:r>
              <w:fldChar w:fldCharType="separate"/>
            </w:r>
            <w:r w:rsidRPr="2736FFF0" w:rsidR="2736FFF0">
              <w:rPr>
                <w:rStyle w:val="Hyperlink"/>
              </w:rPr>
              <w:t>13</w:t>
            </w:r>
            <w:r>
              <w:fldChar w:fldCharType="end"/>
            </w:r>
          </w:hyperlink>
        </w:p>
        <w:p w:rsidR="33A2D105" w:rsidP="33A2D105" w:rsidRDefault="33A2D105" w14:paraId="164B4590" w14:textId="3361C1CE">
          <w:pPr>
            <w:pStyle w:val="TOC4"/>
            <w:tabs>
              <w:tab w:val="right" w:leader="dot" w:pos="8625"/>
            </w:tabs>
            <w:bidi w:val="0"/>
            <w:rPr>
              <w:rStyle w:val="Hyperlink"/>
            </w:rPr>
          </w:pPr>
          <w:hyperlink w:anchor="_Toc1278814945">
            <w:r w:rsidRPr="2736FFF0" w:rsidR="2736FFF0">
              <w:rPr>
                <w:rStyle w:val="Hyperlink"/>
              </w:rPr>
              <w:t>Modified Roles and Responsibilities</w:t>
            </w:r>
            <w:r>
              <w:tab/>
            </w:r>
            <w:r>
              <w:fldChar w:fldCharType="begin"/>
            </w:r>
            <w:r>
              <w:instrText xml:space="preserve">PAGEREF _Toc1278814945 \h</w:instrText>
            </w:r>
            <w:r>
              <w:fldChar w:fldCharType="separate"/>
            </w:r>
            <w:r w:rsidRPr="2736FFF0" w:rsidR="2736FFF0">
              <w:rPr>
                <w:rStyle w:val="Hyperlink"/>
              </w:rPr>
              <w:t>14</w:t>
            </w:r>
            <w:r>
              <w:fldChar w:fldCharType="end"/>
            </w:r>
          </w:hyperlink>
        </w:p>
        <w:p w:rsidR="33A2D105" w:rsidP="33A2D105" w:rsidRDefault="33A2D105" w14:paraId="0DB0CF8A" w14:textId="07B3B65E">
          <w:pPr>
            <w:pStyle w:val="TOC4"/>
            <w:tabs>
              <w:tab w:val="right" w:leader="dot" w:pos="8625"/>
            </w:tabs>
            <w:bidi w:val="0"/>
            <w:rPr>
              <w:rStyle w:val="Hyperlink"/>
            </w:rPr>
          </w:pPr>
          <w:hyperlink w:anchor="_Toc1740892407">
            <w:r w:rsidRPr="2736FFF0" w:rsidR="2736FFF0">
              <w:rPr>
                <w:rStyle w:val="Hyperlink"/>
              </w:rPr>
              <w:t>Adapted Ceremonies and Processes</w:t>
            </w:r>
            <w:r>
              <w:tab/>
            </w:r>
            <w:r>
              <w:fldChar w:fldCharType="begin"/>
            </w:r>
            <w:r>
              <w:instrText xml:space="preserve">PAGEREF _Toc1740892407 \h</w:instrText>
            </w:r>
            <w:r>
              <w:fldChar w:fldCharType="separate"/>
            </w:r>
            <w:r w:rsidRPr="2736FFF0" w:rsidR="2736FFF0">
              <w:rPr>
                <w:rStyle w:val="Hyperlink"/>
              </w:rPr>
              <w:t>15</w:t>
            </w:r>
            <w:r>
              <w:fldChar w:fldCharType="end"/>
            </w:r>
          </w:hyperlink>
        </w:p>
        <w:p w:rsidR="33A2D105" w:rsidP="33A2D105" w:rsidRDefault="33A2D105" w14:paraId="40B84D56" w14:textId="048B8765">
          <w:pPr>
            <w:pStyle w:val="TOC4"/>
            <w:tabs>
              <w:tab w:val="right" w:leader="dot" w:pos="8625"/>
            </w:tabs>
            <w:bidi w:val="0"/>
            <w:rPr>
              <w:rStyle w:val="Hyperlink"/>
            </w:rPr>
          </w:pPr>
          <w:hyperlink w:anchor="_Toc1022140248">
            <w:r w:rsidRPr="2736FFF0" w:rsidR="2736FFF0">
              <w:rPr>
                <w:rStyle w:val="Hyperlink"/>
              </w:rPr>
              <w:t>Case Study: Transforming a Traditional Agile Team</w:t>
            </w:r>
            <w:r>
              <w:tab/>
            </w:r>
            <w:r>
              <w:fldChar w:fldCharType="begin"/>
            </w:r>
            <w:r>
              <w:instrText xml:space="preserve">PAGEREF _Toc1022140248 \h</w:instrText>
            </w:r>
            <w:r>
              <w:fldChar w:fldCharType="separate"/>
            </w:r>
            <w:r w:rsidRPr="2736FFF0" w:rsidR="2736FFF0">
              <w:rPr>
                <w:rStyle w:val="Hyperlink"/>
              </w:rPr>
              <w:t>17</w:t>
            </w:r>
            <w:r>
              <w:fldChar w:fldCharType="end"/>
            </w:r>
          </w:hyperlink>
        </w:p>
        <w:p w:rsidR="33A2D105" w:rsidP="33A2D105" w:rsidRDefault="33A2D105" w14:paraId="4E6C63A5" w14:textId="620D603C">
          <w:pPr>
            <w:pStyle w:val="TOC3"/>
            <w:tabs>
              <w:tab w:val="right" w:leader="dot" w:pos="8625"/>
            </w:tabs>
            <w:bidi w:val="0"/>
            <w:rPr>
              <w:rStyle w:val="Hyperlink"/>
            </w:rPr>
          </w:pPr>
          <w:hyperlink w:anchor="_Toc1989872129">
            <w:r w:rsidRPr="2736FFF0" w:rsidR="2736FFF0">
              <w:rPr>
                <w:rStyle w:val="Hyperlink"/>
              </w:rPr>
              <w:t>Hybrid Models and Flexible Structures</w:t>
            </w:r>
            <w:r>
              <w:tab/>
            </w:r>
            <w:r>
              <w:fldChar w:fldCharType="begin"/>
            </w:r>
            <w:r>
              <w:instrText xml:space="preserve">PAGEREF _Toc1989872129 \h</w:instrText>
            </w:r>
            <w:r>
              <w:fldChar w:fldCharType="separate"/>
            </w:r>
            <w:r w:rsidRPr="2736FFF0" w:rsidR="2736FFF0">
              <w:rPr>
                <w:rStyle w:val="Hyperlink"/>
              </w:rPr>
              <w:t>18</w:t>
            </w:r>
            <w:r>
              <w:fldChar w:fldCharType="end"/>
            </w:r>
          </w:hyperlink>
        </w:p>
        <w:p w:rsidR="33A2D105" w:rsidP="33A2D105" w:rsidRDefault="33A2D105" w14:paraId="6558839C" w14:textId="0AC3F893">
          <w:pPr>
            <w:pStyle w:val="TOC4"/>
            <w:tabs>
              <w:tab w:val="right" w:leader="dot" w:pos="8625"/>
            </w:tabs>
            <w:bidi w:val="0"/>
            <w:rPr>
              <w:rStyle w:val="Hyperlink"/>
            </w:rPr>
          </w:pPr>
          <w:hyperlink w:anchor="_Toc1536725370">
            <w:r w:rsidRPr="2736FFF0" w:rsidR="2736FFF0">
              <w:rPr>
                <w:rStyle w:val="Hyperlink"/>
              </w:rPr>
              <w:t>Scaling Considerations</w:t>
            </w:r>
            <w:r>
              <w:tab/>
            </w:r>
            <w:r>
              <w:fldChar w:fldCharType="begin"/>
            </w:r>
            <w:r>
              <w:instrText xml:space="preserve">PAGEREF _Toc1536725370 \h</w:instrText>
            </w:r>
            <w:r>
              <w:fldChar w:fldCharType="separate"/>
            </w:r>
            <w:r w:rsidRPr="2736FFF0" w:rsidR="2736FFF0">
              <w:rPr>
                <w:rStyle w:val="Hyperlink"/>
              </w:rPr>
              <w:t>19</w:t>
            </w:r>
            <w:r>
              <w:fldChar w:fldCharType="end"/>
            </w:r>
          </w:hyperlink>
        </w:p>
        <w:p w:rsidR="33A2D105" w:rsidP="33A2D105" w:rsidRDefault="33A2D105" w14:paraId="44517E2D" w14:textId="5271AA62">
          <w:pPr>
            <w:pStyle w:val="TOC4"/>
            <w:tabs>
              <w:tab w:val="right" w:leader="dot" w:pos="8625"/>
            </w:tabs>
            <w:bidi w:val="0"/>
            <w:rPr>
              <w:rStyle w:val="Hyperlink"/>
            </w:rPr>
          </w:pPr>
          <w:hyperlink w:anchor="_Toc1822664382">
            <w:r w:rsidRPr="2736FFF0" w:rsidR="2736FFF0">
              <w:rPr>
                <w:rStyle w:val="Hyperlink"/>
              </w:rPr>
              <w:t>Effective Collaboration Models</w:t>
            </w:r>
            <w:r>
              <w:tab/>
            </w:r>
            <w:r>
              <w:fldChar w:fldCharType="begin"/>
            </w:r>
            <w:r>
              <w:instrText xml:space="preserve">PAGEREF _Toc1822664382 \h</w:instrText>
            </w:r>
            <w:r>
              <w:fldChar w:fldCharType="separate"/>
            </w:r>
            <w:r w:rsidRPr="2736FFF0" w:rsidR="2736FFF0">
              <w:rPr>
                <w:rStyle w:val="Hyperlink"/>
              </w:rPr>
              <w:t>20</w:t>
            </w:r>
            <w:r>
              <w:fldChar w:fldCharType="end"/>
            </w:r>
          </w:hyperlink>
        </w:p>
        <w:p w:rsidR="33A2D105" w:rsidP="33A2D105" w:rsidRDefault="33A2D105" w14:paraId="714E8123" w14:textId="48EE8D00">
          <w:pPr>
            <w:pStyle w:val="TOC4"/>
            <w:tabs>
              <w:tab w:val="right" w:leader="dot" w:pos="8625"/>
            </w:tabs>
            <w:bidi w:val="0"/>
            <w:rPr>
              <w:rStyle w:val="Hyperlink"/>
            </w:rPr>
          </w:pPr>
          <w:hyperlink w:anchor="_Toc1737276439">
            <w:r w:rsidRPr="2736FFF0" w:rsidR="2736FFF0">
              <w:rPr>
                <w:rStyle w:val="Hyperlink"/>
              </w:rPr>
              <w:t>Balancing Autonomy and Coordination</w:t>
            </w:r>
            <w:r>
              <w:tab/>
            </w:r>
            <w:r>
              <w:fldChar w:fldCharType="begin"/>
            </w:r>
            <w:r>
              <w:instrText xml:space="preserve">PAGEREF _Toc1737276439 \h</w:instrText>
            </w:r>
            <w:r>
              <w:fldChar w:fldCharType="separate"/>
            </w:r>
            <w:r w:rsidRPr="2736FFF0" w:rsidR="2736FFF0">
              <w:rPr>
                <w:rStyle w:val="Hyperlink"/>
              </w:rPr>
              <w:t>21</w:t>
            </w:r>
            <w:r>
              <w:fldChar w:fldCharType="end"/>
            </w:r>
          </w:hyperlink>
        </w:p>
        <w:p w:rsidR="33A2D105" w:rsidP="33A2D105" w:rsidRDefault="33A2D105" w14:paraId="7BB1A690" w14:textId="2C5280AC">
          <w:pPr>
            <w:pStyle w:val="TOC4"/>
            <w:tabs>
              <w:tab w:val="right" w:leader="dot" w:pos="8625"/>
            </w:tabs>
            <w:bidi w:val="0"/>
            <w:rPr>
              <w:rStyle w:val="Hyperlink"/>
            </w:rPr>
          </w:pPr>
          <w:hyperlink w:anchor="_Toc483535035">
            <w:r w:rsidRPr="2736FFF0" w:rsidR="2736FFF0">
              <w:rPr>
                <w:rStyle w:val="Hyperlink"/>
              </w:rPr>
              <w:t>Comparative Analysis: Solo vs. Team Approaches</w:t>
            </w:r>
            <w:r>
              <w:tab/>
            </w:r>
            <w:r>
              <w:fldChar w:fldCharType="begin"/>
            </w:r>
            <w:r>
              <w:instrText xml:space="preserve">PAGEREF _Toc483535035 \h</w:instrText>
            </w:r>
            <w:r>
              <w:fldChar w:fldCharType="separate"/>
            </w:r>
            <w:r w:rsidRPr="2736FFF0" w:rsidR="2736FFF0">
              <w:rPr>
                <w:rStyle w:val="Hyperlink"/>
              </w:rPr>
              <w:t>22</w:t>
            </w:r>
            <w:r>
              <w:fldChar w:fldCharType="end"/>
            </w:r>
          </w:hyperlink>
        </w:p>
        <w:p w:rsidR="33A2D105" w:rsidP="33A2D105" w:rsidRDefault="33A2D105" w14:paraId="762003E7" w14:textId="55B5E5BC">
          <w:pPr>
            <w:pStyle w:val="TOC2"/>
            <w:tabs>
              <w:tab w:val="right" w:leader="dot" w:pos="8625"/>
            </w:tabs>
            <w:bidi w:val="0"/>
            <w:rPr>
              <w:rStyle w:val="Hyperlink"/>
            </w:rPr>
          </w:pPr>
          <w:hyperlink w:anchor="_Toc1660445641">
            <w:r w:rsidRPr="2736FFF0" w:rsidR="2736FFF0">
              <w:rPr>
                <w:rStyle w:val="Hyperlink"/>
              </w:rPr>
              <w:t>Product Development in the AI Era</w:t>
            </w:r>
            <w:r>
              <w:tab/>
            </w:r>
            <w:r>
              <w:fldChar w:fldCharType="begin"/>
            </w:r>
            <w:r>
              <w:instrText xml:space="preserve">PAGEREF _Toc1660445641 \h</w:instrText>
            </w:r>
            <w:r>
              <w:fldChar w:fldCharType="separate"/>
            </w:r>
            <w:r w:rsidRPr="2736FFF0" w:rsidR="2736FFF0">
              <w:rPr>
                <w:rStyle w:val="Hyperlink"/>
              </w:rPr>
              <w:t>24</w:t>
            </w:r>
            <w:r>
              <w:fldChar w:fldCharType="end"/>
            </w:r>
          </w:hyperlink>
        </w:p>
        <w:p w:rsidR="33A2D105" w:rsidP="33A2D105" w:rsidRDefault="33A2D105" w14:paraId="37186E87" w14:textId="5B6F7D46">
          <w:pPr>
            <w:pStyle w:val="TOC3"/>
            <w:tabs>
              <w:tab w:val="right" w:leader="dot" w:pos="8625"/>
            </w:tabs>
            <w:bidi w:val="0"/>
            <w:rPr>
              <w:rStyle w:val="Hyperlink"/>
            </w:rPr>
          </w:pPr>
          <w:hyperlink w:anchor="_Toc1207966664">
            <w:r w:rsidRPr="2736FFF0" w:rsidR="2736FFF0">
              <w:rPr>
                <w:rStyle w:val="Hyperlink"/>
              </w:rPr>
              <w:t>Rapid Iteration and Product-Market Fit</w:t>
            </w:r>
            <w:r>
              <w:tab/>
            </w:r>
            <w:r>
              <w:fldChar w:fldCharType="begin"/>
            </w:r>
            <w:r>
              <w:instrText xml:space="preserve">PAGEREF _Toc1207966664 \h</w:instrText>
            </w:r>
            <w:r>
              <w:fldChar w:fldCharType="separate"/>
            </w:r>
            <w:r w:rsidRPr="2736FFF0" w:rsidR="2736FFF0">
              <w:rPr>
                <w:rStyle w:val="Hyperlink"/>
              </w:rPr>
              <w:t>25</w:t>
            </w:r>
            <w:r>
              <w:fldChar w:fldCharType="end"/>
            </w:r>
          </w:hyperlink>
        </w:p>
        <w:p w:rsidR="33A2D105" w:rsidP="33A2D105" w:rsidRDefault="33A2D105" w14:paraId="1CEC921D" w14:textId="01B2723E">
          <w:pPr>
            <w:pStyle w:val="TOC3"/>
            <w:tabs>
              <w:tab w:val="right" w:leader="dot" w:pos="8625"/>
            </w:tabs>
            <w:bidi w:val="0"/>
            <w:rPr>
              <w:rStyle w:val="Hyperlink"/>
            </w:rPr>
          </w:pPr>
          <w:hyperlink w:anchor="_Toc1687029713">
            <w:r w:rsidRPr="2736FFF0" w:rsidR="2736FFF0">
              <w:rPr>
                <w:rStyle w:val="Hyperlink"/>
              </w:rPr>
              <w:t>North Star Metrics and Vision</w:t>
            </w:r>
            <w:r>
              <w:tab/>
            </w:r>
            <w:r>
              <w:fldChar w:fldCharType="begin"/>
            </w:r>
            <w:r>
              <w:instrText xml:space="preserve">PAGEREF _Toc1687029713 \h</w:instrText>
            </w:r>
            <w:r>
              <w:fldChar w:fldCharType="separate"/>
            </w:r>
            <w:r w:rsidRPr="2736FFF0" w:rsidR="2736FFF0">
              <w:rPr>
                <w:rStyle w:val="Hyperlink"/>
              </w:rPr>
              <w:t>26</w:t>
            </w:r>
            <w:r>
              <w:fldChar w:fldCharType="end"/>
            </w:r>
          </w:hyperlink>
        </w:p>
        <w:p w:rsidR="33A2D105" w:rsidP="33A2D105" w:rsidRDefault="33A2D105" w14:paraId="1F974043" w14:textId="73E29E9E">
          <w:pPr>
            <w:pStyle w:val="TOC3"/>
            <w:tabs>
              <w:tab w:val="right" w:leader="dot" w:pos="8625"/>
            </w:tabs>
            <w:bidi w:val="0"/>
            <w:rPr>
              <w:rStyle w:val="Hyperlink"/>
            </w:rPr>
          </w:pPr>
          <w:hyperlink w:anchor="_Toc401330780">
            <w:r w:rsidRPr="2736FFF0" w:rsidR="2736FFF0">
              <w:rPr>
                <w:rStyle w:val="Hyperlink"/>
              </w:rPr>
              <w:t>Developing AI-Enhanced Product Sense</w:t>
            </w:r>
            <w:r>
              <w:tab/>
            </w:r>
            <w:r>
              <w:fldChar w:fldCharType="begin"/>
            </w:r>
            <w:r>
              <w:instrText xml:space="preserve">PAGEREF _Toc401330780 \h</w:instrText>
            </w:r>
            <w:r>
              <w:fldChar w:fldCharType="separate"/>
            </w:r>
            <w:r w:rsidRPr="2736FFF0" w:rsidR="2736FFF0">
              <w:rPr>
                <w:rStyle w:val="Hyperlink"/>
              </w:rPr>
              <w:t>28</w:t>
            </w:r>
            <w:r>
              <w:fldChar w:fldCharType="end"/>
            </w:r>
          </w:hyperlink>
        </w:p>
        <w:p w:rsidR="33A2D105" w:rsidP="33A2D105" w:rsidRDefault="33A2D105" w14:paraId="4D1DC66F" w14:textId="3648AD72">
          <w:pPr>
            <w:pStyle w:val="TOC2"/>
            <w:tabs>
              <w:tab w:val="right" w:leader="dot" w:pos="8625"/>
            </w:tabs>
            <w:bidi w:val="0"/>
            <w:rPr>
              <w:rStyle w:val="Hyperlink"/>
            </w:rPr>
          </w:pPr>
          <w:hyperlink w:anchor="_Toc817260393">
            <w:r w:rsidRPr="2736FFF0" w:rsidR="2736FFF0">
              <w:rPr>
                <w:rStyle w:val="Hyperlink"/>
              </w:rPr>
              <w:t>The Journey to AI-First Mastery</w:t>
            </w:r>
            <w:r>
              <w:tab/>
            </w:r>
            <w:r>
              <w:fldChar w:fldCharType="begin"/>
            </w:r>
            <w:r>
              <w:instrText xml:space="preserve">PAGEREF _Toc817260393 \h</w:instrText>
            </w:r>
            <w:r>
              <w:fldChar w:fldCharType="separate"/>
            </w:r>
            <w:r w:rsidRPr="2736FFF0" w:rsidR="2736FFF0">
              <w:rPr>
                <w:rStyle w:val="Hyperlink"/>
              </w:rPr>
              <w:t>29</w:t>
            </w:r>
            <w:r>
              <w:fldChar w:fldCharType="end"/>
            </w:r>
          </w:hyperlink>
        </w:p>
        <w:p w:rsidR="33A2D105" w:rsidP="33A2D105" w:rsidRDefault="33A2D105" w14:paraId="4559CC8D" w14:textId="397D8672">
          <w:pPr>
            <w:pStyle w:val="TOC3"/>
            <w:tabs>
              <w:tab w:val="right" w:leader="dot" w:pos="8625"/>
            </w:tabs>
            <w:bidi w:val="0"/>
            <w:rPr>
              <w:rStyle w:val="Hyperlink"/>
            </w:rPr>
          </w:pPr>
          <w:hyperlink w:anchor="_Toc1143528106">
            <w:r w:rsidRPr="2736FFF0" w:rsidR="2736FFF0">
              <w:rPr>
                <w:rStyle w:val="Hyperlink"/>
              </w:rPr>
              <w:t>Deliberate Practice and Skill Building</w:t>
            </w:r>
            <w:r>
              <w:tab/>
            </w:r>
            <w:r>
              <w:fldChar w:fldCharType="begin"/>
            </w:r>
            <w:r>
              <w:instrText xml:space="preserve">PAGEREF _Toc1143528106 \h</w:instrText>
            </w:r>
            <w:r>
              <w:fldChar w:fldCharType="separate"/>
            </w:r>
            <w:r w:rsidRPr="2736FFF0" w:rsidR="2736FFF0">
              <w:rPr>
                <w:rStyle w:val="Hyperlink"/>
              </w:rPr>
              <w:t>30</w:t>
            </w:r>
            <w:r>
              <w:fldChar w:fldCharType="end"/>
            </w:r>
          </w:hyperlink>
        </w:p>
        <w:p w:rsidR="33A2D105" w:rsidP="33A2D105" w:rsidRDefault="33A2D105" w14:paraId="0699878C" w14:textId="75C37F38">
          <w:pPr>
            <w:pStyle w:val="TOC3"/>
            <w:tabs>
              <w:tab w:val="right" w:leader="dot" w:pos="8625"/>
            </w:tabs>
            <w:bidi w:val="0"/>
            <w:rPr>
              <w:rStyle w:val="Hyperlink"/>
            </w:rPr>
          </w:pPr>
          <w:hyperlink w:anchor="_Toc343104536">
            <w:r w:rsidRPr="2736FFF0" w:rsidR="2736FFF0">
              <w:rPr>
                <w:rStyle w:val="Hyperlink"/>
              </w:rPr>
              <w:t>From Novice to Expert</w:t>
            </w:r>
            <w:r>
              <w:tab/>
            </w:r>
            <w:r>
              <w:fldChar w:fldCharType="begin"/>
            </w:r>
            <w:r>
              <w:instrText xml:space="preserve">PAGEREF _Toc343104536 \h</w:instrText>
            </w:r>
            <w:r>
              <w:fldChar w:fldCharType="separate"/>
            </w:r>
            <w:r w:rsidRPr="2736FFF0" w:rsidR="2736FFF0">
              <w:rPr>
                <w:rStyle w:val="Hyperlink"/>
              </w:rPr>
              <w:t>31</w:t>
            </w:r>
            <w:r>
              <w:fldChar w:fldCharType="end"/>
            </w:r>
          </w:hyperlink>
        </w:p>
        <w:p w:rsidR="33A2D105" w:rsidP="33A2D105" w:rsidRDefault="33A2D105" w14:paraId="26FA8EAE" w14:textId="4C6653EC">
          <w:pPr>
            <w:pStyle w:val="TOC3"/>
            <w:tabs>
              <w:tab w:val="right" w:leader="dot" w:pos="8625"/>
            </w:tabs>
            <w:bidi w:val="0"/>
            <w:rPr>
              <w:rStyle w:val="Hyperlink"/>
            </w:rPr>
          </w:pPr>
          <w:hyperlink w:anchor="_Toc921127806">
            <w:r w:rsidRPr="2736FFF0" w:rsidR="2736FFF0">
              <w:rPr>
                <w:rStyle w:val="Hyperlink"/>
              </w:rPr>
              <w:t>Community and Mentorship</w:t>
            </w:r>
            <w:r>
              <w:tab/>
            </w:r>
            <w:r>
              <w:fldChar w:fldCharType="begin"/>
            </w:r>
            <w:r>
              <w:instrText xml:space="preserve">PAGEREF _Toc921127806 \h</w:instrText>
            </w:r>
            <w:r>
              <w:fldChar w:fldCharType="separate"/>
            </w:r>
            <w:r w:rsidRPr="2736FFF0" w:rsidR="2736FFF0">
              <w:rPr>
                <w:rStyle w:val="Hyperlink"/>
              </w:rPr>
              <w:t>33</w:t>
            </w:r>
            <w:r>
              <w:fldChar w:fldCharType="end"/>
            </w:r>
          </w:hyperlink>
        </w:p>
        <w:p w:rsidR="33A2D105" w:rsidP="33A2D105" w:rsidRDefault="33A2D105" w14:paraId="3045E78E" w14:textId="2CBFE7B3">
          <w:pPr>
            <w:pStyle w:val="TOC2"/>
            <w:tabs>
              <w:tab w:val="right" w:leader="dot" w:pos="8625"/>
            </w:tabs>
            <w:bidi w:val="0"/>
            <w:rPr>
              <w:rStyle w:val="Hyperlink"/>
            </w:rPr>
          </w:pPr>
          <w:hyperlink w:anchor="_Toc260776629">
            <w:r w:rsidRPr="2736FFF0" w:rsidR="2736FFF0">
              <w:rPr>
                <w:rStyle w:val="Hyperlink"/>
              </w:rPr>
              <w:t>New Challenges in Teamwork and Leadership</w:t>
            </w:r>
            <w:r>
              <w:tab/>
            </w:r>
            <w:r>
              <w:fldChar w:fldCharType="begin"/>
            </w:r>
            <w:r>
              <w:instrText xml:space="preserve">PAGEREF _Toc260776629 \h</w:instrText>
            </w:r>
            <w:r>
              <w:fldChar w:fldCharType="separate"/>
            </w:r>
            <w:r w:rsidRPr="2736FFF0" w:rsidR="2736FFF0">
              <w:rPr>
                <w:rStyle w:val="Hyperlink"/>
              </w:rPr>
              <w:t>35</w:t>
            </w:r>
            <w:r>
              <w:fldChar w:fldCharType="end"/>
            </w:r>
          </w:hyperlink>
        </w:p>
        <w:p w:rsidR="33A2D105" w:rsidP="33A2D105" w:rsidRDefault="33A2D105" w14:paraId="25B2FD26" w14:textId="0384D2AC">
          <w:pPr>
            <w:pStyle w:val="TOC3"/>
            <w:tabs>
              <w:tab w:val="right" w:leader="dot" w:pos="8625"/>
            </w:tabs>
            <w:bidi w:val="0"/>
            <w:rPr>
              <w:rStyle w:val="Hyperlink"/>
            </w:rPr>
          </w:pPr>
          <w:hyperlink w:anchor="_Toc1664642408">
            <w:r w:rsidRPr="2736FFF0" w:rsidR="2736FFF0">
              <w:rPr>
                <w:rStyle w:val="Hyperlink"/>
              </w:rPr>
              <w:t>Communication Across Knowledge Boundaries</w:t>
            </w:r>
            <w:r>
              <w:tab/>
            </w:r>
            <w:r>
              <w:fldChar w:fldCharType="begin"/>
            </w:r>
            <w:r>
              <w:instrText xml:space="preserve">PAGEREF _Toc1664642408 \h</w:instrText>
            </w:r>
            <w:r>
              <w:fldChar w:fldCharType="separate"/>
            </w:r>
            <w:r w:rsidRPr="2736FFF0" w:rsidR="2736FFF0">
              <w:rPr>
                <w:rStyle w:val="Hyperlink"/>
              </w:rPr>
              <w:t>36</w:t>
            </w:r>
            <w:r>
              <w:fldChar w:fldCharType="end"/>
            </w:r>
          </w:hyperlink>
        </w:p>
        <w:p w:rsidR="33A2D105" w:rsidP="33A2D105" w:rsidRDefault="33A2D105" w14:paraId="246A017A" w14:textId="32E79ED7">
          <w:pPr>
            <w:pStyle w:val="TOC3"/>
            <w:tabs>
              <w:tab w:val="right" w:leader="dot" w:pos="8625"/>
            </w:tabs>
            <w:bidi w:val="0"/>
            <w:rPr>
              <w:rStyle w:val="Hyperlink"/>
            </w:rPr>
          </w:pPr>
          <w:hyperlink w:anchor="_Toc45584478">
            <w:r w:rsidRPr="2736FFF0" w:rsidR="2736FFF0">
              <w:rPr>
                <w:rStyle w:val="Hyperlink"/>
              </w:rPr>
              <w:t>Decision-Making with Uncertainty</w:t>
            </w:r>
            <w:r>
              <w:tab/>
            </w:r>
            <w:r>
              <w:fldChar w:fldCharType="begin"/>
            </w:r>
            <w:r>
              <w:instrText xml:space="preserve">PAGEREF _Toc45584478 \h</w:instrText>
            </w:r>
            <w:r>
              <w:fldChar w:fldCharType="separate"/>
            </w:r>
            <w:r w:rsidRPr="2736FFF0" w:rsidR="2736FFF0">
              <w:rPr>
                <w:rStyle w:val="Hyperlink"/>
              </w:rPr>
              <w:t>37</w:t>
            </w:r>
            <w:r>
              <w:fldChar w:fldCharType="end"/>
            </w:r>
          </w:hyperlink>
        </w:p>
        <w:p w:rsidR="33A2D105" w:rsidP="33A2D105" w:rsidRDefault="33A2D105" w14:paraId="3A5F7779" w14:textId="2CB63F9B">
          <w:pPr>
            <w:pStyle w:val="TOC3"/>
            <w:tabs>
              <w:tab w:val="right" w:leader="dot" w:pos="8625"/>
            </w:tabs>
            <w:bidi w:val="0"/>
            <w:rPr>
              <w:rStyle w:val="Hyperlink"/>
            </w:rPr>
          </w:pPr>
          <w:hyperlink w:anchor="_Toc1900130944">
            <w:r w:rsidRPr="2736FFF0" w:rsidR="2736FFF0">
              <w:rPr>
                <w:rStyle w:val="Hyperlink"/>
              </w:rPr>
              <w:t>Ethical Leadership and Governance</w:t>
            </w:r>
            <w:r>
              <w:tab/>
            </w:r>
            <w:r>
              <w:fldChar w:fldCharType="begin"/>
            </w:r>
            <w:r>
              <w:instrText xml:space="preserve">PAGEREF _Toc1900130944 \h</w:instrText>
            </w:r>
            <w:r>
              <w:fldChar w:fldCharType="separate"/>
            </w:r>
            <w:r w:rsidRPr="2736FFF0" w:rsidR="2736FFF0">
              <w:rPr>
                <w:rStyle w:val="Hyperlink"/>
              </w:rPr>
              <w:t>39</w:t>
            </w:r>
            <w:r>
              <w:fldChar w:fldCharType="end"/>
            </w:r>
          </w:hyperlink>
        </w:p>
        <w:p w:rsidR="33A2D105" w:rsidP="33A2D105" w:rsidRDefault="33A2D105" w14:paraId="4CDC372A" w14:textId="407360ED">
          <w:pPr>
            <w:pStyle w:val="TOC2"/>
            <w:tabs>
              <w:tab w:val="right" w:leader="dot" w:pos="8625"/>
            </w:tabs>
            <w:bidi w:val="0"/>
            <w:rPr>
              <w:rStyle w:val="Hyperlink"/>
            </w:rPr>
          </w:pPr>
          <w:hyperlink w:anchor="_Toc1576860884">
            <w:r w:rsidRPr="2736FFF0" w:rsidR="2736FFF0">
              <w:rPr>
                <w:rStyle w:val="Hyperlink"/>
              </w:rPr>
              <w:t>Setting the Bar for AI Innovation</w:t>
            </w:r>
            <w:r>
              <w:tab/>
            </w:r>
            <w:r>
              <w:fldChar w:fldCharType="begin"/>
            </w:r>
            <w:r>
              <w:instrText xml:space="preserve">PAGEREF _Toc1576860884 \h</w:instrText>
            </w:r>
            <w:r>
              <w:fldChar w:fldCharType="separate"/>
            </w:r>
            <w:r w:rsidRPr="2736FFF0" w:rsidR="2736FFF0">
              <w:rPr>
                <w:rStyle w:val="Hyperlink"/>
              </w:rPr>
              <w:t>41</w:t>
            </w:r>
            <w:r>
              <w:fldChar w:fldCharType="end"/>
            </w:r>
          </w:hyperlink>
        </w:p>
        <w:p w:rsidR="33A2D105" w:rsidP="33A2D105" w:rsidRDefault="33A2D105" w14:paraId="12B05CCD" w14:textId="437F6CB3">
          <w:pPr>
            <w:pStyle w:val="TOC3"/>
            <w:tabs>
              <w:tab w:val="right" w:leader="dot" w:pos="8625"/>
            </w:tabs>
            <w:bidi w:val="0"/>
            <w:rPr>
              <w:rStyle w:val="Hyperlink"/>
            </w:rPr>
          </w:pPr>
          <w:hyperlink w:anchor="_Toc1728051706">
            <w:r w:rsidRPr="2736FFF0" w:rsidR="2736FFF0">
              <w:rPr>
                <w:rStyle w:val="Hyperlink"/>
              </w:rPr>
              <w:t>Criteria for AI Feature Selection</w:t>
            </w:r>
            <w:r>
              <w:tab/>
            </w:r>
            <w:r>
              <w:fldChar w:fldCharType="begin"/>
            </w:r>
            <w:r>
              <w:instrText xml:space="preserve">PAGEREF _Toc1728051706 \h</w:instrText>
            </w:r>
            <w:r>
              <w:fldChar w:fldCharType="separate"/>
            </w:r>
            <w:r w:rsidRPr="2736FFF0" w:rsidR="2736FFF0">
              <w:rPr>
                <w:rStyle w:val="Hyperlink"/>
              </w:rPr>
              <w:t>41</w:t>
            </w:r>
            <w:r>
              <w:fldChar w:fldCharType="end"/>
            </w:r>
          </w:hyperlink>
        </w:p>
        <w:p w:rsidR="33A2D105" w:rsidP="33A2D105" w:rsidRDefault="33A2D105" w14:paraId="6A408900" w14:textId="28639A2A">
          <w:pPr>
            <w:pStyle w:val="TOC3"/>
            <w:tabs>
              <w:tab w:val="right" w:leader="dot" w:pos="8625"/>
            </w:tabs>
            <w:bidi w:val="0"/>
            <w:rPr>
              <w:rStyle w:val="Hyperlink"/>
            </w:rPr>
          </w:pPr>
          <w:hyperlink w:anchor="_Toc1292381467">
            <w:r w:rsidRPr="2736FFF0" w:rsidR="2736FFF0">
              <w:rPr>
                <w:rStyle w:val="Hyperlink"/>
              </w:rPr>
              <w:t>"Demonstrating the Possibility of the Inconceivable"</w:t>
            </w:r>
            <w:r>
              <w:tab/>
            </w:r>
            <w:r>
              <w:fldChar w:fldCharType="begin"/>
            </w:r>
            <w:r>
              <w:instrText xml:space="preserve">PAGEREF _Toc1292381467 \h</w:instrText>
            </w:r>
            <w:r>
              <w:fldChar w:fldCharType="separate"/>
            </w:r>
            <w:r w:rsidRPr="2736FFF0" w:rsidR="2736FFF0">
              <w:rPr>
                <w:rStyle w:val="Hyperlink"/>
              </w:rPr>
              <w:t>43</w:t>
            </w:r>
            <w:r>
              <w:fldChar w:fldCharType="end"/>
            </w:r>
          </w:hyperlink>
        </w:p>
        <w:p w:rsidR="33A2D105" w:rsidP="33A2D105" w:rsidRDefault="33A2D105" w14:paraId="00BF93A7" w14:textId="17BC24EF">
          <w:pPr>
            <w:pStyle w:val="TOC3"/>
            <w:tabs>
              <w:tab w:val="right" w:leader="dot" w:pos="8625"/>
            </w:tabs>
            <w:bidi w:val="0"/>
            <w:rPr>
              <w:rStyle w:val="Hyperlink"/>
            </w:rPr>
          </w:pPr>
          <w:hyperlink w:anchor="_Toc2124297361">
            <w:r w:rsidRPr="2736FFF0" w:rsidR="2736FFF0">
              <w:rPr>
                <w:rStyle w:val="Hyperlink"/>
              </w:rPr>
              <w:t>Innovation Governance</w:t>
            </w:r>
            <w:r>
              <w:tab/>
            </w:r>
            <w:r>
              <w:fldChar w:fldCharType="begin"/>
            </w:r>
            <w:r>
              <w:instrText xml:space="preserve">PAGEREF _Toc2124297361 \h</w:instrText>
            </w:r>
            <w:r>
              <w:fldChar w:fldCharType="separate"/>
            </w:r>
            <w:r w:rsidRPr="2736FFF0" w:rsidR="2736FFF0">
              <w:rPr>
                <w:rStyle w:val="Hyperlink"/>
              </w:rPr>
              <w:t>45</w:t>
            </w:r>
            <w:r>
              <w:fldChar w:fldCharType="end"/>
            </w:r>
          </w:hyperlink>
        </w:p>
        <w:p w:rsidR="33A2D105" w:rsidP="33A2D105" w:rsidRDefault="33A2D105" w14:paraId="4D908420" w14:textId="20A8C938">
          <w:pPr>
            <w:pStyle w:val="TOC1"/>
            <w:tabs>
              <w:tab w:val="right" w:leader="dot" w:pos="8625"/>
            </w:tabs>
            <w:bidi w:val="0"/>
            <w:rPr>
              <w:rStyle w:val="Hyperlink"/>
            </w:rPr>
          </w:pPr>
          <w:hyperlink w:anchor="_Toc1792887879">
            <w:r w:rsidRPr="2736FFF0" w:rsidR="2736FFF0">
              <w:rPr>
                <w:rStyle w:val="Hyperlink"/>
              </w:rPr>
              <w:t>1. Introduction</w:t>
            </w:r>
            <w:r>
              <w:tab/>
            </w:r>
            <w:r>
              <w:fldChar w:fldCharType="begin"/>
            </w:r>
            <w:r>
              <w:instrText xml:space="preserve">PAGEREF _Toc1792887879 \h</w:instrText>
            </w:r>
            <w:r>
              <w:fldChar w:fldCharType="separate"/>
            </w:r>
            <w:r w:rsidRPr="2736FFF0" w:rsidR="2736FFF0">
              <w:rPr>
                <w:rStyle w:val="Hyperlink"/>
              </w:rPr>
              <w:t>47</w:t>
            </w:r>
            <w:r>
              <w:fldChar w:fldCharType="end"/>
            </w:r>
          </w:hyperlink>
        </w:p>
        <w:p w:rsidR="33A2D105" w:rsidP="2736FFF0" w:rsidRDefault="33A2D105" w14:paraId="420E2FD6" w14:textId="3FFC2F33">
          <w:pPr>
            <w:pStyle w:val="TOC2"/>
            <w:tabs>
              <w:tab w:val="right" w:leader="dot" w:pos="8625"/>
            </w:tabs>
            <w:bidi w:val="0"/>
            <w:rPr>
              <w:rStyle w:val="Hyperlink"/>
            </w:rPr>
          </w:pPr>
          <w:hyperlink w:anchor="_Toc1135205916">
            <w:r w:rsidRPr="2736FFF0" w:rsidR="2736FFF0">
              <w:rPr>
                <w:rStyle w:val="Hyperlink"/>
              </w:rPr>
              <w:t>Historical Context of AI in Engineering</w:t>
            </w:r>
            <w:r>
              <w:tab/>
            </w:r>
            <w:r>
              <w:fldChar w:fldCharType="begin"/>
            </w:r>
            <w:r>
              <w:instrText xml:space="preserve">PAGEREF _Toc1135205916 \h</w:instrText>
            </w:r>
            <w:r>
              <w:fldChar w:fldCharType="separate"/>
            </w:r>
            <w:r w:rsidRPr="2736FFF0" w:rsidR="2736FFF0">
              <w:rPr>
                <w:rStyle w:val="Hyperlink"/>
              </w:rPr>
              <w:t>48</w:t>
            </w:r>
            <w:r>
              <w:fldChar w:fldCharType="end"/>
            </w:r>
          </w:hyperlink>
        </w:p>
        <w:p w:rsidR="33A2D105" w:rsidP="33A2D105" w:rsidRDefault="33A2D105" w14:paraId="46056D9B" w14:textId="6BF56BB6">
          <w:pPr>
            <w:pStyle w:val="TOC2"/>
            <w:tabs>
              <w:tab w:val="right" w:leader="dot" w:pos="8625"/>
            </w:tabs>
            <w:bidi w:val="0"/>
            <w:rPr>
              <w:rStyle w:val="Hyperlink"/>
            </w:rPr>
          </w:pPr>
          <w:hyperlink w:anchor="_Toc716933062">
            <w:r w:rsidRPr="2736FFF0" w:rsidR="2736FFF0">
              <w:rPr>
                <w:rStyle w:val="Hyperlink"/>
              </w:rPr>
              <w:t>Definition of AI-First Approach</w:t>
            </w:r>
            <w:r>
              <w:tab/>
            </w:r>
            <w:r>
              <w:fldChar w:fldCharType="begin"/>
            </w:r>
            <w:r>
              <w:instrText xml:space="preserve">PAGEREF _Toc716933062 \h</w:instrText>
            </w:r>
            <w:r>
              <w:fldChar w:fldCharType="separate"/>
            </w:r>
            <w:r w:rsidRPr="2736FFF0" w:rsidR="2736FFF0">
              <w:rPr>
                <w:rStyle w:val="Hyperlink"/>
              </w:rPr>
              <w:t>49</w:t>
            </w:r>
            <w:r>
              <w:fldChar w:fldCharType="end"/>
            </w:r>
          </w:hyperlink>
        </w:p>
        <w:p w:rsidR="33A2D105" w:rsidP="33A2D105" w:rsidRDefault="33A2D105" w14:paraId="4A276B7D" w14:textId="777D8476">
          <w:pPr>
            <w:pStyle w:val="TOC2"/>
            <w:tabs>
              <w:tab w:val="right" w:leader="dot" w:pos="8625"/>
            </w:tabs>
            <w:bidi w:val="0"/>
            <w:rPr>
              <w:rStyle w:val="Hyperlink"/>
            </w:rPr>
          </w:pPr>
          <w:hyperlink w:anchor="_Toc1379428007">
            <w:r w:rsidRPr="2736FFF0" w:rsidR="2736FFF0">
              <w:rPr>
                <w:rStyle w:val="Hyperlink"/>
              </w:rPr>
              <w:t>Importance in Modern Engineering</w:t>
            </w:r>
            <w:r>
              <w:tab/>
            </w:r>
            <w:r>
              <w:fldChar w:fldCharType="begin"/>
            </w:r>
            <w:r>
              <w:instrText xml:space="preserve">PAGEREF _Toc1379428007 \h</w:instrText>
            </w:r>
            <w:r>
              <w:fldChar w:fldCharType="separate"/>
            </w:r>
            <w:r w:rsidRPr="2736FFF0" w:rsidR="2736FFF0">
              <w:rPr>
                <w:rStyle w:val="Hyperlink"/>
              </w:rPr>
              <w:t>51</w:t>
            </w:r>
            <w:r>
              <w:fldChar w:fldCharType="end"/>
            </w:r>
          </w:hyperlink>
        </w:p>
        <w:p w:rsidR="33A2D105" w:rsidP="33A2D105" w:rsidRDefault="33A2D105" w14:paraId="7236E207" w14:textId="3830AA63">
          <w:pPr>
            <w:pStyle w:val="TOC2"/>
            <w:tabs>
              <w:tab w:val="right" w:leader="dot" w:pos="8625"/>
            </w:tabs>
            <w:bidi w:val="0"/>
            <w:rPr>
              <w:rStyle w:val="Hyperlink"/>
            </w:rPr>
          </w:pPr>
          <w:hyperlink w:anchor="_Toc1065672312">
            <w:r w:rsidRPr="2736FFF0" w:rsidR="2736FFF0">
              <w:rPr>
                <w:rStyle w:val="Hyperlink"/>
              </w:rPr>
              <w:t>Thesis Statement and Objectives</w:t>
            </w:r>
            <w:r>
              <w:tab/>
            </w:r>
            <w:r>
              <w:fldChar w:fldCharType="begin"/>
            </w:r>
            <w:r>
              <w:instrText xml:space="preserve">PAGEREF _Toc1065672312 \h</w:instrText>
            </w:r>
            <w:r>
              <w:fldChar w:fldCharType="separate"/>
            </w:r>
            <w:r w:rsidRPr="2736FFF0" w:rsidR="2736FFF0">
              <w:rPr>
                <w:rStyle w:val="Hyperlink"/>
              </w:rPr>
              <w:t>53</w:t>
            </w:r>
            <w:r>
              <w:fldChar w:fldCharType="end"/>
            </w:r>
          </w:hyperlink>
        </w:p>
        <w:p w:rsidR="33A2D105" w:rsidP="33A2D105" w:rsidRDefault="33A2D105" w14:paraId="7C628A9B" w14:textId="461C5364">
          <w:pPr>
            <w:pStyle w:val="TOC2"/>
            <w:tabs>
              <w:tab w:val="right" w:leader="dot" w:pos="8625"/>
            </w:tabs>
            <w:bidi w:val="0"/>
            <w:rPr>
              <w:rStyle w:val="Hyperlink"/>
            </w:rPr>
          </w:pPr>
          <w:hyperlink w:anchor="_Toc1477947709">
            <w:r w:rsidRPr="2736FFF0" w:rsidR="2736FFF0">
              <w:rPr>
                <w:rStyle w:val="Hyperlink"/>
              </w:rPr>
              <w:t>Scope and Limitations</w:t>
            </w:r>
            <w:r>
              <w:tab/>
            </w:r>
            <w:r>
              <w:fldChar w:fldCharType="begin"/>
            </w:r>
            <w:r>
              <w:instrText xml:space="preserve">PAGEREF _Toc1477947709 \h</w:instrText>
            </w:r>
            <w:r>
              <w:fldChar w:fldCharType="separate"/>
            </w:r>
            <w:r w:rsidRPr="2736FFF0" w:rsidR="2736FFF0">
              <w:rPr>
                <w:rStyle w:val="Hyperlink"/>
              </w:rPr>
              <w:t>55</w:t>
            </w:r>
            <w:r>
              <w:fldChar w:fldCharType="end"/>
            </w:r>
          </w:hyperlink>
        </w:p>
        <w:p w:rsidR="33A2D105" w:rsidP="33A2D105" w:rsidRDefault="33A2D105" w14:paraId="3930988E" w14:textId="0469CFAA">
          <w:pPr>
            <w:pStyle w:val="TOC2"/>
            <w:tabs>
              <w:tab w:val="right" w:leader="dot" w:pos="8625"/>
            </w:tabs>
            <w:bidi w:val="0"/>
            <w:rPr>
              <w:rStyle w:val="Hyperlink"/>
            </w:rPr>
          </w:pPr>
          <w:hyperlink w:anchor="_Toc637818711">
            <w:r w:rsidRPr="2736FFF0" w:rsidR="2736FFF0">
              <w:rPr>
                <w:rStyle w:val="Hyperlink"/>
              </w:rPr>
              <w:t>Methodology</w:t>
            </w:r>
            <w:r>
              <w:tab/>
            </w:r>
            <w:r>
              <w:fldChar w:fldCharType="begin"/>
            </w:r>
            <w:r>
              <w:instrText xml:space="preserve">PAGEREF _Toc637818711 \h</w:instrText>
            </w:r>
            <w:r>
              <w:fldChar w:fldCharType="separate"/>
            </w:r>
            <w:r w:rsidRPr="2736FFF0" w:rsidR="2736FFF0">
              <w:rPr>
                <w:rStyle w:val="Hyperlink"/>
              </w:rPr>
              <w:t>56</w:t>
            </w:r>
            <w:r>
              <w:fldChar w:fldCharType="end"/>
            </w:r>
          </w:hyperlink>
        </w:p>
        <w:p w:rsidR="33A2D105" w:rsidP="33A2D105" w:rsidRDefault="33A2D105" w14:paraId="14306C2E" w14:textId="6B4D8984">
          <w:pPr>
            <w:pStyle w:val="TOC2"/>
            <w:tabs>
              <w:tab w:val="right" w:leader="dot" w:pos="8625"/>
            </w:tabs>
            <w:bidi w:val="0"/>
            <w:rPr>
              <w:rStyle w:val="Hyperlink"/>
            </w:rPr>
          </w:pPr>
          <w:hyperlink w:anchor="_Toc2123212878">
            <w:r w:rsidRPr="2736FFF0" w:rsidR="2736FFF0">
              <w:rPr>
                <w:rStyle w:val="Hyperlink"/>
              </w:rPr>
              <w:t>Chapter Overview</w:t>
            </w:r>
            <w:r>
              <w:tab/>
            </w:r>
            <w:r>
              <w:fldChar w:fldCharType="begin"/>
            </w:r>
            <w:r>
              <w:instrText xml:space="preserve">PAGEREF _Toc2123212878 \h</w:instrText>
            </w:r>
            <w:r>
              <w:fldChar w:fldCharType="separate"/>
            </w:r>
            <w:r w:rsidRPr="2736FFF0" w:rsidR="2736FFF0">
              <w:rPr>
                <w:rStyle w:val="Hyperlink"/>
              </w:rPr>
              <w:t>57</w:t>
            </w:r>
            <w:r>
              <w:fldChar w:fldCharType="end"/>
            </w:r>
          </w:hyperlink>
        </w:p>
        <w:p w:rsidR="33A2D105" w:rsidP="33A2D105" w:rsidRDefault="33A2D105" w14:paraId="1F021D55" w14:textId="01147B3B">
          <w:pPr>
            <w:pStyle w:val="TOC2"/>
            <w:tabs>
              <w:tab w:val="right" w:leader="dot" w:pos="8625"/>
            </w:tabs>
            <w:bidi w:val="0"/>
            <w:rPr>
              <w:rStyle w:val="Hyperlink"/>
            </w:rPr>
          </w:pPr>
          <w:hyperlink w:anchor="_Toc1372330564">
            <w:r w:rsidRPr="2736FFF0" w:rsidR="2736FFF0">
              <w:rPr>
                <w:rStyle w:val="Hyperlink"/>
              </w:rPr>
              <w:t>Key Takeaways</w:t>
            </w:r>
            <w:r>
              <w:tab/>
            </w:r>
            <w:r>
              <w:fldChar w:fldCharType="begin"/>
            </w:r>
            <w:r>
              <w:instrText xml:space="preserve">PAGEREF _Toc1372330564 \h</w:instrText>
            </w:r>
            <w:r>
              <w:fldChar w:fldCharType="separate"/>
            </w:r>
            <w:r w:rsidRPr="2736FFF0" w:rsidR="2736FFF0">
              <w:rPr>
                <w:rStyle w:val="Hyperlink"/>
              </w:rPr>
              <w:t>58</w:t>
            </w:r>
            <w:r>
              <w:fldChar w:fldCharType="end"/>
            </w:r>
          </w:hyperlink>
        </w:p>
        <w:p w:rsidR="33A2D105" w:rsidP="2736FFF0" w:rsidRDefault="33A2D105" w14:paraId="523D4E1D" w14:textId="0934EF86">
          <w:pPr>
            <w:pStyle w:val="TOC1"/>
            <w:tabs>
              <w:tab w:val="right" w:leader="dot" w:pos="8625"/>
            </w:tabs>
            <w:bidi w:val="0"/>
            <w:rPr>
              <w:rStyle w:val="Hyperlink"/>
            </w:rPr>
          </w:pPr>
          <w:hyperlink w:anchor="_Toc235820934">
            <w:r w:rsidRPr="2736FFF0" w:rsidR="2736FFF0">
              <w:rPr>
                <w:rStyle w:val="Hyperlink"/>
              </w:rPr>
              <w:t>2. The AI-First Approach</w:t>
            </w:r>
            <w:r>
              <w:tab/>
            </w:r>
            <w:r>
              <w:fldChar w:fldCharType="begin"/>
            </w:r>
            <w:r>
              <w:instrText xml:space="preserve">PAGEREF _Toc235820934 \h</w:instrText>
            </w:r>
            <w:r>
              <w:fldChar w:fldCharType="separate"/>
            </w:r>
            <w:r w:rsidRPr="2736FFF0" w:rsidR="2736FFF0">
              <w:rPr>
                <w:rStyle w:val="Hyperlink"/>
              </w:rPr>
              <w:t>59</w:t>
            </w:r>
            <w:r>
              <w:fldChar w:fldCharType="end"/>
            </w:r>
          </w:hyperlink>
        </w:p>
        <w:p w:rsidR="33A2D105" w:rsidP="2736FFF0" w:rsidRDefault="33A2D105" w14:paraId="74193121" w14:textId="7E4A2F69">
          <w:pPr>
            <w:pStyle w:val="TOC2"/>
            <w:tabs>
              <w:tab w:val="right" w:leader="dot" w:pos="8625"/>
            </w:tabs>
            <w:bidi w:val="0"/>
            <w:rPr>
              <w:rStyle w:val="Hyperlink"/>
            </w:rPr>
          </w:pPr>
          <w:hyperlink w:anchor="_Toc992490536">
            <w:r w:rsidRPr="2736FFF0" w:rsidR="2736FFF0">
              <w:rPr>
                <w:rStyle w:val="Hyperlink"/>
              </w:rPr>
              <w:t>Historical Context and Evolution</w:t>
            </w:r>
            <w:r>
              <w:tab/>
            </w:r>
            <w:r>
              <w:fldChar w:fldCharType="begin"/>
            </w:r>
            <w:r>
              <w:instrText xml:space="preserve">PAGEREF _Toc992490536 \h</w:instrText>
            </w:r>
            <w:r>
              <w:fldChar w:fldCharType="separate"/>
            </w:r>
            <w:r w:rsidRPr="2736FFF0" w:rsidR="2736FFF0">
              <w:rPr>
                <w:rStyle w:val="Hyperlink"/>
              </w:rPr>
              <w:t>60</w:t>
            </w:r>
            <w:r>
              <w:fldChar w:fldCharType="end"/>
            </w:r>
          </w:hyperlink>
        </w:p>
        <w:p w:rsidR="33A2D105" w:rsidP="2736FFF0" w:rsidRDefault="33A2D105" w14:paraId="129D9074" w14:textId="67D7A985">
          <w:pPr>
            <w:pStyle w:val="TOC2"/>
            <w:tabs>
              <w:tab w:val="right" w:leader="dot" w:pos="8625"/>
            </w:tabs>
            <w:bidi w:val="0"/>
            <w:rPr>
              <w:rStyle w:val="Hyperlink"/>
            </w:rPr>
          </w:pPr>
          <w:hyperlink w:anchor="_Toc1143861883">
            <w:r w:rsidRPr="2736FFF0" w:rsidR="2736FFF0">
              <w:rPr>
                <w:rStyle w:val="Hyperlink"/>
              </w:rPr>
              <w:t>Core Principles and Philosophy</w:t>
            </w:r>
            <w:r>
              <w:tab/>
            </w:r>
            <w:r>
              <w:fldChar w:fldCharType="begin"/>
            </w:r>
            <w:r>
              <w:instrText xml:space="preserve">PAGEREF _Toc1143861883 \h</w:instrText>
            </w:r>
            <w:r>
              <w:fldChar w:fldCharType="separate"/>
            </w:r>
            <w:r w:rsidRPr="2736FFF0" w:rsidR="2736FFF0">
              <w:rPr>
                <w:rStyle w:val="Hyperlink"/>
              </w:rPr>
              <w:t>61</w:t>
            </w:r>
            <w:r>
              <w:fldChar w:fldCharType="end"/>
            </w:r>
          </w:hyperlink>
        </w:p>
        <w:p w:rsidR="33A2D105" w:rsidP="33A2D105" w:rsidRDefault="33A2D105" w14:paraId="78D4EBA8" w14:textId="66436762">
          <w:pPr>
            <w:pStyle w:val="TOC2"/>
            <w:tabs>
              <w:tab w:val="right" w:leader="dot" w:pos="8625"/>
            </w:tabs>
            <w:bidi w:val="0"/>
            <w:rPr>
              <w:rStyle w:val="Hyperlink"/>
            </w:rPr>
          </w:pPr>
          <w:hyperlink w:anchor="_Toc1616744079">
            <w:r w:rsidRPr="2736FFF0" w:rsidR="2736FFF0">
              <w:rPr>
                <w:rStyle w:val="Hyperlink"/>
              </w:rPr>
              <w:t>Comparison with Traditional Development Approaches</w:t>
            </w:r>
            <w:r>
              <w:tab/>
            </w:r>
            <w:r>
              <w:fldChar w:fldCharType="begin"/>
            </w:r>
            <w:r>
              <w:instrText xml:space="preserve">PAGEREF _Toc1616744079 \h</w:instrText>
            </w:r>
            <w:r>
              <w:fldChar w:fldCharType="separate"/>
            </w:r>
            <w:r w:rsidRPr="2736FFF0" w:rsidR="2736FFF0">
              <w:rPr>
                <w:rStyle w:val="Hyperlink"/>
              </w:rPr>
              <w:t>63</w:t>
            </w:r>
            <w:r>
              <w:fldChar w:fldCharType="end"/>
            </w:r>
          </w:hyperlink>
        </w:p>
        <w:p w:rsidR="33A2D105" w:rsidP="33A2D105" w:rsidRDefault="33A2D105" w14:paraId="40085E0B" w14:textId="68BCA07F">
          <w:pPr>
            <w:pStyle w:val="TOC2"/>
            <w:tabs>
              <w:tab w:val="right" w:leader="dot" w:pos="8625"/>
            </w:tabs>
            <w:bidi w:val="0"/>
            <w:rPr>
              <w:rStyle w:val="Hyperlink"/>
            </w:rPr>
          </w:pPr>
          <w:hyperlink w:anchor="_Toc1307237901">
            <w:r w:rsidRPr="2736FFF0" w:rsidR="2736FFF0">
              <w:rPr>
                <w:rStyle w:val="Hyperlink"/>
              </w:rPr>
              <w:t>Business Value and Competitive Advantage</w:t>
            </w:r>
            <w:r>
              <w:tab/>
            </w:r>
            <w:r>
              <w:fldChar w:fldCharType="begin"/>
            </w:r>
            <w:r>
              <w:instrText xml:space="preserve">PAGEREF _Toc1307237901 \h</w:instrText>
            </w:r>
            <w:r>
              <w:fldChar w:fldCharType="separate"/>
            </w:r>
            <w:r w:rsidRPr="2736FFF0" w:rsidR="2736FFF0">
              <w:rPr>
                <w:rStyle w:val="Hyperlink"/>
              </w:rPr>
              <w:t>65</w:t>
            </w:r>
            <w:r>
              <w:fldChar w:fldCharType="end"/>
            </w:r>
          </w:hyperlink>
        </w:p>
        <w:p w:rsidR="33A2D105" w:rsidP="33A2D105" w:rsidRDefault="33A2D105" w14:paraId="65FA0365" w14:textId="70B3A96A">
          <w:pPr>
            <w:pStyle w:val="TOC2"/>
            <w:tabs>
              <w:tab w:val="right" w:leader="dot" w:pos="8625"/>
            </w:tabs>
            <w:bidi w:val="0"/>
            <w:rPr>
              <w:rStyle w:val="Hyperlink"/>
            </w:rPr>
          </w:pPr>
          <w:hyperlink w:anchor="_Toc1714311064">
            <w:r w:rsidRPr="2736FFF0" w:rsidR="2736FFF0">
              <w:rPr>
                <w:rStyle w:val="Hyperlink"/>
              </w:rPr>
              <w:t>Organizational Implications</w:t>
            </w:r>
            <w:r>
              <w:tab/>
            </w:r>
            <w:r>
              <w:fldChar w:fldCharType="begin"/>
            </w:r>
            <w:r>
              <w:instrText xml:space="preserve">PAGEREF _Toc1714311064 \h</w:instrText>
            </w:r>
            <w:r>
              <w:fldChar w:fldCharType="separate"/>
            </w:r>
            <w:r w:rsidRPr="2736FFF0" w:rsidR="2736FFF0">
              <w:rPr>
                <w:rStyle w:val="Hyperlink"/>
              </w:rPr>
              <w:t>67</w:t>
            </w:r>
            <w:r>
              <w:fldChar w:fldCharType="end"/>
            </w:r>
          </w:hyperlink>
        </w:p>
        <w:p w:rsidR="33A2D105" w:rsidP="2736FFF0" w:rsidRDefault="33A2D105" w14:paraId="54CBA867" w14:textId="24BA05BA">
          <w:pPr>
            <w:pStyle w:val="TOC3"/>
            <w:tabs>
              <w:tab w:val="right" w:leader="dot" w:pos="8625"/>
            </w:tabs>
            <w:bidi w:val="0"/>
            <w:rPr>
              <w:rStyle w:val="Hyperlink"/>
            </w:rPr>
          </w:pPr>
          <w:hyperlink w:anchor="_Toc1354301899">
            <w:r w:rsidRPr="2736FFF0" w:rsidR="2736FFF0">
              <w:rPr>
                <w:rStyle w:val="Hyperlink"/>
              </w:rPr>
              <w:t>Structural Adaptations</w:t>
            </w:r>
            <w:r>
              <w:tab/>
            </w:r>
            <w:r>
              <w:fldChar w:fldCharType="begin"/>
            </w:r>
            <w:r>
              <w:instrText xml:space="preserve">PAGEREF _Toc1354301899 \h</w:instrText>
            </w:r>
            <w:r>
              <w:fldChar w:fldCharType="separate"/>
            </w:r>
            <w:r w:rsidRPr="2736FFF0" w:rsidR="2736FFF0">
              <w:rPr>
                <w:rStyle w:val="Hyperlink"/>
              </w:rPr>
              <w:t>67</w:t>
            </w:r>
            <w:r>
              <w:fldChar w:fldCharType="end"/>
            </w:r>
          </w:hyperlink>
        </w:p>
        <w:p w:rsidR="33A2D105" w:rsidP="2736FFF0" w:rsidRDefault="33A2D105" w14:paraId="1C493CD9" w14:textId="6E1A9157">
          <w:pPr>
            <w:pStyle w:val="TOC3"/>
            <w:tabs>
              <w:tab w:val="right" w:leader="dot" w:pos="8625"/>
            </w:tabs>
            <w:bidi w:val="0"/>
            <w:rPr>
              <w:rStyle w:val="Hyperlink"/>
            </w:rPr>
          </w:pPr>
          <w:hyperlink w:anchor="_Toc714794263">
            <w:r w:rsidRPr="2736FFF0" w:rsidR="2736FFF0">
              <w:rPr>
                <w:rStyle w:val="Hyperlink"/>
              </w:rPr>
              <w:t>Cultural Shifts</w:t>
            </w:r>
            <w:r>
              <w:tab/>
            </w:r>
            <w:r>
              <w:fldChar w:fldCharType="begin"/>
            </w:r>
            <w:r>
              <w:instrText xml:space="preserve">PAGEREF _Toc714794263 \h</w:instrText>
            </w:r>
            <w:r>
              <w:fldChar w:fldCharType="separate"/>
            </w:r>
            <w:r w:rsidRPr="2736FFF0" w:rsidR="2736FFF0">
              <w:rPr>
                <w:rStyle w:val="Hyperlink"/>
              </w:rPr>
              <w:t>68</w:t>
            </w:r>
            <w:r>
              <w:fldChar w:fldCharType="end"/>
            </w:r>
          </w:hyperlink>
        </w:p>
        <w:p w:rsidR="33A2D105" w:rsidP="33A2D105" w:rsidRDefault="33A2D105" w14:paraId="6BB06C09" w14:textId="07B77A68">
          <w:pPr>
            <w:pStyle w:val="TOC3"/>
            <w:tabs>
              <w:tab w:val="right" w:leader="dot" w:pos="8625"/>
            </w:tabs>
            <w:bidi w:val="0"/>
            <w:rPr>
              <w:rStyle w:val="Hyperlink"/>
            </w:rPr>
          </w:pPr>
          <w:hyperlink w:anchor="_Toc2010074863">
            <w:r w:rsidRPr="2736FFF0" w:rsidR="2736FFF0">
              <w:rPr>
                <w:rStyle w:val="Hyperlink"/>
              </w:rPr>
              <w:t>Capability Development</w:t>
            </w:r>
            <w:r>
              <w:tab/>
            </w:r>
            <w:r>
              <w:fldChar w:fldCharType="begin"/>
            </w:r>
            <w:r>
              <w:instrText xml:space="preserve">PAGEREF _Toc2010074863 \h</w:instrText>
            </w:r>
            <w:r>
              <w:fldChar w:fldCharType="separate"/>
            </w:r>
            <w:r w:rsidRPr="2736FFF0" w:rsidR="2736FFF0">
              <w:rPr>
                <w:rStyle w:val="Hyperlink"/>
              </w:rPr>
              <w:t>70</w:t>
            </w:r>
            <w:r>
              <w:fldChar w:fldCharType="end"/>
            </w:r>
          </w:hyperlink>
        </w:p>
        <w:p w:rsidR="33A2D105" w:rsidP="2736FFF0" w:rsidRDefault="33A2D105" w14:paraId="0DF80AAE" w14:textId="5DD0B97E">
          <w:pPr>
            <w:pStyle w:val="TOC2"/>
            <w:tabs>
              <w:tab w:val="right" w:leader="dot" w:pos="8625"/>
            </w:tabs>
            <w:bidi w:val="0"/>
            <w:rPr>
              <w:rStyle w:val="Hyperlink"/>
            </w:rPr>
          </w:pPr>
          <w:hyperlink w:anchor="_Toc29542692">
            <w:r w:rsidRPr="2736FFF0" w:rsidR="2736FFF0">
              <w:rPr>
                <w:rStyle w:val="Hyperlink"/>
              </w:rPr>
              <w:t>Challenges and Limitations</w:t>
            </w:r>
            <w:r>
              <w:tab/>
            </w:r>
            <w:r>
              <w:fldChar w:fldCharType="begin"/>
            </w:r>
            <w:r>
              <w:instrText xml:space="preserve">PAGEREF _Toc29542692 \h</w:instrText>
            </w:r>
            <w:r>
              <w:fldChar w:fldCharType="separate"/>
            </w:r>
            <w:r w:rsidRPr="2736FFF0" w:rsidR="2736FFF0">
              <w:rPr>
                <w:rStyle w:val="Hyperlink"/>
              </w:rPr>
              <w:t>71</w:t>
            </w:r>
            <w:r>
              <w:fldChar w:fldCharType="end"/>
            </w:r>
          </w:hyperlink>
        </w:p>
        <w:p w:rsidR="33A2D105" w:rsidP="33A2D105" w:rsidRDefault="33A2D105" w14:paraId="5B8E7377" w14:textId="07EE29C2">
          <w:pPr>
            <w:pStyle w:val="TOC3"/>
            <w:tabs>
              <w:tab w:val="right" w:leader="dot" w:pos="8625"/>
            </w:tabs>
            <w:bidi w:val="0"/>
            <w:rPr>
              <w:rStyle w:val="Hyperlink"/>
            </w:rPr>
          </w:pPr>
          <w:hyperlink w:anchor="_Toc1163113849">
            <w:r w:rsidRPr="2736FFF0" w:rsidR="2736FFF0">
              <w:rPr>
                <w:rStyle w:val="Hyperlink"/>
              </w:rPr>
              <w:t>Technical Challenges</w:t>
            </w:r>
            <w:r>
              <w:tab/>
            </w:r>
            <w:r>
              <w:fldChar w:fldCharType="begin"/>
            </w:r>
            <w:r>
              <w:instrText xml:space="preserve">PAGEREF _Toc1163113849 \h</w:instrText>
            </w:r>
            <w:r>
              <w:fldChar w:fldCharType="separate"/>
            </w:r>
            <w:r w:rsidRPr="2736FFF0" w:rsidR="2736FFF0">
              <w:rPr>
                <w:rStyle w:val="Hyperlink"/>
              </w:rPr>
              <w:t>71</w:t>
            </w:r>
            <w:r>
              <w:fldChar w:fldCharType="end"/>
            </w:r>
          </w:hyperlink>
        </w:p>
        <w:p w:rsidR="33A2D105" w:rsidP="2736FFF0" w:rsidRDefault="33A2D105" w14:paraId="344AC937" w14:textId="2513A737">
          <w:pPr>
            <w:pStyle w:val="TOC3"/>
            <w:tabs>
              <w:tab w:val="right" w:leader="dot" w:pos="8625"/>
            </w:tabs>
            <w:bidi w:val="0"/>
            <w:rPr>
              <w:rStyle w:val="Hyperlink"/>
            </w:rPr>
          </w:pPr>
          <w:hyperlink w:anchor="_Toc1807221863">
            <w:r w:rsidRPr="2736FFF0" w:rsidR="2736FFF0">
              <w:rPr>
                <w:rStyle w:val="Hyperlink"/>
              </w:rPr>
              <w:t>Ethical and Social Considerations</w:t>
            </w:r>
            <w:r>
              <w:tab/>
            </w:r>
            <w:r>
              <w:fldChar w:fldCharType="begin"/>
            </w:r>
            <w:r>
              <w:instrText xml:space="preserve">PAGEREF _Toc1807221863 \h</w:instrText>
            </w:r>
            <w:r>
              <w:fldChar w:fldCharType="separate"/>
            </w:r>
            <w:r w:rsidRPr="2736FFF0" w:rsidR="2736FFF0">
              <w:rPr>
                <w:rStyle w:val="Hyperlink"/>
              </w:rPr>
              <w:t>72</w:t>
            </w:r>
            <w:r>
              <w:fldChar w:fldCharType="end"/>
            </w:r>
          </w:hyperlink>
        </w:p>
        <w:p w:rsidR="33A2D105" w:rsidP="33A2D105" w:rsidRDefault="33A2D105" w14:paraId="574D7E8F" w14:textId="4E2FD160">
          <w:pPr>
            <w:pStyle w:val="TOC3"/>
            <w:tabs>
              <w:tab w:val="right" w:leader="dot" w:pos="8625"/>
            </w:tabs>
            <w:bidi w:val="0"/>
            <w:rPr>
              <w:rStyle w:val="Hyperlink"/>
            </w:rPr>
          </w:pPr>
          <w:hyperlink w:anchor="_Toc155912467">
            <w:r w:rsidRPr="2736FFF0" w:rsidR="2736FFF0">
              <w:rPr>
                <w:rStyle w:val="Hyperlink"/>
              </w:rPr>
              <w:t>Implementation Barriers</w:t>
            </w:r>
            <w:r>
              <w:tab/>
            </w:r>
            <w:r>
              <w:fldChar w:fldCharType="begin"/>
            </w:r>
            <w:r>
              <w:instrText xml:space="preserve">PAGEREF _Toc155912467 \h</w:instrText>
            </w:r>
            <w:r>
              <w:fldChar w:fldCharType="separate"/>
            </w:r>
            <w:r w:rsidRPr="2736FFF0" w:rsidR="2736FFF0">
              <w:rPr>
                <w:rStyle w:val="Hyperlink"/>
              </w:rPr>
              <w:t>74</w:t>
            </w:r>
            <w:r>
              <w:fldChar w:fldCharType="end"/>
            </w:r>
          </w:hyperlink>
        </w:p>
        <w:p w:rsidR="33A2D105" w:rsidP="2736FFF0" w:rsidRDefault="33A2D105" w14:paraId="70FC57BD" w14:textId="64DAFDC3">
          <w:pPr>
            <w:pStyle w:val="TOC2"/>
            <w:tabs>
              <w:tab w:val="right" w:leader="dot" w:pos="8625"/>
            </w:tabs>
            <w:bidi w:val="0"/>
            <w:rPr>
              <w:rStyle w:val="Hyperlink"/>
            </w:rPr>
          </w:pPr>
          <w:hyperlink w:anchor="_Toc452306172">
            <w:r w:rsidRPr="2736FFF0" w:rsidR="2736FFF0">
              <w:rPr>
                <w:rStyle w:val="Hyperlink"/>
              </w:rPr>
              <w:t>Conclusion</w:t>
            </w:r>
            <w:r>
              <w:tab/>
            </w:r>
            <w:r>
              <w:fldChar w:fldCharType="begin"/>
            </w:r>
            <w:r>
              <w:instrText xml:space="preserve">PAGEREF _Toc452306172 \h</w:instrText>
            </w:r>
            <w:r>
              <w:fldChar w:fldCharType="separate"/>
            </w:r>
            <w:r w:rsidRPr="2736FFF0" w:rsidR="2736FFF0">
              <w:rPr>
                <w:rStyle w:val="Hyperlink"/>
              </w:rPr>
              <w:t>75</w:t>
            </w:r>
            <w:r>
              <w:fldChar w:fldCharType="end"/>
            </w:r>
          </w:hyperlink>
        </w:p>
        <w:p w:rsidR="33A2D105" w:rsidP="2736FFF0" w:rsidRDefault="33A2D105" w14:paraId="4D7F3513" w14:textId="496F1124">
          <w:pPr>
            <w:pStyle w:val="TOC1"/>
            <w:tabs>
              <w:tab w:val="right" w:leader="dot" w:pos="8625"/>
            </w:tabs>
            <w:bidi w:val="0"/>
            <w:rPr>
              <w:rStyle w:val="Hyperlink"/>
            </w:rPr>
          </w:pPr>
          <w:hyperlink w:anchor="_Toc988065755">
            <w:r w:rsidRPr="2736FFF0" w:rsidR="2736FFF0">
              <w:rPr>
                <w:rStyle w:val="Hyperlink"/>
              </w:rPr>
              <w:t>3. A Framework for AI-First Engineering</w:t>
            </w:r>
            <w:r>
              <w:tab/>
            </w:r>
            <w:r>
              <w:fldChar w:fldCharType="begin"/>
            </w:r>
            <w:r>
              <w:instrText xml:space="preserve">PAGEREF _Toc988065755 \h</w:instrText>
            </w:r>
            <w:r>
              <w:fldChar w:fldCharType="separate"/>
            </w:r>
            <w:r w:rsidRPr="2736FFF0" w:rsidR="2736FFF0">
              <w:rPr>
                <w:rStyle w:val="Hyperlink"/>
              </w:rPr>
              <w:t>76</w:t>
            </w:r>
            <w:r>
              <w:fldChar w:fldCharType="end"/>
            </w:r>
          </w:hyperlink>
        </w:p>
        <w:p w:rsidR="33A2D105" w:rsidP="33A2D105" w:rsidRDefault="33A2D105" w14:paraId="43FBCE41" w14:textId="2B88761C">
          <w:pPr>
            <w:pStyle w:val="TOC2"/>
            <w:tabs>
              <w:tab w:val="right" w:leader="dot" w:pos="8625"/>
            </w:tabs>
            <w:bidi w:val="0"/>
            <w:rPr>
              <w:rStyle w:val="Hyperlink"/>
            </w:rPr>
          </w:pPr>
          <w:hyperlink w:anchor="_Toc1950755184">
            <w:r w:rsidRPr="2736FFF0" w:rsidR="2736FFF0">
              <w:rPr>
                <w:rStyle w:val="Hyperlink"/>
              </w:rPr>
              <w:t>Key Components of an AI-First Framework</w:t>
            </w:r>
            <w:r>
              <w:tab/>
            </w:r>
            <w:r>
              <w:fldChar w:fldCharType="begin"/>
            </w:r>
            <w:r>
              <w:instrText xml:space="preserve">PAGEREF _Toc1950755184 \h</w:instrText>
            </w:r>
            <w:r>
              <w:fldChar w:fldCharType="separate"/>
            </w:r>
            <w:r w:rsidRPr="2736FFF0" w:rsidR="2736FFF0">
              <w:rPr>
                <w:rStyle w:val="Hyperlink"/>
              </w:rPr>
              <w:t>77</w:t>
            </w:r>
            <w:r>
              <w:fldChar w:fldCharType="end"/>
            </w:r>
          </w:hyperlink>
        </w:p>
        <w:p w:rsidR="33A2D105" w:rsidP="2736FFF0" w:rsidRDefault="33A2D105" w14:paraId="23987022" w14:textId="3021C58F">
          <w:pPr>
            <w:pStyle w:val="TOC3"/>
            <w:tabs>
              <w:tab w:val="right" w:leader="dot" w:pos="8625"/>
            </w:tabs>
            <w:bidi w:val="0"/>
            <w:rPr>
              <w:rStyle w:val="Hyperlink"/>
            </w:rPr>
          </w:pPr>
          <w:hyperlink w:anchor="_Toc1193314811">
            <w:r w:rsidRPr="2736FFF0" w:rsidR="2736FFF0">
              <w:rPr>
                <w:rStyle w:val="Hyperlink"/>
              </w:rPr>
              <w:t>Strategic Foundation</w:t>
            </w:r>
            <w:r>
              <w:tab/>
            </w:r>
            <w:r>
              <w:fldChar w:fldCharType="begin"/>
            </w:r>
            <w:r>
              <w:instrText xml:space="preserve">PAGEREF _Toc1193314811 \h</w:instrText>
            </w:r>
            <w:r>
              <w:fldChar w:fldCharType="separate"/>
            </w:r>
            <w:r w:rsidRPr="2736FFF0" w:rsidR="2736FFF0">
              <w:rPr>
                <w:rStyle w:val="Hyperlink"/>
              </w:rPr>
              <w:t>77</w:t>
            </w:r>
            <w:r>
              <w:fldChar w:fldCharType="end"/>
            </w:r>
          </w:hyperlink>
        </w:p>
        <w:p w:rsidR="33A2D105" w:rsidP="2736FFF0" w:rsidRDefault="33A2D105" w14:paraId="6363152E" w14:textId="2E4758F7">
          <w:pPr>
            <w:pStyle w:val="TOC3"/>
            <w:tabs>
              <w:tab w:val="right" w:leader="dot" w:pos="8625"/>
            </w:tabs>
            <w:bidi w:val="0"/>
            <w:rPr>
              <w:rStyle w:val="Hyperlink"/>
            </w:rPr>
          </w:pPr>
          <w:hyperlink w:anchor="_Toc1523116523">
            <w:r w:rsidRPr="2736FFF0" w:rsidR="2736FFF0">
              <w:rPr>
                <w:rStyle w:val="Hyperlink"/>
              </w:rPr>
              <w:t>Technical Infrastructure</w:t>
            </w:r>
            <w:r>
              <w:tab/>
            </w:r>
            <w:r>
              <w:fldChar w:fldCharType="begin"/>
            </w:r>
            <w:r>
              <w:instrText xml:space="preserve">PAGEREF _Toc1523116523 \h</w:instrText>
            </w:r>
            <w:r>
              <w:fldChar w:fldCharType="separate"/>
            </w:r>
            <w:r w:rsidRPr="2736FFF0" w:rsidR="2736FFF0">
              <w:rPr>
                <w:rStyle w:val="Hyperlink"/>
              </w:rPr>
              <w:t>77</w:t>
            </w:r>
            <w:r>
              <w:fldChar w:fldCharType="end"/>
            </w:r>
          </w:hyperlink>
        </w:p>
        <w:p w:rsidR="33A2D105" w:rsidP="2736FFF0" w:rsidRDefault="33A2D105" w14:paraId="7F29EFAF" w14:textId="761CB87C">
          <w:pPr>
            <w:pStyle w:val="TOC3"/>
            <w:tabs>
              <w:tab w:val="right" w:leader="dot" w:pos="8625"/>
            </w:tabs>
            <w:bidi w:val="0"/>
            <w:rPr>
              <w:rStyle w:val="Hyperlink"/>
            </w:rPr>
          </w:pPr>
          <w:hyperlink w:anchor="_Toc1357023202">
            <w:r w:rsidRPr="2736FFF0" w:rsidR="2736FFF0">
              <w:rPr>
                <w:rStyle w:val="Hyperlink"/>
              </w:rPr>
              <w:t>Process Components</w:t>
            </w:r>
            <w:r>
              <w:tab/>
            </w:r>
            <w:r>
              <w:fldChar w:fldCharType="begin"/>
            </w:r>
            <w:r>
              <w:instrText xml:space="preserve">PAGEREF _Toc1357023202 \h</w:instrText>
            </w:r>
            <w:r>
              <w:fldChar w:fldCharType="separate"/>
            </w:r>
            <w:r w:rsidRPr="2736FFF0" w:rsidR="2736FFF0">
              <w:rPr>
                <w:rStyle w:val="Hyperlink"/>
              </w:rPr>
              <w:t>78</w:t>
            </w:r>
            <w:r>
              <w:fldChar w:fldCharType="end"/>
            </w:r>
          </w:hyperlink>
        </w:p>
        <w:p w:rsidR="33A2D105" w:rsidP="33A2D105" w:rsidRDefault="33A2D105" w14:paraId="026EA834" w14:textId="65449451">
          <w:pPr>
            <w:pStyle w:val="TOC3"/>
            <w:tabs>
              <w:tab w:val="right" w:leader="dot" w:pos="8625"/>
            </w:tabs>
            <w:bidi w:val="0"/>
            <w:rPr>
              <w:rStyle w:val="Hyperlink"/>
            </w:rPr>
          </w:pPr>
          <w:hyperlink w:anchor="_Toc70754702">
            <w:r w:rsidRPr="2736FFF0" w:rsidR="2736FFF0">
              <w:rPr>
                <w:rStyle w:val="Hyperlink"/>
              </w:rPr>
              <w:t>People and Skills</w:t>
            </w:r>
            <w:r>
              <w:tab/>
            </w:r>
            <w:r>
              <w:fldChar w:fldCharType="begin"/>
            </w:r>
            <w:r>
              <w:instrText xml:space="preserve">PAGEREF _Toc70754702 \h</w:instrText>
            </w:r>
            <w:r>
              <w:fldChar w:fldCharType="separate"/>
            </w:r>
            <w:r w:rsidRPr="2736FFF0" w:rsidR="2736FFF0">
              <w:rPr>
                <w:rStyle w:val="Hyperlink"/>
              </w:rPr>
              <w:t>78</w:t>
            </w:r>
            <w:r>
              <w:fldChar w:fldCharType="end"/>
            </w:r>
          </w:hyperlink>
        </w:p>
        <w:p w:rsidR="33A2D105" w:rsidP="2736FFF0" w:rsidRDefault="33A2D105" w14:paraId="5AD0BBE4" w14:textId="75614997">
          <w:pPr>
            <w:pStyle w:val="TOC2"/>
            <w:tabs>
              <w:tab w:val="right" w:leader="dot" w:pos="8625"/>
            </w:tabs>
            <w:bidi w:val="0"/>
            <w:rPr>
              <w:rStyle w:val="Hyperlink"/>
            </w:rPr>
          </w:pPr>
          <w:hyperlink w:anchor="_Toc841791560">
            <w:r w:rsidRPr="2736FFF0" w:rsidR="2736FFF0">
              <w:rPr>
                <w:rStyle w:val="Hyperlink"/>
              </w:rPr>
              <w:t>Decision-Making Process for AI Integration</w:t>
            </w:r>
            <w:r>
              <w:tab/>
            </w:r>
            <w:r>
              <w:fldChar w:fldCharType="begin"/>
            </w:r>
            <w:r>
              <w:instrText xml:space="preserve">PAGEREF _Toc841791560 \h</w:instrText>
            </w:r>
            <w:r>
              <w:fldChar w:fldCharType="separate"/>
            </w:r>
            <w:r w:rsidRPr="2736FFF0" w:rsidR="2736FFF0">
              <w:rPr>
                <w:rStyle w:val="Hyperlink"/>
              </w:rPr>
              <w:t>79</w:t>
            </w:r>
            <w:r>
              <w:fldChar w:fldCharType="end"/>
            </w:r>
          </w:hyperlink>
        </w:p>
        <w:p w:rsidR="33A2D105" w:rsidP="33A2D105" w:rsidRDefault="33A2D105" w14:paraId="4CB02A27" w14:textId="0B61229F">
          <w:pPr>
            <w:pStyle w:val="TOC3"/>
            <w:tabs>
              <w:tab w:val="right" w:leader="dot" w:pos="8625"/>
            </w:tabs>
            <w:bidi w:val="0"/>
            <w:rPr>
              <w:rStyle w:val="Hyperlink"/>
            </w:rPr>
          </w:pPr>
          <w:hyperlink w:anchor="_Toc57430064">
            <w:r w:rsidRPr="2736FFF0" w:rsidR="2736FFF0">
              <w:rPr>
                <w:rStyle w:val="Hyperlink"/>
              </w:rPr>
              <w:t>Problem Identification</w:t>
            </w:r>
            <w:r>
              <w:tab/>
            </w:r>
            <w:r>
              <w:fldChar w:fldCharType="begin"/>
            </w:r>
            <w:r>
              <w:instrText xml:space="preserve">PAGEREF _Toc57430064 \h</w:instrText>
            </w:r>
            <w:r>
              <w:fldChar w:fldCharType="separate"/>
            </w:r>
            <w:r w:rsidRPr="2736FFF0" w:rsidR="2736FFF0">
              <w:rPr>
                <w:rStyle w:val="Hyperlink"/>
              </w:rPr>
              <w:t>79</w:t>
            </w:r>
            <w:r>
              <w:fldChar w:fldCharType="end"/>
            </w:r>
          </w:hyperlink>
        </w:p>
        <w:p w:rsidR="33A2D105" w:rsidP="33A2D105" w:rsidRDefault="33A2D105" w14:paraId="73B03BF9" w14:textId="048FF148">
          <w:pPr>
            <w:pStyle w:val="TOC3"/>
            <w:tabs>
              <w:tab w:val="right" w:leader="dot" w:pos="8625"/>
            </w:tabs>
            <w:bidi w:val="0"/>
            <w:rPr>
              <w:rStyle w:val="Hyperlink"/>
            </w:rPr>
          </w:pPr>
          <w:hyperlink w:anchor="_Toc2064699896">
            <w:r w:rsidRPr="2736FFF0" w:rsidR="2736FFF0">
              <w:rPr>
                <w:rStyle w:val="Hyperlink"/>
              </w:rPr>
              <w:t>AI Suitability Assessment</w:t>
            </w:r>
            <w:r>
              <w:tab/>
            </w:r>
            <w:r>
              <w:fldChar w:fldCharType="begin"/>
            </w:r>
            <w:r>
              <w:instrText xml:space="preserve">PAGEREF _Toc2064699896 \h</w:instrText>
            </w:r>
            <w:r>
              <w:fldChar w:fldCharType="separate"/>
            </w:r>
            <w:r w:rsidRPr="2736FFF0" w:rsidR="2736FFF0">
              <w:rPr>
                <w:rStyle w:val="Hyperlink"/>
              </w:rPr>
              <w:t>80</w:t>
            </w:r>
            <w:r>
              <w:fldChar w:fldCharType="end"/>
            </w:r>
          </w:hyperlink>
        </w:p>
        <w:p w:rsidR="33A2D105" w:rsidP="2736FFF0" w:rsidRDefault="33A2D105" w14:paraId="5ADC8037" w14:textId="49EC05CC">
          <w:pPr>
            <w:pStyle w:val="TOC3"/>
            <w:tabs>
              <w:tab w:val="right" w:leader="dot" w:pos="8625"/>
            </w:tabs>
            <w:bidi w:val="0"/>
            <w:rPr>
              <w:rStyle w:val="Hyperlink"/>
            </w:rPr>
          </w:pPr>
          <w:hyperlink w:anchor="_Toc1585908391">
            <w:r w:rsidRPr="2736FFF0" w:rsidR="2736FFF0">
              <w:rPr>
                <w:rStyle w:val="Hyperlink"/>
              </w:rPr>
              <w:t>Implementation Strategy Selection</w:t>
            </w:r>
            <w:r>
              <w:tab/>
            </w:r>
            <w:r>
              <w:fldChar w:fldCharType="begin"/>
            </w:r>
            <w:r>
              <w:instrText xml:space="preserve">PAGEREF _Toc1585908391 \h</w:instrText>
            </w:r>
            <w:r>
              <w:fldChar w:fldCharType="separate"/>
            </w:r>
            <w:r w:rsidRPr="2736FFF0" w:rsidR="2736FFF0">
              <w:rPr>
                <w:rStyle w:val="Hyperlink"/>
              </w:rPr>
              <w:t>80</w:t>
            </w:r>
            <w:r>
              <w:fldChar w:fldCharType="end"/>
            </w:r>
          </w:hyperlink>
        </w:p>
        <w:p w:rsidR="33A2D105" w:rsidP="33A2D105" w:rsidRDefault="33A2D105" w14:paraId="40D9B0ED" w14:textId="0D53355D">
          <w:pPr>
            <w:pStyle w:val="TOC3"/>
            <w:tabs>
              <w:tab w:val="right" w:leader="dot" w:pos="8625"/>
            </w:tabs>
            <w:bidi w:val="0"/>
            <w:rPr>
              <w:rStyle w:val="Hyperlink"/>
            </w:rPr>
          </w:pPr>
          <w:hyperlink w:anchor="_Toc936352624">
            <w:r w:rsidRPr="2736FFF0" w:rsidR="2736FFF0">
              <w:rPr>
                <w:rStyle w:val="Hyperlink"/>
              </w:rPr>
              <w:t>Success Criteria Definition</w:t>
            </w:r>
            <w:r>
              <w:tab/>
            </w:r>
            <w:r>
              <w:fldChar w:fldCharType="begin"/>
            </w:r>
            <w:r>
              <w:instrText xml:space="preserve">PAGEREF _Toc936352624 \h</w:instrText>
            </w:r>
            <w:r>
              <w:fldChar w:fldCharType="separate"/>
            </w:r>
            <w:r w:rsidRPr="2736FFF0" w:rsidR="2736FFF0">
              <w:rPr>
                <w:rStyle w:val="Hyperlink"/>
              </w:rPr>
              <w:t>80</w:t>
            </w:r>
            <w:r>
              <w:fldChar w:fldCharType="end"/>
            </w:r>
          </w:hyperlink>
        </w:p>
        <w:p w:rsidR="33A2D105" w:rsidP="33A2D105" w:rsidRDefault="33A2D105" w14:paraId="50D8924B" w14:textId="09F81411">
          <w:pPr>
            <w:pStyle w:val="TOC3"/>
            <w:tabs>
              <w:tab w:val="right" w:leader="dot" w:pos="8625"/>
            </w:tabs>
            <w:bidi w:val="0"/>
            <w:rPr>
              <w:rStyle w:val="Hyperlink"/>
            </w:rPr>
          </w:pPr>
          <w:hyperlink w:anchor="_Toc1503985345">
            <w:r w:rsidRPr="2736FFF0" w:rsidR="2736FFF0">
              <w:rPr>
                <w:rStyle w:val="Hyperlink"/>
              </w:rPr>
              <w:t>Feedback and Iteration Planning</w:t>
            </w:r>
            <w:r>
              <w:tab/>
            </w:r>
            <w:r>
              <w:fldChar w:fldCharType="begin"/>
            </w:r>
            <w:r>
              <w:instrText xml:space="preserve">PAGEREF _Toc1503985345 \h</w:instrText>
            </w:r>
            <w:r>
              <w:fldChar w:fldCharType="separate"/>
            </w:r>
            <w:r w:rsidRPr="2736FFF0" w:rsidR="2736FFF0">
              <w:rPr>
                <w:rStyle w:val="Hyperlink"/>
              </w:rPr>
              <w:t>81</w:t>
            </w:r>
            <w:r>
              <w:fldChar w:fldCharType="end"/>
            </w:r>
          </w:hyperlink>
        </w:p>
        <w:p w:rsidR="33A2D105" w:rsidP="2736FFF0" w:rsidRDefault="33A2D105" w14:paraId="0C51F8F7" w14:textId="0BC6E7BF">
          <w:pPr>
            <w:pStyle w:val="TOC2"/>
            <w:tabs>
              <w:tab w:val="right" w:leader="dot" w:pos="8625"/>
            </w:tabs>
            <w:bidi w:val="0"/>
            <w:rPr>
              <w:rStyle w:val="Hyperlink"/>
            </w:rPr>
          </w:pPr>
          <w:hyperlink w:anchor="_Toc632538588">
            <w:r w:rsidRPr="2736FFF0" w:rsidR="2736FFF0">
              <w:rPr>
                <w:rStyle w:val="Hyperlink"/>
              </w:rPr>
              <w:t>Technical Architecture Considerations</w:t>
            </w:r>
            <w:r>
              <w:tab/>
            </w:r>
            <w:r>
              <w:fldChar w:fldCharType="begin"/>
            </w:r>
            <w:r>
              <w:instrText xml:space="preserve">PAGEREF _Toc632538588 \h</w:instrText>
            </w:r>
            <w:r>
              <w:fldChar w:fldCharType="separate"/>
            </w:r>
            <w:r w:rsidRPr="2736FFF0" w:rsidR="2736FFF0">
              <w:rPr>
                <w:rStyle w:val="Hyperlink"/>
              </w:rPr>
              <w:t>81</w:t>
            </w:r>
            <w:r>
              <w:fldChar w:fldCharType="end"/>
            </w:r>
          </w:hyperlink>
        </w:p>
        <w:p w:rsidR="33A2D105" w:rsidP="33A2D105" w:rsidRDefault="33A2D105" w14:paraId="5D6B261A" w14:textId="30870A9F">
          <w:pPr>
            <w:pStyle w:val="TOC3"/>
            <w:tabs>
              <w:tab w:val="right" w:leader="dot" w:pos="8625"/>
            </w:tabs>
            <w:bidi w:val="0"/>
            <w:rPr>
              <w:rStyle w:val="Hyperlink"/>
            </w:rPr>
          </w:pPr>
          <w:hyperlink w:anchor="_Toc461156192">
            <w:r w:rsidRPr="2736FFF0" w:rsidR="2736FFF0">
              <w:rPr>
                <w:rStyle w:val="Hyperlink"/>
              </w:rPr>
              <w:t>Data Flow-Centric Design</w:t>
            </w:r>
            <w:r>
              <w:tab/>
            </w:r>
            <w:r>
              <w:fldChar w:fldCharType="begin"/>
            </w:r>
            <w:r>
              <w:instrText xml:space="preserve">PAGEREF _Toc461156192 \h</w:instrText>
            </w:r>
            <w:r>
              <w:fldChar w:fldCharType="separate"/>
            </w:r>
            <w:r w:rsidRPr="2736FFF0" w:rsidR="2736FFF0">
              <w:rPr>
                <w:rStyle w:val="Hyperlink"/>
              </w:rPr>
              <w:t>81</w:t>
            </w:r>
            <w:r>
              <w:fldChar w:fldCharType="end"/>
            </w:r>
          </w:hyperlink>
        </w:p>
        <w:p w:rsidR="33A2D105" w:rsidP="33A2D105" w:rsidRDefault="33A2D105" w14:paraId="54EF15FA" w14:textId="2C72AD81">
          <w:pPr>
            <w:pStyle w:val="TOC3"/>
            <w:tabs>
              <w:tab w:val="right" w:leader="dot" w:pos="8625"/>
            </w:tabs>
            <w:bidi w:val="0"/>
            <w:rPr>
              <w:rStyle w:val="Hyperlink"/>
            </w:rPr>
          </w:pPr>
          <w:hyperlink w:anchor="_Toc1890405642">
            <w:r w:rsidRPr="2736FFF0" w:rsidR="2736FFF0">
              <w:rPr>
                <w:rStyle w:val="Hyperlink"/>
              </w:rPr>
              <w:t>Model-Service Separation</w:t>
            </w:r>
            <w:r>
              <w:tab/>
            </w:r>
            <w:r>
              <w:fldChar w:fldCharType="begin"/>
            </w:r>
            <w:r>
              <w:instrText xml:space="preserve">PAGEREF _Toc1890405642 \h</w:instrText>
            </w:r>
            <w:r>
              <w:fldChar w:fldCharType="separate"/>
            </w:r>
            <w:r w:rsidRPr="2736FFF0" w:rsidR="2736FFF0">
              <w:rPr>
                <w:rStyle w:val="Hyperlink"/>
              </w:rPr>
              <w:t>82</w:t>
            </w:r>
            <w:r>
              <w:fldChar w:fldCharType="end"/>
            </w:r>
          </w:hyperlink>
        </w:p>
        <w:p w:rsidR="33A2D105" w:rsidP="2736FFF0" w:rsidRDefault="33A2D105" w14:paraId="2FCD8342" w14:textId="4D468112">
          <w:pPr>
            <w:pStyle w:val="TOC3"/>
            <w:tabs>
              <w:tab w:val="right" w:leader="dot" w:pos="8625"/>
            </w:tabs>
            <w:bidi w:val="0"/>
            <w:rPr>
              <w:rStyle w:val="Hyperlink"/>
            </w:rPr>
          </w:pPr>
          <w:hyperlink w:anchor="_Toc253952752">
            <w:r w:rsidRPr="2736FFF0" w:rsidR="2736FFF0">
              <w:rPr>
                <w:rStyle w:val="Hyperlink"/>
              </w:rPr>
              <w:t>Feature Store Integration</w:t>
            </w:r>
            <w:r>
              <w:tab/>
            </w:r>
            <w:r>
              <w:fldChar w:fldCharType="begin"/>
            </w:r>
            <w:r>
              <w:instrText xml:space="preserve">PAGEREF _Toc253952752 \h</w:instrText>
            </w:r>
            <w:r>
              <w:fldChar w:fldCharType="separate"/>
            </w:r>
            <w:r w:rsidRPr="2736FFF0" w:rsidR="2736FFF0">
              <w:rPr>
                <w:rStyle w:val="Hyperlink"/>
              </w:rPr>
              <w:t>82</w:t>
            </w:r>
            <w:r>
              <w:fldChar w:fldCharType="end"/>
            </w:r>
          </w:hyperlink>
        </w:p>
        <w:p w:rsidR="33A2D105" w:rsidP="33A2D105" w:rsidRDefault="33A2D105" w14:paraId="36111CEA" w14:textId="032A1349">
          <w:pPr>
            <w:pStyle w:val="TOC3"/>
            <w:tabs>
              <w:tab w:val="right" w:leader="dot" w:pos="8625"/>
            </w:tabs>
            <w:bidi w:val="0"/>
            <w:rPr>
              <w:rStyle w:val="Hyperlink"/>
            </w:rPr>
          </w:pPr>
          <w:hyperlink w:anchor="_Toc1873350446">
            <w:r w:rsidRPr="2736FFF0" w:rsidR="2736FFF0">
              <w:rPr>
                <w:rStyle w:val="Hyperlink"/>
              </w:rPr>
              <w:t>Experiment Management</w:t>
            </w:r>
            <w:r>
              <w:tab/>
            </w:r>
            <w:r>
              <w:fldChar w:fldCharType="begin"/>
            </w:r>
            <w:r>
              <w:instrText xml:space="preserve">PAGEREF _Toc1873350446 \h</w:instrText>
            </w:r>
            <w:r>
              <w:fldChar w:fldCharType="separate"/>
            </w:r>
            <w:r w:rsidRPr="2736FFF0" w:rsidR="2736FFF0">
              <w:rPr>
                <w:rStyle w:val="Hyperlink"/>
              </w:rPr>
              <w:t>83</w:t>
            </w:r>
            <w:r>
              <w:fldChar w:fldCharType="end"/>
            </w:r>
          </w:hyperlink>
        </w:p>
        <w:p w:rsidR="33A2D105" w:rsidP="33A2D105" w:rsidRDefault="33A2D105" w14:paraId="2C5CF5FA" w14:textId="33615590">
          <w:pPr>
            <w:pStyle w:val="TOC3"/>
            <w:tabs>
              <w:tab w:val="right" w:leader="dot" w:pos="8625"/>
            </w:tabs>
            <w:bidi w:val="0"/>
            <w:rPr>
              <w:rStyle w:val="Hyperlink"/>
            </w:rPr>
          </w:pPr>
          <w:hyperlink w:anchor="_Toc1819011575">
            <w:r w:rsidRPr="2736FFF0" w:rsidR="2736FFF0">
              <w:rPr>
                <w:rStyle w:val="Hyperlink"/>
              </w:rPr>
              <w:t>Observability Systems</w:t>
            </w:r>
            <w:r>
              <w:tab/>
            </w:r>
            <w:r>
              <w:fldChar w:fldCharType="begin"/>
            </w:r>
            <w:r>
              <w:instrText xml:space="preserve">PAGEREF _Toc1819011575 \h</w:instrText>
            </w:r>
            <w:r>
              <w:fldChar w:fldCharType="separate"/>
            </w:r>
            <w:r w:rsidRPr="2736FFF0" w:rsidR="2736FFF0">
              <w:rPr>
                <w:rStyle w:val="Hyperlink"/>
              </w:rPr>
              <w:t>83</w:t>
            </w:r>
            <w:r>
              <w:fldChar w:fldCharType="end"/>
            </w:r>
          </w:hyperlink>
        </w:p>
        <w:p w:rsidR="33A2D105" w:rsidP="33A2D105" w:rsidRDefault="33A2D105" w14:paraId="549E9625" w14:textId="7740980B">
          <w:pPr>
            <w:pStyle w:val="TOC3"/>
            <w:tabs>
              <w:tab w:val="right" w:leader="dot" w:pos="8625"/>
            </w:tabs>
            <w:bidi w:val="0"/>
            <w:rPr>
              <w:rStyle w:val="Hyperlink"/>
            </w:rPr>
          </w:pPr>
          <w:hyperlink w:anchor="_Toc157523408">
            <w:r w:rsidRPr="2736FFF0" w:rsidR="2736FFF0">
              <w:rPr>
                <w:rStyle w:val="Hyperlink"/>
              </w:rPr>
              <w:t>Feedback Loops</w:t>
            </w:r>
            <w:r>
              <w:tab/>
            </w:r>
            <w:r>
              <w:fldChar w:fldCharType="begin"/>
            </w:r>
            <w:r>
              <w:instrText xml:space="preserve">PAGEREF _Toc157523408 \h</w:instrText>
            </w:r>
            <w:r>
              <w:fldChar w:fldCharType="separate"/>
            </w:r>
            <w:r w:rsidRPr="2736FFF0" w:rsidR="2736FFF0">
              <w:rPr>
                <w:rStyle w:val="Hyperlink"/>
              </w:rPr>
              <w:t>84</w:t>
            </w:r>
            <w:r>
              <w:fldChar w:fldCharType="end"/>
            </w:r>
          </w:hyperlink>
        </w:p>
        <w:p w:rsidR="33A2D105" w:rsidP="33A2D105" w:rsidRDefault="33A2D105" w14:paraId="56E71C37" w14:textId="21F84327">
          <w:pPr>
            <w:pStyle w:val="TOC3"/>
            <w:tabs>
              <w:tab w:val="right" w:leader="dot" w:pos="8625"/>
            </w:tabs>
            <w:bidi w:val="0"/>
            <w:rPr>
              <w:rStyle w:val="Hyperlink"/>
            </w:rPr>
          </w:pPr>
          <w:hyperlink w:anchor="_Toc590747536">
            <w:r w:rsidRPr="2736FFF0" w:rsidR="2736FFF0">
              <w:rPr>
                <w:rStyle w:val="Hyperlink"/>
              </w:rPr>
              <w:t>Graceful Degradation</w:t>
            </w:r>
            <w:r>
              <w:tab/>
            </w:r>
            <w:r>
              <w:fldChar w:fldCharType="begin"/>
            </w:r>
            <w:r>
              <w:instrText xml:space="preserve">PAGEREF _Toc590747536 \h</w:instrText>
            </w:r>
            <w:r>
              <w:fldChar w:fldCharType="separate"/>
            </w:r>
            <w:r w:rsidRPr="2736FFF0" w:rsidR="2736FFF0">
              <w:rPr>
                <w:rStyle w:val="Hyperlink"/>
              </w:rPr>
              <w:t>84</w:t>
            </w:r>
            <w:r>
              <w:fldChar w:fldCharType="end"/>
            </w:r>
          </w:hyperlink>
        </w:p>
        <w:p w:rsidR="33A2D105" w:rsidP="33A2D105" w:rsidRDefault="33A2D105" w14:paraId="7B032A58" w14:textId="139612CB">
          <w:pPr>
            <w:pStyle w:val="TOC3"/>
            <w:tabs>
              <w:tab w:val="right" w:leader="dot" w:pos="8625"/>
            </w:tabs>
            <w:bidi w:val="0"/>
            <w:rPr>
              <w:rStyle w:val="Hyperlink"/>
            </w:rPr>
          </w:pPr>
          <w:hyperlink w:anchor="_Toc1627932279">
            <w:r w:rsidRPr="2736FFF0" w:rsidR="2736FFF0">
              <w:rPr>
                <w:rStyle w:val="Hyperlink"/>
              </w:rPr>
              <w:t>Scalable Inference</w:t>
            </w:r>
            <w:r>
              <w:tab/>
            </w:r>
            <w:r>
              <w:fldChar w:fldCharType="begin"/>
            </w:r>
            <w:r>
              <w:instrText xml:space="preserve">PAGEREF _Toc1627932279 \h</w:instrText>
            </w:r>
            <w:r>
              <w:fldChar w:fldCharType="separate"/>
            </w:r>
            <w:r w:rsidRPr="2736FFF0" w:rsidR="2736FFF0">
              <w:rPr>
                <w:rStyle w:val="Hyperlink"/>
              </w:rPr>
              <w:t>84</w:t>
            </w:r>
            <w:r>
              <w:fldChar w:fldCharType="end"/>
            </w:r>
          </w:hyperlink>
        </w:p>
        <w:p w:rsidR="33A2D105" w:rsidP="2736FFF0" w:rsidRDefault="33A2D105" w14:paraId="1AD0EF85" w14:textId="3D3FBE8E">
          <w:pPr>
            <w:pStyle w:val="TOC2"/>
            <w:tabs>
              <w:tab w:val="right" w:leader="dot" w:pos="8625"/>
            </w:tabs>
            <w:bidi w:val="0"/>
            <w:rPr>
              <w:rStyle w:val="Hyperlink"/>
            </w:rPr>
          </w:pPr>
          <w:hyperlink w:anchor="_Toc1338401992">
            <w:r w:rsidRPr="2736FFF0" w:rsidR="2736FFF0">
              <w:rPr>
                <w:rStyle w:val="Hyperlink"/>
              </w:rPr>
              <w:t>Ethical Guidelines and Responsible AI Development</w:t>
            </w:r>
            <w:r>
              <w:tab/>
            </w:r>
            <w:r>
              <w:fldChar w:fldCharType="begin"/>
            </w:r>
            <w:r>
              <w:instrText xml:space="preserve">PAGEREF _Toc1338401992 \h</w:instrText>
            </w:r>
            <w:r>
              <w:fldChar w:fldCharType="separate"/>
            </w:r>
            <w:r w:rsidRPr="2736FFF0" w:rsidR="2736FFF0">
              <w:rPr>
                <w:rStyle w:val="Hyperlink"/>
              </w:rPr>
              <w:t>85</w:t>
            </w:r>
            <w:r>
              <w:fldChar w:fldCharType="end"/>
            </w:r>
          </w:hyperlink>
        </w:p>
        <w:p w:rsidR="33A2D105" w:rsidP="33A2D105" w:rsidRDefault="33A2D105" w14:paraId="0D7FDB97" w14:textId="04C4A604">
          <w:pPr>
            <w:pStyle w:val="TOC3"/>
            <w:tabs>
              <w:tab w:val="right" w:leader="dot" w:pos="8625"/>
            </w:tabs>
            <w:bidi w:val="0"/>
            <w:rPr>
              <w:rStyle w:val="Hyperlink"/>
            </w:rPr>
          </w:pPr>
          <w:hyperlink w:anchor="_Toc1019936915">
            <w:r w:rsidRPr="2736FFF0" w:rsidR="2736FFF0">
              <w:rPr>
                <w:rStyle w:val="Hyperlink"/>
              </w:rPr>
              <w:t>Fairness Assessment</w:t>
            </w:r>
            <w:r>
              <w:tab/>
            </w:r>
            <w:r>
              <w:fldChar w:fldCharType="begin"/>
            </w:r>
            <w:r>
              <w:instrText xml:space="preserve">PAGEREF _Toc1019936915 \h</w:instrText>
            </w:r>
            <w:r>
              <w:fldChar w:fldCharType="separate"/>
            </w:r>
            <w:r w:rsidRPr="2736FFF0" w:rsidR="2736FFF0">
              <w:rPr>
                <w:rStyle w:val="Hyperlink"/>
              </w:rPr>
              <w:t>85</w:t>
            </w:r>
            <w:r>
              <w:fldChar w:fldCharType="end"/>
            </w:r>
          </w:hyperlink>
        </w:p>
        <w:p w:rsidR="33A2D105" w:rsidP="33A2D105" w:rsidRDefault="33A2D105" w14:paraId="3DCB39BB" w14:textId="7ABC9266">
          <w:pPr>
            <w:pStyle w:val="TOC3"/>
            <w:tabs>
              <w:tab w:val="right" w:leader="dot" w:pos="8625"/>
            </w:tabs>
            <w:bidi w:val="0"/>
            <w:rPr>
              <w:rStyle w:val="Hyperlink"/>
            </w:rPr>
          </w:pPr>
          <w:hyperlink w:anchor="_Toc512451053">
            <w:r w:rsidRPr="2736FFF0" w:rsidR="2736FFF0">
              <w:rPr>
                <w:rStyle w:val="Hyperlink"/>
              </w:rPr>
              <w:t>Transparency Mechanisms</w:t>
            </w:r>
            <w:r>
              <w:tab/>
            </w:r>
            <w:r>
              <w:fldChar w:fldCharType="begin"/>
            </w:r>
            <w:r>
              <w:instrText xml:space="preserve">PAGEREF _Toc512451053 \h</w:instrText>
            </w:r>
            <w:r>
              <w:fldChar w:fldCharType="separate"/>
            </w:r>
            <w:r w:rsidRPr="2736FFF0" w:rsidR="2736FFF0">
              <w:rPr>
                <w:rStyle w:val="Hyperlink"/>
              </w:rPr>
              <w:t>85</w:t>
            </w:r>
            <w:r>
              <w:fldChar w:fldCharType="end"/>
            </w:r>
          </w:hyperlink>
        </w:p>
        <w:p w:rsidR="33A2D105" w:rsidP="2736FFF0" w:rsidRDefault="33A2D105" w14:paraId="1498D199" w14:textId="0DA46622">
          <w:pPr>
            <w:pStyle w:val="TOC3"/>
            <w:tabs>
              <w:tab w:val="right" w:leader="dot" w:pos="8625"/>
            </w:tabs>
            <w:bidi w:val="0"/>
            <w:rPr>
              <w:rStyle w:val="Hyperlink"/>
            </w:rPr>
          </w:pPr>
          <w:hyperlink w:anchor="_Toc1306764095">
            <w:r w:rsidRPr="2736FFF0" w:rsidR="2736FFF0">
              <w:rPr>
                <w:rStyle w:val="Hyperlink"/>
              </w:rPr>
              <w:t>Privacy Protection</w:t>
            </w:r>
            <w:r>
              <w:tab/>
            </w:r>
            <w:r>
              <w:fldChar w:fldCharType="begin"/>
            </w:r>
            <w:r>
              <w:instrText xml:space="preserve">PAGEREF _Toc1306764095 \h</w:instrText>
            </w:r>
            <w:r>
              <w:fldChar w:fldCharType="separate"/>
            </w:r>
            <w:r w:rsidRPr="2736FFF0" w:rsidR="2736FFF0">
              <w:rPr>
                <w:rStyle w:val="Hyperlink"/>
              </w:rPr>
              <w:t>86</w:t>
            </w:r>
            <w:r>
              <w:fldChar w:fldCharType="end"/>
            </w:r>
          </w:hyperlink>
        </w:p>
        <w:p w:rsidR="33A2D105" w:rsidP="33A2D105" w:rsidRDefault="33A2D105" w14:paraId="118D0272" w14:textId="79278E24">
          <w:pPr>
            <w:pStyle w:val="TOC3"/>
            <w:tabs>
              <w:tab w:val="right" w:leader="dot" w:pos="8625"/>
            </w:tabs>
            <w:bidi w:val="0"/>
            <w:rPr>
              <w:rStyle w:val="Hyperlink"/>
            </w:rPr>
          </w:pPr>
          <w:hyperlink w:anchor="_Toc1192495158">
            <w:r w:rsidRPr="2736FFF0" w:rsidR="2736FFF0">
              <w:rPr>
                <w:rStyle w:val="Hyperlink"/>
              </w:rPr>
              <w:t>Human Oversight</w:t>
            </w:r>
            <w:r>
              <w:tab/>
            </w:r>
            <w:r>
              <w:fldChar w:fldCharType="begin"/>
            </w:r>
            <w:r>
              <w:instrText xml:space="preserve">PAGEREF _Toc1192495158 \h</w:instrText>
            </w:r>
            <w:r>
              <w:fldChar w:fldCharType="separate"/>
            </w:r>
            <w:r w:rsidRPr="2736FFF0" w:rsidR="2736FFF0">
              <w:rPr>
                <w:rStyle w:val="Hyperlink"/>
              </w:rPr>
              <w:t>86</w:t>
            </w:r>
            <w:r>
              <w:fldChar w:fldCharType="end"/>
            </w:r>
          </w:hyperlink>
        </w:p>
        <w:p w:rsidR="33A2D105" w:rsidP="33A2D105" w:rsidRDefault="33A2D105" w14:paraId="5C4F0185" w14:textId="6831E2B2">
          <w:pPr>
            <w:pStyle w:val="TOC3"/>
            <w:tabs>
              <w:tab w:val="right" w:leader="dot" w:pos="8625"/>
            </w:tabs>
            <w:bidi w:val="0"/>
            <w:rPr>
              <w:rStyle w:val="Hyperlink"/>
            </w:rPr>
          </w:pPr>
          <w:hyperlink w:anchor="_Toc379099549">
            <w:r w:rsidRPr="2736FFF0" w:rsidR="2736FFF0">
              <w:rPr>
                <w:rStyle w:val="Hyperlink"/>
              </w:rPr>
              <w:t>Impact Assessment</w:t>
            </w:r>
            <w:r>
              <w:tab/>
            </w:r>
            <w:r>
              <w:fldChar w:fldCharType="begin"/>
            </w:r>
            <w:r>
              <w:instrText xml:space="preserve">PAGEREF _Toc379099549 \h</w:instrText>
            </w:r>
            <w:r>
              <w:fldChar w:fldCharType="separate"/>
            </w:r>
            <w:r w:rsidRPr="2736FFF0" w:rsidR="2736FFF0">
              <w:rPr>
                <w:rStyle w:val="Hyperlink"/>
              </w:rPr>
              <w:t>87</w:t>
            </w:r>
            <w:r>
              <w:fldChar w:fldCharType="end"/>
            </w:r>
          </w:hyperlink>
        </w:p>
        <w:p w:rsidR="33A2D105" w:rsidP="33A2D105" w:rsidRDefault="33A2D105" w14:paraId="38D506D9" w14:textId="1F037673">
          <w:pPr>
            <w:pStyle w:val="TOC3"/>
            <w:tabs>
              <w:tab w:val="right" w:leader="dot" w:pos="8625"/>
            </w:tabs>
            <w:bidi w:val="0"/>
            <w:rPr>
              <w:rStyle w:val="Hyperlink"/>
            </w:rPr>
          </w:pPr>
          <w:hyperlink w:anchor="_Toc558347354">
            <w:r w:rsidRPr="2736FFF0" w:rsidR="2736FFF0">
              <w:rPr>
                <w:rStyle w:val="Hyperlink"/>
              </w:rPr>
              <w:t>Governance Structure</w:t>
            </w:r>
            <w:r>
              <w:tab/>
            </w:r>
            <w:r>
              <w:fldChar w:fldCharType="begin"/>
            </w:r>
            <w:r>
              <w:instrText xml:space="preserve">PAGEREF _Toc558347354 \h</w:instrText>
            </w:r>
            <w:r>
              <w:fldChar w:fldCharType="separate"/>
            </w:r>
            <w:r w:rsidRPr="2736FFF0" w:rsidR="2736FFF0">
              <w:rPr>
                <w:rStyle w:val="Hyperlink"/>
              </w:rPr>
              <w:t>87</w:t>
            </w:r>
            <w:r>
              <w:fldChar w:fldCharType="end"/>
            </w:r>
          </w:hyperlink>
        </w:p>
        <w:p w:rsidR="33A2D105" w:rsidP="33A2D105" w:rsidRDefault="33A2D105" w14:paraId="034112ED" w14:textId="1B6D0D7B">
          <w:pPr>
            <w:pStyle w:val="TOC3"/>
            <w:tabs>
              <w:tab w:val="right" w:leader="dot" w:pos="8625"/>
            </w:tabs>
            <w:bidi w:val="0"/>
            <w:rPr>
              <w:rStyle w:val="Hyperlink"/>
            </w:rPr>
          </w:pPr>
          <w:hyperlink w:anchor="_Toc587422921">
            <w:r w:rsidRPr="2736FFF0" w:rsidR="2736FFF0">
              <w:rPr>
                <w:rStyle w:val="Hyperlink"/>
              </w:rPr>
              <w:t>Continuous Ethical Evaluation</w:t>
            </w:r>
            <w:r>
              <w:tab/>
            </w:r>
            <w:r>
              <w:fldChar w:fldCharType="begin"/>
            </w:r>
            <w:r>
              <w:instrText xml:space="preserve">PAGEREF _Toc587422921 \h</w:instrText>
            </w:r>
            <w:r>
              <w:fldChar w:fldCharType="separate"/>
            </w:r>
            <w:r w:rsidRPr="2736FFF0" w:rsidR="2736FFF0">
              <w:rPr>
                <w:rStyle w:val="Hyperlink"/>
              </w:rPr>
              <w:t>87</w:t>
            </w:r>
            <w:r>
              <w:fldChar w:fldCharType="end"/>
            </w:r>
          </w:hyperlink>
        </w:p>
        <w:p w:rsidR="33A2D105" w:rsidP="2736FFF0" w:rsidRDefault="33A2D105" w14:paraId="2DC97197" w14:textId="40B4DF40">
          <w:pPr>
            <w:pStyle w:val="TOC1"/>
            <w:tabs>
              <w:tab w:val="right" w:leader="dot" w:pos="8625"/>
            </w:tabs>
            <w:bidi w:val="0"/>
            <w:rPr>
              <w:rStyle w:val="Hyperlink"/>
            </w:rPr>
          </w:pPr>
          <w:hyperlink w:anchor="_Toc1925686903">
            <w:r w:rsidRPr="2736FFF0" w:rsidR="2736FFF0">
              <w:rPr>
                <w:rStyle w:val="Hyperlink"/>
              </w:rPr>
              <w:t>4. The Process of Building with AI</w:t>
            </w:r>
            <w:r>
              <w:tab/>
            </w:r>
            <w:r>
              <w:fldChar w:fldCharType="begin"/>
            </w:r>
            <w:r>
              <w:instrText xml:space="preserve">PAGEREF _Toc1925686903 \h</w:instrText>
            </w:r>
            <w:r>
              <w:fldChar w:fldCharType="separate"/>
            </w:r>
            <w:r w:rsidRPr="2736FFF0" w:rsidR="2736FFF0">
              <w:rPr>
                <w:rStyle w:val="Hyperlink"/>
              </w:rPr>
              <w:t>88</w:t>
            </w:r>
            <w:r>
              <w:fldChar w:fldCharType="end"/>
            </w:r>
          </w:hyperlink>
        </w:p>
        <w:p w:rsidR="33A2D105" w:rsidP="2736FFF0" w:rsidRDefault="33A2D105" w14:paraId="3E9DF621" w14:textId="461179F3">
          <w:pPr>
            <w:pStyle w:val="TOC2"/>
            <w:tabs>
              <w:tab w:val="right" w:leader="dot" w:pos="8625"/>
            </w:tabs>
            <w:bidi w:val="0"/>
            <w:rPr>
              <w:rStyle w:val="Hyperlink"/>
            </w:rPr>
          </w:pPr>
          <w:hyperlink w:anchor="_Toc1164694345">
            <w:r w:rsidRPr="2736FFF0" w:rsidR="2736FFF0">
              <w:rPr>
                <w:rStyle w:val="Hyperlink"/>
              </w:rPr>
              <w:t>Accelerating Domain Mastery</w:t>
            </w:r>
            <w:r>
              <w:tab/>
            </w:r>
            <w:r>
              <w:fldChar w:fldCharType="begin"/>
            </w:r>
            <w:r>
              <w:instrText xml:space="preserve">PAGEREF _Toc1164694345 \h</w:instrText>
            </w:r>
            <w:r>
              <w:fldChar w:fldCharType="separate"/>
            </w:r>
            <w:r w:rsidRPr="2736FFF0" w:rsidR="2736FFF0">
              <w:rPr>
                <w:rStyle w:val="Hyperlink"/>
              </w:rPr>
              <w:t>89</w:t>
            </w:r>
            <w:r>
              <w:fldChar w:fldCharType="end"/>
            </w:r>
          </w:hyperlink>
        </w:p>
        <w:p w:rsidR="33A2D105" w:rsidP="33A2D105" w:rsidRDefault="33A2D105" w14:paraId="161E16DF" w14:textId="02FD3B3E">
          <w:pPr>
            <w:pStyle w:val="TOC3"/>
            <w:tabs>
              <w:tab w:val="right" w:leader="dot" w:pos="8625"/>
            </w:tabs>
            <w:bidi w:val="0"/>
            <w:rPr>
              <w:rStyle w:val="Hyperlink"/>
            </w:rPr>
          </w:pPr>
          <w:hyperlink w:anchor="_Toc989313317">
            <w:r w:rsidRPr="2736FFF0" w:rsidR="2736FFF0">
              <w:rPr>
                <w:rStyle w:val="Hyperlink"/>
              </w:rPr>
              <w:t>AI-Augmented Learning</w:t>
            </w:r>
            <w:r>
              <w:tab/>
            </w:r>
            <w:r>
              <w:fldChar w:fldCharType="begin"/>
            </w:r>
            <w:r>
              <w:instrText xml:space="preserve">PAGEREF _Toc989313317 \h</w:instrText>
            </w:r>
            <w:r>
              <w:fldChar w:fldCharType="separate"/>
            </w:r>
            <w:r w:rsidRPr="2736FFF0" w:rsidR="2736FFF0">
              <w:rPr>
                <w:rStyle w:val="Hyperlink"/>
              </w:rPr>
              <w:t>89</w:t>
            </w:r>
            <w:r>
              <w:fldChar w:fldCharType="end"/>
            </w:r>
          </w:hyperlink>
        </w:p>
        <w:p w:rsidR="33A2D105" w:rsidP="2736FFF0" w:rsidRDefault="33A2D105" w14:paraId="2A475B8A" w14:textId="42F2E217">
          <w:pPr>
            <w:pStyle w:val="TOC3"/>
            <w:tabs>
              <w:tab w:val="right" w:leader="dot" w:pos="8625"/>
            </w:tabs>
            <w:bidi w:val="0"/>
            <w:rPr>
              <w:rStyle w:val="Hyperlink"/>
            </w:rPr>
          </w:pPr>
          <w:hyperlink w:anchor="_Toc771561508">
            <w:r w:rsidRPr="2736FFF0" w:rsidR="2736FFF0">
              <w:rPr>
                <w:rStyle w:val="Hyperlink"/>
              </w:rPr>
              <w:t>Knowledge Synthesis and Application</w:t>
            </w:r>
            <w:r>
              <w:tab/>
            </w:r>
            <w:r>
              <w:fldChar w:fldCharType="begin"/>
            </w:r>
            <w:r>
              <w:instrText xml:space="preserve">PAGEREF _Toc771561508 \h</w:instrText>
            </w:r>
            <w:r>
              <w:fldChar w:fldCharType="separate"/>
            </w:r>
            <w:r w:rsidRPr="2736FFF0" w:rsidR="2736FFF0">
              <w:rPr>
                <w:rStyle w:val="Hyperlink"/>
              </w:rPr>
              <w:t>90</w:t>
            </w:r>
            <w:r>
              <w:fldChar w:fldCharType="end"/>
            </w:r>
          </w:hyperlink>
        </w:p>
        <w:p w:rsidR="33A2D105" w:rsidP="2736FFF0" w:rsidRDefault="33A2D105" w14:paraId="63C6CA8C" w14:textId="325E9B87">
          <w:pPr>
            <w:pStyle w:val="TOC3"/>
            <w:tabs>
              <w:tab w:val="right" w:leader="dot" w:pos="8625"/>
            </w:tabs>
            <w:bidi w:val="0"/>
            <w:rPr>
              <w:rStyle w:val="Hyperlink"/>
            </w:rPr>
          </w:pPr>
          <w:hyperlink w:anchor="_Toc2017171872">
            <w:r w:rsidRPr="2736FFF0" w:rsidR="2736FFF0">
              <w:rPr>
                <w:rStyle w:val="Hyperlink"/>
              </w:rPr>
              <w:t>Case Study: Domain Mastery Acceleration</w:t>
            </w:r>
            <w:r>
              <w:tab/>
            </w:r>
            <w:r>
              <w:fldChar w:fldCharType="begin"/>
            </w:r>
            <w:r>
              <w:instrText xml:space="preserve">PAGEREF _Toc2017171872 \h</w:instrText>
            </w:r>
            <w:r>
              <w:fldChar w:fldCharType="separate"/>
            </w:r>
            <w:r w:rsidRPr="2736FFF0" w:rsidR="2736FFF0">
              <w:rPr>
                <w:rStyle w:val="Hyperlink"/>
              </w:rPr>
              <w:t>91</w:t>
            </w:r>
            <w:r>
              <w:fldChar w:fldCharType="end"/>
            </w:r>
          </w:hyperlink>
        </w:p>
        <w:p w:rsidR="33A2D105" w:rsidP="33A2D105" w:rsidRDefault="33A2D105" w14:paraId="55FEB9D9" w14:textId="4EB24965">
          <w:pPr>
            <w:pStyle w:val="TOC2"/>
            <w:tabs>
              <w:tab w:val="right" w:leader="dot" w:pos="8625"/>
            </w:tabs>
            <w:bidi w:val="0"/>
            <w:rPr>
              <w:rStyle w:val="Hyperlink"/>
            </w:rPr>
          </w:pPr>
          <w:hyperlink w:anchor="_Toc1430866514">
            <w:r w:rsidRPr="2736FFF0" w:rsidR="2736FFF0">
              <w:rPr>
                <w:rStyle w:val="Hyperlink"/>
              </w:rPr>
              <w:t>Planning and Organization with AI</w:t>
            </w:r>
            <w:r>
              <w:tab/>
            </w:r>
            <w:r>
              <w:fldChar w:fldCharType="begin"/>
            </w:r>
            <w:r>
              <w:instrText xml:space="preserve">PAGEREF _Toc1430866514 \h</w:instrText>
            </w:r>
            <w:r>
              <w:fldChar w:fldCharType="separate"/>
            </w:r>
            <w:r w:rsidRPr="2736FFF0" w:rsidR="2736FFF0">
              <w:rPr>
                <w:rStyle w:val="Hyperlink"/>
              </w:rPr>
              <w:t>92</w:t>
            </w:r>
            <w:r>
              <w:fldChar w:fldCharType="end"/>
            </w:r>
          </w:hyperlink>
        </w:p>
        <w:p w:rsidR="33A2D105" w:rsidP="33A2D105" w:rsidRDefault="33A2D105" w14:paraId="7ADAE108" w14:textId="0CD57AAE">
          <w:pPr>
            <w:pStyle w:val="TOC3"/>
            <w:tabs>
              <w:tab w:val="right" w:leader="dot" w:pos="8625"/>
            </w:tabs>
            <w:bidi w:val="0"/>
            <w:rPr>
              <w:rStyle w:val="Hyperlink"/>
            </w:rPr>
          </w:pPr>
          <w:hyperlink w:anchor="_Toc214193017">
            <w:r w:rsidRPr="2736FFF0" w:rsidR="2736FFF0">
              <w:rPr>
                <w:rStyle w:val="Hyperlink"/>
              </w:rPr>
              <w:t>AI-Enhanced Project Scoping</w:t>
            </w:r>
            <w:r>
              <w:tab/>
            </w:r>
            <w:r>
              <w:fldChar w:fldCharType="begin"/>
            </w:r>
            <w:r>
              <w:instrText xml:space="preserve">PAGEREF _Toc214193017 \h</w:instrText>
            </w:r>
            <w:r>
              <w:fldChar w:fldCharType="separate"/>
            </w:r>
            <w:r w:rsidRPr="2736FFF0" w:rsidR="2736FFF0">
              <w:rPr>
                <w:rStyle w:val="Hyperlink"/>
              </w:rPr>
              <w:t>92</w:t>
            </w:r>
            <w:r>
              <w:fldChar w:fldCharType="end"/>
            </w:r>
          </w:hyperlink>
        </w:p>
        <w:p w:rsidR="33A2D105" w:rsidP="33A2D105" w:rsidRDefault="33A2D105" w14:paraId="652DABE6" w14:textId="1E97EF6C">
          <w:pPr>
            <w:pStyle w:val="TOC3"/>
            <w:tabs>
              <w:tab w:val="right" w:leader="dot" w:pos="8625"/>
            </w:tabs>
            <w:bidi w:val="0"/>
            <w:rPr>
              <w:rStyle w:val="Hyperlink"/>
            </w:rPr>
          </w:pPr>
          <w:hyperlink w:anchor="_Toc1449738853">
            <w:r w:rsidRPr="2736FFF0" w:rsidR="2736FFF0">
              <w:rPr>
                <w:rStyle w:val="Hyperlink"/>
              </w:rPr>
              <w:t>Intelligent Problem Decomposition</w:t>
            </w:r>
            <w:r>
              <w:tab/>
            </w:r>
            <w:r>
              <w:fldChar w:fldCharType="begin"/>
            </w:r>
            <w:r>
              <w:instrText xml:space="preserve">PAGEREF _Toc1449738853 \h</w:instrText>
            </w:r>
            <w:r>
              <w:fldChar w:fldCharType="separate"/>
            </w:r>
            <w:r w:rsidRPr="2736FFF0" w:rsidR="2736FFF0">
              <w:rPr>
                <w:rStyle w:val="Hyperlink"/>
              </w:rPr>
              <w:t>93</w:t>
            </w:r>
            <w:r>
              <w:fldChar w:fldCharType="end"/>
            </w:r>
          </w:hyperlink>
        </w:p>
        <w:p w:rsidR="33A2D105" w:rsidP="33A2D105" w:rsidRDefault="33A2D105" w14:paraId="2EE8C6AC" w14:textId="7F08954A">
          <w:pPr>
            <w:pStyle w:val="TOC3"/>
            <w:tabs>
              <w:tab w:val="right" w:leader="dot" w:pos="8625"/>
            </w:tabs>
            <w:bidi w:val="0"/>
            <w:rPr>
              <w:rStyle w:val="Hyperlink"/>
            </w:rPr>
          </w:pPr>
          <w:hyperlink w:anchor="_Toc1921920244">
            <w:r w:rsidRPr="2736FFF0" w:rsidR="2736FFF0">
              <w:rPr>
                <w:rStyle w:val="Hyperlink"/>
              </w:rPr>
              <w:t>Dynamic Roadmapping</w:t>
            </w:r>
            <w:r>
              <w:tab/>
            </w:r>
            <w:r>
              <w:fldChar w:fldCharType="begin"/>
            </w:r>
            <w:r>
              <w:instrText xml:space="preserve">PAGEREF _Toc1921920244 \h</w:instrText>
            </w:r>
            <w:r>
              <w:fldChar w:fldCharType="separate"/>
            </w:r>
            <w:r w:rsidRPr="2736FFF0" w:rsidR="2736FFF0">
              <w:rPr>
                <w:rStyle w:val="Hyperlink"/>
              </w:rPr>
              <w:t>94</w:t>
            </w:r>
            <w:r>
              <w:fldChar w:fldCharType="end"/>
            </w:r>
          </w:hyperlink>
        </w:p>
        <w:p w:rsidR="33A2D105" w:rsidP="33A2D105" w:rsidRDefault="33A2D105" w14:paraId="23B98E0E" w14:textId="2C786EA3">
          <w:pPr>
            <w:pStyle w:val="TOC2"/>
            <w:tabs>
              <w:tab w:val="right" w:leader="dot" w:pos="8625"/>
            </w:tabs>
            <w:bidi w:val="0"/>
            <w:rPr>
              <w:rStyle w:val="Hyperlink"/>
            </w:rPr>
          </w:pPr>
          <w:hyperlink w:anchor="_Toc120160617">
            <w:r w:rsidRPr="2736FFF0" w:rsidR="2736FFF0">
              <w:rPr>
                <w:rStyle w:val="Hyperlink"/>
              </w:rPr>
              <w:t>AI-First Coding and Prompt Engineering</w:t>
            </w:r>
            <w:r>
              <w:tab/>
            </w:r>
            <w:r>
              <w:fldChar w:fldCharType="begin"/>
            </w:r>
            <w:r>
              <w:instrText xml:space="preserve">PAGEREF _Toc120160617 \h</w:instrText>
            </w:r>
            <w:r>
              <w:fldChar w:fldCharType="separate"/>
            </w:r>
            <w:r w:rsidRPr="2736FFF0" w:rsidR="2736FFF0">
              <w:rPr>
                <w:rStyle w:val="Hyperlink"/>
              </w:rPr>
              <w:t>94</w:t>
            </w:r>
            <w:r>
              <w:fldChar w:fldCharType="end"/>
            </w:r>
          </w:hyperlink>
        </w:p>
        <w:p w:rsidR="33A2D105" w:rsidP="33A2D105" w:rsidRDefault="33A2D105" w14:paraId="00A39239" w14:textId="318CB399">
          <w:pPr>
            <w:pStyle w:val="TOC3"/>
            <w:tabs>
              <w:tab w:val="right" w:leader="dot" w:pos="8625"/>
            </w:tabs>
            <w:bidi w:val="0"/>
            <w:rPr>
              <w:rStyle w:val="Hyperlink"/>
            </w:rPr>
          </w:pPr>
          <w:hyperlink w:anchor="_Toc1690621872">
            <w:r w:rsidRPr="2736FFF0" w:rsidR="2736FFF0">
              <w:rPr>
                <w:rStyle w:val="Hyperlink"/>
              </w:rPr>
              <w:t>Prompt Engineering as a Core Skill</w:t>
            </w:r>
            <w:r>
              <w:tab/>
            </w:r>
            <w:r>
              <w:fldChar w:fldCharType="begin"/>
            </w:r>
            <w:r>
              <w:instrText xml:space="preserve">PAGEREF _Toc1690621872 \h</w:instrText>
            </w:r>
            <w:r>
              <w:fldChar w:fldCharType="separate"/>
            </w:r>
            <w:r w:rsidRPr="2736FFF0" w:rsidR="2736FFF0">
              <w:rPr>
                <w:rStyle w:val="Hyperlink"/>
              </w:rPr>
              <w:t>95</w:t>
            </w:r>
            <w:r>
              <w:fldChar w:fldCharType="end"/>
            </w:r>
          </w:hyperlink>
        </w:p>
        <w:p w:rsidR="33A2D105" w:rsidP="33A2D105" w:rsidRDefault="33A2D105" w14:paraId="6CFA36C8" w14:textId="2690FD62">
          <w:pPr>
            <w:pStyle w:val="TOC3"/>
            <w:tabs>
              <w:tab w:val="right" w:leader="dot" w:pos="8625"/>
            </w:tabs>
            <w:bidi w:val="0"/>
            <w:rPr>
              <w:rStyle w:val="Hyperlink"/>
            </w:rPr>
          </w:pPr>
          <w:hyperlink w:anchor="_Toc1728728297">
            <w:r w:rsidRPr="2736FFF0" w:rsidR="2736FFF0">
              <w:rPr>
                <w:rStyle w:val="Hyperlink"/>
              </w:rPr>
              <w:t>Balancing AI Generation with Human Oversight</w:t>
            </w:r>
            <w:r>
              <w:tab/>
            </w:r>
            <w:r>
              <w:fldChar w:fldCharType="begin"/>
            </w:r>
            <w:r>
              <w:instrText xml:space="preserve">PAGEREF _Toc1728728297 \h</w:instrText>
            </w:r>
            <w:r>
              <w:fldChar w:fldCharType="separate"/>
            </w:r>
            <w:r w:rsidRPr="2736FFF0" w:rsidR="2736FFF0">
              <w:rPr>
                <w:rStyle w:val="Hyperlink"/>
              </w:rPr>
              <w:t>96</w:t>
            </w:r>
            <w:r>
              <w:fldChar w:fldCharType="end"/>
            </w:r>
          </w:hyperlink>
        </w:p>
        <w:p w:rsidR="33A2D105" w:rsidP="33A2D105" w:rsidRDefault="33A2D105" w14:paraId="60AC220E" w14:textId="7ED5CD34">
          <w:pPr>
            <w:pStyle w:val="TOC3"/>
            <w:tabs>
              <w:tab w:val="right" w:leader="dot" w:pos="8625"/>
            </w:tabs>
            <w:bidi w:val="0"/>
            <w:rPr>
              <w:rStyle w:val="Hyperlink"/>
            </w:rPr>
          </w:pPr>
          <w:hyperlink w:anchor="_Toc51381996">
            <w:r w:rsidRPr="2736FFF0" w:rsidR="2736FFF0">
              <w:rPr>
                <w:rStyle w:val="Hyperlink"/>
              </w:rPr>
              <w:t>Workflow Patterns</w:t>
            </w:r>
            <w:r>
              <w:tab/>
            </w:r>
            <w:r>
              <w:fldChar w:fldCharType="begin"/>
            </w:r>
            <w:r>
              <w:instrText xml:space="preserve">PAGEREF _Toc51381996 \h</w:instrText>
            </w:r>
            <w:r>
              <w:fldChar w:fldCharType="separate"/>
            </w:r>
            <w:r w:rsidRPr="2736FFF0" w:rsidR="2736FFF0">
              <w:rPr>
                <w:rStyle w:val="Hyperlink"/>
              </w:rPr>
              <w:t>97</w:t>
            </w:r>
            <w:r>
              <w:fldChar w:fldCharType="end"/>
            </w:r>
          </w:hyperlink>
        </w:p>
        <w:p w:rsidR="33A2D105" w:rsidP="33A2D105" w:rsidRDefault="33A2D105" w14:paraId="43607561" w14:textId="1BA1CBD5">
          <w:pPr>
            <w:pStyle w:val="TOC2"/>
            <w:tabs>
              <w:tab w:val="right" w:leader="dot" w:pos="8625"/>
            </w:tabs>
            <w:bidi w:val="0"/>
            <w:rPr>
              <w:rStyle w:val="Hyperlink"/>
            </w:rPr>
          </w:pPr>
          <w:hyperlink w:anchor="_Toc1645331142">
            <w:r w:rsidRPr="2736FFF0" w:rsidR="2736FFF0">
              <w:rPr>
                <w:rStyle w:val="Hyperlink"/>
              </w:rPr>
              <w:t>Tactical Problem Solving</w:t>
            </w:r>
            <w:r>
              <w:tab/>
            </w:r>
            <w:r>
              <w:fldChar w:fldCharType="begin"/>
            </w:r>
            <w:r>
              <w:instrText xml:space="preserve">PAGEREF _Toc1645331142 \h</w:instrText>
            </w:r>
            <w:r>
              <w:fldChar w:fldCharType="separate"/>
            </w:r>
            <w:r w:rsidRPr="2736FFF0" w:rsidR="2736FFF0">
              <w:rPr>
                <w:rStyle w:val="Hyperlink"/>
              </w:rPr>
              <w:t>98</w:t>
            </w:r>
            <w:r>
              <w:fldChar w:fldCharType="end"/>
            </w:r>
          </w:hyperlink>
        </w:p>
        <w:p w:rsidR="33A2D105" w:rsidP="33A2D105" w:rsidRDefault="33A2D105" w14:paraId="03FA3029" w14:textId="4A2B0FC2">
          <w:pPr>
            <w:pStyle w:val="TOC3"/>
            <w:tabs>
              <w:tab w:val="right" w:leader="dot" w:pos="8625"/>
            </w:tabs>
            <w:bidi w:val="0"/>
            <w:rPr>
              <w:rStyle w:val="Hyperlink"/>
            </w:rPr>
          </w:pPr>
          <w:hyperlink w:anchor="_Toc715045069">
            <w:r w:rsidRPr="2736FFF0" w:rsidR="2736FFF0">
              <w:rPr>
                <w:rStyle w:val="Hyperlink"/>
              </w:rPr>
              <w:t>Debugging and Troubleshooting</w:t>
            </w:r>
            <w:r>
              <w:tab/>
            </w:r>
            <w:r>
              <w:fldChar w:fldCharType="begin"/>
            </w:r>
            <w:r>
              <w:instrText xml:space="preserve">PAGEREF _Toc715045069 \h</w:instrText>
            </w:r>
            <w:r>
              <w:fldChar w:fldCharType="separate"/>
            </w:r>
            <w:r w:rsidRPr="2736FFF0" w:rsidR="2736FFF0">
              <w:rPr>
                <w:rStyle w:val="Hyperlink"/>
              </w:rPr>
              <w:t>98</w:t>
            </w:r>
            <w:r>
              <w:fldChar w:fldCharType="end"/>
            </w:r>
          </w:hyperlink>
        </w:p>
        <w:p w:rsidR="33A2D105" w:rsidP="33A2D105" w:rsidRDefault="33A2D105" w14:paraId="2AD3F13A" w14:textId="5CA8C9C6">
          <w:pPr>
            <w:pStyle w:val="TOC3"/>
            <w:tabs>
              <w:tab w:val="right" w:leader="dot" w:pos="8625"/>
            </w:tabs>
            <w:bidi w:val="0"/>
            <w:rPr>
              <w:rStyle w:val="Hyperlink"/>
            </w:rPr>
          </w:pPr>
          <w:hyperlink w:anchor="_Toc1923730406">
            <w:r w:rsidRPr="2736FFF0" w:rsidR="2736FFF0">
              <w:rPr>
                <w:rStyle w:val="Hyperlink"/>
              </w:rPr>
              <w:t>Performance Optimization</w:t>
            </w:r>
            <w:r>
              <w:tab/>
            </w:r>
            <w:r>
              <w:fldChar w:fldCharType="begin"/>
            </w:r>
            <w:r>
              <w:instrText xml:space="preserve">PAGEREF _Toc1923730406 \h</w:instrText>
            </w:r>
            <w:r>
              <w:fldChar w:fldCharType="separate"/>
            </w:r>
            <w:r w:rsidRPr="2736FFF0" w:rsidR="2736FFF0">
              <w:rPr>
                <w:rStyle w:val="Hyperlink"/>
              </w:rPr>
              <w:t>99</w:t>
            </w:r>
            <w:r>
              <w:fldChar w:fldCharType="end"/>
            </w:r>
          </w:hyperlink>
        </w:p>
        <w:p w:rsidR="33A2D105" w:rsidP="33A2D105" w:rsidRDefault="33A2D105" w14:paraId="3B72907B" w14:textId="37FF1F91">
          <w:pPr>
            <w:pStyle w:val="TOC3"/>
            <w:tabs>
              <w:tab w:val="right" w:leader="dot" w:pos="8625"/>
            </w:tabs>
            <w:bidi w:val="0"/>
            <w:rPr>
              <w:rStyle w:val="Hyperlink"/>
            </w:rPr>
          </w:pPr>
          <w:hyperlink w:anchor="_Toc991007610">
            <w:r w:rsidRPr="2736FFF0" w:rsidR="2736FFF0">
              <w:rPr>
                <w:rStyle w:val="Hyperlink"/>
              </w:rPr>
              <w:t>Technical Debt Management</w:t>
            </w:r>
            <w:r>
              <w:tab/>
            </w:r>
            <w:r>
              <w:fldChar w:fldCharType="begin"/>
            </w:r>
            <w:r>
              <w:instrText xml:space="preserve">PAGEREF _Toc991007610 \h</w:instrText>
            </w:r>
            <w:r>
              <w:fldChar w:fldCharType="separate"/>
            </w:r>
            <w:r w:rsidRPr="2736FFF0" w:rsidR="2736FFF0">
              <w:rPr>
                <w:rStyle w:val="Hyperlink"/>
              </w:rPr>
              <w:t>99</w:t>
            </w:r>
            <w:r>
              <w:fldChar w:fldCharType="end"/>
            </w:r>
          </w:hyperlink>
        </w:p>
        <w:p w:rsidR="33A2D105" w:rsidP="33A2D105" w:rsidRDefault="33A2D105" w14:paraId="23452A39" w14:textId="0D60B3A9">
          <w:pPr>
            <w:pStyle w:val="TOC2"/>
            <w:tabs>
              <w:tab w:val="right" w:leader="dot" w:pos="8625"/>
            </w:tabs>
            <w:bidi w:val="0"/>
            <w:rPr>
              <w:rStyle w:val="Hyperlink"/>
            </w:rPr>
          </w:pPr>
          <w:hyperlink w:anchor="_Toc1096593557">
            <w:r w:rsidRPr="2736FFF0" w:rsidR="2736FFF0">
              <w:rPr>
                <w:rStyle w:val="Hyperlink"/>
              </w:rPr>
              <w:t>Deployment, Security, and Maintenance</w:t>
            </w:r>
            <w:r>
              <w:tab/>
            </w:r>
            <w:r>
              <w:fldChar w:fldCharType="begin"/>
            </w:r>
            <w:r>
              <w:instrText xml:space="preserve">PAGEREF _Toc1096593557 \h</w:instrText>
            </w:r>
            <w:r>
              <w:fldChar w:fldCharType="separate"/>
            </w:r>
            <w:r w:rsidRPr="2736FFF0" w:rsidR="2736FFF0">
              <w:rPr>
                <w:rStyle w:val="Hyperlink"/>
              </w:rPr>
              <w:t>100</w:t>
            </w:r>
            <w:r>
              <w:fldChar w:fldCharType="end"/>
            </w:r>
          </w:hyperlink>
        </w:p>
        <w:p w:rsidR="33A2D105" w:rsidP="33A2D105" w:rsidRDefault="33A2D105" w14:paraId="04D79710" w14:textId="013983A9">
          <w:pPr>
            <w:pStyle w:val="TOC3"/>
            <w:tabs>
              <w:tab w:val="right" w:leader="dot" w:pos="8625"/>
            </w:tabs>
            <w:bidi w:val="0"/>
            <w:rPr>
              <w:rStyle w:val="Hyperlink"/>
            </w:rPr>
          </w:pPr>
          <w:hyperlink w:anchor="_Toc426684837">
            <w:r w:rsidRPr="2736FFF0" w:rsidR="2736FFF0">
              <w:rPr>
                <w:rStyle w:val="Hyperlink"/>
              </w:rPr>
              <w:t>AI-Specific Deployment Patterns</w:t>
            </w:r>
            <w:r>
              <w:tab/>
            </w:r>
            <w:r>
              <w:fldChar w:fldCharType="begin"/>
            </w:r>
            <w:r>
              <w:instrText xml:space="preserve">PAGEREF _Toc426684837 \h</w:instrText>
            </w:r>
            <w:r>
              <w:fldChar w:fldCharType="separate"/>
            </w:r>
            <w:r w:rsidRPr="2736FFF0" w:rsidR="2736FFF0">
              <w:rPr>
                <w:rStyle w:val="Hyperlink"/>
              </w:rPr>
              <w:t>101</w:t>
            </w:r>
            <w:r>
              <w:fldChar w:fldCharType="end"/>
            </w:r>
          </w:hyperlink>
        </w:p>
        <w:p w:rsidR="33A2D105" w:rsidP="33A2D105" w:rsidRDefault="33A2D105" w14:paraId="736CEA04" w14:textId="049273FF">
          <w:pPr>
            <w:pStyle w:val="TOC3"/>
            <w:tabs>
              <w:tab w:val="right" w:leader="dot" w:pos="8625"/>
            </w:tabs>
            <w:bidi w:val="0"/>
            <w:rPr>
              <w:rStyle w:val="Hyperlink"/>
            </w:rPr>
          </w:pPr>
          <w:hyperlink w:anchor="_Toc2071432402">
            <w:r w:rsidRPr="2736FFF0" w:rsidR="2736FFF0">
              <w:rPr>
                <w:rStyle w:val="Hyperlink"/>
              </w:rPr>
              <w:t>Security Considerations</w:t>
            </w:r>
            <w:r>
              <w:tab/>
            </w:r>
            <w:r>
              <w:fldChar w:fldCharType="begin"/>
            </w:r>
            <w:r>
              <w:instrText xml:space="preserve">PAGEREF _Toc2071432402 \h</w:instrText>
            </w:r>
            <w:r>
              <w:fldChar w:fldCharType="separate"/>
            </w:r>
            <w:r w:rsidRPr="2736FFF0" w:rsidR="2736FFF0">
              <w:rPr>
                <w:rStyle w:val="Hyperlink"/>
              </w:rPr>
              <w:t>102</w:t>
            </w:r>
            <w:r>
              <w:fldChar w:fldCharType="end"/>
            </w:r>
          </w:hyperlink>
        </w:p>
        <w:p w:rsidR="33A2D105" w:rsidP="33A2D105" w:rsidRDefault="33A2D105" w14:paraId="2F47DB4B" w14:textId="704B3C1A">
          <w:pPr>
            <w:pStyle w:val="TOC3"/>
            <w:tabs>
              <w:tab w:val="right" w:leader="dot" w:pos="8625"/>
            </w:tabs>
            <w:bidi w:val="0"/>
            <w:rPr>
              <w:rStyle w:val="Hyperlink"/>
            </w:rPr>
          </w:pPr>
          <w:hyperlink w:anchor="_Toc598514705">
            <w:r w:rsidRPr="2736FFF0" w:rsidR="2736FFF0">
              <w:rPr>
                <w:rStyle w:val="Hyperlink"/>
              </w:rPr>
              <w:t>Continuous Improvement</w:t>
            </w:r>
            <w:r>
              <w:tab/>
            </w:r>
            <w:r>
              <w:fldChar w:fldCharType="begin"/>
            </w:r>
            <w:r>
              <w:instrText xml:space="preserve">PAGEREF _Toc598514705 \h</w:instrText>
            </w:r>
            <w:r>
              <w:fldChar w:fldCharType="separate"/>
            </w:r>
            <w:r w:rsidRPr="2736FFF0" w:rsidR="2736FFF0">
              <w:rPr>
                <w:rStyle w:val="Hyperlink"/>
              </w:rPr>
              <w:t>103</w:t>
            </w:r>
            <w:r>
              <w:fldChar w:fldCharType="end"/>
            </w:r>
          </w:hyperlink>
        </w:p>
        <w:p w:rsidR="33A2D105" w:rsidP="33A2D105" w:rsidRDefault="33A2D105" w14:paraId="45B91167" w14:textId="5E5FBE09">
          <w:pPr>
            <w:pStyle w:val="TOC2"/>
            <w:tabs>
              <w:tab w:val="right" w:leader="dot" w:pos="8625"/>
            </w:tabs>
            <w:bidi w:val="0"/>
            <w:rPr>
              <w:rStyle w:val="Hyperlink"/>
            </w:rPr>
          </w:pPr>
          <w:hyperlink w:anchor="_Toc1985284237">
            <w:r w:rsidRPr="2736FFF0" w:rsidR="2736FFF0">
              <w:rPr>
                <w:rStyle w:val="Hyperlink"/>
              </w:rPr>
              <w:t>Codebase Management and Reusability</w:t>
            </w:r>
            <w:r>
              <w:tab/>
            </w:r>
            <w:r>
              <w:fldChar w:fldCharType="begin"/>
            </w:r>
            <w:r>
              <w:instrText xml:space="preserve">PAGEREF _Toc1985284237 \h</w:instrText>
            </w:r>
            <w:r>
              <w:fldChar w:fldCharType="separate"/>
            </w:r>
            <w:r w:rsidRPr="2736FFF0" w:rsidR="2736FFF0">
              <w:rPr>
                <w:rStyle w:val="Hyperlink"/>
              </w:rPr>
              <w:t>104</w:t>
            </w:r>
            <w:r>
              <w:fldChar w:fldCharType="end"/>
            </w:r>
          </w:hyperlink>
        </w:p>
        <w:p w:rsidR="33A2D105" w:rsidP="33A2D105" w:rsidRDefault="33A2D105" w14:paraId="7571FCE4" w14:textId="73DC5319">
          <w:pPr>
            <w:pStyle w:val="TOC3"/>
            <w:tabs>
              <w:tab w:val="right" w:leader="dot" w:pos="8625"/>
            </w:tabs>
            <w:bidi w:val="0"/>
            <w:rPr>
              <w:rStyle w:val="Hyperlink"/>
            </w:rPr>
          </w:pPr>
          <w:hyperlink w:anchor="_Toc1481489371">
            <w:r w:rsidRPr="2736FFF0" w:rsidR="2736FFF0">
              <w:rPr>
                <w:rStyle w:val="Hyperlink"/>
              </w:rPr>
              <w:t>Organizing AI Components</w:t>
            </w:r>
            <w:r>
              <w:tab/>
            </w:r>
            <w:r>
              <w:fldChar w:fldCharType="begin"/>
            </w:r>
            <w:r>
              <w:instrText xml:space="preserve">PAGEREF _Toc1481489371 \h</w:instrText>
            </w:r>
            <w:r>
              <w:fldChar w:fldCharType="separate"/>
            </w:r>
            <w:r w:rsidRPr="2736FFF0" w:rsidR="2736FFF0">
              <w:rPr>
                <w:rStyle w:val="Hyperlink"/>
              </w:rPr>
              <w:t>104</w:t>
            </w:r>
            <w:r>
              <w:fldChar w:fldCharType="end"/>
            </w:r>
          </w:hyperlink>
        </w:p>
        <w:p w:rsidR="33A2D105" w:rsidP="33A2D105" w:rsidRDefault="33A2D105" w14:paraId="3BDD3656" w14:textId="20EF5EF8">
          <w:pPr>
            <w:pStyle w:val="TOC3"/>
            <w:tabs>
              <w:tab w:val="right" w:leader="dot" w:pos="8625"/>
            </w:tabs>
            <w:bidi w:val="0"/>
            <w:rPr>
              <w:rStyle w:val="Hyperlink"/>
            </w:rPr>
          </w:pPr>
          <w:hyperlink w:anchor="_Toc85284011">
            <w:r w:rsidRPr="2736FFF0" w:rsidR="2736FFF0">
              <w:rPr>
                <w:rStyle w:val="Hyperlink"/>
              </w:rPr>
              <w:t>Documentation Practices</w:t>
            </w:r>
            <w:r>
              <w:tab/>
            </w:r>
            <w:r>
              <w:fldChar w:fldCharType="begin"/>
            </w:r>
            <w:r>
              <w:instrText xml:space="preserve">PAGEREF _Toc85284011 \h</w:instrText>
            </w:r>
            <w:r>
              <w:fldChar w:fldCharType="separate"/>
            </w:r>
            <w:r w:rsidRPr="2736FFF0" w:rsidR="2736FFF0">
              <w:rPr>
                <w:rStyle w:val="Hyperlink"/>
              </w:rPr>
              <w:t>105</w:t>
            </w:r>
            <w:r>
              <w:fldChar w:fldCharType="end"/>
            </w:r>
          </w:hyperlink>
        </w:p>
        <w:p w:rsidR="33A2D105" w:rsidP="33A2D105" w:rsidRDefault="33A2D105" w14:paraId="3B6B6DAB" w14:textId="7A6EB883">
          <w:pPr>
            <w:pStyle w:val="TOC3"/>
            <w:tabs>
              <w:tab w:val="right" w:leader="dot" w:pos="8625"/>
            </w:tabs>
            <w:bidi w:val="0"/>
            <w:rPr>
              <w:rStyle w:val="Hyperlink"/>
            </w:rPr>
          </w:pPr>
          <w:hyperlink w:anchor="_Toc73899820">
            <w:r w:rsidRPr="2736FFF0" w:rsidR="2736FFF0">
              <w:rPr>
                <w:rStyle w:val="Hyperlink"/>
              </w:rPr>
              <w:t>Reusability Patterns</w:t>
            </w:r>
            <w:r>
              <w:tab/>
            </w:r>
            <w:r>
              <w:fldChar w:fldCharType="begin"/>
            </w:r>
            <w:r>
              <w:instrText xml:space="preserve">PAGEREF _Toc73899820 \h</w:instrText>
            </w:r>
            <w:r>
              <w:fldChar w:fldCharType="separate"/>
            </w:r>
            <w:r w:rsidRPr="2736FFF0" w:rsidR="2736FFF0">
              <w:rPr>
                <w:rStyle w:val="Hyperlink"/>
              </w:rPr>
              <w:t>106</w:t>
            </w:r>
            <w:r>
              <w:fldChar w:fldCharType="end"/>
            </w:r>
          </w:hyperlink>
        </w:p>
        <w:p w:rsidR="33A2D105" w:rsidP="2736FFF0" w:rsidRDefault="33A2D105" w14:paraId="38049AD1" w14:textId="1C217BAE">
          <w:pPr>
            <w:pStyle w:val="TOC1"/>
            <w:tabs>
              <w:tab w:val="right" w:leader="dot" w:pos="8625"/>
            </w:tabs>
            <w:bidi w:val="0"/>
            <w:rPr>
              <w:rStyle w:val="Hyperlink"/>
            </w:rPr>
          </w:pPr>
          <w:hyperlink w:anchor="_Toc412461819">
            <w:r w:rsidRPr="2736FFF0" w:rsidR="2736FFF0">
              <w:rPr>
                <w:rStyle w:val="Hyperlink"/>
              </w:rPr>
              <w:t>5. AI Engineer vs. Traditional Engineer</w:t>
            </w:r>
            <w:r>
              <w:tab/>
            </w:r>
            <w:r>
              <w:fldChar w:fldCharType="begin"/>
            </w:r>
            <w:r>
              <w:instrText xml:space="preserve">PAGEREF _Toc412461819 \h</w:instrText>
            </w:r>
            <w:r>
              <w:fldChar w:fldCharType="separate"/>
            </w:r>
            <w:r w:rsidRPr="2736FFF0" w:rsidR="2736FFF0">
              <w:rPr>
                <w:rStyle w:val="Hyperlink"/>
              </w:rPr>
              <w:t>107</w:t>
            </w:r>
            <w:r>
              <w:fldChar w:fldCharType="end"/>
            </w:r>
          </w:hyperlink>
        </w:p>
        <w:p w:rsidR="33A2D105" w:rsidP="2736FFF0" w:rsidRDefault="33A2D105" w14:paraId="2C33CF09" w14:textId="7377A25A">
          <w:pPr>
            <w:pStyle w:val="TOC2"/>
            <w:tabs>
              <w:tab w:val="right" w:leader="dot" w:pos="8625"/>
            </w:tabs>
            <w:bidi w:val="0"/>
            <w:rPr>
              <w:rStyle w:val="Hyperlink"/>
            </w:rPr>
          </w:pPr>
          <w:hyperlink w:anchor="_Toc136036857">
            <w:r w:rsidRPr="2736FFF0" w:rsidR="2736FFF0">
              <w:rPr>
                <w:rStyle w:val="Hyperlink"/>
              </w:rPr>
              <w:t>Comparative Analysis of Roles and Responsibilities</w:t>
            </w:r>
            <w:r>
              <w:tab/>
            </w:r>
            <w:r>
              <w:fldChar w:fldCharType="begin"/>
            </w:r>
            <w:r>
              <w:instrText xml:space="preserve">PAGEREF _Toc136036857 \h</w:instrText>
            </w:r>
            <w:r>
              <w:fldChar w:fldCharType="separate"/>
            </w:r>
            <w:r w:rsidRPr="2736FFF0" w:rsidR="2736FFF0">
              <w:rPr>
                <w:rStyle w:val="Hyperlink"/>
              </w:rPr>
              <w:t>108</w:t>
            </w:r>
            <w:r>
              <w:fldChar w:fldCharType="end"/>
            </w:r>
          </w:hyperlink>
        </w:p>
        <w:p w:rsidR="33A2D105" w:rsidP="33A2D105" w:rsidRDefault="33A2D105" w14:paraId="7B5F4233" w14:textId="716897F6">
          <w:pPr>
            <w:pStyle w:val="TOC3"/>
            <w:tabs>
              <w:tab w:val="right" w:leader="dot" w:pos="8625"/>
            </w:tabs>
            <w:bidi w:val="0"/>
            <w:rPr>
              <w:rStyle w:val="Hyperlink"/>
            </w:rPr>
          </w:pPr>
          <w:hyperlink w:anchor="_Toc1525353191">
            <w:r w:rsidRPr="2736FFF0" w:rsidR="2736FFF0">
              <w:rPr>
                <w:rStyle w:val="Hyperlink"/>
              </w:rPr>
              <w:t>Primary Focus and Problem Approach</w:t>
            </w:r>
            <w:r>
              <w:tab/>
            </w:r>
            <w:r>
              <w:fldChar w:fldCharType="begin"/>
            </w:r>
            <w:r>
              <w:instrText xml:space="preserve">PAGEREF _Toc1525353191 \h</w:instrText>
            </w:r>
            <w:r>
              <w:fldChar w:fldCharType="separate"/>
            </w:r>
            <w:r w:rsidRPr="2736FFF0" w:rsidR="2736FFF0">
              <w:rPr>
                <w:rStyle w:val="Hyperlink"/>
              </w:rPr>
              <w:t>108</w:t>
            </w:r>
            <w:r>
              <w:fldChar w:fldCharType="end"/>
            </w:r>
          </w:hyperlink>
        </w:p>
        <w:p w:rsidR="33A2D105" w:rsidP="33A2D105" w:rsidRDefault="33A2D105" w14:paraId="0DCC4772" w14:textId="3B53CC4F">
          <w:pPr>
            <w:pStyle w:val="TOC3"/>
            <w:tabs>
              <w:tab w:val="right" w:leader="dot" w:pos="8625"/>
            </w:tabs>
            <w:bidi w:val="0"/>
            <w:rPr>
              <w:rStyle w:val="Hyperlink"/>
            </w:rPr>
          </w:pPr>
          <w:hyperlink w:anchor="_Toc1801489846">
            <w:r w:rsidRPr="2736FFF0" w:rsidR="2736FFF0">
              <w:rPr>
                <w:rStyle w:val="Hyperlink"/>
              </w:rPr>
              <w:t>Success Metrics and Quality Assurance</w:t>
            </w:r>
            <w:r>
              <w:tab/>
            </w:r>
            <w:r>
              <w:fldChar w:fldCharType="begin"/>
            </w:r>
            <w:r>
              <w:instrText xml:space="preserve">PAGEREF _Toc1801489846 \h</w:instrText>
            </w:r>
            <w:r>
              <w:fldChar w:fldCharType="separate"/>
            </w:r>
            <w:r w:rsidRPr="2736FFF0" w:rsidR="2736FFF0">
              <w:rPr>
                <w:rStyle w:val="Hyperlink"/>
              </w:rPr>
              <w:t>109</w:t>
            </w:r>
            <w:r>
              <w:fldChar w:fldCharType="end"/>
            </w:r>
          </w:hyperlink>
        </w:p>
        <w:p w:rsidR="33A2D105" w:rsidP="2736FFF0" w:rsidRDefault="33A2D105" w14:paraId="2436D8BA" w14:textId="33308657">
          <w:pPr>
            <w:pStyle w:val="TOC3"/>
            <w:tabs>
              <w:tab w:val="right" w:leader="dot" w:pos="8625"/>
            </w:tabs>
            <w:bidi w:val="0"/>
            <w:rPr>
              <w:rStyle w:val="Hyperlink"/>
            </w:rPr>
          </w:pPr>
          <w:hyperlink w:anchor="_Toc436985866">
            <w:r w:rsidRPr="2736FFF0" w:rsidR="2736FFF0">
              <w:rPr>
                <w:rStyle w:val="Hyperlink"/>
              </w:rPr>
              <w:t>System Maintenance and Documentation</w:t>
            </w:r>
            <w:r>
              <w:tab/>
            </w:r>
            <w:r>
              <w:fldChar w:fldCharType="begin"/>
            </w:r>
            <w:r>
              <w:instrText xml:space="preserve">PAGEREF _Toc436985866 \h</w:instrText>
            </w:r>
            <w:r>
              <w:fldChar w:fldCharType="separate"/>
            </w:r>
            <w:r w:rsidRPr="2736FFF0" w:rsidR="2736FFF0">
              <w:rPr>
                <w:rStyle w:val="Hyperlink"/>
              </w:rPr>
              <w:t>109</w:t>
            </w:r>
            <w:r>
              <w:fldChar w:fldCharType="end"/>
            </w:r>
          </w:hyperlink>
        </w:p>
        <w:p w:rsidR="33A2D105" w:rsidP="2736FFF0" w:rsidRDefault="33A2D105" w14:paraId="13275CD1" w14:textId="1C9B6926">
          <w:pPr>
            <w:pStyle w:val="TOC3"/>
            <w:tabs>
              <w:tab w:val="right" w:leader="dot" w:pos="8625"/>
            </w:tabs>
            <w:bidi w:val="0"/>
            <w:rPr>
              <w:rStyle w:val="Hyperlink"/>
            </w:rPr>
          </w:pPr>
          <w:hyperlink w:anchor="_Toc124993858">
            <w:r w:rsidRPr="2736FFF0" w:rsidR="2736FFF0">
              <w:rPr>
                <w:rStyle w:val="Hyperlink"/>
              </w:rPr>
              <w:t>Ethical Dimensions and Responsibilities</w:t>
            </w:r>
            <w:r>
              <w:tab/>
            </w:r>
            <w:r>
              <w:fldChar w:fldCharType="begin"/>
            </w:r>
            <w:r>
              <w:instrText xml:space="preserve">PAGEREF _Toc124993858 \h</w:instrText>
            </w:r>
            <w:r>
              <w:fldChar w:fldCharType="separate"/>
            </w:r>
            <w:r w:rsidRPr="2736FFF0" w:rsidR="2736FFF0">
              <w:rPr>
                <w:rStyle w:val="Hyperlink"/>
              </w:rPr>
              <w:t>109</w:t>
            </w:r>
            <w:r>
              <w:fldChar w:fldCharType="end"/>
            </w:r>
          </w:hyperlink>
        </w:p>
        <w:p w:rsidR="33A2D105" w:rsidP="33A2D105" w:rsidRDefault="33A2D105" w14:paraId="08F538E8" w14:textId="586FF063">
          <w:pPr>
            <w:pStyle w:val="TOC2"/>
            <w:tabs>
              <w:tab w:val="right" w:leader="dot" w:pos="8625"/>
            </w:tabs>
            <w:bidi w:val="0"/>
            <w:rPr>
              <w:rStyle w:val="Hyperlink"/>
            </w:rPr>
          </w:pPr>
          <w:hyperlink w:anchor="_Toc1326009296">
            <w:r w:rsidRPr="2736FFF0" w:rsidR="2736FFF0">
              <w:rPr>
                <w:rStyle w:val="Hyperlink"/>
              </w:rPr>
              <w:t>Skill Set Differences</w:t>
            </w:r>
            <w:r>
              <w:tab/>
            </w:r>
            <w:r>
              <w:fldChar w:fldCharType="begin"/>
            </w:r>
            <w:r>
              <w:instrText xml:space="preserve">PAGEREF _Toc1326009296 \h</w:instrText>
            </w:r>
            <w:r>
              <w:fldChar w:fldCharType="separate"/>
            </w:r>
            <w:r w:rsidRPr="2736FFF0" w:rsidR="2736FFF0">
              <w:rPr>
                <w:rStyle w:val="Hyperlink"/>
              </w:rPr>
              <w:t>110</w:t>
            </w:r>
            <w:r>
              <w:fldChar w:fldCharType="end"/>
            </w:r>
          </w:hyperlink>
        </w:p>
        <w:p w:rsidR="33A2D105" w:rsidP="33A2D105" w:rsidRDefault="33A2D105" w14:paraId="1D742B65" w14:textId="34FA3336">
          <w:pPr>
            <w:pStyle w:val="TOC3"/>
            <w:tabs>
              <w:tab w:val="right" w:leader="dot" w:pos="8625"/>
            </w:tabs>
            <w:bidi w:val="0"/>
            <w:rPr>
              <w:rStyle w:val="Hyperlink"/>
            </w:rPr>
          </w:pPr>
          <w:hyperlink w:anchor="_Toc93060498">
            <w:r w:rsidRPr="2736FFF0" w:rsidR="2736FFF0">
              <w:rPr>
                <w:rStyle w:val="Hyperlink"/>
              </w:rPr>
              <w:t>Foundational Technical Competencies</w:t>
            </w:r>
            <w:r>
              <w:tab/>
            </w:r>
            <w:r>
              <w:fldChar w:fldCharType="begin"/>
            </w:r>
            <w:r>
              <w:instrText xml:space="preserve">PAGEREF _Toc93060498 \h</w:instrText>
            </w:r>
            <w:r>
              <w:fldChar w:fldCharType="separate"/>
            </w:r>
            <w:r w:rsidRPr="2736FFF0" w:rsidR="2736FFF0">
              <w:rPr>
                <w:rStyle w:val="Hyperlink"/>
              </w:rPr>
              <w:t>110</w:t>
            </w:r>
            <w:r>
              <w:fldChar w:fldCharType="end"/>
            </w:r>
          </w:hyperlink>
        </w:p>
        <w:p w:rsidR="33A2D105" w:rsidP="33A2D105" w:rsidRDefault="33A2D105" w14:paraId="5A96CA2B" w14:textId="4E4EEA5B">
          <w:pPr>
            <w:pStyle w:val="TOC3"/>
            <w:tabs>
              <w:tab w:val="right" w:leader="dot" w:pos="8625"/>
            </w:tabs>
            <w:bidi w:val="0"/>
            <w:rPr>
              <w:rStyle w:val="Hyperlink"/>
            </w:rPr>
          </w:pPr>
          <w:hyperlink w:anchor="_Toc1490138092">
            <w:r w:rsidRPr="2736FFF0" w:rsidR="2736FFF0">
              <w:rPr>
                <w:rStyle w:val="Hyperlink"/>
              </w:rPr>
              <w:t>Statistical and Mathematical Foundations</w:t>
            </w:r>
            <w:r>
              <w:tab/>
            </w:r>
            <w:r>
              <w:fldChar w:fldCharType="begin"/>
            </w:r>
            <w:r>
              <w:instrText xml:space="preserve">PAGEREF _Toc1490138092 \h</w:instrText>
            </w:r>
            <w:r>
              <w:fldChar w:fldCharType="separate"/>
            </w:r>
            <w:r w:rsidRPr="2736FFF0" w:rsidR="2736FFF0">
              <w:rPr>
                <w:rStyle w:val="Hyperlink"/>
              </w:rPr>
              <w:t>110</w:t>
            </w:r>
            <w:r>
              <w:fldChar w:fldCharType="end"/>
            </w:r>
          </w:hyperlink>
        </w:p>
        <w:p w:rsidR="33A2D105" w:rsidP="33A2D105" w:rsidRDefault="33A2D105" w14:paraId="723485C7" w14:textId="05EBEE3B">
          <w:pPr>
            <w:pStyle w:val="TOC3"/>
            <w:tabs>
              <w:tab w:val="right" w:leader="dot" w:pos="8625"/>
            </w:tabs>
            <w:bidi w:val="0"/>
            <w:rPr>
              <w:rStyle w:val="Hyperlink"/>
            </w:rPr>
          </w:pPr>
          <w:hyperlink w:anchor="_Toc147312287">
            <w:r w:rsidRPr="2736FFF0" w:rsidR="2736FFF0">
              <w:rPr>
                <w:rStyle w:val="Hyperlink"/>
              </w:rPr>
              <w:t>Data Engineering and Model Development</w:t>
            </w:r>
            <w:r>
              <w:tab/>
            </w:r>
            <w:r>
              <w:fldChar w:fldCharType="begin"/>
            </w:r>
            <w:r>
              <w:instrText xml:space="preserve">PAGEREF _Toc147312287 \h</w:instrText>
            </w:r>
            <w:r>
              <w:fldChar w:fldCharType="separate"/>
            </w:r>
            <w:r w:rsidRPr="2736FFF0" w:rsidR="2736FFF0">
              <w:rPr>
                <w:rStyle w:val="Hyperlink"/>
              </w:rPr>
              <w:t>111</w:t>
            </w:r>
            <w:r>
              <w:fldChar w:fldCharType="end"/>
            </w:r>
          </w:hyperlink>
        </w:p>
        <w:p w:rsidR="33A2D105" w:rsidP="33A2D105" w:rsidRDefault="33A2D105" w14:paraId="5FAC13A0" w14:textId="1771BBF6">
          <w:pPr>
            <w:pStyle w:val="TOC3"/>
            <w:tabs>
              <w:tab w:val="right" w:leader="dot" w:pos="8625"/>
            </w:tabs>
            <w:bidi w:val="0"/>
            <w:rPr>
              <w:rStyle w:val="Hyperlink"/>
            </w:rPr>
          </w:pPr>
          <w:hyperlink w:anchor="_Toc1002259572">
            <w:r w:rsidRPr="2736FFF0" w:rsidR="2736FFF0">
              <w:rPr>
                <w:rStyle w:val="Hyperlink"/>
              </w:rPr>
              <w:t>Advanced Implementation and Interpretability</w:t>
            </w:r>
            <w:r>
              <w:tab/>
            </w:r>
            <w:r>
              <w:fldChar w:fldCharType="begin"/>
            </w:r>
            <w:r>
              <w:instrText xml:space="preserve">PAGEREF _Toc1002259572 \h</w:instrText>
            </w:r>
            <w:r>
              <w:fldChar w:fldCharType="separate"/>
            </w:r>
            <w:r w:rsidRPr="2736FFF0" w:rsidR="2736FFF0">
              <w:rPr>
                <w:rStyle w:val="Hyperlink"/>
              </w:rPr>
              <w:t>111</w:t>
            </w:r>
            <w:r>
              <w:fldChar w:fldCharType="end"/>
            </w:r>
          </w:hyperlink>
        </w:p>
        <w:p w:rsidR="33A2D105" w:rsidP="2736FFF0" w:rsidRDefault="33A2D105" w14:paraId="6F9DC670" w14:textId="6B54BD6B">
          <w:pPr>
            <w:pStyle w:val="TOC3"/>
            <w:tabs>
              <w:tab w:val="right" w:leader="dot" w:pos="8625"/>
            </w:tabs>
            <w:bidi w:val="0"/>
            <w:rPr>
              <w:rStyle w:val="Hyperlink"/>
            </w:rPr>
          </w:pPr>
          <w:hyperlink w:anchor="_Toc879791558">
            <w:r w:rsidRPr="2736FFF0" w:rsidR="2736FFF0">
              <w:rPr>
                <w:rStyle w:val="Hyperlink"/>
              </w:rPr>
              <w:t>Emerging Competencies in the LLM Era</w:t>
            </w:r>
            <w:r>
              <w:tab/>
            </w:r>
            <w:r>
              <w:fldChar w:fldCharType="begin"/>
            </w:r>
            <w:r>
              <w:instrText xml:space="preserve">PAGEREF _Toc879791558 \h</w:instrText>
            </w:r>
            <w:r>
              <w:fldChar w:fldCharType="separate"/>
            </w:r>
            <w:r w:rsidRPr="2736FFF0" w:rsidR="2736FFF0">
              <w:rPr>
                <w:rStyle w:val="Hyperlink"/>
              </w:rPr>
              <w:t>112</w:t>
            </w:r>
            <w:r>
              <w:fldChar w:fldCharType="end"/>
            </w:r>
          </w:hyperlink>
        </w:p>
        <w:p w:rsidR="33A2D105" w:rsidP="2736FFF0" w:rsidRDefault="33A2D105" w14:paraId="2E6D24C7" w14:textId="77946941">
          <w:pPr>
            <w:pStyle w:val="TOC2"/>
            <w:tabs>
              <w:tab w:val="right" w:leader="dot" w:pos="8625"/>
            </w:tabs>
            <w:bidi w:val="0"/>
            <w:rPr>
              <w:rStyle w:val="Hyperlink"/>
            </w:rPr>
          </w:pPr>
          <w:hyperlink w:anchor="_Toc312601760">
            <w:r w:rsidRPr="2736FFF0" w:rsidR="2736FFF0">
              <w:rPr>
                <w:rStyle w:val="Hyperlink"/>
              </w:rPr>
              <w:t>Workflow and Methodology Distinctions</w:t>
            </w:r>
            <w:r>
              <w:tab/>
            </w:r>
            <w:r>
              <w:fldChar w:fldCharType="begin"/>
            </w:r>
            <w:r>
              <w:instrText xml:space="preserve">PAGEREF _Toc312601760 \h</w:instrText>
            </w:r>
            <w:r>
              <w:fldChar w:fldCharType="separate"/>
            </w:r>
            <w:r w:rsidRPr="2736FFF0" w:rsidR="2736FFF0">
              <w:rPr>
                <w:rStyle w:val="Hyperlink"/>
              </w:rPr>
              <w:t>112</w:t>
            </w:r>
            <w:r>
              <w:fldChar w:fldCharType="end"/>
            </w:r>
          </w:hyperlink>
        </w:p>
        <w:p w:rsidR="33A2D105" w:rsidP="33A2D105" w:rsidRDefault="33A2D105" w14:paraId="5C25060A" w14:textId="79E91662">
          <w:pPr>
            <w:pStyle w:val="TOC3"/>
            <w:tabs>
              <w:tab w:val="right" w:leader="dot" w:pos="8625"/>
            </w:tabs>
            <w:bidi w:val="0"/>
            <w:rPr>
              <w:rStyle w:val="Hyperlink"/>
            </w:rPr>
          </w:pPr>
          <w:hyperlink w:anchor="_Toc2297494">
            <w:r w:rsidRPr="2736FFF0" w:rsidR="2736FFF0">
              <w:rPr>
                <w:rStyle w:val="Hyperlink"/>
              </w:rPr>
              <w:t>Contrasting Development Lifecycles</w:t>
            </w:r>
            <w:r>
              <w:tab/>
            </w:r>
            <w:r>
              <w:fldChar w:fldCharType="begin"/>
            </w:r>
            <w:r>
              <w:instrText xml:space="preserve">PAGEREF _Toc2297494 \h</w:instrText>
            </w:r>
            <w:r>
              <w:fldChar w:fldCharType="separate"/>
            </w:r>
            <w:r w:rsidRPr="2736FFF0" w:rsidR="2736FFF0">
              <w:rPr>
                <w:rStyle w:val="Hyperlink"/>
              </w:rPr>
              <w:t>112</w:t>
            </w:r>
            <w:r>
              <w:fldChar w:fldCharType="end"/>
            </w:r>
          </w:hyperlink>
        </w:p>
        <w:p w:rsidR="33A2D105" w:rsidP="33A2D105" w:rsidRDefault="33A2D105" w14:paraId="0145F266" w14:textId="56415F6D">
          <w:pPr>
            <w:pStyle w:val="TOC3"/>
            <w:tabs>
              <w:tab w:val="right" w:leader="dot" w:pos="8625"/>
            </w:tabs>
            <w:bidi w:val="0"/>
            <w:rPr>
              <w:rStyle w:val="Hyperlink"/>
            </w:rPr>
          </w:pPr>
          <w:hyperlink w:anchor="_Toc54297863">
            <w:r w:rsidRPr="2736FFF0" w:rsidR="2736FFF0">
              <w:rPr>
                <w:rStyle w:val="Hyperlink"/>
              </w:rPr>
              <w:t>Methodological Paradigms and Temporal Characteristics</w:t>
            </w:r>
            <w:r>
              <w:tab/>
            </w:r>
            <w:r>
              <w:fldChar w:fldCharType="begin"/>
            </w:r>
            <w:r>
              <w:instrText xml:space="preserve">PAGEREF _Toc54297863 \h</w:instrText>
            </w:r>
            <w:r>
              <w:fldChar w:fldCharType="separate"/>
            </w:r>
            <w:r w:rsidRPr="2736FFF0" w:rsidR="2736FFF0">
              <w:rPr>
                <w:rStyle w:val="Hyperlink"/>
              </w:rPr>
              <w:t>113</w:t>
            </w:r>
            <w:r>
              <w:fldChar w:fldCharType="end"/>
            </w:r>
          </w:hyperlink>
        </w:p>
        <w:p w:rsidR="33A2D105" w:rsidP="33A2D105" w:rsidRDefault="33A2D105" w14:paraId="391F5F96" w14:textId="365C53F9">
          <w:pPr>
            <w:pStyle w:val="TOC3"/>
            <w:tabs>
              <w:tab w:val="right" w:leader="dot" w:pos="8625"/>
            </w:tabs>
            <w:bidi w:val="0"/>
            <w:rPr>
              <w:rStyle w:val="Hyperlink"/>
            </w:rPr>
          </w:pPr>
          <w:hyperlink w:anchor="_Toc1701209078">
            <w:r w:rsidRPr="2736FFF0" w:rsidR="2736FFF0">
              <w:rPr>
                <w:rStyle w:val="Hyperlink"/>
              </w:rPr>
              <w:t>Feedback Loops and Adaptation Mechanisms</w:t>
            </w:r>
            <w:r>
              <w:tab/>
            </w:r>
            <w:r>
              <w:fldChar w:fldCharType="begin"/>
            </w:r>
            <w:r>
              <w:instrText xml:space="preserve">PAGEREF _Toc1701209078 \h</w:instrText>
            </w:r>
            <w:r>
              <w:fldChar w:fldCharType="separate"/>
            </w:r>
            <w:r w:rsidRPr="2736FFF0" w:rsidR="2736FFF0">
              <w:rPr>
                <w:rStyle w:val="Hyperlink"/>
              </w:rPr>
              <w:t>114</w:t>
            </w:r>
            <w:r>
              <w:fldChar w:fldCharType="end"/>
            </w:r>
          </w:hyperlink>
        </w:p>
        <w:p w:rsidR="33A2D105" w:rsidP="2736FFF0" w:rsidRDefault="33A2D105" w14:paraId="1C1CA9F7" w14:textId="56FB2051">
          <w:pPr>
            <w:pStyle w:val="TOC2"/>
            <w:tabs>
              <w:tab w:val="right" w:leader="dot" w:pos="8625"/>
            </w:tabs>
            <w:bidi w:val="0"/>
            <w:rPr>
              <w:rStyle w:val="Hyperlink"/>
            </w:rPr>
          </w:pPr>
          <w:hyperlink w:anchor="_Toc1119632780">
            <w:r w:rsidRPr="2736FFF0" w:rsidR="2736FFF0">
              <w:rPr>
                <w:rStyle w:val="Hyperlink"/>
              </w:rPr>
              <w:t>Collaboration Models</w:t>
            </w:r>
            <w:r>
              <w:tab/>
            </w:r>
            <w:r>
              <w:fldChar w:fldCharType="begin"/>
            </w:r>
            <w:r>
              <w:instrText xml:space="preserve">PAGEREF _Toc1119632780 \h</w:instrText>
            </w:r>
            <w:r>
              <w:fldChar w:fldCharType="separate"/>
            </w:r>
            <w:r w:rsidRPr="2736FFF0" w:rsidR="2736FFF0">
              <w:rPr>
                <w:rStyle w:val="Hyperlink"/>
              </w:rPr>
              <w:t>114</w:t>
            </w:r>
            <w:r>
              <w:fldChar w:fldCharType="end"/>
            </w:r>
          </w:hyperlink>
        </w:p>
        <w:p w:rsidR="33A2D105" w:rsidP="2736FFF0" w:rsidRDefault="33A2D105" w14:paraId="446465AF" w14:textId="55BD9664">
          <w:pPr>
            <w:pStyle w:val="TOC3"/>
            <w:tabs>
              <w:tab w:val="right" w:leader="dot" w:pos="8625"/>
            </w:tabs>
            <w:bidi w:val="0"/>
            <w:rPr>
              <w:rStyle w:val="Hyperlink"/>
            </w:rPr>
          </w:pPr>
          <w:hyperlink w:anchor="_Toc590116268">
            <w:r w:rsidRPr="2736FFF0" w:rsidR="2736FFF0">
              <w:rPr>
                <w:rStyle w:val="Hyperlink"/>
              </w:rPr>
              <w:t>Team Structures and Role Definitions</w:t>
            </w:r>
            <w:r>
              <w:tab/>
            </w:r>
            <w:r>
              <w:fldChar w:fldCharType="begin"/>
            </w:r>
            <w:r>
              <w:instrText xml:space="preserve">PAGEREF _Toc590116268 \h</w:instrText>
            </w:r>
            <w:r>
              <w:fldChar w:fldCharType="separate"/>
            </w:r>
            <w:r w:rsidRPr="2736FFF0" w:rsidR="2736FFF0">
              <w:rPr>
                <w:rStyle w:val="Hyperlink"/>
              </w:rPr>
              <w:t>114</w:t>
            </w:r>
            <w:r>
              <w:fldChar w:fldCharType="end"/>
            </w:r>
          </w:hyperlink>
        </w:p>
        <w:p w:rsidR="33A2D105" w:rsidP="33A2D105" w:rsidRDefault="33A2D105" w14:paraId="397B7098" w14:textId="62CECC33">
          <w:pPr>
            <w:pStyle w:val="TOC3"/>
            <w:tabs>
              <w:tab w:val="right" w:leader="dot" w:pos="8625"/>
            </w:tabs>
            <w:bidi w:val="0"/>
            <w:rPr>
              <w:rStyle w:val="Hyperlink"/>
            </w:rPr>
          </w:pPr>
          <w:hyperlink w:anchor="_Toc35791577">
            <w:r w:rsidRPr="2736FFF0" w:rsidR="2736FFF0">
              <w:rPr>
                <w:rStyle w:val="Hyperlink"/>
              </w:rPr>
              <w:t>Stakeholder Engagement and Communication Patterns</w:t>
            </w:r>
            <w:r>
              <w:tab/>
            </w:r>
            <w:r>
              <w:fldChar w:fldCharType="begin"/>
            </w:r>
            <w:r>
              <w:instrText xml:space="preserve">PAGEREF _Toc35791577 \h</w:instrText>
            </w:r>
            <w:r>
              <w:fldChar w:fldCharType="separate"/>
            </w:r>
            <w:r w:rsidRPr="2736FFF0" w:rsidR="2736FFF0">
              <w:rPr>
                <w:rStyle w:val="Hyperlink"/>
              </w:rPr>
              <w:t>115</w:t>
            </w:r>
            <w:r>
              <w:fldChar w:fldCharType="end"/>
            </w:r>
          </w:hyperlink>
        </w:p>
        <w:p w:rsidR="33A2D105" w:rsidP="33A2D105" w:rsidRDefault="33A2D105" w14:paraId="0DAD60B2" w14:textId="53224780">
          <w:pPr>
            <w:pStyle w:val="TOC3"/>
            <w:tabs>
              <w:tab w:val="right" w:leader="dot" w:pos="8625"/>
            </w:tabs>
            <w:bidi w:val="0"/>
            <w:rPr>
              <w:rStyle w:val="Hyperlink"/>
            </w:rPr>
          </w:pPr>
          <w:hyperlink w:anchor="_Toc2120311837">
            <w:r w:rsidRPr="2736FFF0" w:rsidR="2736FFF0">
              <w:rPr>
                <w:rStyle w:val="Hyperlink"/>
              </w:rPr>
              <w:t>Knowledge Management and Interdisciplinary Integration</w:t>
            </w:r>
            <w:r>
              <w:tab/>
            </w:r>
            <w:r>
              <w:fldChar w:fldCharType="begin"/>
            </w:r>
            <w:r>
              <w:instrText xml:space="preserve">PAGEREF _Toc2120311837 \h</w:instrText>
            </w:r>
            <w:r>
              <w:fldChar w:fldCharType="separate"/>
            </w:r>
            <w:r w:rsidRPr="2736FFF0" w:rsidR="2736FFF0">
              <w:rPr>
                <w:rStyle w:val="Hyperlink"/>
              </w:rPr>
              <w:t>116</w:t>
            </w:r>
            <w:r>
              <w:fldChar w:fldCharType="end"/>
            </w:r>
          </w:hyperlink>
        </w:p>
        <w:p w:rsidR="33A2D105" w:rsidP="2736FFF0" w:rsidRDefault="33A2D105" w14:paraId="5E76D51D" w14:textId="2D0F1B27">
          <w:pPr>
            <w:pStyle w:val="TOC2"/>
            <w:tabs>
              <w:tab w:val="right" w:leader="dot" w:pos="8625"/>
            </w:tabs>
            <w:bidi w:val="0"/>
            <w:rPr>
              <w:rStyle w:val="Hyperlink"/>
            </w:rPr>
          </w:pPr>
          <w:hyperlink w:anchor="_Toc494616733">
            <w:r w:rsidRPr="2736FFF0" w:rsidR="2736FFF0">
              <w:rPr>
                <w:rStyle w:val="Hyperlink"/>
              </w:rPr>
              <w:t>Conclusion: Implications for Education, Organizations, and Professional Development</w:t>
            </w:r>
            <w:r>
              <w:tab/>
            </w:r>
            <w:r>
              <w:fldChar w:fldCharType="begin"/>
            </w:r>
            <w:r>
              <w:instrText xml:space="preserve">PAGEREF _Toc494616733 \h</w:instrText>
            </w:r>
            <w:r>
              <w:fldChar w:fldCharType="separate"/>
            </w:r>
            <w:r w:rsidRPr="2736FFF0" w:rsidR="2736FFF0">
              <w:rPr>
                <w:rStyle w:val="Hyperlink"/>
              </w:rPr>
              <w:t>117</w:t>
            </w:r>
            <w:r>
              <w:fldChar w:fldCharType="end"/>
            </w:r>
          </w:hyperlink>
        </w:p>
        <w:p w:rsidR="33A2D105" w:rsidP="2736FFF0" w:rsidRDefault="33A2D105" w14:paraId="2ACABE08" w14:textId="012AB53B">
          <w:pPr>
            <w:pStyle w:val="TOC1"/>
            <w:tabs>
              <w:tab w:val="right" w:leader="dot" w:pos="8625"/>
            </w:tabs>
            <w:bidi w:val="0"/>
            <w:rPr>
              <w:rStyle w:val="Hyperlink"/>
            </w:rPr>
          </w:pPr>
          <w:hyperlink w:anchor="_Toc1319560292">
            <w:r w:rsidRPr="2736FFF0" w:rsidR="2736FFF0">
              <w:rPr>
                <w:rStyle w:val="Hyperlink"/>
              </w:rPr>
              <w:t>6. Technical Understanding: Case Studies</w:t>
            </w:r>
            <w:r>
              <w:tab/>
            </w:r>
            <w:r>
              <w:fldChar w:fldCharType="begin"/>
            </w:r>
            <w:r>
              <w:instrText xml:space="preserve">PAGEREF _Toc1319560292 \h</w:instrText>
            </w:r>
            <w:r>
              <w:fldChar w:fldCharType="separate"/>
            </w:r>
            <w:r w:rsidRPr="2736FFF0" w:rsidR="2736FFF0">
              <w:rPr>
                <w:rStyle w:val="Hyperlink"/>
              </w:rPr>
              <w:t>118</w:t>
            </w:r>
            <w:r>
              <w:fldChar w:fldCharType="end"/>
            </w:r>
          </w:hyperlink>
        </w:p>
        <w:p w:rsidR="33A2D105" w:rsidP="2736FFF0" w:rsidRDefault="33A2D105" w14:paraId="0E8B1F53" w14:textId="4C557A2F">
          <w:pPr>
            <w:pStyle w:val="TOC2"/>
            <w:tabs>
              <w:tab w:val="right" w:leader="dot" w:pos="8625"/>
            </w:tabs>
            <w:bidi w:val="0"/>
            <w:rPr>
              <w:rStyle w:val="Hyperlink"/>
            </w:rPr>
          </w:pPr>
          <w:hyperlink w:anchor="_Toc1226241521">
            <w:r w:rsidRPr="2736FFF0" w:rsidR="2736FFF0">
              <w:rPr>
                <w:rStyle w:val="Hyperlink"/>
              </w:rPr>
              <w:t>RAG Implementation Deep Dive</w:t>
            </w:r>
            <w:r>
              <w:tab/>
            </w:r>
            <w:r>
              <w:fldChar w:fldCharType="begin"/>
            </w:r>
            <w:r>
              <w:instrText xml:space="preserve">PAGEREF _Toc1226241521 \h</w:instrText>
            </w:r>
            <w:r>
              <w:fldChar w:fldCharType="separate"/>
            </w:r>
            <w:r w:rsidRPr="2736FFF0" w:rsidR="2736FFF0">
              <w:rPr>
                <w:rStyle w:val="Hyperlink"/>
              </w:rPr>
              <w:t>119</w:t>
            </w:r>
            <w:r>
              <w:fldChar w:fldCharType="end"/>
            </w:r>
          </w:hyperlink>
        </w:p>
        <w:p w:rsidR="33A2D105" w:rsidP="33A2D105" w:rsidRDefault="33A2D105" w14:paraId="3F4C23BD" w14:textId="7C3EC258">
          <w:pPr>
            <w:pStyle w:val="TOC3"/>
            <w:tabs>
              <w:tab w:val="right" w:leader="dot" w:pos="8625"/>
            </w:tabs>
            <w:bidi w:val="0"/>
            <w:rPr>
              <w:rStyle w:val="Hyperlink"/>
            </w:rPr>
          </w:pPr>
          <w:hyperlink w:anchor="_Toc54435571">
            <w:r w:rsidRPr="2736FFF0" w:rsidR="2736FFF0">
              <w:rPr>
                <w:rStyle w:val="Hyperlink"/>
              </w:rPr>
              <w:t>Architecture and Components</w:t>
            </w:r>
            <w:r>
              <w:tab/>
            </w:r>
            <w:r>
              <w:fldChar w:fldCharType="begin"/>
            </w:r>
            <w:r>
              <w:instrText xml:space="preserve">PAGEREF _Toc54435571 \h</w:instrText>
            </w:r>
            <w:r>
              <w:fldChar w:fldCharType="separate"/>
            </w:r>
            <w:r w:rsidRPr="2736FFF0" w:rsidR="2736FFF0">
              <w:rPr>
                <w:rStyle w:val="Hyperlink"/>
              </w:rPr>
              <w:t>119</w:t>
            </w:r>
            <w:r>
              <w:fldChar w:fldCharType="end"/>
            </w:r>
          </w:hyperlink>
        </w:p>
        <w:p w:rsidR="33A2D105" w:rsidP="33A2D105" w:rsidRDefault="33A2D105" w14:paraId="6732B498" w14:textId="61A13A71">
          <w:pPr>
            <w:pStyle w:val="TOC3"/>
            <w:tabs>
              <w:tab w:val="right" w:leader="dot" w:pos="8625"/>
            </w:tabs>
            <w:bidi w:val="0"/>
            <w:rPr>
              <w:rStyle w:val="Hyperlink"/>
            </w:rPr>
          </w:pPr>
          <w:hyperlink w:anchor="_Toc1044399965">
            <w:r w:rsidRPr="2736FFF0" w:rsidR="2736FFF0">
              <w:rPr>
                <w:rStyle w:val="Hyperlink"/>
              </w:rPr>
              <w:t>Development Process</w:t>
            </w:r>
            <w:r>
              <w:tab/>
            </w:r>
            <w:r>
              <w:fldChar w:fldCharType="begin"/>
            </w:r>
            <w:r>
              <w:instrText xml:space="preserve">PAGEREF _Toc1044399965 \h</w:instrText>
            </w:r>
            <w:r>
              <w:fldChar w:fldCharType="separate"/>
            </w:r>
            <w:r w:rsidRPr="2736FFF0" w:rsidR="2736FFF0">
              <w:rPr>
                <w:rStyle w:val="Hyperlink"/>
              </w:rPr>
              <w:t>124</w:t>
            </w:r>
            <w:r>
              <w:fldChar w:fldCharType="end"/>
            </w:r>
          </w:hyperlink>
        </w:p>
        <w:p w:rsidR="33A2D105" w:rsidP="2736FFF0" w:rsidRDefault="33A2D105" w14:paraId="24470C5B" w14:textId="13F609F2">
          <w:pPr>
            <w:pStyle w:val="TOC3"/>
            <w:tabs>
              <w:tab w:val="right" w:leader="dot" w:pos="8625"/>
            </w:tabs>
            <w:bidi w:val="0"/>
            <w:rPr>
              <w:rStyle w:val="Hyperlink"/>
            </w:rPr>
          </w:pPr>
          <w:hyperlink w:anchor="_Toc1852549385">
            <w:r w:rsidRPr="2736FFF0" w:rsidR="2736FFF0">
              <w:rPr>
                <w:rStyle w:val="Hyperlink"/>
              </w:rPr>
              <w:t>Technical Challenges and Solutions</w:t>
            </w:r>
            <w:r>
              <w:tab/>
            </w:r>
            <w:r>
              <w:fldChar w:fldCharType="begin"/>
            </w:r>
            <w:r>
              <w:instrText xml:space="preserve">PAGEREF _Toc1852549385 \h</w:instrText>
            </w:r>
            <w:r>
              <w:fldChar w:fldCharType="separate"/>
            </w:r>
            <w:r w:rsidRPr="2736FFF0" w:rsidR="2736FFF0">
              <w:rPr>
                <w:rStyle w:val="Hyperlink"/>
              </w:rPr>
              <w:t>127</w:t>
            </w:r>
            <w:r>
              <w:fldChar w:fldCharType="end"/>
            </w:r>
          </w:hyperlink>
        </w:p>
        <w:p w:rsidR="33A2D105" w:rsidP="2736FFF0" w:rsidRDefault="33A2D105" w14:paraId="31C78BC3" w14:textId="460CE328">
          <w:pPr>
            <w:pStyle w:val="TOC3"/>
            <w:tabs>
              <w:tab w:val="right" w:leader="dot" w:pos="8625"/>
            </w:tabs>
            <w:bidi w:val="0"/>
            <w:rPr>
              <w:rStyle w:val="Hyperlink"/>
            </w:rPr>
          </w:pPr>
          <w:hyperlink w:anchor="_Toc930391143">
            <w:r w:rsidRPr="2736FFF0" w:rsidR="2736FFF0">
              <w:rPr>
                <w:rStyle w:val="Hyperlink"/>
              </w:rPr>
              <w:t>Performance Evaluation</w:t>
            </w:r>
            <w:r>
              <w:tab/>
            </w:r>
            <w:r>
              <w:fldChar w:fldCharType="begin"/>
            </w:r>
            <w:r>
              <w:instrText xml:space="preserve">PAGEREF _Toc930391143 \h</w:instrText>
            </w:r>
            <w:r>
              <w:fldChar w:fldCharType="separate"/>
            </w:r>
            <w:r w:rsidRPr="2736FFF0" w:rsidR="2736FFF0">
              <w:rPr>
                <w:rStyle w:val="Hyperlink"/>
              </w:rPr>
              <w:t>130</w:t>
            </w:r>
            <w:r>
              <w:fldChar w:fldCharType="end"/>
            </w:r>
          </w:hyperlink>
        </w:p>
        <w:p w:rsidR="33A2D105" w:rsidP="2736FFF0" w:rsidRDefault="33A2D105" w14:paraId="3B1CF081" w14:textId="06DDB423">
          <w:pPr>
            <w:pStyle w:val="TOC2"/>
            <w:tabs>
              <w:tab w:val="right" w:leader="dot" w:pos="8625"/>
            </w:tabs>
            <w:bidi w:val="0"/>
            <w:rPr>
              <w:rStyle w:val="Hyperlink"/>
            </w:rPr>
          </w:pPr>
          <w:hyperlink w:anchor="_Toc14508198">
            <w:r w:rsidRPr="2736FFF0" w:rsidR="2736FFF0">
              <w:rPr>
                <w:rStyle w:val="Hyperlink"/>
              </w:rPr>
              <w:t>Agent-Based System Implementation</w:t>
            </w:r>
            <w:r>
              <w:tab/>
            </w:r>
            <w:r>
              <w:fldChar w:fldCharType="begin"/>
            </w:r>
            <w:r>
              <w:instrText xml:space="preserve">PAGEREF _Toc14508198 \h</w:instrText>
            </w:r>
            <w:r>
              <w:fldChar w:fldCharType="separate"/>
            </w:r>
            <w:r w:rsidRPr="2736FFF0" w:rsidR="2736FFF0">
              <w:rPr>
                <w:rStyle w:val="Hyperlink"/>
              </w:rPr>
              <w:t>132</w:t>
            </w:r>
            <w:r>
              <w:fldChar w:fldCharType="end"/>
            </w:r>
          </w:hyperlink>
        </w:p>
        <w:p w:rsidR="33A2D105" w:rsidP="2736FFF0" w:rsidRDefault="33A2D105" w14:paraId="3635D894" w14:textId="67543DC1">
          <w:pPr>
            <w:pStyle w:val="TOC3"/>
            <w:tabs>
              <w:tab w:val="right" w:leader="dot" w:pos="8625"/>
            </w:tabs>
            <w:bidi w:val="0"/>
            <w:rPr>
              <w:rStyle w:val="Hyperlink"/>
            </w:rPr>
          </w:pPr>
          <w:hyperlink w:anchor="_Toc709416359">
            <w:r w:rsidRPr="2736FFF0" w:rsidR="2736FFF0">
              <w:rPr>
                <w:rStyle w:val="Hyperlink"/>
              </w:rPr>
              <w:t>System Design and Architecture</w:t>
            </w:r>
            <w:r>
              <w:tab/>
            </w:r>
            <w:r>
              <w:fldChar w:fldCharType="begin"/>
            </w:r>
            <w:r>
              <w:instrText xml:space="preserve">PAGEREF _Toc709416359 \h</w:instrText>
            </w:r>
            <w:r>
              <w:fldChar w:fldCharType="separate"/>
            </w:r>
            <w:r w:rsidRPr="2736FFF0" w:rsidR="2736FFF0">
              <w:rPr>
                <w:rStyle w:val="Hyperlink"/>
              </w:rPr>
              <w:t>133</w:t>
            </w:r>
            <w:r>
              <w:fldChar w:fldCharType="end"/>
            </w:r>
          </w:hyperlink>
        </w:p>
        <w:p w:rsidR="33A2D105" w:rsidP="33A2D105" w:rsidRDefault="33A2D105" w14:paraId="099746FE" w14:textId="6B6EACBF">
          <w:pPr>
            <w:pStyle w:val="TOC3"/>
            <w:tabs>
              <w:tab w:val="right" w:leader="dot" w:pos="8625"/>
            </w:tabs>
            <w:bidi w:val="0"/>
            <w:rPr>
              <w:rStyle w:val="Hyperlink"/>
            </w:rPr>
          </w:pPr>
          <w:hyperlink w:anchor="_Toc1017464553">
            <w:r w:rsidRPr="2736FFF0" w:rsidR="2736FFF0">
              <w:rPr>
                <w:rStyle w:val="Hyperlink"/>
              </w:rPr>
              <w:t>Development Workflow</w:t>
            </w:r>
            <w:r>
              <w:tab/>
            </w:r>
            <w:r>
              <w:fldChar w:fldCharType="begin"/>
            </w:r>
            <w:r>
              <w:instrText xml:space="preserve">PAGEREF _Toc1017464553 \h</w:instrText>
            </w:r>
            <w:r>
              <w:fldChar w:fldCharType="separate"/>
            </w:r>
            <w:r w:rsidRPr="2736FFF0" w:rsidR="2736FFF0">
              <w:rPr>
                <w:rStyle w:val="Hyperlink"/>
              </w:rPr>
              <w:t>140</w:t>
            </w:r>
            <w:r>
              <w:fldChar w:fldCharType="end"/>
            </w:r>
          </w:hyperlink>
        </w:p>
        <w:p w:rsidR="33A2D105" w:rsidP="33A2D105" w:rsidRDefault="33A2D105" w14:paraId="51E58447" w14:textId="737AE57D">
          <w:pPr>
            <w:pStyle w:val="TOC3"/>
            <w:tabs>
              <w:tab w:val="right" w:leader="dot" w:pos="8625"/>
            </w:tabs>
            <w:bidi w:val="0"/>
            <w:rPr>
              <w:rStyle w:val="Hyperlink"/>
            </w:rPr>
          </w:pPr>
          <w:hyperlink w:anchor="_Toc566909705">
            <w:r w:rsidRPr="2736FFF0" w:rsidR="2736FFF0">
              <w:rPr>
                <w:rStyle w:val="Hyperlink"/>
              </w:rPr>
              <w:t>Integration Challenges</w:t>
            </w:r>
            <w:r>
              <w:tab/>
            </w:r>
            <w:r>
              <w:fldChar w:fldCharType="begin"/>
            </w:r>
            <w:r>
              <w:instrText xml:space="preserve">PAGEREF _Toc566909705 \h</w:instrText>
            </w:r>
            <w:r>
              <w:fldChar w:fldCharType="separate"/>
            </w:r>
            <w:r w:rsidRPr="2736FFF0" w:rsidR="2736FFF0">
              <w:rPr>
                <w:rStyle w:val="Hyperlink"/>
              </w:rPr>
              <w:t>145</w:t>
            </w:r>
            <w:r>
              <w:fldChar w:fldCharType="end"/>
            </w:r>
          </w:hyperlink>
        </w:p>
        <w:p w:rsidR="33A2D105" w:rsidP="33A2D105" w:rsidRDefault="33A2D105" w14:paraId="0E27B488" w14:textId="6B9B74A0">
          <w:pPr>
            <w:pStyle w:val="TOC3"/>
            <w:tabs>
              <w:tab w:val="right" w:leader="dot" w:pos="8625"/>
            </w:tabs>
            <w:bidi w:val="0"/>
            <w:rPr>
              <w:rStyle w:val="Hyperlink"/>
            </w:rPr>
          </w:pPr>
          <w:hyperlink w:anchor="_Toc1233842125">
            <w:r w:rsidRPr="2736FFF0" w:rsidR="2736FFF0">
              <w:rPr>
                <w:rStyle w:val="Hyperlink"/>
              </w:rPr>
              <w:t>Evaluation Metrics</w:t>
            </w:r>
            <w:r>
              <w:tab/>
            </w:r>
            <w:r>
              <w:fldChar w:fldCharType="begin"/>
            </w:r>
            <w:r>
              <w:instrText xml:space="preserve">PAGEREF _Toc1233842125 \h</w:instrText>
            </w:r>
            <w:r>
              <w:fldChar w:fldCharType="separate"/>
            </w:r>
            <w:r w:rsidRPr="2736FFF0" w:rsidR="2736FFF0">
              <w:rPr>
                <w:rStyle w:val="Hyperlink"/>
              </w:rPr>
              <w:t>149</w:t>
            </w:r>
            <w:r>
              <w:fldChar w:fldCharType="end"/>
            </w:r>
          </w:hyperlink>
        </w:p>
        <w:p w:rsidR="33A2D105" w:rsidP="2736FFF0" w:rsidRDefault="33A2D105" w14:paraId="7CAFEE43" w14:textId="7CC49032">
          <w:pPr>
            <w:pStyle w:val="TOC2"/>
            <w:tabs>
              <w:tab w:val="right" w:leader="dot" w:pos="8625"/>
            </w:tabs>
            <w:bidi w:val="0"/>
            <w:rPr>
              <w:rStyle w:val="Hyperlink"/>
            </w:rPr>
          </w:pPr>
          <w:hyperlink w:anchor="_Toc1026419861">
            <w:r w:rsidRPr="2736FFF0" w:rsidR="2736FFF0">
              <w:rPr>
                <w:rStyle w:val="Hyperlink"/>
              </w:rPr>
              <w:t>Conclusion: Insights Across Case Studies</w:t>
            </w:r>
            <w:r>
              <w:tab/>
            </w:r>
            <w:r>
              <w:fldChar w:fldCharType="begin"/>
            </w:r>
            <w:r>
              <w:instrText xml:space="preserve">PAGEREF _Toc1026419861 \h</w:instrText>
            </w:r>
            <w:r>
              <w:fldChar w:fldCharType="separate"/>
            </w:r>
            <w:r w:rsidRPr="2736FFF0" w:rsidR="2736FFF0">
              <w:rPr>
                <w:rStyle w:val="Hyperlink"/>
              </w:rPr>
              <w:t>152</w:t>
            </w:r>
            <w:r>
              <w:fldChar w:fldCharType="end"/>
            </w:r>
          </w:hyperlink>
        </w:p>
        <w:p w:rsidR="33A2D105" w:rsidP="2736FFF0" w:rsidRDefault="33A2D105" w14:paraId="21577518" w14:textId="4B5A6B92">
          <w:pPr>
            <w:pStyle w:val="TOC1"/>
            <w:tabs>
              <w:tab w:val="right" w:leader="dot" w:pos="8625"/>
            </w:tabs>
            <w:bidi w:val="0"/>
            <w:rPr>
              <w:rStyle w:val="Hyperlink"/>
            </w:rPr>
          </w:pPr>
          <w:hyperlink w:anchor="_Toc1430336343">
            <w:r w:rsidRPr="2736FFF0" w:rsidR="2736FFF0">
              <w:rPr>
                <w:rStyle w:val="Hyperlink"/>
              </w:rPr>
              <w:t>7. Product Sense in AI Engineering</w:t>
            </w:r>
            <w:r>
              <w:tab/>
            </w:r>
            <w:r>
              <w:fldChar w:fldCharType="begin"/>
            </w:r>
            <w:r>
              <w:instrText xml:space="preserve">PAGEREF _Toc1430336343 \h</w:instrText>
            </w:r>
            <w:r>
              <w:fldChar w:fldCharType="separate"/>
            </w:r>
            <w:r w:rsidRPr="2736FFF0" w:rsidR="2736FFF0">
              <w:rPr>
                <w:rStyle w:val="Hyperlink"/>
              </w:rPr>
              <w:t>154</w:t>
            </w:r>
            <w:r>
              <w:fldChar w:fldCharType="end"/>
            </w:r>
          </w:hyperlink>
        </w:p>
        <w:p w:rsidR="33A2D105" w:rsidP="2736FFF0" w:rsidRDefault="33A2D105" w14:paraId="66EC349E" w14:textId="05743FE3">
          <w:pPr>
            <w:pStyle w:val="TOC2"/>
            <w:tabs>
              <w:tab w:val="right" w:leader="dot" w:pos="8625"/>
            </w:tabs>
            <w:bidi w:val="0"/>
            <w:rPr>
              <w:rStyle w:val="Hyperlink"/>
            </w:rPr>
          </w:pPr>
          <w:hyperlink w:anchor="_Toc1762393341">
            <w:r w:rsidRPr="2736FFF0" w:rsidR="2736FFF0">
              <w:rPr>
                <w:rStyle w:val="Hyperlink"/>
              </w:rPr>
              <w:t>User-Centered AI Feature Development</w:t>
            </w:r>
            <w:r>
              <w:tab/>
            </w:r>
            <w:r>
              <w:fldChar w:fldCharType="begin"/>
            </w:r>
            <w:r>
              <w:instrText xml:space="preserve">PAGEREF _Toc1762393341 \h</w:instrText>
            </w:r>
            <w:r>
              <w:fldChar w:fldCharType="separate"/>
            </w:r>
            <w:r w:rsidRPr="2736FFF0" w:rsidR="2736FFF0">
              <w:rPr>
                <w:rStyle w:val="Hyperlink"/>
              </w:rPr>
              <w:t>154</w:t>
            </w:r>
            <w:r>
              <w:fldChar w:fldCharType="end"/>
            </w:r>
          </w:hyperlink>
        </w:p>
        <w:p w:rsidR="33A2D105" w:rsidP="33A2D105" w:rsidRDefault="33A2D105" w14:paraId="4F864508" w14:textId="6B85C64E">
          <w:pPr>
            <w:pStyle w:val="TOC3"/>
            <w:tabs>
              <w:tab w:val="right" w:leader="dot" w:pos="8625"/>
            </w:tabs>
            <w:bidi w:val="0"/>
            <w:rPr>
              <w:rStyle w:val="Hyperlink"/>
            </w:rPr>
          </w:pPr>
          <w:hyperlink w:anchor="_Toc1741528155">
            <w:r w:rsidRPr="2736FFF0" w:rsidR="2736FFF0">
              <w:rPr>
                <w:rStyle w:val="Hyperlink"/>
              </w:rPr>
              <w:t>Principles of User-Centered AI Development</w:t>
            </w:r>
            <w:r>
              <w:tab/>
            </w:r>
            <w:r>
              <w:fldChar w:fldCharType="begin"/>
            </w:r>
            <w:r>
              <w:instrText xml:space="preserve">PAGEREF _Toc1741528155 \h</w:instrText>
            </w:r>
            <w:r>
              <w:fldChar w:fldCharType="separate"/>
            </w:r>
            <w:r w:rsidRPr="2736FFF0" w:rsidR="2736FFF0">
              <w:rPr>
                <w:rStyle w:val="Hyperlink"/>
              </w:rPr>
              <w:t>154</w:t>
            </w:r>
            <w:r>
              <w:fldChar w:fldCharType="end"/>
            </w:r>
          </w:hyperlink>
        </w:p>
        <w:p w:rsidR="33A2D105" w:rsidP="2736FFF0" w:rsidRDefault="33A2D105" w14:paraId="6F7DD436" w14:textId="37218844">
          <w:pPr>
            <w:pStyle w:val="TOC4"/>
            <w:tabs>
              <w:tab w:val="right" w:leader="dot" w:pos="8625"/>
            </w:tabs>
            <w:bidi w:val="0"/>
            <w:rPr>
              <w:rStyle w:val="Hyperlink"/>
            </w:rPr>
          </w:pPr>
          <w:hyperlink w:anchor="_Toc1652647853">
            <w:r w:rsidRPr="2736FFF0" w:rsidR="2736FFF0">
              <w:rPr>
                <w:rStyle w:val="Hyperlink"/>
              </w:rPr>
              <w:t>Start with User Problems, Not AI Capabilities</w:t>
            </w:r>
            <w:r>
              <w:tab/>
            </w:r>
            <w:r>
              <w:fldChar w:fldCharType="begin"/>
            </w:r>
            <w:r>
              <w:instrText xml:space="preserve">PAGEREF _Toc1652647853 \h</w:instrText>
            </w:r>
            <w:r>
              <w:fldChar w:fldCharType="separate"/>
            </w:r>
            <w:r w:rsidRPr="2736FFF0" w:rsidR="2736FFF0">
              <w:rPr>
                <w:rStyle w:val="Hyperlink"/>
              </w:rPr>
              <w:t>154</w:t>
            </w:r>
            <w:r>
              <w:fldChar w:fldCharType="end"/>
            </w:r>
          </w:hyperlink>
        </w:p>
        <w:p w:rsidR="33A2D105" w:rsidP="2736FFF0" w:rsidRDefault="33A2D105" w14:paraId="388906BD" w14:textId="4C662C17">
          <w:pPr>
            <w:pStyle w:val="TOC4"/>
            <w:tabs>
              <w:tab w:val="right" w:leader="dot" w:pos="8625"/>
            </w:tabs>
            <w:bidi w:val="0"/>
            <w:rPr>
              <w:rStyle w:val="Hyperlink"/>
            </w:rPr>
          </w:pPr>
          <w:hyperlink w:anchor="_Toc605691572">
            <w:r w:rsidRPr="2736FFF0" w:rsidR="2736FFF0">
              <w:rPr>
                <w:rStyle w:val="Hyperlink"/>
              </w:rPr>
              <w:t>Design for Appropriate Trust</w:t>
            </w:r>
            <w:r>
              <w:tab/>
            </w:r>
            <w:r>
              <w:fldChar w:fldCharType="begin"/>
            </w:r>
            <w:r>
              <w:instrText xml:space="preserve">PAGEREF _Toc605691572 \h</w:instrText>
            </w:r>
            <w:r>
              <w:fldChar w:fldCharType="separate"/>
            </w:r>
            <w:r w:rsidRPr="2736FFF0" w:rsidR="2736FFF0">
              <w:rPr>
                <w:rStyle w:val="Hyperlink"/>
              </w:rPr>
              <w:t>155</w:t>
            </w:r>
            <w:r>
              <w:fldChar w:fldCharType="end"/>
            </w:r>
          </w:hyperlink>
        </w:p>
        <w:p w:rsidR="33A2D105" w:rsidP="2736FFF0" w:rsidRDefault="33A2D105" w14:paraId="2A9643BF" w14:textId="27E06570">
          <w:pPr>
            <w:pStyle w:val="TOC4"/>
            <w:tabs>
              <w:tab w:val="right" w:leader="dot" w:pos="8625"/>
            </w:tabs>
            <w:bidi w:val="0"/>
            <w:rPr>
              <w:rStyle w:val="Hyperlink"/>
            </w:rPr>
          </w:pPr>
          <w:hyperlink w:anchor="_Toc307071474">
            <w:r w:rsidRPr="2736FFF0" w:rsidR="2736FFF0">
              <w:rPr>
                <w:rStyle w:val="Hyperlink"/>
              </w:rPr>
              <w:t>Account for Probabilistic Outcomes</w:t>
            </w:r>
            <w:r>
              <w:tab/>
            </w:r>
            <w:r>
              <w:fldChar w:fldCharType="begin"/>
            </w:r>
            <w:r>
              <w:instrText xml:space="preserve">PAGEREF _Toc307071474 \h</w:instrText>
            </w:r>
            <w:r>
              <w:fldChar w:fldCharType="separate"/>
            </w:r>
            <w:r w:rsidRPr="2736FFF0" w:rsidR="2736FFF0">
              <w:rPr>
                <w:rStyle w:val="Hyperlink"/>
              </w:rPr>
              <w:t>155</w:t>
            </w:r>
            <w:r>
              <w:fldChar w:fldCharType="end"/>
            </w:r>
          </w:hyperlink>
        </w:p>
        <w:p w:rsidR="33A2D105" w:rsidP="2736FFF0" w:rsidRDefault="33A2D105" w14:paraId="7BC5CA20" w14:textId="1E7527C3">
          <w:pPr>
            <w:pStyle w:val="TOC4"/>
            <w:tabs>
              <w:tab w:val="right" w:leader="dot" w:pos="8625"/>
            </w:tabs>
            <w:bidi w:val="0"/>
            <w:rPr>
              <w:rStyle w:val="Hyperlink"/>
            </w:rPr>
          </w:pPr>
          <w:hyperlink w:anchor="_Toc1222322762">
            <w:r w:rsidRPr="2736FFF0" w:rsidR="2736FFF0">
              <w:rPr>
                <w:rStyle w:val="Hyperlink"/>
              </w:rPr>
              <w:t>Design for Co-Evolution</w:t>
            </w:r>
            <w:r>
              <w:tab/>
            </w:r>
            <w:r>
              <w:fldChar w:fldCharType="begin"/>
            </w:r>
            <w:r>
              <w:instrText xml:space="preserve">PAGEREF _Toc1222322762 \h</w:instrText>
            </w:r>
            <w:r>
              <w:fldChar w:fldCharType="separate"/>
            </w:r>
            <w:r w:rsidRPr="2736FFF0" w:rsidR="2736FFF0">
              <w:rPr>
                <w:rStyle w:val="Hyperlink"/>
              </w:rPr>
              <w:t>156</w:t>
            </w:r>
            <w:r>
              <w:fldChar w:fldCharType="end"/>
            </w:r>
          </w:hyperlink>
        </w:p>
        <w:p w:rsidR="33A2D105" w:rsidP="2736FFF0" w:rsidRDefault="33A2D105" w14:paraId="2A55DB1B" w14:textId="2E409B33">
          <w:pPr>
            <w:pStyle w:val="TOC4"/>
            <w:tabs>
              <w:tab w:val="right" w:leader="dot" w:pos="8625"/>
            </w:tabs>
            <w:bidi w:val="0"/>
            <w:rPr>
              <w:rStyle w:val="Hyperlink"/>
            </w:rPr>
          </w:pPr>
          <w:hyperlink w:anchor="_Toc1651277657">
            <w:r w:rsidRPr="2736FFF0" w:rsidR="2736FFF0">
              <w:rPr>
                <w:rStyle w:val="Hyperlink"/>
              </w:rPr>
              <w:t>Respect User Agency and Control</w:t>
            </w:r>
            <w:r>
              <w:tab/>
            </w:r>
            <w:r>
              <w:fldChar w:fldCharType="begin"/>
            </w:r>
            <w:r>
              <w:instrText xml:space="preserve">PAGEREF _Toc1651277657 \h</w:instrText>
            </w:r>
            <w:r>
              <w:fldChar w:fldCharType="separate"/>
            </w:r>
            <w:r w:rsidRPr="2736FFF0" w:rsidR="2736FFF0">
              <w:rPr>
                <w:rStyle w:val="Hyperlink"/>
              </w:rPr>
              <w:t>156</w:t>
            </w:r>
            <w:r>
              <w:fldChar w:fldCharType="end"/>
            </w:r>
          </w:hyperlink>
        </w:p>
        <w:p w:rsidR="33A2D105" w:rsidP="2736FFF0" w:rsidRDefault="33A2D105" w14:paraId="49CF30A7" w14:textId="3A70B77D">
          <w:pPr>
            <w:pStyle w:val="TOC3"/>
            <w:tabs>
              <w:tab w:val="right" w:leader="dot" w:pos="8625"/>
            </w:tabs>
            <w:bidi w:val="0"/>
            <w:rPr>
              <w:rStyle w:val="Hyperlink"/>
            </w:rPr>
          </w:pPr>
          <w:hyperlink w:anchor="_Toc1380560035">
            <w:r w:rsidRPr="2736FFF0" w:rsidR="2736FFF0">
              <w:rPr>
                <w:rStyle w:val="Hyperlink"/>
              </w:rPr>
              <w:t>User Research for AI Features</w:t>
            </w:r>
            <w:r>
              <w:tab/>
            </w:r>
            <w:r>
              <w:fldChar w:fldCharType="begin"/>
            </w:r>
            <w:r>
              <w:instrText xml:space="preserve">PAGEREF _Toc1380560035 \h</w:instrText>
            </w:r>
            <w:r>
              <w:fldChar w:fldCharType="separate"/>
            </w:r>
            <w:r w:rsidRPr="2736FFF0" w:rsidR="2736FFF0">
              <w:rPr>
                <w:rStyle w:val="Hyperlink"/>
              </w:rPr>
              <w:t>156</w:t>
            </w:r>
            <w:r>
              <w:fldChar w:fldCharType="end"/>
            </w:r>
          </w:hyperlink>
        </w:p>
        <w:p w:rsidR="33A2D105" w:rsidP="2736FFF0" w:rsidRDefault="33A2D105" w14:paraId="0958BDB0" w14:textId="18E71434">
          <w:pPr>
            <w:pStyle w:val="TOC4"/>
            <w:tabs>
              <w:tab w:val="right" w:leader="dot" w:pos="8625"/>
            </w:tabs>
            <w:bidi w:val="0"/>
            <w:rPr>
              <w:rStyle w:val="Hyperlink"/>
            </w:rPr>
          </w:pPr>
          <w:hyperlink w:anchor="_Toc400476148">
            <w:r w:rsidRPr="2736FFF0" w:rsidR="2736FFF0">
              <w:rPr>
                <w:rStyle w:val="Hyperlink"/>
              </w:rPr>
              <w:t>Expectation Mapping</w:t>
            </w:r>
            <w:r>
              <w:tab/>
            </w:r>
            <w:r>
              <w:fldChar w:fldCharType="begin"/>
            </w:r>
            <w:r>
              <w:instrText xml:space="preserve">PAGEREF _Toc400476148 \h</w:instrText>
            </w:r>
            <w:r>
              <w:fldChar w:fldCharType="separate"/>
            </w:r>
            <w:r w:rsidRPr="2736FFF0" w:rsidR="2736FFF0">
              <w:rPr>
                <w:rStyle w:val="Hyperlink"/>
              </w:rPr>
              <w:t>156</w:t>
            </w:r>
            <w:r>
              <w:fldChar w:fldCharType="end"/>
            </w:r>
          </w:hyperlink>
        </w:p>
        <w:p w:rsidR="33A2D105" w:rsidP="33A2D105" w:rsidRDefault="33A2D105" w14:paraId="3AF4184B" w14:textId="5AB5E07C">
          <w:pPr>
            <w:pStyle w:val="TOC4"/>
            <w:tabs>
              <w:tab w:val="right" w:leader="dot" w:pos="8625"/>
            </w:tabs>
            <w:bidi w:val="0"/>
            <w:rPr>
              <w:rStyle w:val="Hyperlink"/>
            </w:rPr>
          </w:pPr>
          <w:hyperlink w:anchor="_Toc1181086719">
            <w:r w:rsidRPr="2736FFF0" w:rsidR="2736FFF0">
              <w:rPr>
                <w:rStyle w:val="Hyperlink"/>
              </w:rPr>
              <w:t>Wizard of Oz Prototyping</w:t>
            </w:r>
            <w:r>
              <w:tab/>
            </w:r>
            <w:r>
              <w:fldChar w:fldCharType="begin"/>
            </w:r>
            <w:r>
              <w:instrText xml:space="preserve">PAGEREF _Toc1181086719 \h</w:instrText>
            </w:r>
            <w:r>
              <w:fldChar w:fldCharType="separate"/>
            </w:r>
            <w:r w:rsidRPr="2736FFF0" w:rsidR="2736FFF0">
              <w:rPr>
                <w:rStyle w:val="Hyperlink"/>
              </w:rPr>
              <w:t>157</w:t>
            </w:r>
            <w:r>
              <w:fldChar w:fldCharType="end"/>
            </w:r>
          </w:hyperlink>
        </w:p>
        <w:p w:rsidR="33A2D105" w:rsidP="33A2D105" w:rsidRDefault="33A2D105" w14:paraId="7284E728" w14:textId="05FBBCB6">
          <w:pPr>
            <w:pStyle w:val="TOC4"/>
            <w:tabs>
              <w:tab w:val="right" w:leader="dot" w:pos="8625"/>
            </w:tabs>
            <w:bidi w:val="0"/>
            <w:rPr>
              <w:rStyle w:val="Hyperlink"/>
            </w:rPr>
          </w:pPr>
          <w:hyperlink w:anchor="_Toc368577413">
            <w:r w:rsidRPr="2736FFF0" w:rsidR="2736FFF0">
              <w:rPr>
                <w:rStyle w:val="Hyperlink"/>
              </w:rPr>
              <w:t>Progressive Disclosure Testing</w:t>
            </w:r>
            <w:r>
              <w:tab/>
            </w:r>
            <w:r>
              <w:fldChar w:fldCharType="begin"/>
            </w:r>
            <w:r>
              <w:instrText xml:space="preserve">PAGEREF _Toc368577413 \h</w:instrText>
            </w:r>
            <w:r>
              <w:fldChar w:fldCharType="separate"/>
            </w:r>
            <w:r w:rsidRPr="2736FFF0" w:rsidR="2736FFF0">
              <w:rPr>
                <w:rStyle w:val="Hyperlink"/>
              </w:rPr>
              <w:t>157</w:t>
            </w:r>
            <w:r>
              <w:fldChar w:fldCharType="end"/>
            </w:r>
          </w:hyperlink>
        </w:p>
        <w:p w:rsidR="33A2D105" w:rsidP="33A2D105" w:rsidRDefault="33A2D105" w14:paraId="2A5DDE56" w14:textId="2DC94BEB">
          <w:pPr>
            <w:pStyle w:val="TOC4"/>
            <w:tabs>
              <w:tab w:val="right" w:leader="dot" w:pos="8625"/>
            </w:tabs>
            <w:bidi w:val="0"/>
            <w:rPr>
              <w:rStyle w:val="Hyperlink"/>
            </w:rPr>
          </w:pPr>
          <w:hyperlink w:anchor="_Toc1472502471">
            <w:r w:rsidRPr="2736FFF0" w:rsidR="2736FFF0">
              <w:rPr>
                <w:rStyle w:val="Hyperlink"/>
              </w:rPr>
              <w:t>Longitudinal Studies</w:t>
            </w:r>
            <w:r>
              <w:tab/>
            </w:r>
            <w:r>
              <w:fldChar w:fldCharType="begin"/>
            </w:r>
            <w:r>
              <w:instrText xml:space="preserve">PAGEREF _Toc1472502471 \h</w:instrText>
            </w:r>
            <w:r>
              <w:fldChar w:fldCharType="separate"/>
            </w:r>
            <w:r w:rsidRPr="2736FFF0" w:rsidR="2736FFF0">
              <w:rPr>
                <w:rStyle w:val="Hyperlink"/>
              </w:rPr>
              <w:t>158</w:t>
            </w:r>
            <w:r>
              <w:fldChar w:fldCharType="end"/>
            </w:r>
          </w:hyperlink>
        </w:p>
        <w:p w:rsidR="33A2D105" w:rsidP="2736FFF0" w:rsidRDefault="33A2D105" w14:paraId="181DEC7A" w14:textId="3BCBDC97">
          <w:pPr>
            <w:pStyle w:val="TOC2"/>
            <w:tabs>
              <w:tab w:val="right" w:leader="dot" w:pos="8625"/>
            </w:tabs>
            <w:bidi w:val="0"/>
            <w:rPr>
              <w:rStyle w:val="Hyperlink"/>
            </w:rPr>
          </w:pPr>
          <w:hyperlink w:anchor="_Toc941835491">
            <w:r w:rsidRPr="2736FFF0" w:rsidR="2736FFF0">
              <w:rPr>
                <w:rStyle w:val="Hyperlink"/>
              </w:rPr>
              <w:t>Feature Prioritization Framework</w:t>
            </w:r>
            <w:r>
              <w:tab/>
            </w:r>
            <w:r>
              <w:fldChar w:fldCharType="begin"/>
            </w:r>
            <w:r>
              <w:instrText xml:space="preserve">PAGEREF _Toc941835491 \h</w:instrText>
            </w:r>
            <w:r>
              <w:fldChar w:fldCharType="separate"/>
            </w:r>
            <w:r w:rsidRPr="2736FFF0" w:rsidR="2736FFF0">
              <w:rPr>
                <w:rStyle w:val="Hyperlink"/>
              </w:rPr>
              <w:t>158</w:t>
            </w:r>
            <w:r>
              <w:fldChar w:fldCharType="end"/>
            </w:r>
          </w:hyperlink>
        </w:p>
        <w:p w:rsidR="33A2D105" w:rsidP="2736FFF0" w:rsidRDefault="33A2D105" w14:paraId="1318ED22" w14:textId="2F28DA0C">
          <w:pPr>
            <w:pStyle w:val="TOC3"/>
            <w:tabs>
              <w:tab w:val="right" w:leader="dot" w:pos="8625"/>
            </w:tabs>
            <w:bidi w:val="0"/>
            <w:rPr>
              <w:rStyle w:val="Hyperlink"/>
            </w:rPr>
          </w:pPr>
          <w:hyperlink w:anchor="_Toc1756478754">
            <w:r w:rsidRPr="2736FFF0" w:rsidR="2736FFF0">
              <w:rPr>
                <w:rStyle w:val="Hyperlink"/>
              </w:rPr>
              <w:t>The AI Feature Prioritization Matrix</w:t>
            </w:r>
            <w:r>
              <w:tab/>
            </w:r>
            <w:r>
              <w:fldChar w:fldCharType="begin"/>
            </w:r>
            <w:r>
              <w:instrText xml:space="preserve">PAGEREF _Toc1756478754 \h</w:instrText>
            </w:r>
            <w:r>
              <w:fldChar w:fldCharType="separate"/>
            </w:r>
            <w:r w:rsidRPr="2736FFF0" w:rsidR="2736FFF0">
              <w:rPr>
                <w:rStyle w:val="Hyperlink"/>
              </w:rPr>
              <w:t>159</w:t>
            </w:r>
            <w:r>
              <w:fldChar w:fldCharType="end"/>
            </w:r>
          </w:hyperlink>
        </w:p>
        <w:p w:rsidR="33A2D105" w:rsidP="33A2D105" w:rsidRDefault="33A2D105" w14:paraId="45D60529" w14:textId="37ED8A8D">
          <w:pPr>
            <w:pStyle w:val="TOC3"/>
            <w:tabs>
              <w:tab w:val="right" w:leader="dot" w:pos="8625"/>
            </w:tabs>
            <w:bidi w:val="0"/>
            <w:rPr>
              <w:rStyle w:val="Hyperlink"/>
            </w:rPr>
          </w:pPr>
          <w:hyperlink w:anchor="_Toc440478683">
            <w:r w:rsidRPr="2736FFF0" w:rsidR="2736FFF0">
              <w:rPr>
                <w:rStyle w:val="Hyperlink"/>
              </w:rPr>
              <w:t>Staged Implementation Approach</w:t>
            </w:r>
            <w:r>
              <w:tab/>
            </w:r>
            <w:r>
              <w:fldChar w:fldCharType="begin"/>
            </w:r>
            <w:r>
              <w:instrText xml:space="preserve">PAGEREF _Toc440478683 \h</w:instrText>
            </w:r>
            <w:r>
              <w:fldChar w:fldCharType="separate"/>
            </w:r>
            <w:r w:rsidRPr="2736FFF0" w:rsidR="2736FFF0">
              <w:rPr>
                <w:rStyle w:val="Hyperlink"/>
              </w:rPr>
              <w:t>160</w:t>
            </w:r>
            <w:r>
              <w:fldChar w:fldCharType="end"/>
            </w:r>
          </w:hyperlink>
        </w:p>
        <w:p w:rsidR="33A2D105" w:rsidP="33A2D105" w:rsidRDefault="33A2D105" w14:paraId="7097475B" w14:textId="49FE0F21">
          <w:pPr>
            <w:pStyle w:val="TOC4"/>
            <w:tabs>
              <w:tab w:val="right" w:leader="dot" w:pos="8625"/>
            </w:tabs>
            <w:bidi w:val="0"/>
            <w:rPr>
              <w:rStyle w:val="Hyperlink"/>
            </w:rPr>
          </w:pPr>
          <w:hyperlink w:anchor="_Toc373189732">
            <w:r w:rsidRPr="2736FFF0" w:rsidR="2736FFF0">
              <w:rPr>
                <w:rStyle w:val="Hyperlink"/>
              </w:rPr>
              <w:t>Foundation Stage</w:t>
            </w:r>
            <w:r>
              <w:tab/>
            </w:r>
            <w:r>
              <w:fldChar w:fldCharType="begin"/>
            </w:r>
            <w:r>
              <w:instrText xml:space="preserve">PAGEREF _Toc373189732 \h</w:instrText>
            </w:r>
            <w:r>
              <w:fldChar w:fldCharType="separate"/>
            </w:r>
            <w:r w:rsidRPr="2736FFF0" w:rsidR="2736FFF0">
              <w:rPr>
                <w:rStyle w:val="Hyperlink"/>
              </w:rPr>
              <w:t>160</w:t>
            </w:r>
            <w:r>
              <w:fldChar w:fldCharType="end"/>
            </w:r>
          </w:hyperlink>
        </w:p>
        <w:p w:rsidR="33A2D105" w:rsidP="33A2D105" w:rsidRDefault="33A2D105" w14:paraId="30771B82" w14:textId="3BD02340">
          <w:pPr>
            <w:pStyle w:val="TOC4"/>
            <w:tabs>
              <w:tab w:val="right" w:leader="dot" w:pos="8625"/>
            </w:tabs>
            <w:bidi w:val="0"/>
            <w:rPr>
              <w:rStyle w:val="Hyperlink"/>
            </w:rPr>
          </w:pPr>
          <w:hyperlink w:anchor="_Toc1282507573">
            <w:r w:rsidRPr="2736FFF0" w:rsidR="2736FFF0">
              <w:rPr>
                <w:rStyle w:val="Hyperlink"/>
              </w:rPr>
              <w:t>Expansion Stage</w:t>
            </w:r>
            <w:r>
              <w:tab/>
            </w:r>
            <w:r>
              <w:fldChar w:fldCharType="begin"/>
            </w:r>
            <w:r>
              <w:instrText xml:space="preserve">PAGEREF _Toc1282507573 \h</w:instrText>
            </w:r>
            <w:r>
              <w:fldChar w:fldCharType="separate"/>
            </w:r>
            <w:r w:rsidRPr="2736FFF0" w:rsidR="2736FFF0">
              <w:rPr>
                <w:rStyle w:val="Hyperlink"/>
              </w:rPr>
              <w:t>160</w:t>
            </w:r>
            <w:r>
              <w:fldChar w:fldCharType="end"/>
            </w:r>
          </w:hyperlink>
        </w:p>
        <w:p w:rsidR="33A2D105" w:rsidP="33A2D105" w:rsidRDefault="33A2D105" w14:paraId="4C079351" w14:textId="16ADCCE6">
          <w:pPr>
            <w:pStyle w:val="TOC4"/>
            <w:tabs>
              <w:tab w:val="right" w:leader="dot" w:pos="8625"/>
            </w:tabs>
            <w:bidi w:val="0"/>
            <w:rPr>
              <w:rStyle w:val="Hyperlink"/>
            </w:rPr>
          </w:pPr>
          <w:hyperlink w:anchor="_Toc1108546801">
            <w:r w:rsidRPr="2736FFF0" w:rsidR="2736FFF0">
              <w:rPr>
                <w:rStyle w:val="Hyperlink"/>
              </w:rPr>
              <w:t>Refinement Stage</w:t>
            </w:r>
            <w:r>
              <w:tab/>
            </w:r>
            <w:r>
              <w:fldChar w:fldCharType="begin"/>
            </w:r>
            <w:r>
              <w:instrText xml:space="preserve">PAGEREF _Toc1108546801 \h</w:instrText>
            </w:r>
            <w:r>
              <w:fldChar w:fldCharType="separate"/>
            </w:r>
            <w:r w:rsidRPr="2736FFF0" w:rsidR="2736FFF0">
              <w:rPr>
                <w:rStyle w:val="Hyperlink"/>
              </w:rPr>
              <w:t>161</w:t>
            </w:r>
            <w:r>
              <w:fldChar w:fldCharType="end"/>
            </w:r>
          </w:hyperlink>
        </w:p>
        <w:p w:rsidR="33A2D105" w:rsidP="33A2D105" w:rsidRDefault="33A2D105" w14:paraId="7CB78281" w14:textId="757E365F">
          <w:pPr>
            <w:pStyle w:val="TOC4"/>
            <w:tabs>
              <w:tab w:val="right" w:leader="dot" w:pos="8625"/>
            </w:tabs>
            <w:bidi w:val="0"/>
            <w:rPr>
              <w:rStyle w:val="Hyperlink"/>
            </w:rPr>
          </w:pPr>
          <w:hyperlink w:anchor="_Toc1229850443">
            <w:r w:rsidRPr="2736FFF0" w:rsidR="2736FFF0">
              <w:rPr>
                <w:rStyle w:val="Hyperlink"/>
              </w:rPr>
              <w:t>Evolution Stage</w:t>
            </w:r>
            <w:r>
              <w:tab/>
            </w:r>
            <w:r>
              <w:fldChar w:fldCharType="begin"/>
            </w:r>
            <w:r>
              <w:instrText xml:space="preserve">PAGEREF _Toc1229850443 \h</w:instrText>
            </w:r>
            <w:r>
              <w:fldChar w:fldCharType="separate"/>
            </w:r>
            <w:r w:rsidRPr="2736FFF0" w:rsidR="2736FFF0">
              <w:rPr>
                <w:rStyle w:val="Hyperlink"/>
              </w:rPr>
              <w:t>161</w:t>
            </w:r>
            <w:r>
              <w:fldChar w:fldCharType="end"/>
            </w:r>
          </w:hyperlink>
        </w:p>
        <w:p w:rsidR="33A2D105" w:rsidP="33A2D105" w:rsidRDefault="33A2D105" w14:paraId="1BA2B2EC" w14:textId="115C66A5">
          <w:pPr>
            <w:pStyle w:val="TOC2"/>
            <w:tabs>
              <w:tab w:val="right" w:leader="dot" w:pos="8625"/>
            </w:tabs>
            <w:bidi w:val="0"/>
            <w:rPr>
              <w:rStyle w:val="Hyperlink"/>
            </w:rPr>
          </w:pPr>
          <w:hyperlink w:anchor="_Toc1456945953">
            <w:r w:rsidRPr="2736FFF0" w:rsidR="2736FFF0">
              <w:rPr>
                <w:rStyle w:val="Hyperlink"/>
              </w:rPr>
              <w:t>Measuring AI Feature Impact</w:t>
            </w:r>
            <w:r>
              <w:tab/>
            </w:r>
            <w:r>
              <w:fldChar w:fldCharType="begin"/>
            </w:r>
            <w:r>
              <w:instrText xml:space="preserve">PAGEREF _Toc1456945953 \h</w:instrText>
            </w:r>
            <w:r>
              <w:fldChar w:fldCharType="separate"/>
            </w:r>
            <w:r w:rsidRPr="2736FFF0" w:rsidR="2736FFF0">
              <w:rPr>
                <w:rStyle w:val="Hyperlink"/>
              </w:rPr>
              <w:t>162</w:t>
            </w:r>
            <w:r>
              <w:fldChar w:fldCharType="end"/>
            </w:r>
          </w:hyperlink>
        </w:p>
        <w:p w:rsidR="33A2D105" w:rsidP="33A2D105" w:rsidRDefault="33A2D105" w14:paraId="63B761A3" w14:textId="39B5FE96">
          <w:pPr>
            <w:pStyle w:val="TOC3"/>
            <w:tabs>
              <w:tab w:val="right" w:leader="dot" w:pos="8625"/>
            </w:tabs>
            <w:bidi w:val="0"/>
            <w:rPr>
              <w:rStyle w:val="Hyperlink"/>
            </w:rPr>
          </w:pPr>
          <w:hyperlink w:anchor="_Toc1743190290">
            <w:r w:rsidRPr="2736FFF0" w:rsidR="2736FFF0">
              <w:rPr>
                <w:rStyle w:val="Hyperlink"/>
              </w:rPr>
              <w:t>Quantitative Metrics</w:t>
            </w:r>
            <w:r>
              <w:tab/>
            </w:r>
            <w:r>
              <w:fldChar w:fldCharType="begin"/>
            </w:r>
            <w:r>
              <w:instrText xml:space="preserve">PAGEREF _Toc1743190290 \h</w:instrText>
            </w:r>
            <w:r>
              <w:fldChar w:fldCharType="separate"/>
            </w:r>
            <w:r w:rsidRPr="2736FFF0" w:rsidR="2736FFF0">
              <w:rPr>
                <w:rStyle w:val="Hyperlink"/>
              </w:rPr>
              <w:t>162</w:t>
            </w:r>
            <w:r>
              <w:fldChar w:fldCharType="end"/>
            </w:r>
          </w:hyperlink>
        </w:p>
        <w:p w:rsidR="33A2D105" w:rsidP="2736FFF0" w:rsidRDefault="33A2D105" w14:paraId="7D286A66" w14:textId="5373B749">
          <w:pPr>
            <w:pStyle w:val="TOC4"/>
            <w:tabs>
              <w:tab w:val="right" w:leader="dot" w:pos="8625"/>
            </w:tabs>
            <w:bidi w:val="0"/>
            <w:rPr>
              <w:rStyle w:val="Hyperlink"/>
            </w:rPr>
          </w:pPr>
          <w:hyperlink w:anchor="_Toc1457619917">
            <w:r w:rsidRPr="2736FFF0" w:rsidR="2736FFF0">
              <w:rPr>
                <w:rStyle w:val="Hyperlink"/>
              </w:rPr>
              <w:t>Performance Metrics</w:t>
            </w:r>
            <w:r>
              <w:tab/>
            </w:r>
            <w:r>
              <w:fldChar w:fldCharType="begin"/>
            </w:r>
            <w:r>
              <w:instrText xml:space="preserve">PAGEREF _Toc1457619917 \h</w:instrText>
            </w:r>
            <w:r>
              <w:fldChar w:fldCharType="separate"/>
            </w:r>
            <w:r w:rsidRPr="2736FFF0" w:rsidR="2736FFF0">
              <w:rPr>
                <w:rStyle w:val="Hyperlink"/>
              </w:rPr>
              <w:t>162</w:t>
            </w:r>
            <w:r>
              <w:fldChar w:fldCharType="end"/>
            </w:r>
          </w:hyperlink>
        </w:p>
        <w:p w:rsidR="33A2D105" w:rsidP="33A2D105" w:rsidRDefault="33A2D105" w14:paraId="3957FCDD" w14:textId="7EFC222B">
          <w:pPr>
            <w:pStyle w:val="TOC4"/>
            <w:tabs>
              <w:tab w:val="right" w:leader="dot" w:pos="8625"/>
            </w:tabs>
            <w:bidi w:val="0"/>
            <w:rPr>
              <w:rStyle w:val="Hyperlink"/>
            </w:rPr>
          </w:pPr>
          <w:hyperlink w:anchor="_Toc433688326">
            <w:r w:rsidRPr="2736FFF0" w:rsidR="2736FFF0">
              <w:rPr>
                <w:rStyle w:val="Hyperlink"/>
              </w:rPr>
              <w:t>User Behavior Metrics</w:t>
            </w:r>
            <w:r>
              <w:tab/>
            </w:r>
            <w:r>
              <w:fldChar w:fldCharType="begin"/>
            </w:r>
            <w:r>
              <w:instrText xml:space="preserve">PAGEREF _Toc433688326 \h</w:instrText>
            </w:r>
            <w:r>
              <w:fldChar w:fldCharType="separate"/>
            </w:r>
            <w:r w:rsidRPr="2736FFF0" w:rsidR="2736FFF0">
              <w:rPr>
                <w:rStyle w:val="Hyperlink"/>
              </w:rPr>
              <w:t>163</w:t>
            </w:r>
            <w:r>
              <w:fldChar w:fldCharType="end"/>
            </w:r>
          </w:hyperlink>
        </w:p>
        <w:p w:rsidR="33A2D105" w:rsidP="33A2D105" w:rsidRDefault="33A2D105" w14:paraId="1D130403" w14:textId="45B2B19E">
          <w:pPr>
            <w:pStyle w:val="TOC4"/>
            <w:tabs>
              <w:tab w:val="right" w:leader="dot" w:pos="8625"/>
            </w:tabs>
            <w:bidi w:val="0"/>
            <w:rPr>
              <w:rStyle w:val="Hyperlink"/>
            </w:rPr>
          </w:pPr>
          <w:hyperlink w:anchor="_Toc469689383">
            <w:r w:rsidRPr="2736FFF0" w:rsidR="2736FFF0">
              <w:rPr>
                <w:rStyle w:val="Hyperlink"/>
              </w:rPr>
              <w:t>Business Impact Metrics</w:t>
            </w:r>
            <w:r>
              <w:tab/>
            </w:r>
            <w:r>
              <w:fldChar w:fldCharType="begin"/>
            </w:r>
            <w:r>
              <w:instrText xml:space="preserve">PAGEREF _Toc469689383 \h</w:instrText>
            </w:r>
            <w:r>
              <w:fldChar w:fldCharType="separate"/>
            </w:r>
            <w:r w:rsidRPr="2736FFF0" w:rsidR="2736FFF0">
              <w:rPr>
                <w:rStyle w:val="Hyperlink"/>
              </w:rPr>
              <w:t>163</w:t>
            </w:r>
            <w:r>
              <w:fldChar w:fldCharType="end"/>
            </w:r>
          </w:hyperlink>
        </w:p>
        <w:p w:rsidR="33A2D105" w:rsidP="33A2D105" w:rsidRDefault="33A2D105" w14:paraId="035B145A" w14:textId="36CC044B">
          <w:pPr>
            <w:pStyle w:val="TOC4"/>
            <w:tabs>
              <w:tab w:val="right" w:leader="dot" w:pos="8625"/>
            </w:tabs>
            <w:bidi w:val="0"/>
            <w:rPr>
              <w:rStyle w:val="Hyperlink"/>
            </w:rPr>
          </w:pPr>
          <w:hyperlink w:anchor="_Toc417849252">
            <w:r w:rsidRPr="2736FFF0" w:rsidR="2736FFF0">
              <w:rPr>
                <w:rStyle w:val="Hyperlink"/>
              </w:rPr>
              <w:t>Learning Metrics</w:t>
            </w:r>
            <w:r>
              <w:tab/>
            </w:r>
            <w:r>
              <w:fldChar w:fldCharType="begin"/>
            </w:r>
            <w:r>
              <w:instrText xml:space="preserve">PAGEREF _Toc417849252 \h</w:instrText>
            </w:r>
            <w:r>
              <w:fldChar w:fldCharType="separate"/>
            </w:r>
            <w:r w:rsidRPr="2736FFF0" w:rsidR="2736FFF0">
              <w:rPr>
                <w:rStyle w:val="Hyperlink"/>
              </w:rPr>
              <w:t>164</w:t>
            </w:r>
            <w:r>
              <w:fldChar w:fldCharType="end"/>
            </w:r>
          </w:hyperlink>
        </w:p>
        <w:p w:rsidR="33A2D105" w:rsidP="2736FFF0" w:rsidRDefault="33A2D105" w14:paraId="01BF3549" w14:textId="10597C0F">
          <w:pPr>
            <w:pStyle w:val="TOC3"/>
            <w:tabs>
              <w:tab w:val="right" w:leader="dot" w:pos="8625"/>
            </w:tabs>
            <w:bidi w:val="0"/>
            <w:rPr>
              <w:rStyle w:val="Hyperlink"/>
            </w:rPr>
          </w:pPr>
          <w:hyperlink w:anchor="_Toc1675743655">
            <w:r w:rsidRPr="2736FFF0" w:rsidR="2736FFF0">
              <w:rPr>
                <w:rStyle w:val="Hyperlink"/>
              </w:rPr>
              <w:t>Qualitative Assessments</w:t>
            </w:r>
            <w:r>
              <w:tab/>
            </w:r>
            <w:r>
              <w:fldChar w:fldCharType="begin"/>
            </w:r>
            <w:r>
              <w:instrText xml:space="preserve">PAGEREF _Toc1675743655 \h</w:instrText>
            </w:r>
            <w:r>
              <w:fldChar w:fldCharType="separate"/>
            </w:r>
            <w:r w:rsidRPr="2736FFF0" w:rsidR="2736FFF0">
              <w:rPr>
                <w:rStyle w:val="Hyperlink"/>
              </w:rPr>
              <w:t>164</w:t>
            </w:r>
            <w:r>
              <w:fldChar w:fldCharType="end"/>
            </w:r>
          </w:hyperlink>
        </w:p>
        <w:p w:rsidR="33A2D105" w:rsidP="2736FFF0" w:rsidRDefault="33A2D105" w14:paraId="3DCA539F" w14:textId="13D29DAB">
          <w:pPr>
            <w:pStyle w:val="TOC4"/>
            <w:tabs>
              <w:tab w:val="right" w:leader="dot" w:pos="8625"/>
            </w:tabs>
            <w:bidi w:val="0"/>
            <w:rPr>
              <w:rStyle w:val="Hyperlink"/>
            </w:rPr>
          </w:pPr>
          <w:hyperlink w:anchor="_Toc1168824565">
            <w:r w:rsidRPr="2736FFF0" w:rsidR="2736FFF0">
              <w:rPr>
                <w:rStyle w:val="Hyperlink"/>
              </w:rPr>
              <w:t>User Satisfaction Surveys</w:t>
            </w:r>
            <w:r>
              <w:tab/>
            </w:r>
            <w:r>
              <w:fldChar w:fldCharType="begin"/>
            </w:r>
            <w:r>
              <w:instrText xml:space="preserve">PAGEREF _Toc1168824565 \h</w:instrText>
            </w:r>
            <w:r>
              <w:fldChar w:fldCharType="separate"/>
            </w:r>
            <w:r w:rsidRPr="2736FFF0" w:rsidR="2736FFF0">
              <w:rPr>
                <w:rStyle w:val="Hyperlink"/>
              </w:rPr>
              <w:t>164</w:t>
            </w:r>
            <w:r>
              <w:fldChar w:fldCharType="end"/>
            </w:r>
          </w:hyperlink>
        </w:p>
        <w:p w:rsidR="33A2D105" w:rsidP="2736FFF0" w:rsidRDefault="33A2D105" w14:paraId="5249CFC7" w14:textId="7D0C1730">
          <w:pPr>
            <w:pStyle w:val="TOC4"/>
            <w:tabs>
              <w:tab w:val="right" w:leader="dot" w:pos="8625"/>
            </w:tabs>
            <w:bidi w:val="0"/>
            <w:rPr>
              <w:rStyle w:val="Hyperlink"/>
            </w:rPr>
          </w:pPr>
          <w:hyperlink w:anchor="_Toc1631454553">
            <w:r w:rsidRPr="2736FFF0" w:rsidR="2736FFF0">
              <w:rPr>
                <w:rStyle w:val="Hyperlink"/>
              </w:rPr>
              <w:t>Expert Evaluations</w:t>
            </w:r>
            <w:r>
              <w:tab/>
            </w:r>
            <w:r>
              <w:fldChar w:fldCharType="begin"/>
            </w:r>
            <w:r>
              <w:instrText xml:space="preserve">PAGEREF _Toc1631454553 \h</w:instrText>
            </w:r>
            <w:r>
              <w:fldChar w:fldCharType="separate"/>
            </w:r>
            <w:r w:rsidRPr="2736FFF0" w:rsidR="2736FFF0">
              <w:rPr>
                <w:rStyle w:val="Hyperlink"/>
              </w:rPr>
              <w:t>165</w:t>
            </w:r>
            <w:r>
              <w:fldChar w:fldCharType="end"/>
            </w:r>
          </w:hyperlink>
        </w:p>
        <w:p w:rsidR="33A2D105" w:rsidP="33A2D105" w:rsidRDefault="33A2D105" w14:paraId="7264108E" w14:textId="6C75E624">
          <w:pPr>
            <w:pStyle w:val="TOC4"/>
            <w:tabs>
              <w:tab w:val="right" w:leader="dot" w:pos="8625"/>
            </w:tabs>
            <w:bidi w:val="0"/>
            <w:rPr>
              <w:rStyle w:val="Hyperlink"/>
            </w:rPr>
          </w:pPr>
          <w:hyperlink w:anchor="_Toc44671005">
            <w:r w:rsidRPr="2736FFF0" w:rsidR="2736FFF0">
              <w:rPr>
                <w:rStyle w:val="Hyperlink"/>
              </w:rPr>
              <w:t>User Interviews and Feedback Analysis</w:t>
            </w:r>
            <w:r>
              <w:tab/>
            </w:r>
            <w:r>
              <w:fldChar w:fldCharType="begin"/>
            </w:r>
            <w:r>
              <w:instrText xml:space="preserve">PAGEREF _Toc44671005 \h</w:instrText>
            </w:r>
            <w:r>
              <w:fldChar w:fldCharType="separate"/>
            </w:r>
            <w:r w:rsidRPr="2736FFF0" w:rsidR="2736FFF0">
              <w:rPr>
                <w:rStyle w:val="Hyperlink"/>
              </w:rPr>
              <w:t>165</w:t>
            </w:r>
            <w:r>
              <w:fldChar w:fldCharType="end"/>
            </w:r>
          </w:hyperlink>
        </w:p>
        <w:p w:rsidR="33A2D105" w:rsidP="2736FFF0" w:rsidRDefault="33A2D105" w14:paraId="78F96983" w14:textId="368086A6">
          <w:pPr>
            <w:pStyle w:val="TOC3"/>
            <w:tabs>
              <w:tab w:val="right" w:leader="dot" w:pos="8625"/>
            </w:tabs>
            <w:bidi w:val="0"/>
            <w:rPr>
              <w:rStyle w:val="Hyperlink"/>
            </w:rPr>
          </w:pPr>
          <w:hyperlink w:anchor="_Toc1549838947">
            <w:r w:rsidRPr="2736FFF0" w:rsidR="2736FFF0">
              <w:rPr>
                <w:rStyle w:val="Hyperlink"/>
              </w:rPr>
              <w:t>Balanced Scorecard Approach</w:t>
            </w:r>
            <w:r>
              <w:tab/>
            </w:r>
            <w:r>
              <w:fldChar w:fldCharType="begin"/>
            </w:r>
            <w:r>
              <w:instrText xml:space="preserve">PAGEREF _Toc1549838947 \h</w:instrText>
            </w:r>
            <w:r>
              <w:fldChar w:fldCharType="separate"/>
            </w:r>
            <w:r w:rsidRPr="2736FFF0" w:rsidR="2736FFF0">
              <w:rPr>
                <w:rStyle w:val="Hyperlink"/>
              </w:rPr>
              <w:t>165</w:t>
            </w:r>
            <w:r>
              <w:fldChar w:fldCharType="end"/>
            </w:r>
          </w:hyperlink>
        </w:p>
        <w:p w:rsidR="33A2D105" w:rsidP="33A2D105" w:rsidRDefault="33A2D105" w14:paraId="762C282E" w14:textId="0612EFE0">
          <w:pPr>
            <w:pStyle w:val="TOC4"/>
            <w:tabs>
              <w:tab w:val="right" w:leader="dot" w:pos="8625"/>
            </w:tabs>
            <w:bidi w:val="0"/>
            <w:rPr>
              <w:rStyle w:val="Hyperlink"/>
            </w:rPr>
          </w:pPr>
          <w:hyperlink w:anchor="_Toc178667718">
            <w:r w:rsidRPr="2736FFF0" w:rsidR="2736FFF0">
              <w:rPr>
                <w:rStyle w:val="Hyperlink"/>
              </w:rPr>
              <w:t>Technical Performance (25%)</w:t>
            </w:r>
            <w:r>
              <w:tab/>
            </w:r>
            <w:r>
              <w:fldChar w:fldCharType="begin"/>
            </w:r>
            <w:r>
              <w:instrText xml:space="preserve">PAGEREF _Toc178667718 \h</w:instrText>
            </w:r>
            <w:r>
              <w:fldChar w:fldCharType="separate"/>
            </w:r>
            <w:r w:rsidRPr="2736FFF0" w:rsidR="2736FFF0">
              <w:rPr>
                <w:rStyle w:val="Hyperlink"/>
              </w:rPr>
              <w:t>165</w:t>
            </w:r>
            <w:r>
              <w:fldChar w:fldCharType="end"/>
            </w:r>
          </w:hyperlink>
        </w:p>
        <w:p w:rsidR="33A2D105" w:rsidP="33A2D105" w:rsidRDefault="33A2D105" w14:paraId="7DC13AB9" w14:textId="577AC0C9">
          <w:pPr>
            <w:pStyle w:val="TOC4"/>
            <w:tabs>
              <w:tab w:val="right" w:leader="dot" w:pos="8625"/>
            </w:tabs>
            <w:bidi w:val="0"/>
            <w:rPr>
              <w:rStyle w:val="Hyperlink"/>
            </w:rPr>
          </w:pPr>
          <w:hyperlink w:anchor="_Toc1134790810">
            <w:r w:rsidRPr="2736FFF0" w:rsidR="2736FFF0">
              <w:rPr>
                <w:rStyle w:val="Hyperlink"/>
              </w:rPr>
              <w:t>User Value (25%)</w:t>
            </w:r>
            <w:r>
              <w:tab/>
            </w:r>
            <w:r>
              <w:fldChar w:fldCharType="begin"/>
            </w:r>
            <w:r>
              <w:instrText xml:space="preserve">PAGEREF _Toc1134790810 \h</w:instrText>
            </w:r>
            <w:r>
              <w:fldChar w:fldCharType="separate"/>
            </w:r>
            <w:r w:rsidRPr="2736FFF0" w:rsidR="2736FFF0">
              <w:rPr>
                <w:rStyle w:val="Hyperlink"/>
              </w:rPr>
              <w:t>166</w:t>
            </w:r>
            <w:r>
              <w:fldChar w:fldCharType="end"/>
            </w:r>
          </w:hyperlink>
        </w:p>
        <w:p w:rsidR="33A2D105" w:rsidP="2736FFF0" w:rsidRDefault="33A2D105" w14:paraId="1004517E" w14:textId="6E5E123F">
          <w:pPr>
            <w:pStyle w:val="TOC4"/>
            <w:tabs>
              <w:tab w:val="right" w:leader="dot" w:pos="8625"/>
            </w:tabs>
            <w:bidi w:val="0"/>
            <w:rPr>
              <w:rStyle w:val="Hyperlink"/>
            </w:rPr>
          </w:pPr>
          <w:hyperlink w:anchor="_Toc344788108">
            <w:r w:rsidRPr="2736FFF0" w:rsidR="2736FFF0">
              <w:rPr>
                <w:rStyle w:val="Hyperlink"/>
              </w:rPr>
              <w:t>Business Impact (25%)</w:t>
            </w:r>
            <w:r>
              <w:tab/>
            </w:r>
            <w:r>
              <w:fldChar w:fldCharType="begin"/>
            </w:r>
            <w:r>
              <w:instrText xml:space="preserve">PAGEREF _Toc344788108 \h</w:instrText>
            </w:r>
            <w:r>
              <w:fldChar w:fldCharType="separate"/>
            </w:r>
            <w:r w:rsidRPr="2736FFF0" w:rsidR="2736FFF0">
              <w:rPr>
                <w:rStyle w:val="Hyperlink"/>
              </w:rPr>
              <w:t>166</w:t>
            </w:r>
            <w:r>
              <w:fldChar w:fldCharType="end"/>
            </w:r>
          </w:hyperlink>
        </w:p>
        <w:p w:rsidR="33A2D105" w:rsidP="33A2D105" w:rsidRDefault="33A2D105" w14:paraId="438EECA0" w14:textId="22361CE8">
          <w:pPr>
            <w:pStyle w:val="TOC4"/>
            <w:tabs>
              <w:tab w:val="right" w:leader="dot" w:pos="8625"/>
            </w:tabs>
            <w:bidi w:val="0"/>
            <w:rPr>
              <w:rStyle w:val="Hyperlink"/>
            </w:rPr>
          </w:pPr>
          <w:hyperlink w:anchor="_Toc1718883602">
            <w:r w:rsidRPr="2736FFF0" w:rsidR="2736FFF0">
              <w:rPr>
                <w:rStyle w:val="Hyperlink"/>
              </w:rPr>
              <w:t>Ethical and Responsible AI (25%)</w:t>
            </w:r>
            <w:r>
              <w:tab/>
            </w:r>
            <w:r>
              <w:fldChar w:fldCharType="begin"/>
            </w:r>
            <w:r>
              <w:instrText xml:space="preserve">PAGEREF _Toc1718883602 \h</w:instrText>
            </w:r>
            <w:r>
              <w:fldChar w:fldCharType="separate"/>
            </w:r>
            <w:r w:rsidRPr="2736FFF0" w:rsidR="2736FFF0">
              <w:rPr>
                <w:rStyle w:val="Hyperlink"/>
              </w:rPr>
              <w:t>166</w:t>
            </w:r>
            <w:r>
              <w:fldChar w:fldCharType="end"/>
            </w:r>
          </w:hyperlink>
        </w:p>
        <w:p w:rsidR="33A2D105" w:rsidP="2736FFF0" w:rsidRDefault="33A2D105" w14:paraId="198A8D96" w14:textId="182F947C">
          <w:pPr>
            <w:pStyle w:val="TOC2"/>
            <w:tabs>
              <w:tab w:val="right" w:leader="dot" w:pos="8625"/>
            </w:tabs>
            <w:bidi w:val="0"/>
            <w:rPr>
              <w:rStyle w:val="Hyperlink"/>
            </w:rPr>
          </w:pPr>
          <w:hyperlink w:anchor="_Toc751992641">
            <w:r w:rsidRPr="2736FFF0" w:rsidR="2736FFF0">
              <w:rPr>
                <w:rStyle w:val="Hyperlink"/>
              </w:rPr>
              <w:t>Case Study: Feature Selection and Implementation</w:t>
            </w:r>
            <w:r>
              <w:tab/>
            </w:r>
            <w:r>
              <w:fldChar w:fldCharType="begin"/>
            </w:r>
            <w:r>
              <w:instrText xml:space="preserve">PAGEREF _Toc751992641 \h</w:instrText>
            </w:r>
            <w:r>
              <w:fldChar w:fldCharType="separate"/>
            </w:r>
            <w:r w:rsidRPr="2736FFF0" w:rsidR="2736FFF0">
              <w:rPr>
                <w:rStyle w:val="Hyperlink"/>
              </w:rPr>
              <w:t>167</w:t>
            </w:r>
            <w:r>
              <w:fldChar w:fldCharType="end"/>
            </w:r>
          </w:hyperlink>
        </w:p>
        <w:p w:rsidR="33A2D105" w:rsidP="2736FFF0" w:rsidRDefault="33A2D105" w14:paraId="21884BDE" w14:textId="04497534">
          <w:pPr>
            <w:pStyle w:val="TOC3"/>
            <w:tabs>
              <w:tab w:val="right" w:leader="dot" w:pos="8625"/>
            </w:tabs>
            <w:bidi w:val="0"/>
            <w:rPr>
              <w:rStyle w:val="Hyperlink"/>
            </w:rPr>
          </w:pPr>
          <w:hyperlink w:anchor="_Toc516509165">
            <w:r w:rsidRPr="2736FFF0" w:rsidR="2736FFF0">
              <w:rPr>
                <w:rStyle w:val="Hyperlink"/>
              </w:rPr>
              <w:t>Initial Situation</w:t>
            </w:r>
            <w:r>
              <w:tab/>
            </w:r>
            <w:r>
              <w:fldChar w:fldCharType="begin"/>
            </w:r>
            <w:r>
              <w:instrText xml:space="preserve">PAGEREF _Toc516509165 \h</w:instrText>
            </w:r>
            <w:r>
              <w:fldChar w:fldCharType="separate"/>
            </w:r>
            <w:r w:rsidRPr="2736FFF0" w:rsidR="2736FFF0">
              <w:rPr>
                <w:rStyle w:val="Hyperlink"/>
              </w:rPr>
              <w:t>167</w:t>
            </w:r>
            <w:r>
              <w:fldChar w:fldCharType="end"/>
            </w:r>
          </w:hyperlink>
        </w:p>
        <w:p w:rsidR="33A2D105" w:rsidP="33A2D105" w:rsidRDefault="33A2D105" w14:paraId="27B32EDE" w14:textId="2BDD67E7">
          <w:pPr>
            <w:pStyle w:val="TOC3"/>
            <w:tabs>
              <w:tab w:val="right" w:leader="dot" w:pos="8625"/>
            </w:tabs>
            <w:bidi w:val="0"/>
            <w:rPr>
              <w:rStyle w:val="Hyperlink"/>
            </w:rPr>
          </w:pPr>
          <w:hyperlink w:anchor="_Toc1972710907">
            <w:r w:rsidRPr="2736FFF0" w:rsidR="2736FFF0">
              <w:rPr>
                <w:rStyle w:val="Hyperlink"/>
              </w:rPr>
              <w:t>Feature Selection Process</w:t>
            </w:r>
            <w:r>
              <w:tab/>
            </w:r>
            <w:r>
              <w:fldChar w:fldCharType="begin"/>
            </w:r>
            <w:r>
              <w:instrText xml:space="preserve">PAGEREF _Toc1972710907 \h</w:instrText>
            </w:r>
            <w:r>
              <w:fldChar w:fldCharType="separate"/>
            </w:r>
            <w:r w:rsidRPr="2736FFF0" w:rsidR="2736FFF0">
              <w:rPr>
                <w:rStyle w:val="Hyperlink"/>
              </w:rPr>
              <w:t>168</w:t>
            </w:r>
            <w:r>
              <w:fldChar w:fldCharType="end"/>
            </w:r>
          </w:hyperlink>
        </w:p>
        <w:p w:rsidR="33A2D105" w:rsidP="2736FFF0" w:rsidRDefault="33A2D105" w14:paraId="5700F959" w14:textId="1AEC0EA1">
          <w:pPr>
            <w:pStyle w:val="TOC3"/>
            <w:tabs>
              <w:tab w:val="right" w:leader="dot" w:pos="8625"/>
            </w:tabs>
            <w:bidi w:val="0"/>
            <w:rPr>
              <w:rStyle w:val="Hyperlink"/>
            </w:rPr>
          </w:pPr>
          <w:hyperlink w:anchor="_Toc1161503255">
            <w:r w:rsidRPr="2736FFF0" w:rsidR="2736FFF0">
              <w:rPr>
                <w:rStyle w:val="Hyperlink"/>
              </w:rPr>
              <w:t>Implementation Approach</w:t>
            </w:r>
            <w:r>
              <w:tab/>
            </w:r>
            <w:r>
              <w:fldChar w:fldCharType="begin"/>
            </w:r>
            <w:r>
              <w:instrText xml:space="preserve">PAGEREF _Toc1161503255 \h</w:instrText>
            </w:r>
            <w:r>
              <w:fldChar w:fldCharType="separate"/>
            </w:r>
            <w:r w:rsidRPr="2736FFF0" w:rsidR="2736FFF0">
              <w:rPr>
                <w:rStyle w:val="Hyperlink"/>
              </w:rPr>
              <w:t>171</w:t>
            </w:r>
            <w:r>
              <w:fldChar w:fldCharType="end"/>
            </w:r>
          </w:hyperlink>
        </w:p>
        <w:p w:rsidR="33A2D105" w:rsidP="33A2D105" w:rsidRDefault="33A2D105" w14:paraId="2D1A7AF4" w14:textId="03CF691E">
          <w:pPr>
            <w:pStyle w:val="TOC4"/>
            <w:tabs>
              <w:tab w:val="right" w:leader="dot" w:pos="8625"/>
            </w:tabs>
            <w:bidi w:val="0"/>
            <w:rPr>
              <w:rStyle w:val="Hyperlink"/>
            </w:rPr>
          </w:pPr>
          <w:hyperlink w:anchor="_Toc1297673284">
            <w:r w:rsidRPr="2736FFF0" w:rsidR="2736FFF0">
              <w:rPr>
                <w:rStyle w:val="Hyperlink"/>
              </w:rPr>
              <w:t>Phase 1: Foundation (8 weeks)</w:t>
            </w:r>
            <w:r>
              <w:tab/>
            </w:r>
            <w:r>
              <w:fldChar w:fldCharType="begin"/>
            </w:r>
            <w:r>
              <w:instrText xml:space="preserve">PAGEREF _Toc1297673284 \h</w:instrText>
            </w:r>
            <w:r>
              <w:fldChar w:fldCharType="separate"/>
            </w:r>
            <w:r w:rsidRPr="2736FFF0" w:rsidR="2736FFF0">
              <w:rPr>
                <w:rStyle w:val="Hyperlink"/>
              </w:rPr>
              <w:t>172</w:t>
            </w:r>
            <w:r>
              <w:fldChar w:fldCharType="end"/>
            </w:r>
          </w:hyperlink>
        </w:p>
        <w:p w:rsidR="33A2D105" w:rsidP="33A2D105" w:rsidRDefault="33A2D105" w14:paraId="4CD5D0C6" w14:textId="05AEC0FD">
          <w:pPr>
            <w:pStyle w:val="TOC4"/>
            <w:tabs>
              <w:tab w:val="right" w:leader="dot" w:pos="8625"/>
            </w:tabs>
            <w:bidi w:val="0"/>
            <w:rPr>
              <w:rStyle w:val="Hyperlink"/>
            </w:rPr>
          </w:pPr>
          <w:hyperlink w:anchor="_Toc103175009">
            <w:r w:rsidRPr="2736FFF0" w:rsidR="2736FFF0">
              <w:rPr>
                <w:rStyle w:val="Hyperlink"/>
              </w:rPr>
              <w:t>Phase 2: Personalization Enhancement (12 weeks)</w:t>
            </w:r>
            <w:r>
              <w:tab/>
            </w:r>
            <w:r>
              <w:fldChar w:fldCharType="begin"/>
            </w:r>
            <w:r>
              <w:instrText xml:space="preserve">PAGEREF _Toc103175009 \h</w:instrText>
            </w:r>
            <w:r>
              <w:fldChar w:fldCharType="separate"/>
            </w:r>
            <w:r w:rsidRPr="2736FFF0" w:rsidR="2736FFF0">
              <w:rPr>
                <w:rStyle w:val="Hyperlink"/>
              </w:rPr>
              <w:t>172</w:t>
            </w:r>
            <w:r>
              <w:fldChar w:fldCharType="end"/>
            </w:r>
          </w:hyperlink>
        </w:p>
        <w:p w:rsidR="33A2D105" w:rsidP="33A2D105" w:rsidRDefault="33A2D105" w14:paraId="781E983D" w14:textId="2E7BF736">
          <w:pPr>
            <w:pStyle w:val="TOC4"/>
            <w:tabs>
              <w:tab w:val="right" w:leader="dot" w:pos="8625"/>
            </w:tabs>
            <w:bidi w:val="0"/>
            <w:rPr>
              <w:rStyle w:val="Hyperlink"/>
            </w:rPr>
          </w:pPr>
          <w:hyperlink w:anchor="_Toc1708639579">
            <w:r w:rsidRPr="2736FFF0" w:rsidR="2736FFF0">
              <w:rPr>
                <w:rStyle w:val="Hyperlink"/>
              </w:rPr>
              <w:t>Phase 3: User Control and Transparency (10 weeks)</w:t>
            </w:r>
            <w:r>
              <w:tab/>
            </w:r>
            <w:r>
              <w:fldChar w:fldCharType="begin"/>
            </w:r>
            <w:r>
              <w:instrText xml:space="preserve">PAGEREF _Toc1708639579 \h</w:instrText>
            </w:r>
            <w:r>
              <w:fldChar w:fldCharType="separate"/>
            </w:r>
            <w:r w:rsidRPr="2736FFF0" w:rsidR="2736FFF0">
              <w:rPr>
                <w:rStyle w:val="Hyperlink"/>
              </w:rPr>
              <w:t>173</w:t>
            </w:r>
            <w:r>
              <w:fldChar w:fldCharType="end"/>
            </w:r>
          </w:hyperlink>
        </w:p>
        <w:p w:rsidR="33A2D105" w:rsidP="2736FFF0" w:rsidRDefault="33A2D105" w14:paraId="76C56233" w14:textId="363EF010">
          <w:pPr>
            <w:pStyle w:val="TOC4"/>
            <w:tabs>
              <w:tab w:val="right" w:leader="dot" w:pos="8625"/>
            </w:tabs>
            <w:bidi w:val="0"/>
            <w:rPr>
              <w:rStyle w:val="Hyperlink"/>
            </w:rPr>
          </w:pPr>
          <w:hyperlink w:anchor="_Toc1670139701">
            <w:r w:rsidRPr="2736FFF0" w:rsidR="2736FFF0">
              <w:rPr>
                <w:rStyle w:val="Hyperlink"/>
              </w:rPr>
              <w:t>Phase 4: Learning and Optimization (Ongoing)</w:t>
            </w:r>
            <w:r>
              <w:tab/>
            </w:r>
            <w:r>
              <w:fldChar w:fldCharType="begin"/>
            </w:r>
            <w:r>
              <w:instrText xml:space="preserve">PAGEREF _Toc1670139701 \h</w:instrText>
            </w:r>
            <w:r>
              <w:fldChar w:fldCharType="separate"/>
            </w:r>
            <w:r w:rsidRPr="2736FFF0" w:rsidR="2736FFF0">
              <w:rPr>
                <w:rStyle w:val="Hyperlink"/>
              </w:rPr>
              <w:t>174</w:t>
            </w:r>
            <w:r>
              <w:fldChar w:fldCharType="end"/>
            </w:r>
          </w:hyperlink>
        </w:p>
        <w:p w:rsidR="33A2D105" w:rsidP="33A2D105" w:rsidRDefault="33A2D105" w14:paraId="271F455C" w14:textId="4746C3C7">
          <w:pPr>
            <w:pStyle w:val="TOC3"/>
            <w:tabs>
              <w:tab w:val="right" w:leader="dot" w:pos="8625"/>
            </w:tabs>
            <w:bidi w:val="0"/>
            <w:rPr>
              <w:rStyle w:val="Hyperlink"/>
            </w:rPr>
          </w:pPr>
          <w:hyperlink w:anchor="_Toc1243322668">
            <w:r w:rsidRPr="2736FFF0" w:rsidR="2736FFF0">
              <w:rPr>
                <w:rStyle w:val="Hyperlink"/>
              </w:rPr>
              <w:t>Impact Measurement</w:t>
            </w:r>
            <w:r>
              <w:tab/>
            </w:r>
            <w:r>
              <w:fldChar w:fldCharType="begin"/>
            </w:r>
            <w:r>
              <w:instrText xml:space="preserve">PAGEREF _Toc1243322668 \h</w:instrText>
            </w:r>
            <w:r>
              <w:fldChar w:fldCharType="separate"/>
            </w:r>
            <w:r w:rsidRPr="2736FFF0" w:rsidR="2736FFF0">
              <w:rPr>
                <w:rStyle w:val="Hyperlink"/>
              </w:rPr>
              <w:t>174</w:t>
            </w:r>
            <w:r>
              <w:fldChar w:fldCharType="end"/>
            </w:r>
          </w:hyperlink>
        </w:p>
        <w:p w:rsidR="33A2D105" w:rsidP="2736FFF0" w:rsidRDefault="33A2D105" w14:paraId="14EB070C" w14:textId="3FE06D78">
          <w:pPr>
            <w:pStyle w:val="TOC4"/>
            <w:tabs>
              <w:tab w:val="right" w:leader="dot" w:pos="8625"/>
            </w:tabs>
            <w:bidi w:val="0"/>
            <w:rPr>
              <w:rStyle w:val="Hyperlink"/>
            </w:rPr>
          </w:pPr>
          <w:hyperlink w:anchor="_Toc856076503">
            <w:r w:rsidRPr="2736FFF0" w:rsidR="2736FFF0">
              <w:rPr>
                <w:rStyle w:val="Hyperlink"/>
              </w:rPr>
              <w:t>Engagement Metrics</w:t>
            </w:r>
            <w:r>
              <w:tab/>
            </w:r>
            <w:r>
              <w:fldChar w:fldCharType="begin"/>
            </w:r>
            <w:r>
              <w:instrText xml:space="preserve">PAGEREF _Toc856076503 \h</w:instrText>
            </w:r>
            <w:r>
              <w:fldChar w:fldCharType="separate"/>
            </w:r>
            <w:r w:rsidRPr="2736FFF0" w:rsidR="2736FFF0">
              <w:rPr>
                <w:rStyle w:val="Hyperlink"/>
              </w:rPr>
              <w:t>175</w:t>
            </w:r>
            <w:r>
              <w:fldChar w:fldCharType="end"/>
            </w:r>
          </w:hyperlink>
        </w:p>
        <w:p w:rsidR="33A2D105" w:rsidP="2736FFF0" w:rsidRDefault="33A2D105" w14:paraId="5C1290FE" w14:textId="1A3D3EDF">
          <w:pPr>
            <w:pStyle w:val="TOC4"/>
            <w:tabs>
              <w:tab w:val="right" w:leader="dot" w:pos="8625"/>
            </w:tabs>
            <w:bidi w:val="0"/>
            <w:rPr>
              <w:rStyle w:val="Hyperlink"/>
            </w:rPr>
          </w:pPr>
          <w:hyperlink w:anchor="_Toc232850983">
            <w:r w:rsidRPr="2736FFF0" w:rsidR="2736FFF0">
              <w:rPr>
                <w:rStyle w:val="Hyperlink"/>
              </w:rPr>
              <w:t>User Satisfaction</w:t>
            </w:r>
            <w:r>
              <w:tab/>
            </w:r>
            <w:r>
              <w:fldChar w:fldCharType="begin"/>
            </w:r>
            <w:r>
              <w:instrText xml:space="preserve">PAGEREF _Toc232850983 \h</w:instrText>
            </w:r>
            <w:r>
              <w:fldChar w:fldCharType="separate"/>
            </w:r>
            <w:r w:rsidRPr="2736FFF0" w:rsidR="2736FFF0">
              <w:rPr>
                <w:rStyle w:val="Hyperlink"/>
              </w:rPr>
              <w:t>176</w:t>
            </w:r>
            <w:r>
              <w:fldChar w:fldCharType="end"/>
            </w:r>
          </w:hyperlink>
        </w:p>
        <w:p w:rsidR="33A2D105" w:rsidP="33A2D105" w:rsidRDefault="33A2D105" w14:paraId="510D5EA2" w14:textId="462B598A">
          <w:pPr>
            <w:pStyle w:val="TOC4"/>
            <w:tabs>
              <w:tab w:val="right" w:leader="dot" w:pos="8625"/>
            </w:tabs>
            <w:bidi w:val="0"/>
            <w:rPr>
              <w:rStyle w:val="Hyperlink"/>
            </w:rPr>
          </w:pPr>
          <w:hyperlink w:anchor="_Toc329296578">
            <w:r w:rsidRPr="2736FFF0" w:rsidR="2736FFF0">
              <w:rPr>
                <w:rStyle w:val="Hyperlink"/>
              </w:rPr>
              <w:t>Business Impact</w:t>
            </w:r>
            <w:r>
              <w:tab/>
            </w:r>
            <w:r>
              <w:fldChar w:fldCharType="begin"/>
            </w:r>
            <w:r>
              <w:instrText xml:space="preserve">PAGEREF _Toc329296578 \h</w:instrText>
            </w:r>
            <w:r>
              <w:fldChar w:fldCharType="separate"/>
            </w:r>
            <w:r w:rsidRPr="2736FFF0" w:rsidR="2736FFF0">
              <w:rPr>
                <w:rStyle w:val="Hyperlink"/>
              </w:rPr>
              <w:t>176</w:t>
            </w:r>
            <w:r>
              <w:fldChar w:fldCharType="end"/>
            </w:r>
          </w:hyperlink>
        </w:p>
        <w:p w:rsidR="33A2D105" w:rsidP="33A2D105" w:rsidRDefault="33A2D105" w14:paraId="0DD002FB" w14:textId="579C1A2B">
          <w:pPr>
            <w:pStyle w:val="TOC4"/>
            <w:tabs>
              <w:tab w:val="right" w:leader="dot" w:pos="8625"/>
            </w:tabs>
            <w:bidi w:val="0"/>
            <w:rPr>
              <w:rStyle w:val="Hyperlink"/>
            </w:rPr>
          </w:pPr>
          <w:hyperlink w:anchor="_Toc1700354404">
            <w:r w:rsidRPr="2736FFF0" w:rsidR="2736FFF0">
              <w:rPr>
                <w:rStyle w:val="Hyperlink"/>
              </w:rPr>
              <w:t>Technical Performance</w:t>
            </w:r>
            <w:r>
              <w:tab/>
            </w:r>
            <w:r>
              <w:fldChar w:fldCharType="begin"/>
            </w:r>
            <w:r>
              <w:instrText xml:space="preserve">PAGEREF _Toc1700354404 \h</w:instrText>
            </w:r>
            <w:r>
              <w:fldChar w:fldCharType="separate"/>
            </w:r>
            <w:r w:rsidRPr="2736FFF0" w:rsidR="2736FFF0">
              <w:rPr>
                <w:rStyle w:val="Hyperlink"/>
              </w:rPr>
              <w:t>177</w:t>
            </w:r>
            <w:r>
              <w:fldChar w:fldCharType="end"/>
            </w:r>
          </w:hyperlink>
        </w:p>
        <w:p w:rsidR="33A2D105" w:rsidP="2736FFF0" w:rsidRDefault="33A2D105" w14:paraId="1723C909" w14:textId="469B6681">
          <w:pPr>
            <w:pStyle w:val="TOC3"/>
            <w:tabs>
              <w:tab w:val="right" w:leader="dot" w:pos="8625"/>
            </w:tabs>
            <w:bidi w:val="0"/>
            <w:rPr>
              <w:rStyle w:val="Hyperlink"/>
            </w:rPr>
          </w:pPr>
          <w:hyperlink w:anchor="_Toc1980980275">
            <w:r w:rsidRPr="2736FFF0" w:rsidR="2736FFF0">
              <w:rPr>
                <w:rStyle w:val="Hyperlink"/>
              </w:rPr>
              <w:t>Key Learnings</w:t>
            </w:r>
            <w:r>
              <w:tab/>
            </w:r>
            <w:r>
              <w:fldChar w:fldCharType="begin"/>
            </w:r>
            <w:r>
              <w:instrText xml:space="preserve">PAGEREF _Toc1980980275 \h</w:instrText>
            </w:r>
            <w:r>
              <w:fldChar w:fldCharType="separate"/>
            </w:r>
            <w:r w:rsidRPr="2736FFF0" w:rsidR="2736FFF0">
              <w:rPr>
                <w:rStyle w:val="Hyperlink"/>
              </w:rPr>
              <w:t>177</w:t>
            </w:r>
            <w:r>
              <w:fldChar w:fldCharType="end"/>
            </w:r>
          </w:hyperlink>
        </w:p>
        <w:p w:rsidR="33A2D105" w:rsidP="33A2D105" w:rsidRDefault="33A2D105" w14:paraId="6A4D72C5" w14:textId="6FC52C20">
          <w:pPr>
            <w:pStyle w:val="TOC4"/>
            <w:tabs>
              <w:tab w:val="right" w:leader="dot" w:pos="8625"/>
            </w:tabs>
            <w:bidi w:val="0"/>
            <w:rPr>
              <w:rStyle w:val="Hyperlink"/>
            </w:rPr>
          </w:pPr>
          <w:hyperlink w:anchor="_Toc730699615">
            <w:r w:rsidRPr="2736FFF0" w:rsidR="2736FFF0">
              <w:rPr>
                <w:rStyle w:val="Hyperlink"/>
              </w:rPr>
              <w:t>User Control Balance</w:t>
            </w:r>
            <w:r>
              <w:tab/>
            </w:r>
            <w:r>
              <w:fldChar w:fldCharType="begin"/>
            </w:r>
            <w:r>
              <w:instrText xml:space="preserve">PAGEREF _Toc730699615 \h</w:instrText>
            </w:r>
            <w:r>
              <w:fldChar w:fldCharType="separate"/>
            </w:r>
            <w:r w:rsidRPr="2736FFF0" w:rsidR="2736FFF0">
              <w:rPr>
                <w:rStyle w:val="Hyperlink"/>
              </w:rPr>
              <w:t>178</w:t>
            </w:r>
            <w:r>
              <w:fldChar w:fldCharType="end"/>
            </w:r>
          </w:hyperlink>
        </w:p>
        <w:p w:rsidR="33A2D105" w:rsidP="2736FFF0" w:rsidRDefault="33A2D105" w14:paraId="1BD6C733" w14:textId="0A1D46A4">
          <w:pPr>
            <w:pStyle w:val="TOC4"/>
            <w:tabs>
              <w:tab w:val="right" w:leader="dot" w:pos="8625"/>
            </w:tabs>
            <w:bidi w:val="0"/>
            <w:rPr>
              <w:rStyle w:val="Hyperlink"/>
            </w:rPr>
          </w:pPr>
          <w:hyperlink w:anchor="_Toc426849407">
            <w:r w:rsidRPr="2736FFF0" w:rsidR="2736FFF0">
              <w:rPr>
                <w:rStyle w:val="Hyperlink"/>
              </w:rPr>
              <w:t>Diversity Importance</w:t>
            </w:r>
            <w:r>
              <w:tab/>
            </w:r>
            <w:r>
              <w:fldChar w:fldCharType="begin"/>
            </w:r>
            <w:r>
              <w:instrText xml:space="preserve">PAGEREF _Toc426849407 \h</w:instrText>
            </w:r>
            <w:r>
              <w:fldChar w:fldCharType="separate"/>
            </w:r>
            <w:r w:rsidRPr="2736FFF0" w:rsidR="2736FFF0">
              <w:rPr>
                <w:rStyle w:val="Hyperlink"/>
              </w:rPr>
              <w:t>179</w:t>
            </w:r>
            <w:r>
              <w:fldChar w:fldCharType="end"/>
            </w:r>
          </w:hyperlink>
        </w:p>
        <w:p w:rsidR="33A2D105" w:rsidP="33A2D105" w:rsidRDefault="33A2D105" w14:paraId="470035EB" w14:textId="4690BAE2">
          <w:pPr>
            <w:pStyle w:val="TOC4"/>
            <w:tabs>
              <w:tab w:val="right" w:leader="dot" w:pos="8625"/>
            </w:tabs>
            <w:bidi w:val="0"/>
            <w:rPr>
              <w:rStyle w:val="Hyperlink"/>
            </w:rPr>
          </w:pPr>
          <w:hyperlink w:anchor="_Toc1168032526">
            <w:r w:rsidRPr="2736FFF0" w:rsidR="2736FFF0">
              <w:rPr>
                <w:rStyle w:val="Hyperlink"/>
              </w:rPr>
              <w:t>Explanation Impact</w:t>
            </w:r>
            <w:r>
              <w:tab/>
            </w:r>
            <w:r>
              <w:fldChar w:fldCharType="begin"/>
            </w:r>
            <w:r>
              <w:instrText xml:space="preserve">PAGEREF _Toc1168032526 \h</w:instrText>
            </w:r>
            <w:r>
              <w:fldChar w:fldCharType="separate"/>
            </w:r>
            <w:r w:rsidRPr="2736FFF0" w:rsidR="2736FFF0">
              <w:rPr>
                <w:rStyle w:val="Hyperlink"/>
              </w:rPr>
              <w:t>179</w:t>
            </w:r>
            <w:r>
              <w:fldChar w:fldCharType="end"/>
            </w:r>
          </w:hyperlink>
        </w:p>
        <w:p w:rsidR="33A2D105" w:rsidP="33A2D105" w:rsidRDefault="33A2D105" w14:paraId="32D2F614" w14:textId="5EEBF950">
          <w:pPr>
            <w:pStyle w:val="TOC4"/>
            <w:tabs>
              <w:tab w:val="right" w:leader="dot" w:pos="8625"/>
            </w:tabs>
            <w:bidi w:val="0"/>
            <w:rPr>
              <w:rStyle w:val="Hyperlink"/>
            </w:rPr>
          </w:pPr>
          <w:hyperlink w:anchor="_Toc832193392">
            <w:r w:rsidRPr="2736FFF0" w:rsidR="2736FFF0">
              <w:rPr>
                <w:rStyle w:val="Hyperlink"/>
              </w:rPr>
              <w:t>Implementation Strategy</w:t>
            </w:r>
            <w:r>
              <w:tab/>
            </w:r>
            <w:r>
              <w:fldChar w:fldCharType="begin"/>
            </w:r>
            <w:r>
              <w:instrText xml:space="preserve">PAGEREF _Toc832193392 \h</w:instrText>
            </w:r>
            <w:r>
              <w:fldChar w:fldCharType="separate"/>
            </w:r>
            <w:r w:rsidRPr="2736FFF0" w:rsidR="2736FFF0">
              <w:rPr>
                <w:rStyle w:val="Hyperlink"/>
              </w:rPr>
              <w:t>180</w:t>
            </w:r>
            <w:r>
              <w:fldChar w:fldCharType="end"/>
            </w:r>
          </w:hyperlink>
        </w:p>
        <w:p w:rsidR="33A2D105" w:rsidP="2736FFF0" w:rsidRDefault="33A2D105" w14:paraId="21C3B90F" w14:textId="29D33B81">
          <w:pPr>
            <w:pStyle w:val="TOC1"/>
            <w:tabs>
              <w:tab w:val="right" w:leader="dot" w:pos="8625"/>
            </w:tabs>
            <w:bidi w:val="0"/>
            <w:rPr>
              <w:rStyle w:val="Hyperlink"/>
            </w:rPr>
          </w:pPr>
          <w:hyperlink w:anchor="_Toc894502823">
            <w:r w:rsidRPr="2736FFF0" w:rsidR="2736FFF0">
              <w:rPr>
                <w:rStyle w:val="Hyperlink"/>
              </w:rPr>
              <w:t>8. Future of AI-First Engineering</w:t>
            </w:r>
            <w:r>
              <w:tab/>
            </w:r>
            <w:r>
              <w:fldChar w:fldCharType="begin"/>
            </w:r>
            <w:r>
              <w:instrText xml:space="preserve">PAGEREF _Toc894502823 \h</w:instrText>
            </w:r>
            <w:r>
              <w:fldChar w:fldCharType="separate"/>
            </w:r>
            <w:r w:rsidRPr="2736FFF0" w:rsidR="2736FFF0">
              <w:rPr>
                <w:rStyle w:val="Hyperlink"/>
              </w:rPr>
              <w:t>180</w:t>
            </w:r>
            <w:r>
              <w:fldChar w:fldCharType="end"/>
            </w:r>
          </w:hyperlink>
        </w:p>
        <w:p w:rsidR="33A2D105" w:rsidP="2736FFF0" w:rsidRDefault="33A2D105" w14:paraId="506B95EE" w14:textId="3236D35E">
          <w:pPr>
            <w:pStyle w:val="TOC2"/>
            <w:tabs>
              <w:tab w:val="right" w:leader="dot" w:pos="8625"/>
            </w:tabs>
            <w:bidi w:val="0"/>
            <w:rPr>
              <w:rStyle w:val="Hyperlink"/>
            </w:rPr>
          </w:pPr>
          <w:hyperlink w:anchor="_Toc1606200238">
            <w:r w:rsidRPr="2736FFF0" w:rsidR="2736FFF0">
              <w:rPr>
                <w:rStyle w:val="Hyperlink"/>
              </w:rPr>
              <w:t>Emerging Trends and Technologies</w:t>
            </w:r>
            <w:r>
              <w:tab/>
            </w:r>
            <w:r>
              <w:fldChar w:fldCharType="begin"/>
            </w:r>
            <w:r>
              <w:instrText xml:space="preserve">PAGEREF _Toc1606200238 \h</w:instrText>
            </w:r>
            <w:r>
              <w:fldChar w:fldCharType="separate"/>
            </w:r>
            <w:r w:rsidRPr="2736FFF0" w:rsidR="2736FFF0">
              <w:rPr>
                <w:rStyle w:val="Hyperlink"/>
              </w:rPr>
              <w:t>181</w:t>
            </w:r>
            <w:r>
              <w:fldChar w:fldCharType="end"/>
            </w:r>
          </w:hyperlink>
        </w:p>
        <w:p w:rsidR="33A2D105" w:rsidP="33A2D105" w:rsidRDefault="33A2D105" w14:paraId="47B11A31" w14:textId="7B4AEC67">
          <w:pPr>
            <w:pStyle w:val="TOC3"/>
            <w:tabs>
              <w:tab w:val="right" w:leader="dot" w:pos="8625"/>
            </w:tabs>
            <w:bidi w:val="0"/>
            <w:rPr>
              <w:rStyle w:val="Hyperlink"/>
            </w:rPr>
          </w:pPr>
          <w:hyperlink w:anchor="_Toc1769390320">
            <w:r w:rsidRPr="2736FFF0" w:rsidR="2736FFF0">
              <w:rPr>
                <w:rStyle w:val="Hyperlink"/>
              </w:rPr>
              <w:t>Multimodal AI Systems</w:t>
            </w:r>
            <w:r>
              <w:tab/>
            </w:r>
            <w:r>
              <w:fldChar w:fldCharType="begin"/>
            </w:r>
            <w:r>
              <w:instrText xml:space="preserve">PAGEREF _Toc1769390320 \h</w:instrText>
            </w:r>
            <w:r>
              <w:fldChar w:fldCharType="separate"/>
            </w:r>
            <w:r w:rsidRPr="2736FFF0" w:rsidR="2736FFF0">
              <w:rPr>
                <w:rStyle w:val="Hyperlink"/>
              </w:rPr>
              <w:t>181</w:t>
            </w:r>
            <w:r>
              <w:fldChar w:fldCharType="end"/>
            </w:r>
          </w:hyperlink>
        </w:p>
        <w:p w:rsidR="33A2D105" w:rsidP="2736FFF0" w:rsidRDefault="33A2D105" w14:paraId="27EAEA37" w14:textId="072CA7F3">
          <w:pPr>
            <w:pStyle w:val="TOC3"/>
            <w:tabs>
              <w:tab w:val="right" w:leader="dot" w:pos="8625"/>
            </w:tabs>
            <w:bidi w:val="0"/>
            <w:rPr>
              <w:rStyle w:val="Hyperlink"/>
            </w:rPr>
          </w:pPr>
          <w:hyperlink w:anchor="_Toc2015813352">
            <w:r w:rsidRPr="2736FFF0" w:rsidR="2736FFF0">
              <w:rPr>
                <w:rStyle w:val="Hyperlink"/>
              </w:rPr>
              <w:t>AI-Assisted Development</w:t>
            </w:r>
            <w:r>
              <w:tab/>
            </w:r>
            <w:r>
              <w:fldChar w:fldCharType="begin"/>
            </w:r>
            <w:r>
              <w:instrText xml:space="preserve">PAGEREF _Toc2015813352 \h</w:instrText>
            </w:r>
            <w:r>
              <w:fldChar w:fldCharType="separate"/>
            </w:r>
            <w:r w:rsidRPr="2736FFF0" w:rsidR="2736FFF0">
              <w:rPr>
                <w:rStyle w:val="Hyperlink"/>
              </w:rPr>
              <w:t>181</w:t>
            </w:r>
            <w:r>
              <w:fldChar w:fldCharType="end"/>
            </w:r>
          </w:hyperlink>
        </w:p>
        <w:p w:rsidR="33A2D105" w:rsidP="2736FFF0" w:rsidRDefault="33A2D105" w14:paraId="502574AF" w14:textId="643AC491">
          <w:pPr>
            <w:pStyle w:val="TOC3"/>
            <w:tabs>
              <w:tab w:val="right" w:leader="dot" w:pos="8625"/>
            </w:tabs>
            <w:bidi w:val="0"/>
            <w:rPr>
              <w:rStyle w:val="Hyperlink"/>
            </w:rPr>
          </w:pPr>
          <w:hyperlink w:anchor="_Toc605391566">
            <w:r w:rsidRPr="2736FFF0" w:rsidR="2736FFF0">
              <w:rPr>
                <w:rStyle w:val="Hyperlink"/>
              </w:rPr>
              <w:t>Edge AI and Distributed Intelligence</w:t>
            </w:r>
            <w:r>
              <w:tab/>
            </w:r>
            <w:r>
              <w:fldChar w:fldCharType="begin"/>
            </w:r>
            <w:r>
              <w:instrText xml:space="preserve">PAGEREF _Toc605391566 \h</w:instrText>
            </w:r>
            <w:r>
              <w:fldChar w:fldCharType="separate"/>
            </w:r>
            <w:r w:rsidRPr="2736FFF0" w:rsidR="2736FFF0">
              <w:rPr>
                <w:rStyle w:val="Hyperlink"/>
              </w:rPr>
              <w:t>182</w:t>
            </w:r>
            <w:r>
              <w:fldChar w:fldCharType="end"/>
            </w:r>
          </w:hyperlink>
        </w:p>
        <w:p w:rsidR="33A2D105" w:rsidP="2736FFF0" w:rsidRDefault="33A2D105" w14:paraId="12598351" w14:textId="7DC5FDB7">
          <w:pPr>
            <w:pStyle w:val="TOC3"/>
            <w:tabs>
              <w:tab w:val="right" w:leader="dot" w:pos="8625"/>
            </w:tabs>
            <w:bidi w:val="0"/>
            <w:rPr>
              <w:rStyle w:val="Hyperlink"/>
            </w:rPr>
          </w:pPr>
          <w:hyperlink w:anchor="_Toc1994251787">
            <w:r w:rsidRPr="2736FFF0" w:rsidR="2736FFF0">
              <w:rPr>
                <w:rStyle w:val="Hyperlink"/>
              </w:rPr>
              <w:t>Autonomous Systems and Agents</w:t>
            </w:r>
            <w:r>
              <w:tab/>
            </w:r>
            <w:r>
              <w:fldChar w:fldCharType="begin"/>
            </w:r>
            <w:r>
              <w:instrText xml:space="preserve">PAGEREF _Toc1994251787 \h</w:instrText>
            </w:r>
            <w:r>
              <w:fldChar w:fldCharType="separate"/>
            </w:r>
            <w:r w:rsidRPr="2736FFF0" w:rsidR="2736FFF0">
              <w:rPr>
                <w:rStyle w:val="Hyperlink"/>
              </w:rPr>
              <w:t>183</w:t>
            </w:r>
            <w:r>
              <w:fldChar w:fldCharType="end"/>
            </w:r>
          </w:hyperlink>
        </w:p>
        <w:p w:rsidR="33A2D105" w:rsidP="2736FFF0" w:rsidRDefault="33A2D105" w14:paraId="4588B29F" w14:textId="57BBFA0E">
          <w:pPr>
            <w:pStyle w:val="TOC3"/>
            <w:tabs>
              <w:tab w:val="right" w:leader="dot" w:pos="8625"/>
            </w:tabs>
            <w:bidi w:val="0"/>
            <w:rPr>
              <w:rStyle w:val="Hyperlink"/>
            </w:rPr>
          </w:pPr>
          <w:hyperlink w:anchor="_Toc1724023558">
            <w:r w:rsidRPr="2736FFF0" w:rsidR="2736FFF0">
              <w:rPr>
                <w:rStyle w:val="Hyperlink"/>
              </w:rPr>
              <w:t>Explainable and Responsible AI</w:t>
            </w:r>
            <w:r>
              <w:tab/>
            </w:r>
            <w:r>
              <w:fldChar w:fldCharType="begin"/>
            </w:r>
            <w:r>
              <w:instrText xml:space="preserve">PAGEREF _Toc1724023558 \h</w:instrText>
            </w:r>
            <w:r>
              <w:fldChar w:fldCharType="separate"/>
            </w:r>
            <w:r w:rsidRPr="2736FFF0" w:rsidR="2736FFF0">
              <w:rPr>
                <w:rStyle w:val="Hyperlink"/>
              </w:rPr>
              <w:t>183</w:t>
            </w:r>
            <w:r>
              <w:fldChar w:fldCharType="end"/>
            </w:r>
          </w:hyperlink>
        </w:p>
        <w:p w:rsidR="33A2D105" w:rsidP="2736FFF0" w:rsidRDefault="33A2D105" w14:paraId="0BBD69F8" w14:textId="5CE82D55">
          <w:pPr>
            <w:pStyle w:val="TOC2"/>
            <w:tabs>
              <w:tab w:val="right" w:leader="dot" w:pos="8625"/>
            </w:tabs>
            <w:bidi w:val="0"/>
            <w:rPr>
              <w:rStyle w:val="Hyperlink"/>
            </w:rPr>
          </w:pPr>
          <w:hyperlink w:anchor="_Toc381784215">
            <w:r w:rsidRPr="2736FFF0" w:rsidR="2736FFF0">
              <w:rPr>
                <w:rStyle w:val="Hyperlink"/>
              </w:rPr>
              <w:t>Predicted Evolution of the Field</w:t>
            </w:r>
            <w:r>
              <w:tab/>
            </w:r>
            <w:r>
              <w:fldChar w:fldCharType="begin"/>
            </w:r>
            <w:r>
              <w:instrText xml:space="preserve">PAGEREF _Toc381784215 \h</w:instrText>
            </w:r>
            <w:r>
              <w:fldChar w:fldCharType="separate"/>
            </w:r>
            <w:r w:rsidRPr="2736FFF0" w:rsidR="2736FFF0">
              <w:rPr>
                <w:rStyle w:val="Hyperlink"/>
              </w:rPr>
              <w:t>184</w:t>
            </w:r>
            <w:r>
              <w:fldChar w:fldCharType="end"/>
            </w:r>
          </w:hyperlink>
        </w:p>
        <w:p w:rsidR="33A2D105" w:rsidP="2736FFF0" w:rsidRDefault="33A2D105" w14:paraId="13F47668" w14:textId="62B09F14">
          <w:pPr>
            <w:pStyle w:val="TOC3"/>
            <w:tabs>
              <w:tab w:val="right" w:leader="dot" w:pos="8625"/>
            </w:tabs>
            <w:bidi w:val="0"/>
            <w:rPr>
              <w:rStyle w:val="Hyperlink"/>
            </w:rPr>
          </w:pPr>
          <w:hyperlink w:anchor="_Toc830630283">
            <w:r w:rsidRPr="2736FFF0" w:rsidR="2736FFF0">
              <w:rPr>
                <w:rStyle w:val="Hyperlink"/>
              </w:rPr>
              <w:t>Integration Phase (Present-2025)</w:t>
            </w:r>
            <w:r>
              <w:tab/>
            </w:r>
            <w:r>
              <w:fldChar w:fldCharType="begin"/>
            </w:r>
            <w:r>
              <w:instrText xml:space="preserve">PAGEREF _Toc830630283 \h</w:instrText>
            </w:r>
            <w:r>
              <w:fldChar w:fldCharType="separate"/>
            </w:r>
            <w:r w:rsidRPr="2736FFF0" w:rsidR="2736FFF0">
              <w:rPr>
                <w:rStyle w:val="Hyperlink"/>
              </w:rPr>
              <w:t>184</w:t>
            </w:r>
            <w:r>
              <w:fldChar w:fldCharType="end"/>
            </w:r>
          </w:hyperlink>
        </w:p>
        <w:p w:rsidR="33A2D105" w:rsidP="2736FFF0" w:rsidRDefault="33A2D105" w14:paraId="7E85A94F" w14:textId="0CB5E8AF">
          <w:pPr>
            <w:pStyle w:val="TOC3"/>
            <w:tabs>
              <w:tab w:val="right" w:leader="dot" w:pos="8625"/>
            </w:tabs>
            <w:bidi w:val="0"/>
            <w:rPr>
              <w:rStyle w:val="Hyperlink"/>
            </w:rPr>
          </w:pPr>
          <w:hyperlink w:anchor="_Toc1545194385">
            <w:r w:rsidRPr="2736FFF0" w:rsidR="2736FFF0">
              <w:rPr>
                <w:rStyle w:val="Hyperlink"/>
              </w:rPr>
              <w:t>Transformation Phase (2025-2030)</w:t>
            </w:r>
            <w:r>
              <w:tab/>
            </w:r>
            <w:r>
              <w:fldChar w:fldCharType="begin"/>
            </w:r>
            <w:r>
              <w:instrText xml:space="preserve">PAGEREF _Toc1545194385 \h</w:instrText>
            </w:r>
            <w:r>
              <w:fldChar w:fldCharType="separate"/>
            </w:r>
            <w:r w:rsidRPr="2736FFF0" w:rsidR="2736FFF0">
              <w:rPr>
                <w:rStyle w:val="Hyperlink"/>
              </w:rPr>
              <w:t>185</w:t>
            </w:r>
            <w:r>
              <w:fldChar w:fldCharType="end"/>
            </w:r>
          </w:hyperlink>
        </w:p>
        <w:p w:rsidR="33A2D105" w:rsidP="33A2D105" w:rsidRDefault="33A2D105" w14:paraId="7FD5C518" w14:textId="19423481">
          <w:pPr>
            <w:pStyle w:val="TOC3"/>
            <w:tabs>
              <w:tab w:val="right" w:leader="dot" w:pos="8625"/>
            </w:tabs>
            <w:bidi w:val="0"/>
            <w:rPr>
              <w:rStyle w:val="Hyperlink"/>
            </w:rPr>
          </w:pPr>
          <w:hyperlink w:anchor="_Toc431214507">
            <w:r w:rsidRPr="2736FFF0" w:rsidR="2736FFF0">
              <w:rPr>
                <w:rStyle w:val="Hyperlink"/>
              </w:rPr>
              <w:t>Autonomous Phase (2030 and beyond)</w:t>
            </w:r>
            <w:r>
              <w:tab/>
            </w:r>
            <w:r>
              <w:fldChar w:fldCharType="begin"/>
            </w:r>
            <w:r>
              <w:instrText xml:space="preserve">PAGEREF _Toc431214507 \h</w:instrText>
            </w:r>
            <w:r>
              <w:fldChar w:fldCharType="separate"/>
            </w:r>
            <w:r w:rsidRPr="2736FFF0" w:rsidR="2736FFF0">
              <w:rPr>
                <w:rStyle w:val="Hyperlink"/>
              </w:rPr>
              <w:t>185</w:t>
            </w:r>
            <w:r>
              <w:fldChar w:fldCharType="end"/>
            </w:r>
          </w:hyperlink>
        </w:p>
        <w:p w:rsidR="33A2D105" w:rsidP="2736FFF0" w:rsidRDefault="33A2D105" w14:paraId="401B28BA" w14:textId="3093754A">
          <w:pPr>
            <w:pStyle w:val="TOC2"/>
            <w:tabs>
              <w:tab w:val="right" w:leader="dot" w:pos="8625"/>
            </w:tabs>
            <w:bidi w:val="0"/>
            <w:rPr>
              <w:rStyle w:val="Hyperlink"/>
            </w:rPr>
          </w:pPr>
          <w:hyperlink w:anchor="_Toc1861935985">
            <w:r w:rsidRPr="2736FFF0" w:rsidR="2736FFF0">
              <w:rPr>
                <w:rStyle w:val="Hyperlink"/>
              </w:rPr>
              <w:t>Challenges and Opportunities</w:t>
            </w:r>
            <w:r>
              <w:tab/>
            </w:r>
            <w:r>
              <w:fldChar w:fldCharType="begin"/>
            </w:r>
            <w:r>
              <w:instrText xml:space="preserve">PAGEREF _Toc1861935985 \h</w:instrText>
            </w:r>
            <w:r>
              <w:fldChar w:fldCharType="separate"/>
            </w:r>
            <w:r w:rsidRPr="2736FFF0" w:rsidR="2736FFF0">
              <w:rPr>
                <w:rStyle w:val="Hyperlink"/>
              </w:rPr>
              <w:t>186</w:t>
            </w:r>
            <w:r>
              <w:fldChar w:fldCharType="end"/>
            </w:r>
          </w:hyperlink>
        </w:p>
        <w:p w:rsidR="33A2D105" w:rsidP="33A2D105" w:rsidRDefault="33A2D105" w14:paraId="39AC10EB" w14:textId="62CE389A">
          <w:pPr>
            <w:pStyle w:val="TOC3"/>
            <w:tabs>
              <w:tab w:val="right" w:leader="dot" w:pos="8625"/>
            </w:tabs>
            <w:bidi w:val="0"/>
            <w:rPr>
              <w:rStyle w:val="Hyperlink"/>
            </w:rPr>
          </w:pPr>
          <w:hyperlink w:anchor="_Toc2124094752">
            <w:r w:rsidRPr="2736FFF0" w:rsidR="2736FFF0">
              <w:rPr>
                <w:rStyle w:val="Hyperlink"/>
              </w:rPr>
              <w:t>Challenges</w:t>
            </w:r>
            <w:r>
              <w:tab/>
            </w:r>
            <w:r>
              <w:fldChar w:fldCharType="begin"/>
            </w:r>
            <w:r>
              <w:instrText xml:space="preserve">PAGEREF _Toc2124094752 \h</w:instrText>
            </w:r>
            <w:r>
              <w:fldChar w:fldCharType="separate"/>
            </w:r>
            <w:r w:rsidRPr="2736FFF0" w:rsidR="2736FFF0">
              <w:rPr>
                <w:rStyle w:val="Hyperlink"/>
              </w:rPr>
              <w:t>186</w:t>
            </w:r>
            <w:r>
              <w:fldChar w:fldCharType="end"/>
            </w:r>
          </w:hyperlink>
        </w:p>
        <w:p w:rsidR="33A2D105" w:rsidP="2736FFF0" w:rsidRDefault="33A2D105" w14:paraId="7930BF27" w14:textId="5C65FB6C">
          <w:pPr>
            <w:pStyle w:val="TOC4"/>
            <w:tabs>
              <w:tab w:val="right" w:leader="dot" w:pos="8625"/>
            </w:tabs>
            <w:bidi w:val="0"/>
            <w:rPr>
              <w:rStyle w:val="Hyperlink"/>
            </w:rPr>
          </w:pPr>
          <w:hyperlink w:anchor="_Toc1287881919">
            <w:r w:rsidRPr="2736FFF0" w:rsidR="2736FFF0">
              <w:rPr>
                <w:rStyle w:val="Hyperlink"/>
              </w:rPr>
              <w:t>Technical Complexity</w:t>
            </w:r>
            <w:r>
              <w:tab/>
            </w:r>
            <w:r>
              <w:fldChar w:fldCharType="begin"/>
            </w:r>
            <w:r>
              <w:instrText xml:space="preserve">PAGEREF _Toc1287881919 \h</w:instrText>
            </w:r>
            <w:r>
              <w:fldChar w:fldCharType="separate"/>
            </w:r>
            <w:r w:rsidRPr="2736FFF0" w:rsidR="2736FFF0">
              <w:rPr>
                <w:rStyle w:val="Hyperlink"/>
              </w:rPr>
              <w:t>186</w:t>
            </w:r>
            <w:r>
              <w:fldChar w:fldCharType="end"/>
            </w:r>
          </w:hyperlink>
        </w:p>
        <w:p w:rsidR="33A2D105" w:rsidP="2736FFF0" w:rsidRDefault="33A2D105" w14:paraId="5633D5D5" w14:textId="6DD1A5F5">
          <w:pPr>
            <w:pStyle w:val="TOC4"/>
            <w:tabs>
              <w:tab w:val="right" w:leader="dot" w:pos="8625"/>
            </w:tabs>
            <w:bidi w:val="0"/>
            <w:rPr>
              <w:rStyle w:val="Hyperlink"/>
            </w:rPr>
          </w:pPr>
          <w:hyperlink w:anchor="_Toc196819589">
            <w:r w:rsidRPr="2736FFF0" w:rsidR="2736FFF0">
              <w:rPr>
                <w:rStyle w:val="Hyperlink"/>
              </w:rPr>
              <w:t>Talent and Education</w:t>
            </w:r>
            <w:r>
              <w:tab/>
            </w:r>
            <w:r>
              <w:fldChar w:fldCharType="begin"/>
            </w:r>
            <w:r>
              <w:instrText xml:space="preserve">PAGEREF _Toc196819589 \h</w:instrText>
            </w:r>
            <w:r>
              <w:fldChar w:fldCharType="separate"/>
            </w:r>
            <w:r w:rsidRPr="2736FFF0" w:rsidR="2736FFF0">
              <w:rPr>
                <w:rStyle w:val="Hyperlink"/>
              </w:rPr>
              <w:t>187</w:t>
            </w:r>
            <w:r>
              <w:fldChar w:fldCharType="end"/>
            </w:r>
          </w:hyperlink>
        </w:p>
        <w:p w:rsidR="33A2D105" w:rsidP="2736FFF0" w:rsidRDefault="33A2D105" w14:paraId="3F7E3959" w14:textId="21627599">
          <w:pPr>
            <w:pStyle w:val="TOC4"/>
            <w:tabs>
              <w:tab w:val="right" w:leader="dot" w:pos="8625"/>
            </w:tabs>
            <w:bidi w:val="0"/>
            <w:rPr>
              <w:rStyle w:val="Hyperlink"/>
            </w:rPr>
          </w:pPr>
          <w:hyperlink w:anchor="_Toc112996810">
            <w:r w:rsidRPr="2736FFF0" w:rsidR="2736FFF0">
              <w:rPr>
                <w:rStyle w:val="Hyperlink"/>
              </w:rPr>
              <w:t>Ethical and Societal Implications</w:t>
            </w:r>
            <w:r>
              <w:tab/>
            </w:r>
            <w:r>
              <w:fldChar w:fldCharType="begin"/>
            </w:r>
            <w:r>
              <w:instrText xml:space="preserve">PAGEREF _Toc112996810 \h</w:instrText>
            </w:r>
            <w:r>
              <w:fldChar w:fldCharType="separate"/>
            </w:r>
            <w:r w:rsidRPr="2736FFF0" w:rsidR="2736FFF0">
              <w:rPr>
                <w:rStyle w:val="Hyperlink"/>
              </w:rPr>
              <w:t>188</w:t>
            </w:r>
            <w:r>
              <w:fldChar w:fldCharType="end"/>
            </w:r>
          </w:hyperlink>
        </w:p>
        <w:p w:rsidR="33A2D105" w:rsidP="2736FFF0" w:rsidRDefault="33A2D105" w14:paraId="27DDB1F2" w14:textId="73790FF0">
          <w:pPr>
            <w:pStyle w:val="TOC4"/>
            <w:tabs>
              <w:tab w:val="right" w:leader="dot" w:pos="8625"/>
            </w:tabs>
            <w:bidi w:val="0"/>
            <w:rPr>
              <w:rStyle w:val="Hyperlink"/>
            </w:rPr>
          </w:pPr>
          <w:hyperlink w:anchor="_Toc933211738">
            <w:r w:rsidRPr="2736FFF0" w:rsidR="2736FFF0">
              <w:rPr>
                <w:rStyle w:val="Hyperlink"/>
              </w:rPr>
              <w:t>Organizational Transformation</w:t>
            </w:r>
            <w:r>
              <w:tab/>
            </w:r>
            <w:r>
              <w:fldChar w:fldCharType="begin"/>
            </w:r>
            <w:r>
              <w:instrText xml:space="preserve">PAGEREF _Toc933211738 \h</w:instrText>
            </w:r>
            <w:r>
              <w:fldChar w:fldCharType="separate"/>
            </w:r>
            <w:r w:rsidRPr="2736FFF0" w:rsidR="2736FFF0">
              <w:rPr>
                <w:rStyle w:val="Hyperlink"/>
              </w:rPr>
              <w:t>188</w:t>
            </w:r>
            <w:r>
              <w:fldChar w:fldCharType="end"/>
            </w:r>
          </w:hyperlink>
        </w:p>
        <w:p w:rsidR="33A2D105" w:rsidP="33A2D105" w:rsidRDefault="33A2D105" w14:paraId="48C785AA" w14:textId="6BD7220D">
          <w:pPr>
            <w:pStyle w:val="TOC3"/>
            <w:tabs>
              <w:tab w:val="right" w:leader="dot" w:pos="8625"/>
            </w:tabs>
            <w:bidi w:val="0"/>
            <w:rPr>
              <w:rStyle w:val="Hyperlink"/>
            </w:rPr>
          </w:pPr>
          <w:hyperlink w:anchor="_Toc725621252">
            <w:r w:rsidRPr="2736FFF0" w:rsidR="2736FFF0">
              <w:rPr>
                <w:rStyle w:val="Hyperlink"/>
              </w:rPr>
              <w:t>Opportunities</w:t>
            </w:r>
            <w:r>
              <w:tab/>
            </w:r>
            <w:r>
              <w:fldChar w:fldCharType="begin"/>
            </w:r>
            <w:r>
              <w:instrText xml:space="preserve">PAGEREF _Toc725621252 \h</w:instrText>
            </w:r>
            <w:r>
              <w:fldChar w:fldCharType="separate"/>
            </w:r>
            <w:r w:rsidRPr="2736FFF0" w:rsidR="2736FFF0">
              <w:rPr>
                <w:rStyle w:val="Hyperlink"/>
              </w:rPr>
              <w:t>189</w:t>
            </w:r>
            <w:r>
              <w:fldChar w:fldCharType="end"/>
            </w:r>
          </w:hyperlink>
        </w:p>
        <w:p w:rsidR="33A2D105" w:rsidP="2736FFF0" w:rsidRDefault="33A2D105" w14:paraId="62179736" w14:textId="57E66DBA">
          <w:pPr>
            <w:pStyle w:val="TOC4"/>
            <w:tabs>
              <w:tab w:val="right" w:leader="dot" w:pos="8625"/>
            </w:tabs>
            <w:bidi w:val="0"/>
            <w:rPr>
              <w:rStyle w:val="Hyperlink"/>
            </w:rPr>
          </w:pPr>
          <w:hyperlink w:anchor="_Toc623968545">
            <w:r w:rsidRPr="2736FFF0" w:rsidR="2736FFF0">
              <w:rPr>
                <w:rStyle w:val="Hyperlink"/>
              </w:rPr>
              <w:t>Unprecedented Capabilities</w:t>
            </w:r>
            <w:r>
              <w:tab/>
            </w:r>
            <w:r>
              <w:fldChar w:fldCharType="begin"/>
            </w:r>
            <w:r>
              <w:instrText xml:space="preserve">PAGEREF _Toc623968545 \h</w:instrText>
            </w:r>
            <w:r>
              <w:fldChar w:fldCharType="separate"/>
            </w:r>
            <w:r w:rsidRPr="2736FFF0" w:rsidR="2736FFF0">
              <w:rPr>
                <w:rStyle w:val="Hyperlink"/>
              </w:rPr>
              <w:t>189</w:t>
            </w:r>
            <w:r>
              <w:fldChar w:fldCharType="end"/>
            </w:r>
          </w:hyperlink>
        </w:p>
        <w:p w:rsidR="33A2D105" w:rsidP="2736FFF0" w:rsidRDefault="33A2D105" w14:paraId="0E1CF55E" w14:textId="7B771C46">
          <w:pPr>
            <w:pStyle w:val="TOC4"/>
            <w:tabs>
              <w:tab w:val="right" w:leader="dot" w:pos="8625"/>
            </w:tabs>
            <w:bidi w:val="0"/>
            <w:rPr>
              <w:rStyle w:val="Hyperlink"/>
            </w:rPr>
          </w:pPr>
          <w:hyperlink w:anchor="_Toc152206110">
            <w:r w:rsidRPr="2736FFF0" w:rsidR="2736FFF0">
              <w:rPr>
                <w:rStyle w:val="Hyperlink"/>
              </w:rPr>
              <w:t>Efficiency and Productivity</w:t>
            </w:r>
            <w:r>
              <w:tab/>
            </w:r>
            <w:r>
              <w:fldChar w:fldCharType="begin"/>
            </w:r>
            <w:r>
              <w:instrText xml:space="preserve">PAGEREF _Toc152206110 \h</w:instrText>
            </w:r>
            <w:r>
              <w:fldChar w:fldCharType="separate"/>
            </w:r>
            <w:r w:rsidRPr="2736FFF0" w:rsidR="2736FFF0">
              <w:rPr>
                <w:rStyle w:val="Hyperlink"/>
              </w:rPr>
              <w:t>190</w:t>
            </w:r>
            <w:r>
              <w:fldChar w:fldCharType="end"/>
            </w:r>
          </w:hyperlink>
        </w:p>
        <w:p w:rsidR="33A2D105" w:rsidP="2736FFF0" w:rsidRDefault="33A2D105" w14:paraId="05E0F0C3" w14:textId="7C523E8F">
          <w:pPr>
            <w:pStyle w:val="TOC4"/>
            <w:tabs>
              <w:tab w:val="right" w:leader="dot" w:pos="8625"/>
            </w:tabs>
            <w:bidi w:val="0"/>
            <w:rPr>
              <w:rStyle w:val="Hyperlink"/>
            </w:rPr>
          </w:pPr>
          <w:hyperlink w:anchor="_Toc2124678290">
            <w:r w:rsidRPr="2736FFF0" w:rsidR="2736FFF0">
              <w:rPr>
                <w:rStyle w:val="Hyperlink"/>
              </w:rPr>
              <w:t>Personalization at Scale</w:t>
            </w:r>
            <w:r>
              <w:tab/>
            </w:r>
            <w:r>
              <w:fldChar w:fldCharType="begin"/>
            </w:r>
            <w:r>
              <w:instrText xml:space="preserve">PAGEREF _Toc2124678290 \h</w:instrText>
            </w:r>
            <w:r>
              <w:fldChar w:fldCharType="separate"/>
            </w:r>
            <w:r w:rsidRPr="2736FFF0" w:rsidR="2736FFF0">
              <w:rPr>
                <w:rStyle w:val="Hyperlink"/>
              </w:rPr>
              <w:t>190</w:t>
            </w:r>
            <w:r>
              <w:fldChar w:fldCharType="end"/>
            </w:r>
          </w:hyperlink>
        </w:p>
        <w:p w:rsidR="33A2D105" w:rsidP="33A2D105" w:rsidRDefault="33A2D105" w14:paraId="1C378CBD" w14:textId="1C830A1D">
          <w:pPr>
            <w:pStyle w:val="TOC4"/>
            <w:tabs>
              <w:tab w:val="right" w:leader="dot" w:pos="8625"/>
            </w:tabs>
            <w:bidi w:val="0"/>
            <w:rPr>
              <w:rStyle w:val="Hyperlink"/>
            </w:rPr>
          </w:pPr>
          <w:hyperlink w:anchor="_Toc1791980087">
            <w:r w:rsidRPr="2736FFF0" w:rsidR="2736FFF0">
              <w:rPr>
                <w:rStyle w:val="Hyperlink"/>
              </w:rPr>
              <w:t>Cross-Domain Innovation</w:t>
            </w:r>
            <w:r>
              <w:tab/>
            </w:r>
            <w:r>
              <w:fldChar w:fldCharType="begin"/>
            </w:r>
            <w:r>
              <w:instrText xml:space="preserve">PAGEREF _Toc1791980087 \h</w:instrText>
            </w:r>
            <w:r>
              <w:fldChar w:fldCharType="separate"/>
            </w:r>
            <w:r w:rsidRPr="2736FFF0" w:rsidR="2736FFF0">
              <w:rPr>
                <w:rStyle w:val="Hyperlink"/>
              </w:rPr>
              <w:t>191</w:t>
            </w:r>
            <w:r>
              <w:fldChar w:fldCharType="end"/>
            </w:r>
          </w:hyperlink>
        </w:p>
        <w:p w:rsidR="33A2D105" w:rsidP="2736FFF0" w:rsidRDefault="33A2D105" w14:paraId="6DF0822E" w14:textId="7124FA3D">
          <w:pPr>
            <w:pStyle w:val="TOC2"/>
            <w:tabs>
              <w:tab w:val="right" w:leader="dot" w:pos="8625"/>
            </w:tabs>
            <w:bidi w:val="0"/>
            <w:rPr>
              <w:rStyle w:val="Hyperlink"/>
            </w:rPr>
          </w:pPr>
          <w:hyperlink w:anchor="_Toc1176264129">
            <w:r w:rsidRPr="2736FFF0" w:rsidR="2736FFF0">
              <w:rPr>
                <w:rStyle w:val="Hyperlink"/>
              </w:rPr>
              <w:t>Preparing for the Future</w:t>
            </w:r>
            <w:r>
              <w:tab/>
            </w:r>
            <w:r>
              <w:fldChar w:fldCharType="begin"/>
            </w:r>
            <w:r>
              <w:instrText xml:space="preserve">PAGEREF _Toc1176264129 \h</w:instrText>
            </w:r>
            <w:r>
              <w:fldChar w:fldCharType="separate"/>
            </w:r>
            <w:r w:rsidRPr="2736FFF0" w:rsidR="2736FFF0">
              <w:rPr>
                <w:rStyle w:val="Hyperlink"/>
              </w:rPr>
              <w:t>191</w:t>
            </w:r>
            <w:r>
              <w:fldChar w:fldCharType="end"/>
            </w:r>
          </w:hyperlink>
        </w:p>
        <w:p w:rsidR="33A2D105" w:rsidP="2736FFF0" w:rsidRDefault="33A2D105" w14:paraId="24230D32" w14:textId="4F5D37B2">
          <w:pPr>
            <w:pStyle w:val="TOC3"/>
            <w:tabs>
              <w:tab w:val="right" w:leader="dot" w:pos="8625"/>
            </w:tabs>
            <w:bidi w:val="0"/>
            <w:rPr>
              <w:rStyle w:val="Hyperlink"/>
            </w:rPr>
          </w:pPr>
          <w:hyperlink w:anchor="_Toc1967400119">
            <w:r w:rsidRPr="2736FFF0" w:rsidR="2736FFF0">
              <w:rPr>
                <w:rStyle w:val="Hyperlink"/>
              </w:rPr>
              <w:t>For Organizations</w:t>
            </w:r>
            <w:r>
              <w:tab/>
            </w:r>
            <w:r>
              <w:fldChar w:fldCharType="begin"/>
            </w:r>
            <w:r>
              <w:instrText xml:space="preserve">PAGEREF _Toc1967400119 \h</w:instrText>
            </w:r>
            <w:r>
              <w:fldChar w:fldCharType="separate"/>
            </w:r>
            <w:r w:rsidRPr="2736FFF0" w:rsidR="2736FFF0">
              <w:rPr>
                <w:rStyle w:val="Hyperlink"/>
              </w:rPr>
              <w:t>191</w:t>
            </w:r>
            <w:r>
              <w:fldChar w:fldCharType="end"/>
            </w:r>
          </w:hyperlink>
        </w:p>
        <w:p w:rsidR="33A2D105" w:rsidP="33A2D105" w:rsidRDefault="33A2D105" w14:paraId="54ED18BA" w14:textId="02D4AD5E">
          <w:pPr>
            <w:pStyle w:val="TOC4"/>
            <w:tabs>
              <w:tab w:val="right" w:leader="dot" w:pos="8625"/>
            </w:tabs>
            <w:bidi w:val="0"/>
            <w:rPr>
              <w:rStyle w:val="Hyperlink"/>
            </w:rPr>
          </w:pPr>
          <w:hyperlink w:anchor="_Toc251158593">
            <w:r w:rsidRPr="2736FFF0" w:rsidR="2736FFF0">
              <w:rPr>
                <w:rStyle w:val="Hyperlink"/>
              </w:rPr>
              <w:t>Strategic Preparation</w:t>
            </w:r>
            <w:r>
              <w:tab/>
            </w:r>
            <w:r>
              <w:fldChar w:fldCharType="begin"/>
            </w:r>
            <w:r>
              <w:instrText xml:space="preserve">PAGEREF _Toc251158593 \h</w:instrText>
            </w:r>
            <w:r>
              <w:fldChar w:fldCharType="separate"/>
            </w:r>
            <w:r w:rsidRPr="2736FFF0" w:rsidR="2736FFF0">
              <w:rPr>
                <w:rStyle w:val="Hyperlink"/>
              </w:rPr>
              <w:t>191</w:t>
            </w:r>
            <w:r>
              <w:fldChar w:fldCharType="end"/>
            </w:r>
          </w:hyperlink>
        </w:p>
        <w:p w:rsidR="33A2D105" w:rsidP="2736FFF0" w:rsidRDefault="33A2D105" w14:paraId="2308559C" w14:textId="6EC3BD26">
          <w:pPr>
            <w:pStyle w:val="TOC4"/>
            <w:tabs>
              <w:tab w:val="right" w:leader="dot" w:pos="8625"/>
            </w:tabs>
            <w:bidi w:val="0"/>
            <w:rPr>
              <w:rStyle w:val="Hyperlink"/>
            </w:rPr>
          </w:pPr>
          <w:hyperlink w:anchor="_Toc222490096">
            <w:r w:rsidRPr="2736FFF0" w:rsidR="2736FFF0">
              <w:rPr>
                <w:rStyle w:val="Hyperlink"/>
              </w:rPr>
              <w:t>Technical Infrastructure</w:t>
            </w:r>
            <w:r>
              <w:tab/>
            </w:r>
            <w:r>
              <w:fldChar w:fldCharType="begin"/>
            </w:r>
            <w:r>
              <w:instrText xml:space="preserve">PAGEREF _Toc222490096 \h</w:instrText>
            </w:r>
            <w:r>
              <w:fldChar w:fldCharType="separate"/>
            </w:r>
            <w:r w:rsidRPr="2736FFF0" w:rsidR="2736FFF0">
              <w:rPr>
                <w:rStyle w:val="Hyperlink"/>
              </w:rPr>
              <w:t>192</w:t>
            </w:r>
            <w:r>
              <w:fldChar w:fldCharType="end"/>
            </w:r>
          </w:hyperlink>
        </w:p>
        <w:p w:rsidR="33A2D105" w:rsidP="33A2D105" w:rsidRDefault="33A2D105" w14:paraId="296DD4C1" w14:textId="39178B4F">
          <w:pPr>
            <w:pStyle w:val="TOC4"/>
            <w:tabs>
              <w:tab w:val="right" w:leader="dot" w:pos="8625"/>
            </w:tabs>
            <w:bidi w:val="0"/>
            <w:rPr>
              <w:rStyle w:val="Hyperlink"/>
            </w:rPr>
          </w:pPr>
          <w:hyperlink w:anchor="_Toc425532648">
            <w:r w:rsidRPr="2736FFF0" w:rsidR="2736FFF0">
              <w:rPr>
                <w:rStyle w:val="Hyperlink"/>
              </w:rPr>
              <w:t>Talent Development</w:t>
            </w:r>
            <w:r>
              <w:tab/>
            </w:r>
            <w:r>
              <w:fldChar w:fldCharType="begin"/>
            </w:r>
            <w:r>
              <w:instrText xml:space="preserve">PAGEREF _Toc425532648 \h</w:instrText>
            </w:r>
            <w:r>
              <w:fldChar w:fldCharType="separate"/>
            </w:r>
            <w:r w:rsidRPr="2736FFF0" w:rsidR="2736FFF0">
              <w:rPr>
                <w:rStyle w:val="Hyperlink"/>
              </w:rPr>
              <w:t>193</w:t>
            </w:r>
            <w:r>
              <w:fldChar w:fldCharType="end"/>
            </w:r>
          </w:hyperlink>
        </w:p>
        <w:p w:rsidR="33A2D105" w:rsidP="33A2D105" w:rsidRDefault="33A2D105" w14:paraId="2CB569B7" w14:textId="5721F5A7">
          <w:pPr>
            <w:pStyle w:val="TOC4"/>
            <w:tabs>
              <w:tab w:val="right" w:leader="dot" w:pos="8625"/>
            </w:tabs>
            <w:bidi w:val="0"/>
            <w:rPr>
              <w:rStyle w:val="Hyperlink"/>
            </w:rPr>
          </w:pPr>
          <w:hyperlink w:anchor="_Toc536824996">
            <w:r w:rsidRPr="2736FFF0" w:rsidR="2736FFF0">
              <w:rPr>
                <w:rStyle w:val="Hyperlink"/>
              </w:rPr>
              <w:t>Cultural Transformation</w:t>
            </w:r>
            <w:r>
              <w:tab/>
            </w:r>
            <w:r>
              <w:fldChar w:fldCharType="begin"/>
            </w:r>
            <w:r>
              <w:instrText xml:space="preserve">PAGEREF _Toc536824996 \h</w:instrText>
            </w:r>
            <w:r>
              <w:fldChar w:fldCharType="separate"/>
            </w:r>
            <w:r w:rsidRPr="2736FFF0" w:rsidR="2736FFF0">
              <w:rPr>
                <w:rStyle w:val="Hyperlink"/>
              </w:rPr>
              <w:t>193</w:t>
            </w:r>
            <w:r>
              <w:fldChar w:fldCharType="end"/>
            </w:r>
          </w:hyperlink>
        </w:p>
        <w:p w:rsidR="33A2D105" w:rsidP="2736FFF0" w:rsidRDefault="33A2D105" w14:paraId="39E7AF65" w14:textId="2896F4E4">
          <w:pPr>
            <w:pStyle w:val="TOC3"/>
            <w:tabs>
              <w:tab w:val="right" w:leader="dot" w:pos="8625"/>
            </w:tabs>
            <w:bidi w:val="0"/>
            <w:rPr>
              <w:rStyle w:val="Hyperlink"/>
            </w:rPr>
          </w:pPr>
          <w:hyperlink w:anchor="_Toc1497738227">
            <w:r w:rsidRPr="2736FFF0" w:rsidR="2736FFF0">
              <w:rPr>
                <w:rStyle w:val="Hyperlink"/>
              </w:rPr>
              <w:t>For Individual Engineers</w:t>
            </w:r>
            <w:r>
              <w:tab/>
            </w:r>
            <w:r>
              <w:fldChar w:fldCharType="begin"/>
            </w:r>
            <w:r>
              <w:instrText xml:space="preserve">PAGEREF _Toc1497738227 \h</w:instrText>
            </w:r>
            <w:r>
              <w:fldChar w:fldCharType="separate"/>
            </w:r>
            <w:r w:rsidRPr="2736FFF0" w:rsidR="2736FFF0">
              <w:rPr>
                <w:rStyle w:val="Hyperlink"/>
              </w:rPr>
              <w:t>194</w:t>
            </w:r>
            <w:r>
              <w:fldChar w:fldCharType="end"/>
            </w:r>
          </w:hyperlink>
        </w:p>
        <w:p w:rsidR="33A2D105" w:rsidP="33A2D105" w:rsidRDefault="33A2D105" w14:paraId="67888BE1" w14:textId="5E82E691">
          <w:pPr>
            <w:pStyle w:val="TOC4"/>
            <w:tabs>
              <w:tab w:val="right" w:leader="dot" w:pos="8625"/>
            </w:tabs>
            <w:bidi w:val="0"/>
            <w:rPr>
              <w:rStyle w:val="Hyperlink"/>
            </w:rPr>
          </w:pPr>
          <w:hyperlink w:anchor="_Toc1508776346">
            <w:r w:rsidRPr="2736FFF0" w:rsidR="2736FFF0">
              <w:rPr>
                <w:rStyle w:val="Hyperlink"/>
              </w:rPr>
              <w:t>Skill Development</w:t>
            </w:r>
            <w:r>
              <w:tab/>
            </w:r>
            <w:r>
              <w:fldChar w:fldCharType="begin"/>
            </w:r>
            <w:r>
              <w:instrText xml:space="preserve">PAGEREF _Toc1508776346 \h</w:instrText>
            </w:r>
            <w:r>
              <w:fldChar w:fldCharType="separate"/>
            </w:r>
            <w:r w:rsidRPr="2736FFF0" w:rsidR="2736FFF0">
              <w:rPr>
                <w:rStyle w:val="Hyperlink"/>
              </w:rPr>
              <w:t>194</w:t>
            </w:r>
            <w:r>
              <w:fldChar w:fldCharType="end"/>
            </w:r>
          </w:hyperlink>
        </w:p>
        <w:p w:rsidR="33A2D105" w:rsidP="2736FFF0" w:rsidRDefault="33A2D105" w14:paraId="48649587" w14:textId="33391610">
          <w:pPr>
            <w:pStyle w:val="TOC4"/>
            <w:tabs>
              <w:tab w:val="right" w:leader="dot" w:pos="8625"/>
            </w:tabs>
            <w:bidi w:val="0"/>
            <w:rPr>
              <w:rStyle w:val="Hyperlink"/>
            </w:rPr>
          </w:pPr>
          <w:hyperlink w:anchor="_Toc19597670">
            <w:r w:rsidRPr="2736FFF0" w:rsidR="2736FFF0">
              <w:rPr>
                <w:rStyle w:val="Hyperlink"/>
              </w:rPr>
              <w:t>Learning Approach</w:t>
            </w:r>
            <w:r>
              <w:tab/>
            </w:r>
            <w:r>
              <w:fldChar w:fldCharType="begin"/>
            </w:r>
            <w:r>
              <w:instrText xml:space="preserve">PAGEREF _Toc19597670 \h</w:instrText>
            </w:r>
            <w:r>
              <w:fldChar w:fldCharType="separate"/>
            </w:r>
            <w:r w:rsidRPr="2736FFF0" w:rsidR="2736FFF0">
              <w:rPr>
                <w:rStyle w:val="Hyperlink"/>
              </w:rPr>
              <w:t>195</w:t>
            </w:r>
            <w:r>
              <w:fldChar w:fldCharType="end"/>
            </w:r>
          </w:hyperlink>
        </w:p>
        <w:p w:rsidR="33A2D105" w:rsidP="2736FFF0" w:rsidRDefault="33A2D105" w14:paraId="276985FC" w14:textId="0BF29340">
          <w:pPr>
            <w:pStyle w:val="TOC4"/>
            <w:tabs>
              <w:tab w:val="right" w:leader="dot" w:pos="8625"/>
            </w:tabs>
            <w:bidi w:val="0"/>
            <w:rPr>
              <w:rStyle w:val="Hyperlink"/>
            </w:rPr>
          </w:pPr>
          <w:hyperlink w:anchor="_Toc1795581494">
            <w:r w:rsidRPr="2736FFF0" w:rsidR="2736FFF0">
              <w:rPr>
                <w:rStyle w:val="Hyperlink"/>
              </w:rPr>
              <w:t>Career Positioning</w:t>
            </w:r>
            <w:r>
              <w:tab/>
            </w:r>
            <w:r>
              <w:fldChar w:fldCharType="begin"/>
            </w:r>
            <w:r>
              <w:instrText xml:space="preserve">PAGEREF _Toc1795581494 \h</w:instrText>
            </w:r>
            <w:r>
              <w:fldChar w:fldCharType="separate"/>
            </w:r>
            <w:r w:rsidRPr="2736FFF0" w:rsidR="2736FFF0">
              <w:rPr>
                <w:rStyle w:val="Hyperlink"/>
              </w:rPr>
              <w:t>195</w:t>
            </w:r>
            <w:r>
              <w:fldChar w:fldCharType="end"/>
            </w:r>
          </w:hyperlink>
        </w:p>
        <w:p w:rsidR="33A2D105" w:rsidP="33A2D105" w:rsidRDefault="33A2D105" w14:paraId="0B9BAD83" w14:textId="1A219B49">
          <w:pPr>
            <w:pStyle w:val="TOC4"/>
            <w:tabs>
              <w:tab w:val="right" w:leader="dot" w:pos="8625"/>
            </w:tabs>
            <w:bidi w:val="0"/>
            <w:rPr>
              <w:rStyle w:val="Hyperlink"/>
            </w:rPr>
          </w:pPr>
          <w:hyperlink w:anchor="_Toc881074855">
            <w:r w:rsidRPr="2736FFF0" w:rsidR="2736FFF0">
              <w:rPr>
                <w:rStyle w:val="Hyperlink"/>
              </w:rPr>
              <w:t>Ethical Awareness</w:t>
            </w:r>
            <w:r>
              <w:tab/>
            </w:r>
            <w:r>
              <w:fldChar w:fldCharType="begin"/>
            </w:r>
            <w:r>
              <w:instrText xml:space="preserve">PAGEREF _Toc881074855 \h</w:instrText>
            </w:r>
            <w:r>
              <w:fldChar w:fldCharType="separate"/>
            </w:r>
            <w:r w:rsidRPr="2736FFF0" w:rsidR="2736FFF0">
              <w:rPr>
                <w:rStyle w:val="Hyperlink"/>
              </w:rPr>
              <w:t>196</w:t>
            </w:r>
            <w:r>
              <w:fldChar w:fldCharType="end"/>
            </w:r>
          </w:hyperlink>
        </w:p>
        <w:p w:rsidR="33A2D105" w:rsidP="2736FFF0" w:rsidRDefault="33A2D105" w14:paraId="1E762147" w14:textId="2A73244A">
          <w:pPr>
            <w:pStyle w:val="TOC1"/>
            <w:tabs>
              <w:tab w:val="right" w:leader="dot" w:pos="8625"/>
            </w:tabs>
            <w:bidi w:val="0"/>
            <w:rPr>
              <w:rStyle w:val="Hyperlink"/>
            </w:rPr>
          </w:pPr>
          <w:hyperlink w:anchor="_Toc243328132">
            <w:r w:rsidRPr="2736FFF0" w:rsidR="2736FFF0">
              <w:rPr>
                <w:rStyle w:val="Hyperlink"/>
              </w:rPr>
              <w:t>9. Setting the Bar for AI Innovation</w:t>
            </w:r>
            <w:r>
              <w:tab/>
            </w:r>
            <w:r>
              <w:fldChar w:fldCharType="begin"/>
            </w:r>
            <w:r>
              <w:instrText xml:space="preserve">PAGEREF _Toc243328132 \h</w:instrText>
            </w:r>
            <w:r>
              <w:fldChar w:fldCharType="separate"/>
            </w:r>
            <w:r w:rsidRPr="2736FFF0" w:rsidR="2736FFF0">
              <w:rPr>
                <w:rStyle w:val="Hyperlink"/>
              </w:rPr>
              <w:t>198</w:t>
            </w:r>
            <w:r>
              <w:fldChar w:fldCharType="end"/>
            </w:r>
          </w:hyperlink>
        </w:p>
        <w:p w:rsidR="33A2D105" w:rsidP="2736FFF0" w:rsidRDefault="33A2D105" w14:paraId="653C6828" w14:textId="0449535C">
          <w:pPr>
            <w:pStyle w:val="TOC2"/>
            <w:tabs>
              <w:tab w:val="right" w:leader="dot" w:pos="8625"/>
            </w:tabs>
            <w:bidi w:val="0"/>
            <w:rPr>
              <w:rStyle w:val="Hyperlink"/>
            </w:rPr>
          </w:pPr>
          <w:hyperlink w:anchor="_Toc1720763564">
            <w:r w:rsidRPr="2736FFF0" w:rsidR="2736FFF0">
              <w:rPr>
                <w:rStyle w:val="Hyperlink"/>
              </w:rPr>
              <w:t>Criteria for AI Feature Selection</w:t>
            </w:r>
            <w:r>
              <w:tab/>
            </w:r>
            <w:r>
              <w:fldChar w:fldCharType="begin"/>
            </w:r>
            <w:r>
              <w:instrText xml:space="preserve">PAGEREF _Toc1720763564 \h</w:instrText>
            </w:r>
            <w:r>
              <w:fldChar w:fldCharType="separate"/>
            </w:r>
            <w:r w:rsidRPr="2736FFF0" w:rsidR="2736FFF0">
              <w:rPr>
                <w:rStyle w:val="Hyperlink"/>
              </w:rPr>
              <w:t>198</w:t>
            </w:r>
            <w:r>
              <w:fldChar w:fldCharType="end"/>
            </w:r>
          </w:hyperlink>
        </w:p>
        <w:p w:rsidR="33A2D105" w:rsidP="2736FFF0" w:rsidRDefault="33A2D105" w14:paraId="2C20A336" w14:textId="7C5FF6AB">
          <w:pPr>
            <w:pStyle w:val="TOC3"/>
            <w:tabs>
              <w:tab w:val="right" w:leader="dot" w:pos="8625"/>
            </w:tabs>
            <w:bidi w:val="0"/>
            <w:rPr>
              <w:rStyle w:val="Hyperlink"/>
            </w:rPr>
          </w:pPr>
          <w:hyperlink w:anchor="_Toc674961086">
            <w:r w:rsidRPr="2736FFF0" w:rsidR="2736FFF0">
              <w:rPr>
                <w:rStyle w:val="Hyperlink"/>
              </w:rPr>
              <w:t>Value-to-Complexity Ratio</w:t>
            </w:r>
            <w:r>
              <w:tab/>
            </w:r>
            <w:r>
              <w:fldChar w:fldCharType="begin"/>
            </w:r>
            <w:r>
              <w:instrText xml:space="preserve">PAGEREF _Toc674961086 \h</w:instrText>
            </w:r>
            <w:r>
              <w:fldChar w:fldCharType="separate"/>
            </w:r>
            <w:r w:rsidRPr="2736FFF0" w:rsidR="2736FFF0">
              <w:rPr>
                <w:rStyle w:val="Hyperlink"/>
              </w:rPr>
              <w:t>198</w:t>
            </w:r>
            <w:r>
              <w:fldChar w:fldCharType="end"/>
            </w:r>
          </w:hyperlink>
        </w:p>
        <w:p w:rsidR="33A2D105" w:rsidP="33A2D105" w:rsidRDefault="33A2D105" w14:paraId="43C4A7CC" w14:textId="2114E2E3">
          <w:pPr>
            <w:pStyle w:val="TOC3"/>
            <w:tabs>
              <w:tab w:val="right" w:leader="dot" w:pos="8625"/>
            </w:tabs>
            <w:bidi w:val="0"/>
            <w:rPr>
              <w:rStyle w:val="Hyperlink"/>
            </w:rPr>
          </w:pPr>
          <w:hyperlink w:anchor="_Toc1797451801">
            <w:r w:rsidRPr="2736FFF0" w:rsidR="2736FFF0">
              <w:rPr>
                <w:rStyle w:val="Hyperlink"/>
              </w:rPr>
              <w:t>Differentiation Potential</w:t>
            </w:r>
            <w:r>
              <w:tab/>
            </w:r>
            <w:r>
              <w:fldChar w:fldCharType="begin"/>
            </w:r>
            <w:r>
              <w:instrText xml:space="preserve">PAGEREF _Toc1797451801 \h</w:instrText>
            </w:r>
            <w:r>
              <w:fldChar w:fldCharType="separate"/>
            </w:r>
            <w:r w:rsidRPr="2736FFF0" w:rsidR="2736FFF0">
              <w:rPr>
                <w:rStyle w:val="Hyperlink"/>
              </w:rPr>
              <w:t>199</w:t>
            </w:r>
            <w:r>
              <w:fldChar w:fldCharType="end"/>
            </w:r>
          </w:hyperlink>
        </w:p>
        <w:p w:rsidR="33A2D105" w:rsidP="2736FFF0" w:rsidRDefault="33A2D105" w14:paraId="2C710B2E" w14:textId="5075B018">
          <w:pPr>
            <w:pStyle w:val="TOC3"/>
            <w:tabs>
              <w:tab w:val="right" w:leader="dot" w:pos="8625"/>
            </w:tabs>
            <w:bidi w:val="0"/>
            <w:rPr>
              <w:rStyle w:val="Hyperlink"/>
            </w:rPr>
          </w:pPr>
          <w:hyperlink w:anchor="_Toc938835384">
            <w:r w:rsidRPr="2736FFF0" w:rsidR="2736FFF0">
              <w:rPr>
                <w:rStyle w:val="Hyperlink"/>
              </w:rPr>
              <w:t>Data Leverage</w:t>
            </w:r>
            <w:r>
              <w:tab/>
            </w:r>
            <w:r>
              <w:fldChar w:fldCharType="begin"/>
            </w:r>
            <w:r>
              <w:instrText xml:space="preserve">PAGEREF _Toc938835384 \h</w:instrText>
            </w:r>
            <w:r>
              <w:fldChar w:fldCharType="separate"/>
            </w:r>
            <w:r w:rsidRPr="2736FFF0" w:rsidR="2736FFF0">
              <w:rPr>
                <w:rStyle w:val="Hyperlink"/>
              </w:rPr>
              <w:t>200</w:t>
            </w:r>
            <w:r>
              <w:fldChar w:fldCharType="end"/>
            </w:r>
          </w:hyperlink>
        </w:p>
        <w:p w:rsidR="33A2D105" w:rsidP="2736FFF0" w:rsidRDefault="33A2D105" w14:paraId="3F3A4148" w14:textId="42586EB6">
          <w:pPr>
            <w:pStyle w:val="TOC3"/>
            <w:tabs>
              <w:tab w:val="right" w:leader="dot" w:pos="8625"/>
            </w:tabs>
            <w:bidi w:val="0"/>
            <w:rPr>
              <w:rStyle w:val="Hyperlink"/>
            </w:rPr>
          </w:pPr>
          <w:hyperlink w:anchor="_Toc1719348321">
            <w:r w:rsidRPr="2736FFF0" w:rsidR="2736FFF0">
              <w:rPr>
                <w:rStyle w:val="Hyperlink"/>
              </w:rPr>
              <w:t>User Experience Enhancement</w:t>
            </w:r>
            <w:r>
              <w:tab/>
            </w:r>
            <w:r>
              <w:fldChar w:fldCharType="begin"/>
            </w:r>
            <w:r>
              <w:instrText xml:space="preserve">PAGEREF _Toc1719348321 \h</w:instrText>
            </w:r>
            <w:r>
              <w:fldChar w:fldCharType="separate"/>
            </w:r>
            <w:r w:rsidRPr="2736FFF0" w:rsidR="2736FFF0">
              <w:rPr>
                <w:rStyle w:val="Hyperlink"/>
              </w:rPr>
              <w:t>200</w:t>
            </w:r>
            <w:r>
              <w:fldChar w:fldCharType="end"/>
            </w:r>
          </w:hyperlink>
        </w:p>
        <w:p w:rsidR="33A2D105" w:rsidP="2736FFF0" w:rsidRDefault="33A2D105" w14:paraId="305D6C56" w14:textId="16D17ECF">
          <w:pPr>
            <w:pStyle w:val="TOC3"/>
            <w:tabs>
              <w:tab w:val="right" w:leader="dot" w:pos="8625"/>
            </w:tabs>
            <w:bidi w:val="0"/>
            <w:rPr>
              <w:rStyle w:val="Hyperlink"/>
            </w:rPr>
          </w:pPr>
          <w:hyperlink w:anchor="_Toc1227464423">
            <w:r w:rsidRPr="2736FFF0" w:rsidR="2736FFF0">
              <w:rPr>
                <w:rStyle w:val="Hyperlink"/>
              </w:rPr>
              <w:t>Strategic Alignment</w:t>
            </w:r>
            <w:r>
              <w:tab/>
            </w:r>
            <w:r>
              <w:fldChar w:fldCharType="begin"/>
            </w:r>
            <w:r>
              <w:instrText xml:space="preserve">PAGEREF _Toc1227464423 \h</w:instrText>
            </w:r>
            <w:r>
              <w:fldChar w:fldCharType="separate"/>
            </w:r>
            <w:r w:rsidRPr="2736FFF0" w:rsidR="2736FFF0">
              <w:rPr>
                <w:rStyle w:val="Hyperlink"/>
              </w:rPr>
              <w:t>201</w:t>
            </w:r>
            <w:r>
              <w:fldChar w:fldCharType="end"/>
            </w:r>
          </w:hyperlink>
        </w:p>
        <w:p w:rsidR="33A2D105" w:rsidP="2736FFF0" w:rsidRDefault="33A2D105" w14:paraId="76950683" w14:textId="730F35A8">
          <w:pPr>
            <w:pStyle w:val="TOC2"/>
            <w:tabs>
              <w:tab w:val="right" w:leader="dot" w:pos="8625"/>
            </w:tabs>
            <w:bidi w:val="0"/>
            <w:rPr>
              <w:rStyle w:val="Hyperlink"/>
            </w:rPr>
          </w:pPr>
          <w:hyperlink w:anchor="_Toc1502148231">
            <w:r w:rsidRPr="2736FFF0" w:rsidR="2736FFF0">
              <w:rPr>
                <w:rStyle w:val="Hyperlink"/>
              </w:rPr>
              <w:t>"Demonstrating the Possibility of the Inconceivable"</w:t>
            </w:r>
            <w:r>
              <w:tab/>
            </w:r>
            <w:r>
              <w:fldChar w:fldCharType="begin"/>
            </w:r>
            <w:r>
              <w:instrText xml:space="preserve">PAGEREF _Toc1502148231 \h</w:instrText>
            </w:r>
            <w:r>
              <w:fldChar w:fldCharType="separate"/>
            </w:r>
            <w:r w:rsidRPr="2736FFF0" w:rsidR="2736FFF0">
              <w:rPr>
                <w:rStyle w:val="Hyperlink"/>
              </w:rPr>
              <w:t>201</w:t>
            </w:r>
            <w:r>
              <w:fldChar w:fldCharType="end"/>
            </w:r>
          </w:hyperlink>
        </w:p>
        <w:p w:rsidR="33A2D105" w:rsidP="2736FFF0" w:rsidRDefault="33A2D105" w14:paraId="138B44B4" w14:textId="25A19557">
          <w:pPr>
            <w:pStyle w:val="TOC3"/>
            <w:tabs>
              <w:tab w:val="right" w:leader="dot" w:pos="8625"/>
            </w:tabs>
            <w:bidi w:val="0"/>
            <w:rPr>
              <w:rStyle w:val="Hyperlink"/>
            </w:rPr>
          </w:pPr>
          <w:hyperlink w:anchor="_Toc1923325777">
            <w:r w:rsidRPr="2736FFF0" w:rsidR="2736FFF0">
              <w:rPr>
                <w:rStyle w:val="Hyperlink"/>
              </w:rPr>
              <w:t>Balancing Moonshot Thinking with Incremental Progress</w:t>
            </w:r>
            <w:r>
              <w:tab/>
            </w:r>
            <w:r>
              <w:fldChar w:fldCharType="begin"/>
            </w:r>
            <w:r>
              <w:instrText xml:space="preserve">PAGEREF _Toc1923325777 \h</w:instrText>
            </w:r>
            <w:r>
              <w:fldChar w:fldCharType="separate"/>
            </w:r>
            <w:r w:rsidRPr="2736FFF0" w:rsidR="2736FFF0">
              <w:rPr>
                <w:rStyle w:val="Hyperlink"/>
              </w:rPr>
              <w:t>202</w:t>
            </w:r>
            <w:r>
              <w:fldChar w:fldCharType="end"/>
            </w:r>
          </w:hyperlink>
        </w:p>
        <w:p w:rsidR="33A2D105" w:rsidP="2736FFF0" w:rsidRDefault="33A2D105" w14:paraId="18902BEE" w14:textId="1B230EA8">
          <w:pPr>
            <w:pStyle w:val="TOC3"/>
            <w:tabs>
              <w:tab w:val="right" w:leader="dot" w:pos="8625"/>
            </w:tabs>
            <w:bidi w:val="0"/>
            <w:rPr>
              <w:rStyle w:val="Hyperlink"/>
            </w:rPr>
          </w:pPr>
          <w:hyperlink w:anchor="_Toc1098591824">
            <w:r w:rsidRPr="2736FFF0" w:rsidR="2736FFF0">
              <w:rPr>
                <w:rStyle w:val="Hyperlink"/>
              </w:rPr>
              <w:t>Creating "Wow Moments"</w:t>
            </w:r>
            <w:r>
              <w:tab/>
            </w:r>
            <w:r>
              <w:fldChar w:fldCharType="begin"/>
            </w:r>
            <w:r>
              <w:instrText xml:space="preserve">PAGEREF _Toc1098591824 \h</w:instrText>
            </w:r>
            <w:r>
              <w:fldChar w:fldCharType="separate"/>
            </w:r>
            <w:r w:rsidRPr="2736FFF0" w:rsidR="2736FFF0">
              <w:rPr>
                <w:rStyle w:val="Hyperlink"/>
              </w:rPr>
              <w:t>203</w:t>
            </w:r>
            <w:r>
              <w:fldChar w:fldCharType="end"/>
            </w:r>
          </w:hyperlink>
        </w:p>
        <w:p w:rsidR="33A2D105" w:rsidP="33A2D105" w:rsidRDefault="33A2D105" w14:paraId="4C5FC29D" w14:textId="618243DF">
          <w:pPr>
            <w:pStyle w:val="TOC2"/>
            <w:tabs>
              <w:tab w:val="right" w:leader="dot" w:pos="8625"/>
            </w:tabs>
            <w:bidi w:val="0"/>
            <w:rPr>
              <w:rStyle w:val="Hyperlink"/>
            </w:rPr>
          </w:pPr>
          <w:hyperlink w:anchor="_Toc669346415">
            <w:r w:rsidRPr="2736FFF0" w:rsidR="2736FFF0">
              <w:rPr>
                <w:rStyle w:val="Hyperlink"/>
              </w:rPr>
              <w:t>Innovation Governance</w:t>
            </w:r>
            <w:r>
              <w:tab/>
            </w:r>
            <w:r>
              <w:fldChar w:fldCharType="begin"/>
            </w:r>
            <w:r>
              <w:instrText xml:space="preserve">PAGEREF _Toc669346415 \h</w:instrText>
            </w:r>
            <w:r>
              <w:fldChar w:fldCharType="separate"/>
            </w:r>
            <w:r w:rsidRPr="2736FFF0" w:rsidR="2736FFF0">
              <w:rPr>
                <w:rStyle w:val="Hyperlink"/>
              </w:rPr>
              <w:t>204</w:t>
            </w:r>
            <w:r>
              <w:fldChar w:fldCharType="end"/>
            </w:r>
          </w:hyperlink>
        </w:p>
        <w:p w:rsidR="33A2D105" w:rsidP="33A2D105" w:rsidRDefault="33A2D105" w14:paraId="7CB3729F" w14:textId="510F218E">
          <w:pPr>
            <w:pStyle w:val="TOC3"/>
            <w:tabs>
              <w:tab w:val="right" w:leader="dot" w:pos="8625"/>
            </w:tabs>
            <w:bidi w:val="0"/>
            <w:rPr>
              <w:rStyle w:val="Hyperlink"/>
            </w:rPr>
          </w:pPr>
          <w:hyperlink w:anchor="_Toc1774014008">
            <w:r w:rsidRPr="2736FFF0" w:rsidR="2736FFF0">
              <w:rPr>
                <w:rStyle w:val="Hyperlink"/>
              </w:rPr>
              <w:t>Innovation Portfolio Management</w:t>
            </w:r>
            <w:r>
              <w:tab/>
            </w:r>
            <w:r>
              <w:fldChar w:fldCharType="begin"/>
            </w:r>
            <w:r>
              <w:instrText xml:space="preserve">PAGEREF _Toc1774014008 \h</w:instrText>
            </w:r>
            <w:r>
              <w:fldChar w:fldCharType="separate"/>
            </w:r>
            <w:r w:rsidRPr="2736FFF0" w:rsidR="2736FFF0">
              <w:rPr>
                <w:rStyle w:val="Hyperlink"/>
              </w:rPr>
              <w:t>204</w:t>
            </w:r>
            <w:r>
              <w:fldChar w:fldCharType="end"/>
            </w:r>
          </w:hyperlink>
        </w:p>
        <w:p w:rsidR="33A2D105" w:rsidP="33A2D105" w:rsidRDefault="33A2D105" w14:paraId="227CAB63" w14:textId="34872D03">
          <w:pPr>
            <w:pStyle w:val="TOC3"/>
            <w:tabs>
              <w:tab w:val="right" w:leader="dot" w:pos="8625"/>
            </w:tabs>
            <w:bidi w:val="0"/>
            <w:rPr>
              <w:rStyle w:val="Hyperlink"/>
            </w:rPr>
          </w:pPr>
          <w:hyperlink w:anchor="_Toc131681214">
            <w:r w:rsidRPr="2736FFF0" w:rsidR="2736FFF0">
              <w:rPr>
                <w:rStyle w:val="Hyperlink"/>
              </w:rPr>
              <w:t>Ethical Innovation Frameworks</w:t>
            </w:r>
            <w:r>
              <w:tab/>
            </w:r>
            <w:r>
              <w:fldChar w:fldCharType="begin"/>
            </w:r>
            <w:r>
              <w:instrText xml:space="preserve">PAGEREF _Toc131681214 \h</w:instrText>
            </w:r>
            <w:r>
              <w:fldChar w:fldCharType="separate"/>
            </w:r>
            <w:r w:rsidRPr="2736FFF0" w:rsidR="2736FFF0">
              <w:rPr>
                <w:rStyle w:val="Hyperlink"/>
              </w:rPr>
              <w:t>205</w:t>
            </w:r>
            <w:r>
              <w:fldChar w:fldCharType="end"/>
            </w:r>
          </w:hyperlink>
        </w:p>
        <w:p w:rsidR="33A2D105" w:rsidP="33A2D105" w:rsidRDefault="33A2D105" w14:paraId="5454C3BE" w14:textId="6564F279">
          <w:pPr>
            <w:pStyle w:val="TOC3"/>
            <w:tabs>
              <w:tab w:val="right" w:leader="dot" w:pos="8625"/>
            </w:tabs>
            <w:bidi w:val="0"/>
            <w:rPr>
              <w:rStyle w:val="Hyperlink"/>
            </w:rPr>
          </w:pPr>
          <w:hyperlink w:anchor="_Toc1459891744">
            <w:r w:rsidRPr="2736FFF0" w:rsidR="2736FFF0">
              <w:rPr>
                <w:rStyle w:val="Hyperlink"/>
              </w:rPr>
              <w:t>Creating Space for Experimentation</w:t>
            </w:r>
            <w:r>
              <w:tab/>
            </w:r>
            <w:r>
              <w:fldChar w:fldCharType="begin"/>
            </w:r>
            <w:r>
              <w:instrText xml:space="preserve">PAGEREF _Toc1459891744 \h</w:instrText>
            </w:r>
            <w:r>
              <w:fldChar w:fldCharType="separate"/>
            </w:r>
            <w:r w:rsidRPr="2736FFF0" w:rsidR="2736FFF0">
              <w:rPr>
                <w:rStyle w:val="Hyperlink"/>
              </w:rPr>
              <w:t>207</w:t>
            </w:r>
            <w:r>
              <w:fldChar w:fldCharType="end"/>
            </w:r>
          </w:hyperlink>
        </w:p>
        <w:p w:rsidR="33A2D105" w:rsidP="2736FFF0" w:rsidRDefault="33A2D105" w14:paraId="64D660CD" w14:textId="5CD2DCE6">
          <w:pPr>
            <w:pStyle w:val="TOC2"/>
            <w:tabs>
              <w:tab w:val="right" w:leader="dot" w:pos="8625"/>
            </w:tabs>
            <w:bidi w:val="0"/>
            <w:rPr>
              <w:rStyle w:val="Hyperlink"/>
            </w:rPr>
          </w:pPr>
          <w:hyperlink w:anchor="_Toc227748018">
            <w:r w:rsidRPr="2736FFF0" w:rsidR="2736FFF0">
              <w:rPr>
                <w:rStyle w:val="Hyperlink"/>
              </w:rPr>
              <w:t>Case Studies in AI Innovation</w:t>
            </w:r>
            <w:r>
              <w:tab/>
            </w:r>
            <w:r>
              <w:fldChar w:fldCharType="begin"/>
            </w:r>
            <w:r>
              <w:instrText xml:space="preserve">PAGEREF _Toc227748018 \h</w:instrText>
            </w:r>
            <w:r>
              <w:fldChar w:fldCharType="separate"/>
            </w:r>
            <w:r w:rsidRPr="2736FFF0" w:rsidR="2736FFF0">
              <w:rPr>
                <w:rStyle w:val="Hyperlink"/>
              </w:rPr>
              <w:t>208</w:t>
            </w:r>
            <w:r>
              <w:fldChar w:fldCharType="end"/>
            </w:r>
          </w:hyperlink>
        </w:p>
        <w:p w:rsidR="33A2D105" w:rsidP="33A2D105" w:rsidRDefault="33A2D105" w14:paraId="389C34F0" w14:textId="21E88C7F">
          <w:pPr>
            <w:pStyle w:val="TOC3"/>
            <w:tabs>
              <w:tab w:val="right" w:leader="dot" w:pos="8625"/>
            </w:tabs>
            <w:bidi w:val="0"/>
            <w:rPr>
              <w:rStyle w:val="Hyperlink"/>
            </w:rPr>
          </w:pPr>
          <w:hyperlink w:anchor="_Toc68189689">
            <w:r w:rsidRPr="2736FFF0" w:rsidR="2736FFF0">
              <w:rPr>
                <w:rStyle w:val="Hyperlink"/>
              </w:rPr>
              <w:t>Case Study 1: Transformative Text Generation</w:t>
            </w:r>
            <w:r>
              <w:tab/>
            </w:r>
            <w:r>
              <w:fldChar w:fldCharType="begin"/>
            </w:r>
            <w:r>
              <w:instrText xml:space="preserve">PAGEREF _Toc68189689 \h</w:instrText>
            </w:r>
            <w:r>
              <w:fldChar w:fldCharType="separate"/>
            </w:r>
            <w:r w:rsidRPr="2736FFF0" w:rsidR="2736FFF0">
              <w:rPr>
                <w:rStyle w:val="Hyperlink"/>
              </w:rPr>
              <w:t>208</w:t>
            </w:r>
            <w:r>
              <w:fldChar w:fldCharType="end"/>
            </w:r>
          </w:hyperlink>
        </w:p>
        <w:p w:rsidR="33A2D105" w:rsidP="2736FFF0" w:rsidRDefault="33A2D105" w14:paraId="45E60C5D" w14:textId="7E9E7BD5">
          <w:pPr>
            <w:pStyle w:val="TOC3"/>
            <w:tabs>
              <w:tab w:val="right" w:leader="dot" w:pos="8625"/>
            </w:tabs>
            <w:bidi w:val="0"/>
            <w:rPr>
              <w:rStyle w:val="Hyperlink"/>
            </w:rPr>
          </w:pPr>
          <w:hyperlink w:anchor="_Toc320464397">
            <w:r w:rsidRPr="2736FFF0" w:rsidR="2736FFF0">
              <w:rPr>
                <w:rStyle w:val="Hyperlink"/>
              </w:rPr>
              <w:t>Case Study 2: Reimagining Creative Workflows</w:t>
            </w:r>
            <w:r>
              <w:tab/>
            </w:r>
            <w:r>
              <w:fldChar w:fldCharType="begin"/>
            </w:r>
            <w:r>
              <w:instrText xml:space="preserve">PAGEREF _Toc320464397 \h</w:instrText>
            </w:r>
            <w:r>
              <w:fldChar w:fldCharType="separate"/>
            </w:r>
            <w:r w:rsidRPr="2736FFF0" w:rsidR="2736FFF0">
              <w:rPr>
                <w:rStyle w:val="Hyperlink"/>
              </w:rPr>
              <w:t>210</w:t>
            </w:r>
            <w:r>
              <w:fldChar w:fldCharType="end"/>
            </w:r>
          </w:hyperlink>
        </w:p>
        <w:p w:rsidR="33A2D105" w:rsidP="2736FFF0" w:rsidRDefault="33A2D105" w14:paraId="4330FA61" w14:textId="3B7286D8">
          <w:pPr>
            <w:pStyle w:val="TOC2"/>
            <w:tabs>
              <w:tab w:val="right" w:leader="dot" w:pos="8625"/>
            </w:tabs>
            <w:bidi w:val="0"/>
            <w:rPr>
              <w:rStyle w:val="Hyperlink"/>
            </w:rPr>
          </w:pPr>
          <w:hyperlink w:anchor="_Toc683367158">
            <w:r w:rsidRPr="2736FFF0" w:rsidR="2736FFF0">
              <w:rPr>
                <w:rStyle w:val="Hyperlink"/>
              </w:rPr>
              <w:t>Conclusion: The Innovation Imperative</w:t>
            </w:r>
            <w:r>
              <w:tab/>
            </w:r>
            <w:r>
              <w:fldChar w:fldCharType="begin"/>
            </w:r>
            <w:r>
              <w:instrText xml:space="preserve">PAGEREF _Toc683367158 \h</w:instrText>
            </w:r>
            <w:r>
              <w:fldChar w:fldCharType="separate"/>
            </w:r>
            <w:r w:rsidRPr="2736FFF0" w:rsidR="2736FFF0">
              <w:rPr>
                <w:rStyle w:val="Hyperlink"/>
              </w:rPr>
              <w:t>213</w:t>
            </w:r>
            <w:r>
              <w:fldChar w:fldCharType="end"/>
            </w:r>
          </w:hyperlink>
        </w:p>
        <w:p w:rsidR="33A2D105" w:rsidP="2736FFF0" w:rsidRDefault="33A2D105" w14:paraId="69398266" w14:textId="16EEF521">
          <w:pPr>
            <w:pStyle w:val="TOC1"/>
            <w:tabs>
              <w:tab w:val="right" w:leader="dot" w:pos="8625"/>
            </w:tabs>
            <w:bidi w:val="0"/>
            <w:rPr>
              <w:rStyle w:val="Hyperlink"/>
            </w:rPr>
          </w:pPr>
          <w:hyperlink w:anchor="_Toc772858863">
            <w:r w:rsidRPr="2736FFF0" w:rsidR="2736FFF0">
              <w:rPr>
                <w:rStyle w:val="Hyperlink"/>
              </w:rPr>
              <w:t>10. Conclusion</w:t>
            </w:r>
            <w:r>
              <w:tab/>
            </w:r>
            <w:r>
              <w:fldChar w:fldCharType="begin"/>
            </w:r>
            <w:r>
              <w:instrText xml:space="preserve">PAGEREF _Toc772858863 \h</w:instrText>
            </w:r>
            <w:r>
              <w:fldChar w:fldCharType="separate"/>
            </w:r>
            <w:r w:rsidRPr="2736FFF0" w:rsidR="2736FFF0">
              <w:rPr>
                <w:rStyle w:val="Hyperlink"/>
              </w:rPr>
              <w:t>214</w:t>
            </w:r>
            <w:r>
              <w:fldChar w:fldCharType="end"/>
            </w:r>
          </w:hyperlink>
        </w:p>
        <w:p w:rsidR="33A2D105" w:rsidP="33A2D105" w:rsidRDefault="33A2D105" w14:paraId="69978904" w14:textId="76CFE3AA">
          <w:pPr>
            <w:pStyle w:val="TOC2"/>
            <w:tabs>
              <w:tab w:val="right" w:leader="dot" w:pos="8625"/>
            </w:tabs>
            <w:bidi w:val="0"/>
            <w:rPr>
              <w:rStyle w:val="Hyperlink"/>
            </w:rPr>
          </w:pPr>
          <w:hyperlink w:anchor="_Toc1676545954">
            <w:r w:rsidRPr="2736FFF0" w:rsidR="2736FFF0">
              <w:rPr>
                <w:rStyle w:val="Hyperlink"/>
              </w:rPr>
              <w:t>Summary of Key Insights</w:t>
            </w:r>
            <w:r>
              <w:tab/>
            </w:r>
            <w:r>
              <w:fldChar w:fldCharType="begin"/>
            </w:r>
            <w:r>
              <w:instrText xml:space="preserve">PAGEREF _Toc1676545954 \h</w:instrText>
            </w:r>
            <w:r>
              <w:fldChar w:fldCharType="separate"/>
            </w:r>
            <w:r w:rsidRPr="2736FFF0" w:rsidR="2736FFF0">
              <w:rPr>
                <w:rStyle w:val="Hyperlink"/>
              </w:rPr>
              <w:t>215</w:t>
            </w:r>
            <w:r>
              <w:fldChar w:fldCharType="end"/>
            </w:r>
          </w:hyperlink>
        </w:p>
        <w:p w:rsidR="33A2D105" w:rsidP="33A2D105" w:rsidRDefault="33A2D105" w14:paraId="2BECC522" w14:textId="195D3DC6">
          <w:pPr>
            <w:pStyle w:val="TOC3"/>
            <w:tabs>
              <w:tab w:val="right" w:leader="dot" w:pos="8625"/>
            </w:tabs>
            <w:bidi w:val="0"/>
            <w:rPr>
              <w:rStyle w:val="Hyperlink"/>
            </w:rPr>
          </w:pPr>
          <w:hyperlink w:anchor="_Toc32121277">
            <w:r w:rsidRPr="2736FFF0" w:rsidR="2736FFF0">
              <w:rPr>
                <w:rStyle w:val="Hyperlink"/>
              </w:rPr>
              <w:t>AI-First as a Paradigm Shift</w:t>
            </w:r>
            <w:r>
              <w:tab/>
            </w:r>
            <w:r>
              <w:fldChar w:fldCharType="begin"/>
            </w:r>
            <w:r>
              <w:instrText xml:space="preserve">PAGEREF _Toc32121277 \h</w:instrText>
            </w:r>
            <w:r>
              <w:fldChar w:fldCharType="separate"/>
            </w:r>
            <w:r w:rsidRPr="2736FFF0" w:rsidR="2736FFF0">
              <w:rPr>
                <w:rStyle w:val="Hyperlink"/>
              </w:rPr>
              <w:t>215</w:t>
            </w:r>
            <w:r>
              <w:fldChar w:fldCharType="end"/>
            </w:r>
          </w:hyperlink>
        </w:p>
        <w:p w:rsidR="33A2D105" w:rsidP="33A2D105" w:rsidRDefault="33A2D105" w14:paraId="31536547" w14:textId="41ED76C5">
          <w:pPr>
            <w:pStyle w:val="TOC3"/>
            <w:tabs>
              <w:tab w:val="right" w:leader="dot" w:pos="8625"/>
            </w:tabs>
            <w:bidi w:val="0"/>
            <w:rPr>
              <w:rStyle w:val="Hyperlink"/>
            </w:rPr>
          </w:pPr>
          <w:hyperlink w:anchor="_Toc1524755266">
            <w:r w:rsidRPr="2736FFF0" w:rsidR="2736FFF0">
              <w:rPr>
                <w:rStyle w:val="Hyperlink"/>
              </w:rPr>
              <w:t>Data Strategy as a Foundation for Success</w:t>
            </w:r>
            <w:r>
              <w:tab/>
            </w:r>
            <w:r>
              <w:fldChar w:fldCharType="begin"/>
            </w:r>
            <w:r>
              <w:instrText xml:space="preserve">PAGEREF _Toc1524755266 \h</w:instrText>
            </w:r>
            <w:r>
              <w:fldChar w:fldCharType="separate"/>
            </w:r>
            <w:r w:rsidRPr="2736FFF0" w:rsidR="2736FFF0">
              <w:rPr>
                <w:rStyle w:val="Hyperlink"/>
              </w:rPr>
              <w:t>216</w:t>
            </w:r>
            <w:r>
              <w:fldChar w:fldCharType="end"/>
            </w:r>
          </w:hyperlink>
        </w:p>
        <w:p w:rsidR="33A2D105" w:rsidP="2736FFF0" w:rsidRDefault="33A2D105" w14:paraId="513F67A9" w14:textId="26D5A266">
          <w:pPr>
            <w:pStyle w:val="TOC2"/>
            <w:tabs>
              <w:tab w:val="right" w:leader="dot" w:pos="8625"/>
            </w:tabs>
            <w:bidi w:val="0"/>
            <w:rPr>
              <w:rStyle w:val="Hyperlink"/>
            </w:rPr>
          </w:pPr>
          <w:hyperlink w:anchor="_Toc938677053">
            <w:r w:rsidRPr="2736FFF0" w:rsidR="2736FFF0">
              <w:rPr>
                <w:rStyle w:val="Hyperlink"/>
              </w:rPr>
              <w:t>Practical Recommendations</w:t>
            </w:r>
            <w:r>
              <w:tab/>
            </w:r>
            <w:r>
              <w:fldChar w:fldCharType="begin"/>
            </w:r>
            <w:r>
              <w:instrText xml:space="preserve">PAGEREF _Toc938677053 \h</w:instrText>
            </w:r>
            <w:r>
              <w:fldChar w:fldCharType="separate"/>
            </w:r>
            <w:r w:rsidRPr="2736FFF0" w:rsidR="2736FFF0">
              <w:rPr>
                <w:rStyle w:val="Hyperlink"/>
              </w:rPr>
              <w:t>217</w:t>
            </w:r>
            <w:r>
              <w:fldChar w:fldCharType="end"/>
            </w:r>
          </w:hyperlink>
        </w:p>
        <w:p w:rsidR="33A2D105" w:rsidP="2736FFF0" w:rsidRDefault="33A2D105" w14:paraId="682D391A" w14:textId="0D3E2A07">
          <w:pPr>
            <w:pStyle w:val="TOC3"/>
            <w:tabs>
              <w:tab w:val="right" w:leader="dot" w:pos="8625"/>
            </w:tabs>
            <w:bidi w:val="0"/>
            <w:rPr>
              <w:rStyle w:val="Hyperlink"/>
            </w:rPr>
          </w:pPr>
          <w:hyperlink w:anchor="_Toc1645684955">
            <w:r w:rsidRPr="2736FFF0" w:rsidR="2736FFF0">
              <w:rPr>
                <w:rStyle w:val="Hyperlink"/>
              </w:rPr>
              <w:t>For Organizations</w:t>
            </w:r>
            <w:r>
              <w:tab/>
            </w:r>
            <w:r>
              <w:fldChar w:fldCharType="begin"/>
            </w:r>
            <w:r>
              <w:instrText xml:space="preserve">PAGEREF _Toc1645684955 \h</w:instrText>
            </w:r>
            <w:r>
              <w:fldChar w:fldCharType="separate"/>
            </w:r>
            <w:r w:rsidRPr="2736FFF0" w:rsidR="2736FFF0">
              <w:rPr>
                <w:rStyle w:val="Hyperlink"/>
              </w:rPr>
              <w:t>217</w:t>
            </w:r>
            <w:r>
              <w:fldChar w:fldCharType="end"/>
            </w:r>
          </w:hyperlink>
        </w:p>
        <w:p w:rsidR="33A2D105" w:rsidP="2736FFF0" w:rsidRDefault="33A2D105" w14:paraId="283418C0" w14:textId="4CEBE265">
          <w:pPr>
            <w:pStyle w:val="TOC4"/>
            <w:tabs>
              <w:tab w:val="right" w:leader="dot" w:pos="8625"/>
            </w:tabs>
            <w:bidi w:val="0"/>
            <w:rPr>
              <w:rStyle w:val="Hyperlink"/>
            </w:rPr>
          </w:pPr>
          <w:hyperlink w:anchor="_Toc1305129237">
            <w:r w:rsidRPr="2736FFF0" w:rsidR="2736FFF0">
              <w:rPr>
                <w:rStyle w:val="Hyperlink"/>
              </w:rPr>
              <w:t>Start with Strategy, Not Technology</w:t>
            </w:r>
            <w:r>
              <w:tab/>
            </w:r>
            <w:r>
              <w:fldChar w:fldCharType="begin"/>
            </w:r>
            <w:r>
              <w:instrText xml:space="preserve">PAGEREF _Toc1305129237 \h</w:instrText>
            </w:r>
            <w:r>
              <w:fldChar w:fldCharType="separate"/>
            </w:r>
            <w:r w:rsidRPr="2736FFF0" w:rsidR="2736FFF0">
              <w:rPr>
                <w:rStyle w:val="Hyperlink"/>
              </w:rPr>
              <w:t>217</w:t>
            </w:r>
            <w:r>
              <w:fldChar w:fldCharType="end"/>
            </w:r>
          </w:hyperlink>
        </w:p>
        <w:p w:rsidR="33A2D105" w:rsidP="2736FFF0" w:rsidRDefault="33A2D105" w14:paraId="6D4B460D" w14:textId="11671544">
          <w:pPr>
            <w:pStyle w:val="TOC4"/>
            <w:tabs>
              <w:tab w:val="right" w:leader="dot" w:pos="8625"/>
            </w:tabs>
            <w:bidi w:val="0"/>
            <w:rPr>
              <w:rStyle w:val="Hyperlink"/>
            </w:rPr>
          </w:pPr>
          <w:hyperlink w:anchor="_Toc924190252">
            <w:r w:rsidRPr="2736FFF0" w:rsidR="2736FFF0">
              <w:rPr>
                <w:rStyle w:val="Hyperlink"/>
              </w:rPr>
              <w:t>Invest in Data Infrastructure</w:t>
            </w:r>
            <w:r>
              <w:tab/>
            </w:r>
            <w:r>
              <w:fldChar w:fldCharType="begin"/>
            </w:r>
            <w:r>
              <w:instrText xml:space="preserve">PAGEREF _Toc924190252 \h</w:instrText>
            </w:r>
            <w:r>
              <w:fldChar w:fldCharType="separate"/>
            </w:r>
            <w:r w:rsidRPr="2736FFF0" w:rsidR="2736FFF0">
              <w:rPr>
                <w:rStyle w:val="Hyperlink"/>
              </w:rPr>
              <w:t>218</w:t>
            </w:r>
            <w:r>
              <w:fldChar w:fldCharType="end"/>
            </w:r>
          </w:hyperlink>
        </w:p>
        <w:p w:rsidR="33A2D105" w:rsidP="2736FFF0" w:rsidRDefault="33A2D105" w14:paraId="08F4FC0B" w14:textId="7E7B008C">
          <w:pPr>
            <w:pStyle w:val="TOC4"/>
            <w:tabs>
              <w:tab w:val="right" w:leader="dot" w:pos="8625"/>
            </w:tabs>
            <w:bidi w:val="0"/>
            <w:rPr>
              <w:rStyle w:val="Hyperlink"/>
            </w:rPr>
          </w:pPr>
          <w:hyperlink w:anchor="_Toc1294100704">
            <w:r w:rsidRPr="2736FFF0" w:rsidR="2736FFF0">
              <w:rPr>
                <w:rStyle w:val="Hyperlink"/>
              </w:rPr>
              <w:t>Build Multidisciplinary Teams</w:t>
            </w:r>
            <w:r>
              <w:tab/>
            </w:r>
            <w:r>
              <w:fldChar w:fldCharType="begin"/>
            </w:r>
            <w:r>
              <w:instrText xml:space="preserve">PAGEREF _Toc1294100704 \h</w:instrText>
            </w:r>
            <w:r>
              <w:fldChar w:fldCharType="separate"/>
            </w:r>
            <w:r w:rsidRPr="2736FFF0" w:rsidR="2736FFF0">
              <w:rPr>
                <w:rStyle w:val="Hyperlink"/>
              </w:rPr>
              <w:t>219</w:t>
            </w:r>
            <w:r>
              <w:fldChar w:fldCharType="end"/>
            </w:r>
          </w:hyperlink>
        </w:p>
        <w:p w:rsidR="33A2D105" w:rsidP="2736FFF0" w:rsidRDefault="33A2D105" w14:paraId="58B47387" w14:textId="666C5A7A">
          <w:pPr>
            <w:pStyle w:val="TOC4"/>
            <w:tabs>
              <w:tab w:val="right" w:leader="dot" w:pos="8625"/>
            </w:tabs>
            <w:bidi w:val="0"/>
            <w:rPr>
              <w:rStyle w:val="Hyperlink"/>
            </w:rPr>
          </w:pPr>
          <w:hyperlink w:anchor="_Toc537277018">
            <w:r w:rsidRPr="2736FFF0" w:rsidR="2736FFF0">
              <w:rPr>
                <w:rStyle w:val="Hyperlink"/>
              </w:rPr>
              <w:t>Establish AI Governance</w:t>
            </w:r>
            <w:r>
              <w:tab/>
            </w:r>
            <w:r>
              <w:fldChar w:fldCharType="begin"/>
            </w:r>
            <w:r>
              <w:instrText xml:space="preserve">PAGEREF _Toc537277018 \h</w:instrText>
            </w:r>
            <w:r>
              <w:fldChar w:fldCharType="separate"/>
            </w:r>
            <w:r w:rsidRPr="2736FFF0" w:rsidR="2736FFF0">
              <w:rPr>
                <w:rStyle w:val="Hyperlink"/>
              </w:rPr>
              <w:t>219</w:t>
            </w:r>
            <w:r>
              <w:fldChar w:fldCharType="end"/>
            </w:r>
          </w:hyperlink>
        </w:p>
        <w:p w:rsidR="33A2D105" w:rsidP="2736FFF0" w:rsidRDefault="33A2D105" w14:paraId="37708DB9" w14:textId="31C8C15B">
          <w:pPr>
            <w:pStyle w:val="TOC4"/>
            <w:tabs>
              <w:tab w:val="right" w:leader="dot" w:pos="8625"/>
            </w:tabs>
            <w:bidi w:val="0"/>
            <w:rPr>
              <w:rStyle w:val="Hyperlink"/>
            </w:rPr>
          </w:pPr>
          <w:hyperlink w:anchor="_Toc862217038">
            <w:r w:rsidRPr="2736FFF0" w:rsidR="2736FFF0">
              <w:rPr>
                <w:rStyle w:val="Hyperlink"/>
              </w:rPr>
              <w:t>Adopt Iterative Development Practices</w:t>
            </w:r>
            <w:r>
              <w:tab/>
            </w:r>
            <w:r>
              <w:fldChar w:fldCharType="begin"/>
            </w:r>
            <w:r>
              <w:instrText xml:space="preserve">PAGEREF _Toc862217038 \h</w:instrText>
            </w:r>
            <w:r>
              <w:fldChar w:fldCharType="separate"/>
            </w:r>
            <w:r w:rsidRPr="2736FFF0" w:rsidR="2736FFF0">
              <w:rPr>
                <w:rStyle w:val="Hyperlink"/>
              </w:rPr>
              <w:t>220</w:t>
            </w:r>
            <w:r>
              <w:fldChar w:fldCharType="end"/>
            </w:r>
          </w:hyperlink>
        </w:p>
        <w:p w:rsidR="33A2D105" w:rsidP="2736FFF0" w:rsidRDefault="33A2D105" w14:paraId="25967A56" w14:textId="36922F6F">
          <w:pPr>
            <w:pStyle w:val="TOC3"/>
            <w:tabs>
              <w:tab w:val="right" w:leader="dot" w:pos="8625"/>
            </w:tabs>
            <w:bidi w:val="0"/>
            <w:rPr>
              <w:rStyle w:val="Hyperlink"/>
            </w:rPr>
          </w:pPr>
          <w:hyperlink w:anchor="_Toc691769806">
            <w:r w:rsidRPr="2736FFF0" w:rsidR="2736FFF0">
              <w:rPr>
                <w:rStyle w:val="Hyperlink"/>
              </w:rPr>
              <w:t>For Individual Engineers</w:t>
            </w:r>
            <w:r>
              <w:tab/>
            </w:r>
            <w:r>
              <w:fldChar w:fldCharType="begin"/>
            </w:r>
            <w:r>
              <w:instrText xml:space="preserve">PAGEREF _Toc691769806 \h</w:instrText>
            </w:r>
            <w:r>
              <w:fldChar w:fldCharType="separate"/>
            </w:r>
            <w:r w:rsidRPr="2736FFF0" w:rsidR="2736FFF0">
              <w:rPr>
                <w:rStyle w:val="Hyperlink"/>
              </w:rPr>
              <w:t>221</w:t>
            </w:r>
            <w:r>
              <w:fldChar w:fldCharType="end"/>
            </w:r>
          </w:hyperlink>
        </w:p>
        <w:p w:rsidR="33A2D105" w:rsidP="2736FFF0" w:rsidRDefault="33A2D105" w14:paraId="42BEAFFB" w14:textId="2FE5C9ED">
          <w:pPr>
            <w:pStyle w:val="TOC4"/>
            <w:tabs>
              <w:tab w:val="right" w:leader="dot" w:pos="8625"/>
            </w:tabs>
            <w:bidi w:val="0"/>
            <w:rPr>
              <w:rStyle w:val="Hyperlink"/>
            </w:rPr>
          </w:pPr>
          <w:hyperlink w:anchor="_Toc1164302740">
            <w:r w:rsidRPr="2736FFF0" w:rsidR="2736FFF0">
              <w:rPr>
                <w:rStyle w:val="Hyperlink"/>
              </w:rPr>
              <w:t>Develop a Learning Roadmap</w:t>
            </w:r>
            <w:r>
              <w:tab/>
            </w:r>
            <w:r>
              <w:fldChar w:fldCharType="begin"/>
            </w:r>
            <w:r>
              <w:instrText xml:space="preserve">PAGEREF _Toc1164302740 \h</w:instrText>
            </w:r>
            <w:r>
              <w:fldChar w:fldCharType="separate"/>
            </w:r>
            <w:r w:rsidRPr="2736FFF0" w:rsidR="2736FFF0">
              <w:rPr>
                <w:rStyle w:val="Hyperlink"/>
              </w:rPr>
              <w:t>221</w:t>
            </w:r>
            <w:r>
              <w:fldChar w:fldCharType="end"/>
            </w:r>
          </w:hyperlink>
        </w:p>
        <w:p w:rsidR="33A2D105" w:rsidP="2736FFF0" w:rsidRDefault="33A2D105" w14:paraId="577E92BE" w14:textId="272C85A7">
          <w:pPr>
            <w:pStyle w:val="TOC4"/>
            <w:tabs>
              <w:tab w:val="right" w:leader="dot" w:pos="8625"/>
            </w:tabs>
            <w:bidi w:val="0"/>
            <w:rPr>
              <w:rStyle w:val="Hyperlink"/>
            </w:rPr>
          </w:pPr>
          <w:hyperlink w:anchor="_Toc1849795315">
            <w:r w:rsidRPr="2736FFF0" w:rsidR="2736FFF0">
              <w:rPr>
                <w:rStyle w:val="Hyperlink"/>
              </w:rPr>
              <w:t>Build Practical Experience</w:t>
            </w:r>
            <w:r>
              <w:tab/>
            </w:r>
            <w:r>
              <w:fldChar w:fldCharType="begin"/>
            </w:r>
            <w:r>
              <w:instrText xml:space="preserve">PAGEREF _Toc1849795315 \h</w:instrText>
            </w:r>
            <w:r>
              <w:fldChar w:fldCharType="separate"/>
            </w:r>
            <w:r w:rsidRPr="2736FFF0" w:rsidR="2736FFF0">
              <w:rPr>
                <w:rStyle w:val="Hyperlink"/>
              </w:rPr>
              <w:t>222</w:t>
            </w:r>
            <w:r>
              <w:fldChar w:fldCharType="end"/>
            </w:r>
          </w:hyperlink>
        </w:p>
        <w:p w:rsidR="33A2D105" w:rsidP="2736FFF0" w:rsidRDefault="33A2D105" w14:paraId="5FC236D4" w14:textId="51D20FC4">
          <w:pPr>
            <w:pStyle w:val="TOC4"/>
            <w:tabs>
              <w:tab w:val="right" w:leader="dot" w:pos="8625"/>
            </w:tabs>
            <w:bidi w:val="0"/>
            <w:rPr>
              <w:rStyle w:val="Hyperlink"/>
            </w:rPr>
          </w:pPr>
          <w:hyperlink w:anchor="_Toc2128662228">
            <w:r w:rsidRPr="2736FFF0" w:rsidR="2736FFF0">
              <w:rPr>
                <w:rStyle w:val="Hyperlink"/>
              </w:rPr>
              <w:t>Cultivate Cross-Disciplinary Understanding</w:t>
            </w:r>
            <w:r>
              <w:tab/>
            </w:r>
            <w:r>
              <w:fldChar w:fldCharType="begin"/>
            </w:r>
            <w:r>
              <w:instrText xml:space="preserve">PAGEREF _Toc2128662228 \h</w:instrText>
            </w:r>
            <w:r>
              <w:fldChar w:fldCharType="separate"/>
            </w:r>
            <w:r w:rsidRPr="2736FFF0" w:rsidR="2736FFF0">
              <w:rPr>
                <w:rStyle w:val="Hyperlink"/>
              </w:rPr>
              <w:t>223</w:t>
            </w:r>
            <w:r>
              <w:fldChar w:fldCharType="end"/>
            </w:r>
          </w:hyperlink>
        </w:p>
        <w:p w:rsidR="33A2D105" w:rsidP="2736FFF0" w:rsidRDefault="33A2D105" w14:paraId="3E750D30" w14:textId="241B9E1B">
          <w:pPr>
            <w:pStyle w:val="TOC4"/>
            <w:tabs>
              <w:tab w:val="right" w:leader="dot" w:pos="8625"/>
            </w:tabs>
            <w:bidi w:val="0"/>
            <w:rPr>
              <w:rStyle w:val="Hyperlink"/>
            </w:rPr>
          </w:pPr>
          <w:hyperlink w:anchor="_Toc937528845">
            <w:r w:rsidRPr="2736FFF0" w:rsidR="2736FFF0">
              <w:rPr>
                <w:rStyle w:val="Hyperlink"/>
              </w:rPr>
              <w:t>Embrace Uncertainty</w:t>
            </w:r>
            <w:r>
              <w:tab/>
            </w:r>
            <w:r>
              <w:fldChar w:fldCharType="begin"/>
            </w:r>
            <w:r>
              <w:instrText xml:space="preserve">PAGEREF _Toc937528845 \h</w:instrText>
            </w:r>
            <w:r>
              <w:fldChar w:fldCharType="separate"/>
            </w:r>
            <w:r w:rsidRPr="2736FFF0" w:rsidR="2736FFF0">
              <w:rPr>
                <w:rStyle w:val="Hyperlink"/>
              </w:rPr>
              <w:t>224</w:t>
            </w:r>
            <w:r>
              <w:fldChar w:fldCharType="end"/>
            </w:r>
          </w:hyperlink>
        </w:p>
        <w:p w:rsidR="33A2D105" w:rsidP="33A2D105" w:rsidRDefault="33A2D105" w14:paraId="4DB85368" w14:textId="19EB2F00">
          <w:pPr>
            <w:pStyle w:val="TOC4"/>
            <w:tabs>
              <w:tab w:val="right" w:leader="dot" w:pos="8625"/>
            </w:tabs>
            <w:bidi w:val="0"/>
            <w:rPr>
              <w:rStyle w:val="Hyperlink"/>
            </w:rPr>
          </w:pPr>
          <w:hyperlink w:anchor="_Toc26504199">
            <w:r w:rsidRPr="2736FFF0" w:rsidR="2736FFF0">
              <w:rPr>
                <w:rStyle w:val="Hyperlink"/>
              </w:rPr>
              <w:t>Prioritize Ethical Practice</w:t>
            </w:r>
            <w:r>
              <w:tab/>
            </w:r>
            <w:r>
              <w:fldChar w:fldCharType="begin"/>
            </w:r>
            <w:r>
              <w:instrText xml:space="preserve">PAGEREF _Toc26504199 \h</w:instrText>
            </w:r>
            <w:r>
              <w:fldChar w:fldCharType="separate"/>
            </w:r>
            <w:r w:rsidRPr="2736FFF0" w:rsidR="2736FFF0">
              <w:rPr>
                <w:rStyle w:val="Hyperlink"/>
              </w:rPr>
              <w:t>225</w:t>
            </w:r>
            <w:r>
              <w:fldChar w:fldCharType="end"/>
            </w:r>
          </w:hyperlink>
        </w:p>
        <w:p w:rsidR="33A2D105" w:rsidP="2736FFF0" w:rsidRDefault="33A2D105" w14:paraId="588A4254" w14:textId="4A0B088A">
          <w:pPr>
            <w:pStyle w:val="TOC2"/>
            <w:tabs>
              <w:tab w:val="right" w:leader="dot" w:pos="8625"/>
            </w:tabs>
            <w:bidi w:val="0"/>
            <w:rPr>
              <w:rStyle w:val="Hyperlink"/>
            </w:rPr>
          </w:pPr>
          <w:hyperlink w:anchor="_Toc1509431929">
            <w:r w:rsidRPr="2736FFF0" w:rsidR="2736FFF0">
              <w:rPr>
                <w:rStyle w:val="Hyperlink"/>
              </w:rPr>
              <w:t>Call to Action for Engineers</w:t>
            </w:r>
            <w:r>
              <w:tab/>
            </w:r>
            <w:r>
              <w:fldChar w:fldCharType="begin"/>
            </w:r>
            <w:r>
              <w:instrText xml:space="preserve">PAGEREF _Toc1509431929 \h</w:instrText>
            </w:r>
            <w:r>
              <w:fldChar w:fldCharType="separate"/>
            </w:r>
            <w:r w:rsidRPr="2736FFF0" w:rsidR="2736FFF0">
              <w:rPr>
                <w:rStyle w:val="Hyperlink"/>
              </w:rPr>
              <w:t>226</w:t>
            </w:r>
            <w:r>
              <w:fldChar w:fldCharType="end"/>
            </w:r>
          </w:hyperlink>
        </w:p>
        <w:p w:rsidR="33A2D105" w:rsidP="2736FFF0" w:rsidRDefault="33A2D105" w14:paraId="2C37A451" w14:textId="5CAAB0E7">
          <w:pPr>
            <w:pStyle w:val="TOC3"/>
            <w:tabs>
              <w:tab w:val="right" w:leader="dot" w:pos="8625"/>
            </w:tabs>
            <w:bidi w:val="0"/>
            <w:rPr>
              <w:rStyle w:val="Hyperlink"/>
            </w:rPr>
          </w:pPr>
          <w:hyperlink w:anchor="_Toc596098527">
            <w:r w:rsidRPr="2736FFF0" w:rsidR="2736FFF0">
              <w:rPr>
                <w:rStyle w:val="Hyperlink"/>
              </w:rPr>
              <w:t>Embrace the Paradigm Shift</w:t>
            </w:r>
            <w:r>
              <w:tab/>
            </w:r>
            <w:r>
              <w:fldChar w:fldCharType="begin"/>
            </w:r>
            <w:r>
              <w:instrText xml:space="preserve">PAGEREF _Toc596098527 \h</w:instrText>
            </w:r>
            <w:r>
              <w:fldChar w:fldCharType="separate"/>
            </w:r>
            <w:r w:rsidRPr="2736FFF0" w:rsidR="2736FFF0">
              <w:rPr>
                <w:rStyle w:val="Hyperlink"/>
              </w:rPr>
              <w:t>226</w:t>
            </w:r>
            <w:r>
              <w:fldChar w:fldCharType="end"/>
            </w:r>
          </w:hyperlink>
        </w:p>
        <w:p w:rsidR="33A2D105" w:rsidP="2736FFF0" w:rsidRDefault="33A2D105" w14:paraId="459DCB0F" w14:textId="4F6413AB">
          <w:pPr>
            <w:pStyle w:val="TOC3"/>
            <w:tabs>
              <w:tab w:val="right" w:leader="dot" w:pos="8625"/>
            </w:tabs>
            <w:bidi w:val="0"/>
            <w:rPr>
              <w:rStyle w:val="Hyperlink"/>
            </w:rPr>
          </w:pPr>
          <w:hyperlink w:anchor="_Toc2132403135">
            <w:r w:rsidRPr="2736FFF0" w:rsidR="2736FFF0">
              <w:rPr>
                <w:rStyle w:val="Hyperlink"/>
              </w:rPr>
              <w:t>Lead Responsible Innovation</w:t>
            </w:r>
            <w:r>
              <w:tab/>
            </w:r>
            <w:r>
              <w:fldChar w:fldCharType="begin"/>
            </w:r>
            <w:r>
              <w:instrText xml:space="preserve">PAGEREF _Toc2132403135 \h</w:instrText>
            </w:r>
            <w:r>
              <w:fldChar w:fldCharType="separate"/>
            </w:r>
            <w:r w:rsidRPr="2736FFF0" w:rsidR="2736FFF0">
              <w:rPr>
                <w:rStyle w:val="Hyperlink"/>
              </w:rPr>
              <w:t>227</w:t>
            </w:r>
            <w:r>
              <w:fldChar w:fldCharType="end"/>
            </w:r>
          </w:hyperlink>
        </w:p>
        <w:p w:rsidR="33A2D105" w:rsidP="2736FFF0" w:rsidRDefault="33A2D105" w14:paraId="010ECD45" w14:textId="0C68E12E">
          <w:pPr>
            <w:pStyle w:val="TOC3"/>
            <w:tabs>
              <w:tab w:val="right" w:leader="dot" w:pos="8625"/>
            </w:tabs>
            <w:bidi w:val="0"/>
            <w:rPr>
              <w:rStyle w:val="Hyperlink"/>
            </w:rPr>
          </w:pPr>
          <w:hyperlink w:anchor="_Toc1868746867">
            <w:r w:rsidRPr="2736FFF0" w:rsidR="2736FFF0">
              <w:rPr>
                <w:rStyle w:val="Hyperlink"/>
              </w:rPr>
              <w:t>Bridge Technical and Human Domains</w:t>
            </w:r>
            <w:r>
              <w:tab/>
            </w:r>
            <w:r>
              <w:fldChar w:fldCharType="begin"/>
            </w:r>
            <w:r>
              <w:instrText xml:space="preserve">PAGEREF _Toc1868746867 \h</w:instrText>
            </w:r>
            <w:r>
              <w:fldChar w:fldCharType="separate"/>
            </w:r>
            <w:r w:rsidRPr="2736FFF0" w:rsidR="2736FFF0">
              <w:rPr>
                <w:rStyle w:val="Hyperlink"/>
              </w:rPr>
              <w:t>228</w:t>
            </w:r>
            <w:r>
              <w:fldChar w:fldCharType="end"/>
            </w:r>
          </w:hyperlink>
        </w:p>
        <w:p w:rsidR="33A2D105" w:rsidP="33A2D105" w:rsidRDefault="33A2D105" w14:paraId="29FAADCC" w14:textId="3D4BA13F">
          <w:pPr>
            <w:pStyle w:val="TOC3"/>
            <w:tabs>
              <w:tab w:val="right" w:leader="dot" w:pos="8625"/>
            </w:tabs>
            <w:bidi w:val="0"/>
            <w:rPr>
              <w:rStyle w:val="Hyperlink"/>
            </w:rPr>
          </w:pPr>
          <w:hyperlink w:anchor="_Toc1935579978">
            <w:r w:rsidRPr="2736FFF0" w:rsidR="2736FFF0">
              <w:rPr>
                <w:rStyle w:val="Hyperlink"/>
              </w:rPr>
              <w:t>Contribute to the Field</w:t>
            </w:r>
            <w:r>
              <w:tab/>
            </w:r>
            <w:r>
              <w:fldChar w:fldCharType="begin"/>
            </w:r>
            <w:r>
              <w:instrText xml:space="preserve">PAGEREF _Toc1935579978 \h</w:instrText>
            </w:r>
            <w:r>
              <w:fldChar w:fldCharType="separate"/>
            </w:r>
            <w:r w:rsidRPr="2736FFF0" w:rsidR="2736FFF0">
              <w:rPr>
                <w:rStyle w:val="Hyperlink"/>
              </w:rPr>
              <w:t>229</w:t>
            </w:r>
            <w:r>
              <w:fldChar w:fldCharType="end"/>
            </w:r>
          </w:hyperlink>
        </w:p>
        <w:p w:rsidR="33A2D105" w:rsidP="2736FFF0" w:rsidRDefault="33A2D105" w14:paraId="59C1DC45" w14:textId="569CB3D5">
          <w:pPr>
            <w:pStyle w:val="TOC3"/>
            <w:tabs>
              <w:tab w:val="right" w:leader="dot" w:pos="8625"/>
            </w:tabs>
            <w:bidi w:val="0"/>
            <w:rPr>
              <w:rStyle w:val="Hyperlink"/>
            </w:rPr>
          </w:pPr>
          <w:hyperlink w:anchor="_Toc1842101795">
            <w:r w:rsidRPr="2736FFF0" w:rsidR="2736FFF0">
              <w:rPr>
                <w:rStyle w:val="Hyperlink"/>
              </w:rPr>
              <w:t>Maintain a Learning Mindset</w:t>
            </w:r>
            <w:r>
              <w:tab/>
            </w:r>
            <w:r>
              <w:fldChar w:fldCharType="begin"/>
            </w:r>
            <w:r>
              <w:instrText xml:space="preserve">PAGEREF _Toc1842101795 \h</w:instrText>
            </w:r>
            <w:r>
              <w:fldChar w:fldCharType="separate"/>
            </w:r>
            <w:r w:rsidRPr="2736FFF0" w:rsidR="2736FFF0">
              <w:rPr>
                <w:rStyle w:val="Hyperlink"/>
              </w:rPr>
              <w:t>230</w:t>
            </w:r>
            <w:r>
              <w:fldChar w:fldCharType="end"/>
            </w:r>
          </w:hyperlink>
          <w:r>
            <w:fldChar w:fldCharType="end"/>
          </w:r>
        </w:p>
      </w:sdtContent>
    </w:sdt>
    <w:p w:rsidR="006D03F0" w:rsidP="004511CD" w:rsidRDefault="006D03F0" w14:paraId="77FF1870" w14:textId="641FAC00"/>
    <w:p w:rsidR="006D03F0" w:rsidRDefault="006D03F0" w14:paraId="10596864" w14:textId="77777777"/>
    <w:p w:rsidR="006D03F0" w:rsidRDefault="006D03F0" w14:paraId="510686CA" w14:textId="77777777"/>
    <w:p w:rsidR="004511CD" w:rsidP="33A2D105" w:rsidRDefault="004511CD" w14:paraId="31079762" w14:textId="77777777" w14:noSpellErr="1">
      <w:pPr>
        <w:rPr>
          <w:rFonts w:ascii="Calibri" w:hAnsi="Calibri" w:eastAsia="ＭＳ ゴシック" w:cs="" w:asciiTheme="majorAscii" w:hAnsiTheme="majorAscii" w:eastAsiaTheme="majorEastAsia" w:cstheme="majorBidi"/>
          <w:b w:val="1"/>
          <w:bCs w:val="1"/>
          <w:color w:val="365F91" w:themeColor="accent1" w:themeShade="BF"/>
          <w:sz w:val="28"/>
          <w:szCs w:val="28"/>
        </w:rPr>
      </w:pPr>
      <w:bookmarkStart w:name="_Toc192078744" w:id="0"/>
      <w:r>
        <w:br w:type="page"/>
      </w:r>
      <w:bookmarkEnd w:id="0"/>
    </w:p>
    <w:p w:rsidR="006D03F0" w:rsidRDefault="00065DB8" w14:paraId="4A106DC0" w14:textId="1DA0DE36" w14:noSpellErr="1">
      <w:pPr>
        <w:pStyle w:val="Heading1"/>
      </w:pPr>
      <w:bookmarkStart w:name="_Toc2015561825" w:id="1171682867"/>
      <w:bookmarkStart w:name="_Toc1781982316" w:id="749269695"/>
      <w:bookmarkStart w:name="_Toc1968425872" w:id="1202616534"/>
      <w:bookmarkStart w:name="_Toc1691557872" w:id="1013747711"/>
      <w:r w:rsidR="00065DB8">
        <w:rPr/>
        <w:t>Preface</w:t>
      </w:r>
      <w:r>
        <w:fldChar w:fldCharType="begin"/>
      </w:r>
      <w:r>
        <w:instrText xml:space="preserve"> XE "preface" </w:instrText>
      </w:r>
      <w:r>
        <w:fldChar w:fldCharType="end"/>
      </w:r>
      <w:r w:rsidR="00065DB8">
        <w:rPr/>
        <w:t>: The New</w:t>
      </w:r>
      <w:r>
        <w:fldChar w:fldCharType="begin"/>
      </w:r>
      <w:r>
        <w:instrText xml:space="preserve"> XE "new" </w:instrText>
      </w:r>
      <w:r>
        <w:fldChar w:fldCharType="end"/>
      </w:r>
      <w:r w:rsidR="00065DB8">
        <w:rPr/>
        <w:t xml:space="preserve"> Paradigm</w:t>
      </w:r>
      <w:r>
        <w:fldChar w:fldCharType="begin"/>
      </w:r>
      <w:r>
        <w:instrText xml:space="preserve"> XE "paradigm" </w:instrText>
      </w:r>
      <w:r>
        <w:fldChar w:fldCharType="end"/>
      </w:r>
      <w:r w:rsidR="00065DB8">
        <w:rPr/>
        <w:t xml:space="preserve"> of AI-First</w:t>
      </w:r>
      <w:r>
        <w:fldChar w:fldCharType="begin"/>
      </w:r>
      <w:r>
        <w:instrText xml:space="preserve"> XE "first" </w:instrText>
      </w:r>
      <w:r>
        <w:fldChar w:fldCharType="end"/>
      </w:r>
      <w:r w:rsidR="00065DB8">
        <w:rPr/>
        <w:t xml:space="preserve"> Engineering</w:t>
      </w:r>
      <w:r>
        <w:fldChar w:fldCharType="begin"/>
      </w:r>
      <w:r>
        <w:instrText xml:space="preserve"> XE "engineering" </w:instrText>
      </w:r>
      <w:r>
        <w:fldChar w:fldCharType="end"/>
      </w:r>
      <w:bookmarkEnd w:id="1171682867"/>
      <w:bookmarkEnd w:id="749269695"/>
      <w:bookmarkEnd w:id="1202616534"/>
      <w:bookmarkEnd w:id="1013747711"/>
    </w:p>
    <w:p w:rsidR="006D03F0" w:rsidRDefault="00065DB8" w14:paraId="734F2B2D" w14:textId="132B0EB2">
      <w:r>
        <w:t>The emergence of powerful AI systems</w:t>
      </w:r>
      <w:r>
        <w:fldChar w:fldCharType="begin"/>
      </w:r>
      <w:r>
        <w:instrText xml:space="preserve"> XE "systems" </w:instrText>
      </w:r>
      <w:r>
        <w:fldChar w:fldCharType="end"/>
      </w:r>
      <w:r>
        <w:t xml:space="preserve"> has fundamentally transformed the landscape of software engineering</w:t>
      </w:r>
      <w:r>
        <w:fldChar w:fldCharType="begin"/>
      </w:r>
      <w:r>
        <w:instrText xml:space="preserve"> XE "engineering" </w:instrText>
      </w:r>
      <w:r>
        <w:fldChar w:fldCharType="end"/>
      </w:r>
      <w:r>
        <w:t xml:space="preserve">. This transformation is not merely </w:t>
      </w:r>
      <w:proofErr w:type="gramStart"/>
      <w:r>
        <w:t>incremental—it</w:t>
      </w:r>
      <w:proofErr w:type="gramEnd"/>
      <w:r>
        <w:t xml:space="preserve"> represents a paradigm</w:t>
      </w:r>
      <w:r>
        <w:fldChar w:fldCharType="begin"/>
      </w:r>
      <w:r>
        <w:instrText xml:space="preserve"> XE "paradigm" </w:instrText>
      </w:r>
      <w:r>
        <w:fldChar w:fldCharType="end"/>
      </w:r>
      <w:r>
        <w:t xml:space="preserve"> shift that demands new</w:t>
      </w:r>
      <w:r>
        <w:fldChar w:fldCharType="begin"/>
      </w:r>
      <w:r>
        <w:instrText xml:space="preserve"> XE "new" </w:instrText>
      </w:r>
      <w:r>
        <w:fldChar w:fldCharType="end"/>
      </w:r>
      <w:r>
        <w:t xml:space="preserve"> mental models, methodologies, and organizational</w:t>
      </w:r>
      <w:r>
        <w:fldChar w:fldCharType="begin"/>
      </w:r>
      <w:r>
        <w:instrText xml:space="preserve"> XE "organizational" </w:instrText>
      </w:r>
      <w:r>
        <w:fldChar w:fldCharType="end"/>
      </w:r>
      <w:r>
        <w:t xml:space="preserve"> structures. We stand at the threshold of a new</w:t>
      </w:r>
      <w:r>
        <w:fldChar w:fldCharType="begin"/>
      </w:r>
      <w:r>
        <w:instrText xml:space="preserve"> XE "new" </w:instrText>
      </w:r>
      <w:r>
        <w:fldChar w:fldCharType="end"/>
      </w:r>
      <w:r>
        <w:t xml:space="preserve"> era in which the relationship between human</w:t>
      </w:r>
      <w:r>
        <w:fldChar w:fldCharType="begin"/>
      </w:r>
      <w:r>
        <w:instrText xml:space="preserve"> XE "human" </w:instrText>
      </w:r>
      <w:r>
        <w:fldChar w:fldCharType="end"/>
      </w:r>
      <w:r>
        <w:t xml:space="preserve"> engineers and artificial intelligence is being redefined, creating unprecedented possibilities and challenges</w:t>
      </w:r>
      <w:r>
        <w:fldChar w:fldCharType="begin"/>
      </w:r>
      <w:r>
        <w:instrText xml:space="preserve"> XE "challenges" </w:instrText>
      </w:r>
      <w:r>
        <w:fldChar w:fldCharType="end"/>
      </w:r>
      <w:r>
        <w:t>. This preface</w:t>
      </w:r>
      <w:r>
        <w:fldChar w:fldCharType="begin"/>
      </w:r>
      <w:r>
        <w:instrText xml:space="preserve"> XE "preface" </w:instrText>
      </w:r>
      <w:r>
        <w:fldChar w:fldCharType="end"/>
      </w:r>
      <w:r>
        <w:t xml:space="preserve"> introduces several critical dimensions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that will be explored throughout this thesis</w:t>
      </w:r>
      <w:r>
        <w:fldChar w:fldCharType="begin"/>
      </w:r>
      <w:r>
        <w:instrText xml:space="preserve"> XE "thesis" </w:instrText>
      </w:r>
      <w:r>
        <w:fldChar w:fldCharType="end"/>
      </w:r>
      <w:r>
        <w:t>, establishing a foundation</w:t>
      </w:r>
      <w:r>
        <w:fldChar w:fldCharType="begin"/>
      </w:r>
      <w:r>
        <w:instrText xml:space="preserve"> XE "foundation" </w:instrText>
      </w:r>
      <w:r>
        <w:fldChar w:fldCharType="end"/>
      </w:r>
      <w:r>
        <w:t xml:space="preserve"> for understanding how AI is reshaping the practice of software development</w:t>
      </w:r>
      <w:r>
        <w:fldChar w:fldCharType="begin"/>
      </w:r>
      <w:r>
        <w:instrText xml:space="preserve"> XE "development" </w:instrText>
      </w:r>
      <w:r>
        <w:fldChar w:fldCharType="end"/>
      </w:r>
      <w:r>
        <w:t xml:space="preserve"> at its core</w:t>
      </w:r>
      <w:r>
        <w:fldChar w:fldCharType="begin"/>
      </w:r>
      <w:r>
        <w:instrText xml:space="preserve"> XE "core" </w:instrText>
      </w:r>
      <w:r>
        <w:fldChar w:fldCharType="end"/>
      </w:r>
      <w:r>
        <w:t>.</w:t>
      </w:r>
    </w:p>
    <w:p w:rsidR="006D03F0" w:rsidRDefault="00065DB8" w14:paraId="3F3858AE" w14:textId="17FBB602">
      <w:r>
        <w:t>The integration</w:t>
      </w:r>
      <w:r>
        <w:fldChar w:fldCharType="begin"/>
      </w:r>
      <w:r>
        <w:instrText xml:space="preserve"> XE "integration" </w:instrText>
      </w:r>
      <w:r>
        <w:fldChar w:fldCharType="end"/>
      </w:r>
      <w:r>
        <w:t xml:space="preserve"> of AI into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is not simply about adding another tool to our toolkit. Rather, it requires a fundamental reconceptualization of how we approach</w:t>
      </w:r>
      <w:r>
        <w:fldChar w:fldCharType="begin"/>
      </w:r>
      <w:r>
        <w:instrText xml:space="preserve"> XE "approach" </w:instrText>
      </w:r>
      <w:r>
        <w:fldChar w:fldCharType="end"/>
      </w:r>
      <w:r>
        <w:t xml:space="preserve"> problem</w:t>
      </w:r>
      <w:r>
        <w:fldChar w:fldCharType="begin"/>
      </w:r>
      <w:r>
        <w:instrText xml:space="preserve"> XE "problem" </w:instrText>
      </w:r>
      <w:r>
        <w:fldChar w:fldCharType="end"/>
      </w:r>
      <w:r>
        <w:t>-solving, knowledge acquisition, and collaboration.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methodologies, while still valuable, must evolve to accommodate the unique characteristics of AI systems</w:t>
      </w:r>
      <w:r>
        <w:fldChar w:fldCharType="begin"/>
      </w:r>
      <w:r>
        <w:instrText xml:space="preserve"> XE "systems" </w:instrText>
      </w:r>
      <w:r>
        <w:fldChar w:fldCharType="end"/>
      </w:r>
      <w:r>
        <w:t>—their probabilistic nature, their capacity for autonomous learning</w:t>
      </w:r>
      <w:r>
        <w:fldChar w:fldCharType="begin"/>
      </w:r>
      <w:r>
        <w:instrText xml:space="preserve"> XE "learning" </w:instrText>
      </w:r>
      <w:r>
        <w:fldChar w:fldCharType="end"/>
      </w:r>
      <w:r>
        <w:t>, and their ability to augment human</w:t>
      </w:r>
      <w:r>
        <w:fldChar w:fldCharType="begin"/>
      </w:r>
      <w:r>
        <w:instrText xml:space="preserve"> XE "human" </w:instrText>
      </w:r>
      <w:r>
        <w:fldChar w:fldCharType="end"/>
      </w:r>
      <w:r>
        <w:t xml:space="preserve"> cognition in ways previously unimaginable.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represents a philosophical shift as much as a technical</w:t>
      </w:r>
      <w:r>
        <w:fldChar w:fldCharType="begin"/>
      </w:r>
      <w:r>
        <w:instrText xml:space="preserve"> XE "technical" </w:instrText>
      </w:r>
      <w:r>
        <w:fldChar w:fldCharType="end"/>
      </w:r>
      <w:r>
        <w:t xml:space="preserve"> one, challenging us to reconsider our assumptions about the boundaries between human</w:t>
      </w:r>
      <w:r>
        <w:fldChar w:fldCharType="begin"/>
      </w:r>
      <w:r>
        <w:instrText xml:space="preserve"> XE "human" </w:instrText>
      </w:r>
      <w:r>
        <w:fldChar w:fldCharType="end"/>
      </w:r>
      <w:r>
        <w:t xml:space="preserve"> and machine intelligence.</w:t>
      </w:r>
    </w:p>
    <w:p w:rsidR="006D03F0" w:rsidRDefault="00065DB8" w14:paraId="6FAEE473" w14:textId="4CCA826B">
      <w:r>
        <w:t>As we navigate this transition, we must develop new</w:t>
      </w:r>
      <w:r>
        <w:fldChar w:fldCharType="begin"/>
      </w:r>
      <w:r>
        <w:instrText xml:space="preserve"> XE "new" </w:instrText>
      </w:r>
      <w:r>
        <w:fldChar w:fldCharType="end"/>
      </w:r>
      <w:r>
        <w:t xml:space="preserve"> frameworks for understanding the emerging landscape. This thesis</w:t>
      </w:r>
      <w:r>
        <w:fldChar w:fldCharType="begin"/>
      </w:r>
      <w:r>
        <w:instrText xml:space="preserve"> XE "thesis" </w:instrText>
      </w:r>
      <w:r>
        <w:fldChar w:fldCharType="end"/>
      </w:r>
      <w:r>
        <w:t xml:space="preserve"> aims to provide such frameworks, offering both theoretical foundations and practical guidance for engineers, teams, and organizations seeking to harness the full potential of AI-enhanced development</w:t>
      </w:r>
      <w:r>
        <w:fldChar w:fldCharType="begin"/>
      </w:r>
      <w:r>
        <w:instrText xml:space="preserve"> XE "development" </w:instrText>
      </w:r>
      <w:r>
        <w:fldChar w:fldCharType="end"/>
      </w:r>
      <w:r>
        <w:t>. The concepts presented here</w:t>
      </w:r>
      <w:r>
        <w:fldChar w:fldCharType="begin"/>
      </w:r>
      <w:r>
        <w:instrText xml:space="preserve"> XE "here" </w:instrText>
      </w:r>
      <w:r>
        <w:fldChar w:fldCharType="end"/>
      </w:r>
      <w:r>
        <w:t xml:space="preserve"> emerge from both rigorous analysis and firsthand experience, reflecting the rapidly evolving state of the field while identifying patterns and principles</w:t>
      </w:r>
      <w:r>
        <w:fldChar w:fldCharType="begin"/>
      </w:r>
      <w:r>
        <w:instrText xml:space="preserve"> XE "principles" </w:instrText>
      </w:r>
      <w:r>
        <w:fldChar w:fldCharType="end"/>
      </w:r>
      <w:r>
        <w:t xml:space="preserve"> that will likely endure as </w:t>
      </w:r>
      <w:proofErr w:type="gramStart"/>
      <w:r>
        <w:t>the technology</w:t>
      </w:r>
      <w:proofErr w:type="gramEnd"/>
      <w:r>
        <w:t xml:space="preserve"> continues to advance.</w:t>
      </w:r>
    </w:p>
    <w:p w:rsidR="006D03F0" w:rsidRDefault="00065DB8" w14:paraId="237EF66E" w14:textId="78AEA305">
      <w:r>
        <w:t>Throughout this exploration, we will maintain a dual focus on individual empowerment and collective capability</w:t>
      </w:r>
      <w:r>
        <w:fldChar w:fldCharType="begin"/>
      </w:r>
      <w:r>
        <w:instrText xml:space="preserve"> XE "capability" </w:instrText>
      </w:r>
      <w:r>
        <w:fldChar w:fldCharType="end"/>
      </w:r>
      <w:r>
        <w:t>.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offers unprecedented opportunities for individual engineers to expand their creative and technical</w:t>
      </w:r>
      <w:r>
        <w:fldChar w:fldCharType="begin"/>
      </w:r>
      <w:r>
        <w:instrText xml:space="preserve"> XE "technical" </w:instrText>
      </w:r>
      <w:r>
        <w:fldChar w:fldCharType="end"/>
      </w:r>
      <w:r>
        <w:t xml:space="preserve"> reach, while simultaneously enabling new</w:t>
      </w:r>
      <w:r>
        <w:fldChar w:fldCharType="begin"/>
      </w:r>
      <w:r>
        <w:instrText xml:space="preserve"> XE "new" </w:instrText>
      </w:r>
      <w:r>
        <w:fldChar w:fldCharType="end"/>
      </w:r>
      <w:r>
        <w:t xml:space="preserve"> forms of collaboration and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By understanding these dynamics, we can develop approaches</w:t>
      </w:r>
      <w:r>
        <w:fldChar w:fldCharType="begin"/>
      </w:r>
      <w:r>
        <w:instrText xml:space="preserve"> XE "approaches" </w:instrText>
      </w:r>
      <w:r>
        <w:fldChar w:fldCharType="end"/>
      </w:r>
      <w:r>
        <w:t xml:space="preserve"> that maximize both personal effectiveness and team synergy, creating a new</w:t>
      </w:r>
      <w:r>
        <w:fldChar w:fldCharType="begin"/>
      </w:r>
      <w:r>
        <w:instrText xml:space="preserve"> XE "new" </w:instrText>
      </w:r>
      <w:r>
        <w:fldChar w:fldCharType="end"/>
      </w:r>
      <w:r>
        <w:t xml:space="preserve"> synthesis of human</w:t>
      </w:r>
      <w:r>
        <w:fldChar w:fldCharType="begin"/>
      </w:r>
      <w:r>
        <w:instrText xml:space="preserve"> XE "human" </w:instrText>
      </w:r>
      <w:r>
        <w:fldChar w:fldCharType="end"/>
      </w:r>
      <w:r>
        <w:t xml:space="preserve"> and artificial intelligence that transcends the limitations</w:t>
      </w:r>
      <w:r>
        <w:fldChar w:fldCharType="begin"/>
      </w:r>
      <w:r>
        <w:instrText xml:space="preserve"> XE "limitations" </w:instrText>
      </w:r>
      <w:r>
        <w:fldChar w:fldCharType="end"/>
      </w:r>
      <w:r>
        <w:t xml:space="preserve"> of either in isolation.</w:t>
      </w:r>
    </w:p>
    <w:p w:rsidR="006D03F0" w:rsidRDefault="00065DB8" w14:paraId="58C0AE1B" w14:textId="4F22FAA2" w14:noSpellErr="1">
      <w:pPr>
        <w:pStyle w:val="Heading2"/>
      </w:pPr>
      <w:bookmarkStart w:name="_Toc192078746" w:id="2"/>
      <w:bookmarkStart w:name="_Toc467831628" w:id="1474770963"/>
      <w:bookmarkStart w:name="_Toc1064143092" w:id="1575565724"/>
      <w:bookmarkStart w:name="_Toc1436239567" w:id="505022489"/>
      <w:bookmarkStart w:name="_Toc2110966090" w:id="935596781"/>
      <w:r w:rsidR="00065DB8">
        <w:rPr/>
        <w:t>The AI-First</w:t>
      </w:r>
      <w:r>
        <w:fldChar w:fldCharType="begin"/>
      </w:r>
      <w:r>
        <w:instrText xml:space="preserve"> XE "first" </w:instrText>
      </w:r>
      <w:r>
        <w:fldChar w:fldCharType="end"/>
      </w:r>
      <w:r w:rsidR="00065DB8">
        <w:rPr/>
        <w:t xml:space="preserve"> Development</w:t>
      </w:r>
      <w:r>
        <w:fldChar w:fldCharType="begin"/>
      </w:r>
      <w:r>
        <w:instrText xml:space="preserve"> XE "development" </w:instrText>
      </w:r>
      <w:r>
        <w:fldChar w:fldCharType="end"/>
      </w:r>
      <w:r w:rsidR="00065DB8">
        <w:rPr/>
        <w:t xml:space="preserve"> Process</w:t>
      </w:r>
      <w:bookmarkEnd w:id="2"/>
      <w:r>
        <w:fldChar w:fldCharType="begin"/>
      </w:r>
      <w:r>
        <w:instrText xml:space="preserve"> XE "process" </w:instrText>
      </w:r>
      <w:r>
        <w:fldChar w:fldCharType="end"/>
      </w:r>
      <w:bookmarkEnd w:id="1474770963"/>
      <w:bookmarkEnd w:id="1575565724"/>
      <w:bookmarkEnd w:id="505022489"/>
      <w:bookmarkEnd w:id="935596781"/>
    </w:p>
    <w:p w:rsidR="006D03F0" w:rsidRDefault="00065DB8" w14:paraId="72E41AF8" w14:textId="4CBFD2AD">
      <w:r>
        <w:t>Building</w:t>
      </w:r>
      <w:r>
        <w:fldChar w:fldCharType="begin"/>
      </w:r>
      <w:r>
        <w:instrText xml:space="preserve"> XE "building" </w:instrText>
      </w:r>
      <w:r>
        <w:fldChar w:fldCharType="end"/>
      </w:r>
      <w:r>
        <w:t xml:space="preserve"> with AI requires a fundamentally different approach</w:t>
      </w:r>
      <w:r>
        <w:fldChar w:fldCharType="begin"/>
      </w:r>
      <w:r>
        <w:instrText xml:space="preserve"> XE "approach" </w:instrText>
      </w:r>
      <w:r>
        <w:fldChar w:fldCharType="end"/>
      </w:r>
      <w:r>
        <w:t xml:space="preserve"> than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The linear progression from requirements to design</w:t>
      </w:r>
      <w:r>
        <w:fldChar w:fldCharType="begin"/>
      </w:r>
      <w:r>
        <w:instrText xml:space="preserve"> XE "design" </w:instrText>
      </w:r>
      <w:r>
        <w:fldChar w:fldCharType="end"/>
      </w:r>
      <w:r>
        <w:t xml:space="preserve"> to implementation</w:t>
      </w:r>
      <w:r>
        <w:fldChar w:fldCharType="begin"/>
      </w:r>
      <w:r>
        <w:instrText xml:space="preserve"> XE "implementation" </w:instrText>
      </w:r>
      <w:r>
        <w:fldChar w:fldCharType="end"/>
      </w:r>
      <w:r>
        <w:t xml:space="preserve"> to testing—while never perfectly sequential even in conventional development</w:t>
      </w:r>
      <w:r>
        <w:fldChar w:fldCharType="begin"/>
      </w:r>
      <w:r>
        <w:instrText xml:space="preserve"> XE "development" </w:instrText>
      </w:r>
      <w:r>
        <w:fldChar w:fldCharType="end"/>
      </w:r>
      <w:r>
        <w:t>—becomes even more fluid and iterative in an AI-First</w:t>
      </w:r>
      <w:r>
        <w:fldChar w:fldCharType="begin"/>
      </w:r>
      <w:r>
        <w:instrText xml:space="preserve"> XE "first" </w:instrText>
      </w:r>
      <w:r>
        <w:fldChar w:fldCharType="end"/>
      </w:r>
      <w:r>
        <w:t xml:space="preserve"> context</w:t>
      </w:r>
      <w:r>
        <w:fldChar w:fldCharType="begin"/>
      </w:r>
      <w:r>
        <w:instrText xml:space="preserve"> XE "context" </w:instrText>
      </w:r>
      <w:r>
        <w:fldChar w:fldCharType="end"/>
      </w:r>
      <w:r>
        <w:t xml:space="preserve">. The boundaries between these phases </w:t>
      </w:r>
      <w:r>
        <w:t>blur as AI systems</w:t>
      </w:r>
      <w:r>
        <w:fldChar w:fldCharType="begin"/>
      </w:r>
      <w:r>
        <w:instrText xml:space="preserve"> XE "systems" </w:instrText>
      </w:r>
      <w:r>
        <w:fldChar w:fldCharType="end"/>
      </w:r>
      <w:r>
        <w:t xml:space="preserve"> enable rapid prototyping, continuous</w:t>
      </w:r>
      <w:r>
        <w:fldChar w:fldCharType="begin"/>
      </w:r>
      <w:r>
        <w:instrText xml:space="preserve"> XE "continuous" </w:instrText>
      </w:r>
      <w:r>
        <w:fldChar w:fldCharType="end"/>
      </w:r>
      <w:r>
        <w:t xml:space="preserve"> refinement, and dynamic adaptation to emerging insights. The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encompasses several interconnected dimensions that collectively transform how software is conceived, created, and evolved.</w:t>
      </w:r>
    </w:p>
    <w:p w:rsidR="006D03F0" w:rsidRDefault="00065DB8" w14:paraId="33EBA224" w14:textId="6354E687" w14:noSpellErr="1">
      <w:pPr>
        <w:pStyle w:val="Heading3"/>
      </w:pPr>
      <w:bookmarkStart w:name="_Toc192078747" w:id="3"/>
      <w:bookmarkStart w:name="_Toc1007600096" w:id="389318906"/>
      <w:bookmarkStart w:name="_Toc437108465" w:id="746455511"/>
      <w:bookmarkStart w:name="_Toc225705358" w:id="1342718599"/>
      <w:bookmarkStart w:name="_Toc1728042330" w:id="32540322"/>
      <w:r w:rsidR="00065DB8">
        <w:rPr/>
        <w:t>Accelerated Knowledge Acquisition and Mastery</w:t>
      </w:r>
      <w:bookmarkEnd w:id="3"/>
      <w:r>
        <w:fldChar w:fldCharType="begin"/>
      </w:r>
      <w:r>
        <w:instrText xml:space="preserve"> XE "mastery" </w:instrText>
      </w:r>
      <w:r>
        <w:fldChar w:fldCharType="end"/>
      </w:r>
      <w:bookmarkEnd w:id="389318906"/>
      <w:bookmarkEnd w:id="746455511"/>
      <w:bookmarkEnd w:id="1342718599"/>
      <w:bookmarkEnd w:id="32540322"/>
    </w:p>
    <w:p w:rsidR="006D03F0" w:rsidRDefault="00065DB8" w14:paraId="71B81744" w14:textId="08A3312B">
      <w:r>
        <w:t>The integration</w:t>
      </w:r>
      <w:r>
        <w:fldChar w:fldCharType="begin"/>
      </w:r>
      <w:r>
        <w:instrText xml:space="preserve"> XE "integration" </w:instrText>
      </w:r>
      <w:r>
        <w:fldChar w:fldCharType="end"/>
      </w:r>
      <w:r>
        <w:t xml:space="preserve"> of AI into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dramatically accelerates the acquisition and application of knowledge across domains.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has always required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but the pace and breadth of knowledge acquisition were constrained by human</w:t>
      </w:r>
      <w:r>
        <w:fldChar w:fldCharType="begin"/>
      </w:r>
      <w:r>
        <w:instrText xml:space="preserve"> XE "human" </w:instrText>
      </w:r>
      <w:r>
        <w:fldChar w:fldCharType="end"/>
      </w:r>
      <w:r>
        <w:t xml:space="preserve"> cognitive limitations</w:t>
      </w:r>
      <w:r>
        <w:fldChar w:fldCharType="begin"/>
      </w:r>
      <w:r>
        <w:instrText xml:space="preserve"> XE "limitations" </w:instrText>
      </w:r>
      <w:r>
        <w:fldChar w:fldCharType="end"/>
      </w:r>
      <w:r>
        <w:t>. AI systems</w:t>
      </w:r>
      <w:r>
        <w:fldChar w:fldCharType="begin"/>
      </w:r>
      <w:r>
        <w:instrText xml:space="preserve"> XE "systems" </w:instrText>
      </w:r>
      <w:r>
        <w:fldChar w:fldCharType="end"/>
      </w:r>
      <w:r>
        <w:t xml:space="preserve"> fundamentally alter this equation by serving as cognitive amplifiers, enabling engineers to rapidly explore and understand new</w:t>
      </w:r>
      <w:r>
        <w:fldChar w:fldCharType="begin"/>
      </w:r>
      <w:r>
        <w:instrText xml:space="preserve"> XE "new" </w:instrText>
      </w:r>
      <w:r>
        <w:fldChar w:fldCharType="end"/>
      </w:r>
      <w:r>
        <w:t xml:space="preserve"> domains with unprecedented efficiency.</w:t>
      </w:r>
    </w:p>
    <w:p w:rsidR="006D03F0" w:rsidRDefault="00065DB8" w14:paraId="3E6183E3" w14:textId="75F6E7E4">
      <w:r>
        <w:t>This acceleration manifests in several ways. First</w:t>
      </w:r>
      <w:r>
        <w:fldChar w:fldCharType="begin"/>
      </w:r>
      <w:r>
        <w:instrText xml:space="preserve"> XE "first" </w:instrText>
      </w:r>
      <w:r>
        <w:fldChar w:fldCharType="end"/>
      </w:r>
      <w:r>
        <w:t>, AI tools can synthesize and contextualize vast amounts of information, distilling complex documentation, academic papers, and codebases into accessible summaries and actionable insights. This compression of the learning</w:t>
      </w:r>
      <w:r>
        <w:fldChar w:fldCharType="begin"/>
      </w:r>
      <w:r>
        <w:instrText xml:space="preserve"> XE "learning" </w:instrText>
      </w:r>
      <w:r>
        <w:fldChar w:fldCharType="end"/>
      </w:r>
      <w:r>
        <w:t xml:space="preserve"> curve allows engineers to quickly grasp the essential concepts and patterns within unfamiliar territories, reducing the time required to achieve functional competence from weeks or months to days or hours.</w:t>
      </w:r>
    </w:p>
    <w:p w:rsidR="006D03F0" w:rsidRDefault="00065DB8" w14:paraId="3E0D82CB" w14:textId="580AFD7D">
      <w:r>
        <w:t>Second, AI systems</w:t>
      </w:r>
      <w:r>
        <w:fldChar w:fldCharType="begin"/>
      </w:r>
      <w:r>
        <w:instrText xml:space="preserve"> XE "systems" </w:instrText>
      </w:r>
      <w:r>
        <w:fldChar w:fldCharType="end"/>
      </w:r>
      <w:r>
        <w:t xml:space="preserve"> facilitate more effective knowledge integration</w:t>
      </w:r>
      <w:r>
        <w:fldChar w:fldCharType="begin"/>
      </w:r>
      <w:r>
        <w:instrText xml:space="preserve"> XE "integration" </w:instrText>
      </w:r>
      <w:r>
        <w:fldChar w:fldCharType="end"/>
      </w:r>
      <w:r>
        <w:t xml:space="preserve"> by identifying connections between disparate domains and highlighting relevant analogies or transfer opportunities. When an engineer encounters a novel problem</w:t>
      </w:r>
      <w:r>
        <w:fldChar w:fldCharType="begin"/>
      </w:r>
      <w:r>
        <w:instrText xml:space="preserve"> XE "problem" </w:instrText>
      </w:r>
      <w:r>
        <w:fldChar w:fldCharType="end"/>
      </w:r>
      <w:r>
        <w:t>, AI can suggest solutions from seemingly unrelated fields that share underlying structural</w:t>
      </w:r>
      <w:r>
        <w:fldChar w:fldCharType="begin"/>
      </w:r>
      <w:r>
        <w:instrText xml:space="preserve"> XE "structural" </w:instrText>
      </w:r>
      <w:r>
        <w:fldChar w:fldCharType="end"/>
      </w:r>
      <w:r>
        <w:t xml:space="preserve"> similarities, enabling creative cross-pollination that might otherwise require years of multidisciplinary experience.</w:t>
      </w:r>
    </w:p>
    <w:p w:rsidR="006D03F0" w:rsidRDefault="00065DB8" w14:paraId="275F6BBB" w14:textId="2A3FAA62">
      <w:r>
        <w:t>Third, the development</w:t>
      </w:r>
      <w:r>
        <w:fldChar w:fldCharType="begin"/>
      </w:r>
      <w:r>
        <w:instrText xml:space="preserve"> XE "development" </w:instrText>
      </w:r>
      <w:r>
        <w:fldChar w:fldCharType="end"/>
      </w:r>
      <w:r>
        <w:t xml:space="preserve"> of expertise is accelerated through</w:t>
      </w:r>
      <w:r>
        <w:fldChar w:fldCharType="begin"/>
      </w:r>
      <w:r>
        <w:instrText xml:space="preserve"> XE "through" </w:instrText>
      </w:r>
      <w:r>
        <w:fldChar w:fldCharType="end"/>
      </w:r>
      <w:r>
        <w:t xml:space="preserve"> AI-augmented</w:t>
      </w:r>
      <w:r>
        <w:fldChar w:fldCharType="begin"/>
      </w:r>
      <w:r>
        <w:instrText xml:space="preserve"> XE "augmented" </w:instrText>
      </w:r>
      <w:r>
        <w:fldChar w:fldCharType="end"/>
      </w:r>
      <w:r>
        <w:t xml:space="preserve"> learning</w:t>
      </w:r>
      <w:r>
        <w:fldChar w:fldCharType="begin"/>
      </w:r>
      <w:r>
        <w:instrText xml:space="preserve"> XE "learning" </w:instrText>
      </w:r>
      <w:r>
        <w:fldChar w:fldCharType="end"/>
      </w:r>
      <w:r>
        <w:t xml:space="preserve"> loops</w:t>
      </w:r>
      <w:r>
        <w:fldChar w:fldCharType="begin"/>
      </w:r>
      <w:r>
        <w:instrText xml:space="preserve"> XE "loops" </w:instrText>
      </w:r>
      <w:r>
        <w:fldChar w:fldCharType="end"/>
      </w:r>
      <w:r>
        <w:t xml:space="preserve"> that provide immediate feedback</w:t>
      </w:r>
      <w:r>
        <w:fldChar w:fldCharType="begin"/>
      </w:r>
      <w:r>
        <w:instrText xml:space="preserve"> XE "feedback" </w:instrText>
      </w:r>
      <w:r>
        <w:fldChar w:fldCharType="end"/>
      </w:r>
      <w:r>
        <w:t xml:space="preserve"> and targeted guidance. Rather than progressing through</w:t>
      </w:r>
      <w:r>
        <w:fldChar w:fldCharType="begin"/>
      </w:r>
      <w:r>
        <w:instrText xml:space="preserve"> XE "through" </w:instrText>
      </w:r>
      <w:r>
        <w:fldChar w:fldCharType="end"/>
      </w:r>
      <w:r>
        <w:t xml:space="preserve"> the traditional</w:t>
      </w:r>
      <w:r>
        <w:fldChar w:fldCharType="begin"/>
      </w:r>
      <w:r>
        <w:instrText xml:space="preserve"> XE "traditional" </w:instrText>
      </w:r>
      <w:r>
        <w:fldChar w:fldCharType="end"/>
      </w:r>
      <w:r>
        <w:t xml:space="preserve"> stages of skill acquisition in a linear fashion, engineers can engage in rapid cycles of experimentation, assessment</w:t>
      </w:r>
      <w:r>
        <w:fldChar w:fldCharType="begin"/>
      </w:r>
      <w:r>
        <w:instrText xml:space="preserve"> XE "assessment" </w:instrText>
      </w:r>
      <w:r>
        <w:fldChar w:fldCharType="end"/>
      </w:r>
      <w:r>
        <w:t>, and refinement, with AI systems</w:t>
      </w:r>
      <w:r>
        <w:fldChar w:fldCharType="begin"/>
      </w:r>
      <w:r>
        <w:instrText xml:space="preserve"> XE "systems" </w:instrText>
      </w:r>
      <w:r>
        <w:fldChar w:fldCharType="end"/>
      </w:r>
      <w:r>
        <w:t xml:space="preserve"> identifying patterns in their approach</w:t>
      </w:r>
      <w:r>
        <w:fldChar w:fldCharType="begin"/>
      </w:r>
      <w:r>
        <w:instrText xml:space="preserve"> XE "approach" </w:instrText>
      </w:r>
      <w:r>
        <w:fldChar w:fldCharType="end"/>
      </w:r>
      <w:r>
        <w:t xml:space="preserve"> and suggesting optimizations or alternative strategies. This creates a form of deliberate practice that compresses the expertise development</w:t>
      </w:r>
      <w:r>
        <w:fldChar w:fldCharType="begin"/>
      </w:r>
      <w:r>
        <w:instrText xml:space="preserve"> XE "development" </w:instrText>
      </w:r>
      <w:r>
        <w:fldChar w:fldCharType="end"/>
      </w:r>
      <w:r>
        <w:t xml:space="preserve"> timeline while simultaneously broadening the range of skills</w:t>
      </w:r>
      <w:r>
        <w:fldChar w:fldCharType="begin"/>
      </w:r>
      <w:r>
        <w:instrText xml:space="preserve"> XE "skills" </w:instrText>
      </w:r>
      <w:r>
        <w:fldChar w:fldCharType="end"/>
      </w:r>
      <w:r>
        <w:t xml:space="preserve"> that can be cultivated.</w:t>
      </w:r>
    </w:p>
    <w:p w:rsidR="006D03F0" w:rsidRDefault="00065DB8" w14:paraId="12B4B170" w14:textId="372ED4AF">
      <w:r>
        <w:t>The implications</w:t>
      </w:r>
      <w:r>
        <w:fldChar w:fldCharType="begin"/>
      </w:r>
      <w:r>
        <w:instrText xml:space="preserve"> XE "implications" </w:instrText>
      </w:r>
      <w:r>
        <w:fldChar w:fldCharType="end"/>
      </w:r>
      <w:r>
        <w:t xml:space="preserve"> of this accelerated knowledge acquisition extend beyond individual productivity. Teams can more quickly adapt to changing requirements or technological landscapes, organizations can more confidently venture into new</w:t>
      </w:r>
      <w:r>
        <w:fldChar w:fldCharType="begin"/>
      </w:r>
      <w:r>
        <w:instrText xml:space="preserve"> XE "new" </w:instrText>
      </w:r>
      <w:r>
        <w:fldChar w:fldCharType="end"/>
      </w:r>
      <w:r>
        <w:t xml:space="preserve"> domains, and the industry </w:t>
      </w:r>
      <w:proofErr w:type="gramStart"/>
      <w:r>
        <w:t>as a whole can</w:t>
      </w:r>
      <w:proofErr w:type="gramEnd"/>
      <w:r>
        <w:t xml:space="preserve"> evolve at an accelerated pace. However, this acceleration also creates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in knowledge validation, integration</w:t>
      </w:r>
      <w:r>
        <w:fldChar w:fldCharType="begin"/>
      </w:r>
      <w:r>
        <w:instrText xml:space="preserve"> XE "integration" </w:instrText>
      </w:r>
      <w:r>
        <w:fldChar w:fldCharType="end"/>
      </w:r>
      <w:r>
        <w:t>, and retention, requiring thoughtful approaches</w:t>
      </w:r>
      <w:r>
        <w:fldChar w:fldCharType="begin"/>
      </w:r>
      <w:r>
        <w:instrText xml:space="preserve"> XE "approaches" </w:instrText>
      </w:r>
      <w:r>
        <w:fldChar w:fldCharType="end"/>
      </w:r>
      <w:r>
        <w:t xml:space="preserve"> to ensure that rapidly acquired knowledge translates into genuine understanding and sustainable expertise.</w:t>
      </w:r>
    </w:p>
    <w:p w:rsidR="006D03F0" w:rsidRDefault="00065DB8" w14:paraId="3907DA9F" w14:textId="42993248" w14:noSpellErr="1">
      <w:pPr>
        <w:pStyle w:val="Heading3"/>
      </w:pPr>
      <w:bookmarkStart w:name="_Toc192078748" w:id="4"/>
      <w:bookmarkStart w:name="_Toc1632624021" w:id="1877041715"/>
      <w:bookmarkStart w:name="_Toc2126428817" w:id="732590323"/>
      <w:bookmarkStart w:name="_Toc1706850673" w:id="84710754"/>
      <w:bookmarkStart w:name="_Toc1996754208" w:id="1936026635"/>
      <w:r w:rsidR="00065DB8">
        <w:rPr/>
        <w:t>Enhanced Planning</w:t>
      </w:r>
      <w:r>
        <w:fldChar w:fldCharType="begin"/>
      </w:r>
      <w:r>
        <w:instrText xml:space="preserve"> XE "planning" </w:instrText>
      </w:r>
      <w:r>
        <w:fldChar w:fldCharType="end"/>
      </w:r>
      <w:r w:rsidR="00065DB8">
        <w:rPr/>
        <w:t xml:space="preserve"> and Organization</w:t>
      </w:r>
      <w:bookmarkEnd w:id="4"/>
      <w:bookmarkEnd w:id="1877041715"/>
      <w:bookmarkEnd w:id="732590323"/>
      <w:bookmarkEnd w:id="84710754"/>
      <w:bookmarkEnd w:id="1936026635"/>
    </w:p>
    <w:p w:rsidR="006D03F0" w:rsidRDefault="00065DB8" w14:paraId="7D5AE3CB" w14:textId="3F757187">
      <w:r>
        <w:t>AI systems</w:t>
      </w:r>
      <w:r>
        <w:fldChar w:fldCharType="begin"/>
      </w:r>
      <w:r>
        <w:instrText xml:space="preserve"> XE "systems" </w:instrText>
      </w:r>
      <w:r>
        <w:fldChar w:fldCharType="end"/>
      </w:r>
      <w:r>
        <w:t xml:space="preserve"> transform the planning</w:t>
      </w:r>
      <w:r>
        <w:fldChar w:fldCharType="begin"/>
      </w:r>
      <w:r>
        <w:instrText xml:space="preserve"> XE "planning" </w:instrText>
      </w:r>
      <w:r>
        <w:fldChar w:fldCharType="end"/>
      </w:r>
      <w:r>
        <w:t xml:space="preserve"> and organizational</w:t>
      </w:r>
      <w:r>
        <w:fldChar w:fldCharType="begin"/>
      </w:r>
      <w:r>
        <w:instrText xml:space="preserve"> XE "organizational" </w:instrText>
      </w:r>
      <w:r>
        <w:fldChar w:fldCharType="end"/>
      </w:r>
      <w:r>
        <w:t xml:space="preserve"> dimensions of software development</w:t>
      </w:r>
      <w:r>
        <w:fldChar w:fldCharType="begin"/>
      </w:r>
      <w:r>
        <w:instrText xml:space="preserve"> XE "development" </w:instrText>
      </w:r>
      <w:r>
        <w:fldChar w:fldCharType="end"/>
      </w:r>
      <w:r>
        <w:t xml:space="preserve"> by augmenting human</w:t>
      </w:r>
      <w:r>
        <w:fldChar w:fldCharType="begin"/>
      </w:r>
      <w:r>
        <w:instrText xml:space="preserve"> XE "human" </w:instrText>
      </w:r>
      <w:r>
        <w:fldChar w:fldCharType="end"/>
      </w:r>
      <w:r>
        <w:t xml:space="preserve"> strategic</w:t>
      </w:r>
      <w:r>
        <w:fldChar w:fldCharType="begin"/>
      </w:r>
      <w:r>
        <w:instrText xml:space="preserve"> XE "strategic" </w:instrText>
      </w:r>
      <w:r>
        <w:fldChar w:fldCharType="end"/>
      </w:r>
      <w:r>
        <w:t xml:space="preserve"> thinking with computational power and pattern </w:t>
      </w:r>
      <w:r>
        <w:t>recognition.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to project planning</w:t>
      </w:r>
      <w:r>
        <w:fldChar w:fldCharType="begin"/>
      </w:r>
      <w:r>
        <w:instrText xml:space="preserve"> XE "planning" </w:instrText>
      </w:r>
      <w:r>
        <w:fldChar w:fldCharType="end"/>
      </w:r>
      <w:r>
        <w:t xml:space="preserve"> often struggled to balance structure</w:t>
      </w:r>
      <w:r>
        <w:fldChar w:fldCharType="begin"/>
      </w:r>
      <w:r>
        <w:instrText xml:space="preserve"> XE "structure" </w:instrText>
      </w:r>
      <w:r>
        <w:fldChar w:fldCharType="end"/>
      </w:r>
      <w:r>
        <w:t xml:space="preserve"> with adaptability, frequently resulting in either rigid plans that failed to accommodate changing circumstances or loosely defined approaches</w:t>
      </w:r>
      <w:r>
        <w:fldChar w:fldCharType="begin"/>
      </w:r>
      <w:r>
        <w:instrText xml:space="preserve"> XE "approaches" </w:instrText>
      </w:r>
      <w:r>
        <w:fldChar w:fldCharType="end"/>
      </w:r>
      <w:r>
        <w:t xml:space="preserve"> that lacked sufficient direction. AI-enhanced planning</w:t>
      </w:r>
      <w:r>
        <w:fldChar w:fldCharType="begin"/>
      </w:r>
      <w:r>
        <w:instrText xml:space="preserve"> XE "planning" </w:instrText>
      </w:r>
      <w:r>
        <w:fldChar w:fldCharType="end"/>
      </w:r>
      <w:r>
        <w:t xml:space="preserve"> offers a more dynamic equilibrium between these extremes.</w:t>
      </w:r>
    </w:p>
    <w:p w:rsidR="006D03F0" w:rsidRDefault="00065DB8" w14:paraId="22E1E161" w14:textId="760EEE22">
      <w:r>
        <w:t>AI-powered project scoping and requirement analysis leverage natural language processing and knowledge graph technologies to identify implicit dependencies, potential edge cases, and hidden assumptions that might otherwise be overlooked. By analyzing similar projects, historical</w:t>
      </w:r>
      <w:r>
        <w:fldChar w:fldCharType="begin"/>
      </w:r>
      <w:r>
        <w:instrText xml:space="preserve"> XE "historical" </w:instrText>
      </w:r>
      <w:r>
        <w:fldChar w:fldCharType="end"/>
      </w:r>
      <w:r>
        <w:t xml:space="preserve"> data</w:t>
      </w:r>
      <w:r>
        <w:fldChar w:fldCharType="begin"/>
      </w:r>
      <w:r>
        <w:instrText xml:space="preserve"> XE "data" </w:instrText>
      </w:r>
      <w:r>
        <w:fldChar w:fldCharType="end"/>
      </w:r>
      <w:r>
        <w:t>, and domain</w:t>
      </w:r>
      <w:r>
        <w:fldChar w:fldCharType="begin"/>
      </w:r>
      <w:r>
        <w:instrText xml:space="preserve"> XE "domain" </w:instrText>
      </w:r>
      <w:r>
        <w:fldChar w:fldCharType="end"/>
      </w:r>
      <w:r>
        <w:t>-specific literature, AI systems</w:t>
      </w:r>
      <w:r>
        <w:fldChar w:fldCharType="begin"/>
      </w:r>
      <w:r>
        <w:instrText xml:space="preserve"> XE "systems" </w:instrText>
      </w:r>
      <w:r>
        <w:fldChar w:fldCharType="end"/>
      </w:r>
      <w:r>
        <w:t xml:space="preserve"> can help engineers develop more comprehensive and realistic project boundaries, reducing the risk of scope</w:t>
      </w:r>
      <w:r>
        <w:fldChar w:fldCharType="begin"/>
      </w:r>
      <w:r>
        <w:instrText xml:space="preserve"> XE "scope" </w:instrText>
      </w:r>
      <w:r>
        <w:fldChar w:fldCharType="end"/>
      </w:r>
      <w:r>
        <w:t xml:space="preserve"> creep while ensuring that critical requirements are not omitted.</w:t>
      </w:r>
    </w:p>
    <w:p w:rsidR="006D03F0" w:rsidRDefault="00065DB8" w14:paraId="4E8FF8D0" w14:textId="3F5926A3">
      <w:r>
        <w:t>The decomposition of complex problems—a fundamental skill in software engineering</w:t>
      </w:r>
      <w:r>
        <w:fldChar w:fldCharType="begin"/>
      </w:r>
      <w:r>
        <w:instrText xml:space="preserve"> XE "engineering" </w:instrText>
      </w:r>
      <w:r>
        <w:fldChar w:fldCharType="end"/>
      </w:r>
      <w:r>
        <w:t>—is similarly enhanced through</w:t>
      </w:r>
      <w:r>
        <w:fldChar w:fldCharType="begin"/>
      </w:r>
      <w:r>
        <w:instrText xml:space="preserve"> XE "through" </w:instrText>
      </w:r>
      <w:r>
        <w:fldChar w:fldCharType="end"/>
      </w:r>
      <w:r>
        <w:t xml:space="preserve"> AI assistance. Where human</w:t>
      </w:r>
      <w:r>
        <w:fldChar w:fldCharType="begin"/>
      </w:r>
      <w:r>
        <w:instrText xml:space="preserve"> XE "human" </w:instrText>
      </w:r>
      <w:r>
        <w:fldChar w:fldCharType="end"/>
      </w:r>
      <w:r>
        <w:t xml:space="preserve"> cognition might struggle with the combinatorial explosion of factors in highly complex systems</w:t>
      </w:r>
      <w:r>
        <w:fldChar w:fldCharType="begin"/>
      </w:r>
      <w:r>
        <w:instrText xml:space="preserve"> XE "systems" </w:instrText>
      </w:r>
      <w:r>
        <w:fldChar w:fldCharType="end"/>
      </w:r>
      <w:r>
        <w:t>, AI can help identify natural boundaries for modularization, suggest effective abstraction layers, and highlight potential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r>
        <w:t xml:space="preserve"> before they arise. This enables more effective partitioning of work, clearer interfaces between components</w:t>
      </w:r>
      <w:r>
        <w:fldChar w:fldCharType="begin"/>
      </w:r>
      <w:r>
        <w:instrText xml:space="preserve"> XE "components" </w:instrText>
      </w:r>
      <w:r>
        <w:fldChar w:fldCharType="end"/>
      </w:r>
      <w:r>
        <w:t>, and more manageable cognitive loads for individual engineers.</w:t>
      </w:r>
    </w:p>
    <w:p w:rsidR="006D03F0" w:rsidRDefault="00065DB8" w14:paraId="044934B5" w14:textId="61B431CF">
      <w:r>
        <w:t>Perhaps most significantly, AI enables a more dynamic approach</w:t>
      </w:r>
      <w:r>
        <w:fldChar w:fldCharType="begin"/>
      </w:r>
      <w:r>
        <w:instrText xml:space="preserve"> XE "approach" </w:instrText>
      </w:r>
      <w:r>
        <w:fldChar w:fldCharType="end"/>
      </w:r>
      <w:r>
        <w:t xml:space="preserve"> to </w:t>
      </w:r>
      <w:proofErr w:type="spellStart"/>
      <w:r>
        <w:t>roadmapping</w:t>
      </w:r>
      <w:proofErr w:type="spellEnd"/>
      <w:r>
        <w:t xml:space="preserve"> and milestone planning</w:t>
      </w:r>
      <w:r>
        <w:fldChar w:fldCharType="begin"/>
      </w:r>
      <w:r>
        <w:instrText xml:space="preserve"> XE "planning" </w:instrText>
      </w:r>
      <w:r>
        <w:fldChar w:fldCharType="end"/>
      </w:r>
      <w:r>
        <w:t>. Traditional</w:t>
      </w:r>
      <w:r>
        <w:fldChar w:fldCharType="begin"/>
      </w:r>
      <w:r>
        <w:instrText xml:space="preserve"> XE "traditional" </w:instrText>
      </w:r>
      <w:r>
        <w:fldChar w:fldCharType="end"/>
      </w:r>
      <w:r>
        <w:t xml:space="preserve"> development</w:t>
      </w:r>
      <w:r>
        <w:fldChar w:fldCharType="begin"/>
      </w:r>
      <w:r>
        <w:instrText xml:space="preserve"> XE "development" </w:instrText>
      </w:r>
      <w:r>
        <w:fldChar w:fldCharType="end"/>
      </w:r>
      <w:r>
        <w:t xml:space="preserve"> roadmaps often became obsolete as soon as implementation</w:t>
      </w:r>
      <w:r>
        <w:fldChar w:fldCharType="begin"/>
      </w:r>
      <w:r>
        <w:instrText xml:space="preserve"> XE "implementation" </w:instrText>
      </w:r>
      <w:r>
        <w:fldChar w:fldCharType="end"/>
      </w:r>
      <w:r>
        <w:t xml:space="preserve"> began, requiring constant manual updates and renegotiation. AI-enhanced </w:t>
      </w:r>
      <w:proofErr w:type="spellStart"/>
      <w:r>
        <w:t>roadmapping</w:t>
      </w:r>
      <w:proofErr w:type="spellEnd"/>
      <w:r>
        <w:t xml:space="preserve"> can continuously incorporate new</w:t>
      </w:r>
      <w:r>
        <w:fldChar w:fldCharType="begin"/>
      </w:r>
      <w:r>
        <w:instrText xml:space="preserve"> XE "new" </w:instrText>
      </w:r>
      <w:r>
        <w:fldChar w:fldCharType="end"/>
      </w:r>
      <w:r>
        <w:t xml:space="preserve"> information, adjust timelines based on actual progress, and suggest alternative paths when obstacles emerge. This creates a living document that evolves alongside the project, maintaining its relevance and utility throughout the development</w:t>
      </w:r>
      <w:r>
        <w:fldChar w:fldCharType="begin"/>
      </w:r>
      <w:r>
        <w:instrText xml:space="preserve"> XE "development" </w:instrText>
      </w:r>
      <w:r>
        <w:fldChar w:fldCharType="end"/>
      </w:r>
      <w:r>
        <w:t xml:space="preserve"> lifecycle.</w:t>
      </w:r>
    </w:p>
    <w:p w:rsidR="006D03F0" w:rsidRDefault="00065DB8" w14:paraId="0777C1E0" w14:textId="79BA2D17">
      <w:r>
        <w:t>The enhanced planning</w:t>
      </w:r>
      <w:r>
        <w:fldChar w:fldCharType="begin"/>
      </w:r>
      <w:r>
        <w:instrText xml:space="preserve"> XE "planning" </w:instrText>
      </w:r>
      <w:r>
        <w:fldChar w:fldCharType="end"/>
      </w:r>
      <w:r>
        <w:t xml:space="preserve"> capabilities offered by AI do not diminish the importance</w:t>
      </w:r>
      <w:r>
        <w:fldChar w:fldCharType="begin"/>
      </w:r>
      <w:r>
        <w:instrText xml:space="preserve"> XE "importance" </w:instrText>
      </w:r>
      <w:r>
        <w:fldChar w:fldCharType="end"/>
      </w:r>
      <w:r>
        <w:t xml:space="preserve"> of human</w:t>
      </w:r>
      <w:r>
        <w:fldChar w:fldCharType="begin"/>
      </w:r>
      <w:r>
        <w:instrText xml:space="preserve"> XE "human" </w:instrText>
      </w:r>
      <w:r>
        <w:fldChar w:fldCharType="end"/>
      </w:r>
      <w:r>
        <w:t xml:space="preserve"> judgment and creativity. Rather, they create a more effective partnership in which AI handles the computational aspects of planning</w:t>
      </w:r>
      <w:r>
        <w:fldChar w:fldCharType="begin"/>
      </w:r>
      <w:r>
        <w:instrText xml:space="preserve"> XE "planning" </w:instrText>
      </w:r>
      <w:r>
        <w:fldChar w:fldCharType="end"/>
      </w:r>
      <w:r>
        <w:t>—tracking dependencies, estimating effort, identifying patterns—while humans focus on higher-level strategic</w:t>
      </w:r>
      <w:r>
        <w:fldChar w:fldCharType="begin"/>
      </w:r>
      <w:r>
        <w:instrText xml:space="preserve"> XE "strategic" </w:instrText>
      </w:r>
      <w:r>
        <w:fldChar w:fldCharType="end"/>
      </w:r>
      <w:r>
        <w:t xml:space="preserve"> decisions, value</w:t>
      </w:r>
      <w:r>
        <w:fldChar w:fldCharType="begin"/>
      </w:r>
      <w:r>
        <w:instrText xml:space="preserve"> XE "value" </w:instrText>
      </w:r>
      <w:r>
        <w:fldChar w:fldCharType="end"/>
      </w:r>
      <w:r>
        <w:t xml:space="preserve"> judgments, and creative problem</w:t>
      </w:r>
      <w:r>
        <w:fldChar w:fldCharType="begin"/>
      </w:r>
      <w:r>
        <w:instrText xml:space="preserve"> XE "problem" </w:instrText>
      </w:r>
      <w:r>
        <w:fldChar w:fldCharType="end"/>
      </w:r>
      <w:r>
        <w:t>-solving. This division of labor allows each intelligence to apply its comparative advantages, resulting in plans that are both more comprehensive and more adaptable than either could produce alone.</w:t>
      </w:r>
    </w:p>
    <w:p w:rsidR="006D03F0" w:rsidRDefault="00065DB8" w14:paraId="185551BE" w14:textId="691C408B" w14:noSpellErr="1">
      <w:pPr>
        <w:pStyle w:val="Heading3"/>
      </w:pPr>
      <w:bookmarkStart w:name="_Toc192078749" w:id="5"/>
      <w:bookmarkStart w:name="_Toc5505822" w:id="1831910405"/>
      <w:bookmarkStart w:name="_Toc1980222022" w:id="103799479"/>
      <w:bookmarkStart w:name="_Toc1797881879" w:id="379192818"/>
      <w:bookmarkStart w:name="_Toc1972944612" w:id="1115350409"/>
      <w:r w:rsidR="00065DB8">
        <w:rPr/>
        <w:t>AI-First</w:t>
      </w:r>
      <w:r>
        <w:fldChar w:fldCharType="begin"/>
      </w:r>
      <w:r>
        <w:instrText xml:space="preserve"> XE "first" </w:instrText>
      </w:r>
      <w:r>
        <w:fldChar w:fldCharType="end"/>
      </w:r>
      <w:r w:rsidR="00065DB8">
        <w:rPr/>
        <w:t xml:space="preserve"> Coding and Prompt Engineering</w:t>
      </w:r>
      <w:bookmarkEnd w:id="5"/>
      <w:r>
        <w:fldChar w:fldCharType="begin"/>
      </w:r>
      <w:r>
        <w:instrText xml:space="preserve"> XE "engineering" </w:instrText>
      </w:r>
      <w:r>
        <w:fldChar w:fldCharType="end"/>
      </w:r>
      <w:bookmarkEnd w:id="1831910405"/>
      <w:bookmarkEnd w:id="103799479"/>
      <w:bookmarkEnd w:id="379192818"/>
      <w:bookmarkEnd w:id="1115350409"/>
    </w:p>
    <w:p w:rsidR="006D03F0" w:rsidRDefault="00065DB8" w14:paraId="1C2DB5AD" w14:textId="27E3FF61">
      <w:r>
        <w:t>The act of coding itself undergoes a profound transformation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evolving from a primarily manual process</w:t>
      </w:r>
      <w:r>
        <w:fldChar w:fldCharType="begin"/>
      </w:r>
      <w:r>
        <w:instrText xml:space="preserve"> XE "process" </w:instrText>
      </w:r>
      <w:r>
        <w:fldChar w:fldCharType="end"/>
      </w:r>
      <w:r>
        <w:t xml:space="preserve"> of instruction writing to a more collaborative dialogue between human</w:t>
      </w:r>
      <w:r>
        <w:fldChar w:fldCharType="begin"/>
      </w:r>
      <w:r>
        <w:instrText xml:space="preserve"> XE "human" </w:instrText>
      </w:r>
      <w:r>
        <w:fldChar w:fldCharType="end"/>
      </w:r>
      <w:r>
        <w:t xml:space="preserve"> and machine intelligence. This shift introduces new</w:t>
      </w:r>
      <w:r>
        <w:fldChar w:fldCharType="begin"/>
      </w:r>
      <w:r>
        <w:instrText xml:space="preserve"> XE "new" </w:instrText>
      </w:r>
      <w:r>
        <w:fldChar w:fldCharType="end"/>
      </w:r>
      <w:r>
        <w:t xml:space="preserve"> dynamics, skills</w:t>
      </w:r>
      <w:r>
        <w:fldChar w:fldCharType="begin"/>
      </w:r>
      <w:r>
        <w:instrText xml:space="preserve"> XE "skills" </w:instrText>
      </w:r>
      <w:r>
        <w:fldChar w:fldCharType="end"/>
      </w:r>
      <w:r>
        <w:t>, and considerations</w:t>
      </w:r>
      <w:r>
        <w:fldChar w:fldCharType="begin"/>
      </w:r>
      <w:r>
        <w:instrText xml:space="preserve"> XE "considerations" </w:instrText>
      </w:r>
      <w:r>
        <w:fldChar w:fldCharType="end"/>
      </w:r>
      <w:r>
        <w:t xml:space="preserve"> that redefine what it means to "program" a computer.</w:t>
      </w:r>
    </w:p>
    <w:p w:rsidR="006D03F0" w:rsidRDefault="00065DB8" w14:paraId="209F648C" w14:textId="334BC7D6">
      <w:r>
        <w:t>At the heart of this transformation is the emergence of prompting as a new</w:t>
      </w:r>
      <w:r>
        <w:fldChar w:fldCharType="begin"/>
      </w:r>
      <w:r>
        <w:instrText xml:space="preserve"> XE "new" </w:instrText>
      </w:r>
      <w:r>
        <w:fldChar w:fldCharType="end"/>
      </w:r>
      <w:r>
        <w:t xml:space="preserve"> form of programming interface. Unlike traditional</w:t>
      </w:r>
      <w:r>
        <w:fldChar w:fldCharType="begin"/>
      </w:r>
      <w:r>
        <w:instrText xml:space="preserve"> XE "traditional" </w:instrText>
      </w:r>
      <w:r>
        <w:fldChar w:fldCharType="end"/>
      </w:r>
      <w:r>
        <w:t xml:space="preserve"> programming languages with their rigid syntax and explicit control structures, prompts operate at a higher level of abstraction, expressing </w:t>
      </w:r>
      <w:r>
        <w:t>intent and context</w:t>
      </w:r>
      <w:r>
        <w:fldChar w:fldCharType="begin"/>
      </w:r>
      <w:r>
        <w:instrText xml:space="preserve"> XE "context" </w:instrText>
      </w:r>
      <w:r>
        <w:fldChar w:fldCharType="end"/>
      </w:r>
      <w:r>
        <w:t xml:space="preserve"> rather than step-by-step instructions. This represents a significant shift in the programmer's mental model</w:t>
      </w:r>
      <w:r>
        <w:fldChar w:fldCharType="begin"/>
      </w:r>
      <w:r>
        <w:instrText xml:space="preserve"> XE "model" </w:instrText>
      </w:r>
      <w:r>
        <w:fldChar w:fldCharType="end"/>
      </w:r>
      <w:r>
        <w:t>—from thinking primarily about how to decompose a problem</w:t>
      </w:r>
      <w:r>
        <w:fldChar w:fldCharType="begin"/>
      </w:r>
      <w:r>
        <w:instrText xml:space="preserve"> XE "problem" </w:instrText>
      </w:r>
      <w:r>
        <w:fldChar w:fldCharType="end"/>
      </w:r>
      <w:r>
        <w:t xml:space="preserve"> into algorithmic steps to focusing more on how to effectively communicate the problem</w:t>
      </w:r>
      <w:r>
        <w:fldChar w:fldCharType="begin"/>
      </w:r>
      <w:r>
        <w:instrText xml:space="preserve"> XE "problem" </w:instrText>
      </w:r>
      <w:r>
        <w:fldChar w:fldCharType="end"/>
      </w:r>
      <w:r>
        <w:t xml:space="preserve"> and desired solution to an AI system that can generate the implementation</w:t>
      </w:r>
      <w:r>
        <w:fldChar w:fldCharType="begin"/>
      </w:r>
      <w:r>
        <w:instrText xml:space="preserve"> XE "implementation" </w:instrText>
      </w:r>
      <w:r>
        <w:fldChar w:fldCharType="end"/>
      </w:r>
      <w:r>
        <w:t xml:space="preserve"> details.</w:t>
      </w:r>
    </w:p>
    <w:p w:rsidR="006D03F0" w:rsidRDefault="00065DB8" w14:paraId="1DE11944" w14:textId="264F9DF6">
      <w:r>
        <w:t>This new</w:t>
      </w:r>
      <w:r>
        <w:fldChar w:fldCharType="begin"/>
      </w:r>
      <w:r>
        <w:instrText xml:space="preserve"> XE "new" </w:instrText>
      </w:r>
      <w:r>
        <w:fldChar w:fldCharType="end"/>
      </w:r>
      <w:r>
        <w:t xml:space="preserve"> interface demands the development</w:t>
      </w:r>
      <w:r>
        <w:fldChar w:fldCharType="begin"/>
      </w:r>
      <w:r>
        <w:instrText xml:space="preserve"> XE "development" </w:instrText>
      </w:r>
      <w:r>
        <w:fldChar w:fldCharType="end"/>
      </w:r>
      <w:r>
        <w:t xml:space="preserve"> of prompt engineering</w:t>
      </w:r>
      <w:r>
        <w:fldChar w:fldCharType="begin"/>
      </w:r>
      <w:r>
        <w:instrText xml:space="preserve"> XE "engineering" </w:instrText>
      </w:r>
      <w:r>
        <w:fldChar w:fldCharType="end"/>
      </w:r>
      <w:r>
        <w:t xml:space="preserve"> as a core</w:t>
      </w:r>
      <w:r>
        <w:fldChar w:fldCharType="begin"/>
      </w:r>
      <w:r>
        <w:instrText xml:space="preserve"> XE "core" </w:instrText>
      </w:r>
      <w:r>
        <w:fldChar w:fldCharType="end"/>
      </w:r>
      <w:r>
        <w:t xml:space="preserve"> engineering</w:t>
      </w:r>
      <w:r>
        <w:fldChar w:fldCharType="begin"/>
      </w:r>
      <w:r>
        <w:instrText xml:space="preserve"> XE "engineering" </w:instrText>
      </w:r>
      <w:r>
        <w:fldChar w:fldCharType="end"/>
      </w:r>
      <w:r>
        <w:t xml:space="preserve"> skill. Effective prompt engineering</w:t>
      </w:r>
      <w:r>
        <w:fldChar w:fldCharType="begin"/>
      </w:r>
      <w:r>
        <w:instrText xml:space="preserve"> XE "engineering" </w:instrText>
      </w:r>
      <w:r>
        <w:fldChar w:fldCharType="end"/>
      </w:r>
      <w:r>
        <w:t xml:space="preserve"> combines elements of natural language processing, system design</w:t>
      </w:r>
      <w:r>
        <w:fldChar w:fldCharType="begin"/>
      </w:r>
      <w:r>
        <w:instrText xml:space="preserve"> XE "design" </w:instrText>
      </w:r>
      <w:r>
        <w:fldChar w:fldCharType="end"/>
      </w:r>
      <w:r>
        <w:t>, and human</w:t>
      </w:r>
      <w:r>
        <w:fldChar w:fldCharType="begin"/>
      </w:r>
      <w:r>
        <w:instrText xml:space="preserve"> XE "human" </w:instrText>
      </w:r>
      <w:r>
        <w:fldChar w:fldCharType="end"/>
      </w:r>
      <w:r>
        <w:t>-computer interaction, requiring an understanding of how AI models interpret and respond to different types of instructions. Engineers must learn to craft prompts that provide sufficient context</w:t>
      </w:r>
      <w:r>
        <w:fldChar w:fldCharType="begin"/>
      </w:r>
      <w:r>
        <w:instrText xml:space="preserve"> XE "context" </w:instrText>
      </w:r>
      <w:r>
        <w:fldChar w:fldCharType="end"/>
      </w:r>
      <w:r>
        <w:t>, constraints, and examples while avoiding ambiguity or unintended biases. They must develop intuition for how different phrasings, structures, and reference points will influence the generated code, creating a new</w:t>
      </w:r>
      <w:r>
        <w:fldChar w:fldCharType="begin"/>
      </w:r>
      <w:r>
        <w:instrText xml:space="preserve"> XE "new" </w:instrText>
      </w:r>
      <w:r>
        <w:fldChar w:fldCharType="end"/>
      </w:r>
      <w:r>
        <w:t xml:space="preserve"> form of literacy that bridges natural and programming languages.</w:t>
      </w:r>
    </w:p>
    <w:p w:rsidR="006D03F0" w:rsidRDefault="00065DB8" w14:paraId="5F930757" w14:textId="11EBFA2D">
      <w:r>
        <w:t>The relationship between human</w:t>
      </w:r>
      <w:r>
        <w:fldChar w:fldCharType="begin"/>
      </w:r>
      <w:r>
        <w:instrText xml:space="preserve"> XE "human" </w:instrText>
      </w:r>
      <w:r>
        <w:fldChar w:fldCharType="end"/>
      </w:r>
      <w:r>
        <w:t xml:space="preserve"> and AI in the coding process</w:t>
      </w:r>
      <w:r>
        <w:fldChar w:fldCharType="begin"/>
      </w:r>
      <w:r>
        <w:instrText xml:space="preserve"> XE "process" </w:instrText>
      </w:r>
      <w:r>
        <w:fldChar w:fldCharType="end"/>
      </w:r>
      <w:r>
        <w:t xml:space="preserve"> becomes one of continuous</w:t>
      </w:r>
      <w:r>
        <w:fldChar w:fldCharType="begin"/>
      </w:r>
      <w:r>
        <w:instrText xml:space="preserve"> XE "continuous" </w:instrText>
      </w:r>
      <w:r>
        <w:fldChar w:fldCharType="end"/>
      </w:r>
      <w:r>
        <w:t xml:space="preserve"> refinement and collaboration. Rather than writing code from scratch, engineers often begin with AI-generated implementations that they then review, modify, and extend. This creates </w:t>
      </w:r>
      <w:proofErr w:type="gramStart"/>
      <w:r>
        <w:t>a feedback</w:t>
      </w:r>
      <w:proofErr w:type="gramEnd"/>
      <w:r>
        <w:fldChar w:fldCharType="begin"/>
      </w:r>
      <w:r>
        <w:instrText xml:space="preserve"> XE "feedback" </w:instrText>
      </w:r>
      <w:r>
        <w:fldChar w:fldCharType="end"/>
      </w:r>
      <w:r>
        <w:t xml:space="preserve"> loop in which the human</w:t>
      </w:r>
      <w:r>
        <w:fldChar w:fldCharType="begin"/>
      </w:r>
      <w:r>
        <w:instrText xml:space="preserve"> XE "human" </w:instrText>
      </w:r>
      <w:r>
        <w:fldChar w:fldCharType="end"/>
      </w:r>
      <w:r>
        <w:t xml:space="preserve"> provides high-level direction and quality control while the AI handles implementation</w:t>
      </w:r>
      <w:r>
        <w:fldChar w:fldCharType="begin"/>
      </w:r>
      <w:r>
        <w:instrText xml:space="preserve"> XE "implementation" </w:instrText>
      </w:r>
      <w:r>
        <w:fldChar w:fldCharType="end"/>
      </w:r>
      <w:r>
        <w:t xml:space="preserve"> details and routine patterns. The balance of responsibilities in this partnership varies based on the complexity of the task, the capabilities of the AI, and the expertise of the engineer, creating a flexible spectrum of collaboration rather than a fixed division of labor.</w:t>
      </w:r>
    </w:p>
    <w:p w:rsidR="006D03F0" w:rsidRDefault="00065DB8" w14:paraId="268D72F1" w14:textId="01A9B60B">
      <w:r>
        <w:t>This collaborative approach</w:t>
      </w:r>
      <w:r>
        <w:fldChar w:fldCharType="begin"/>
      </w:r>
      <w:r>
        <w:instrText xml:space="preserve"> XE "approach" </w:instrText>
      </w:r>
      <w:r>
        <w:fldChar w:fldCharType="end"/>
      </w:r>
      <w:r>
        <w:t xml:space="preserve"> introduces new</w:t>
      </w:r>
      <w:r>
        <w:fldChar w:fldCharType="begin"/>
      </w:r>
      <w:r>
        <w:instrText xml:space="preserve"> XE "new" </w:instrText>
      </w:r>
      <w:r>
        <w:fldChar w:fldCharType="end"/>
      </w:r>
      <w:r>
        <w:t xml:space="preserve"> considerations</w:t>
      </w:r>
      <w:r>
        <w:fldChar w:fldCharType="begin"/>
      </w:r>
      <w:r>
        <w:instrText xml:space="preserve"> XE "considerations" </w:instrText>
      </w:r>
      <w:r>
        <w:fldChar w:fldCharType="end"/>
      </w:r>
      <w:r>
        <w:t xml:space="preserve"> for code quality, ownership, and understanding. Engineers must develop effective strategies for reviewing and validating AI-generated code, ensuring that it meets performance requirements, follows best practices, and avoids subtle bugs or security vulnerabilities. They must also maintain sufficient understanding of the codebase to effectively maintain and extend it, even when portions were initially generated by AI. These challenges</w:t>
      </w:r>
      <w:r>
        <w:fldChar w:fldCharType="begin"/>
      </w:r>
      <w:r>
        <w:instrText xml:space="preserve"> XE "challenges" </w:instrText>
      </w:r>
      <w:r>
        <w:fldChar w:fldCharType="end"/>
      </w:r>
      <w:r>
        <w:t xml:space="preserve"> require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documentation, testing, and knowledge management</w:t>
      </w:r>
      <w:r>
        <w:fldChar w:fldCharType="begin"/>
      </w:r>
      <w:r>
        <w:instrText xml:space="preserve"> XE "management" </w:instrText>
      </w:r>
      <w:r>
        <w:fldChar w:fldCharType="end"/>
      </w:r>
      <w:r>
        <w:t xml:space="preserve"> that preserve human</w:t>
      </w:r>
      <w:r>
        <w:fldChar w:fldCharType="begin"/>
      </w:r>
      <w:r>
        <w:instrText xml:space="preserve"> XE "human" </w:instrText>
      </w:r>
      <w:r>
        <w:fldChar w:fldCharType="end"/>
      </w:r>
      <w:r>
        <w:t xml:space="preserve"> comprehension while leveraging AI capabilities.</w:t>
      </w:r>
    </w:p>
    <w:p w:rsidR="006D03F0" w:rsidRDefault="00065DB8" w14:paraId="1B7F5554" w14:textId="015E64B0" w14:noSpellErr="1">
      <w:pPr>
        <w:pStyle w:val="Heading3"/>
      </w:pPr>
      <w:bookmarkStart w:name="_Toc192078750" w:id="6"/>
      <w:bookmarkStart w:name="_Toc1224270667" w:id="1305452496"/>
      <w:bookmarkStart w:name="_Toc134778609" w:id="2042576879"/>
      <w:bookmarkStart w:name="_Toc293678809" w:id="295647021"/>
      <w:bookmarkStart w:name="_Toc835294988" w:id="2018668055"/>
      <w:r w:rsidR="00065DB8">
        <w:rPr/>
        <w:t>Tactical Problem</w:t>
      </w:r>
      <w:r>
        <w:fldChar w:fldCharType="begin"/>
      </w:r>
      <w:r>
        <w:instrText xml:space="preserve"> XE "problem" </w:instrText>
      </w:r>
      <w:r>
        <w:fldChar w:fldCharType="end"/>
      </w:r>
      <w:r w:rsidR="00065DB8">
        <w:rPr/>
        <w:t xml:space="preserve"> Solving</w:t>
      </w:r>
      <w:bookmarkEnd w:id="6"/>
      <w:bookmarkEnd w:id="1305452496"/>
      <w:bookmarkEnd w:id="2042576879"/>
      <w:bookmarkEnd w:id="295647021"/>
      <w:bookmarkEnd w:id="2018668055"/>
    </w:p>
    <w:p w:rsidR="006D03F0" w:rsidRDefault="00065DB8" w14:paraId="7EF93FD1" w14:textId="4C06BBD9">
      <w:r>
        <w:t>Beyond the strategic</w:t>
      </w:r>
      <w:r>
        <w:fldChar w:fldCharType="begin"/>
      </w:r>
      <w:r>
        <w:instrText xml:space="preserve"> XE "strategic" </w:instrText>
      </w:r>
      <w:r>
        <w:fldChar w:fldCharType="end"/>
      </w:r>
      <w:r>
        <w:t xml:space="preserve"> aspects of development</w:t>
      </w:r>
      <w:r>
        <w:fldChar w:fldCharType="begin"/>
      </w:r>
      <w:r>
        <w:instrText xml:space="preserve"> XE "development" </w:instrText>
      </w:r>
      <w:r>
        <w:fldChar w:fldCharType="end"/>
      </w:r>
      <w:r>
        <w:t>, AI transforms the tactical dimension of problem</w:t>
      </w:r>
      <w:r>
        <w:fldChar w:fldCharType="begin"/>
      </w:r>
      <w:r>
        <w:instrText xml:space="preserve"> XE "problem" </w:instrText>
      </w:r>
      <w:r>
        <w:fldChar w:fldCharType="end"/>
      </w:r>
      <w:r>
        <w:t>-solving—the day-to-day challenges</w:t>
      </w:r>
      <w:r>
        <w:fldChar w:fldCharType="begin"/>
      </w:r>
      <w:r>
        <w:instrText xml:space="preserve"> XE "challenges" </w:instrText>
      </w:r>
      <w:r>
        <w:fldChar w:fldCharType="end"/>
      </w:r>
      <w:r>
        <w:t xml:space="preserve"> that engineers face when implementing, debugging, and optimizing code. These tactical problems have traditionally consumed a significant portion of development</w:t>
      </w:r>
      <w:r>
        <w:fldChar w:fldCharType="begin"/>
      </w:r>
      <w:r>
        <w:instrText xml:space="preserve"> XE "development" </w:instrText>
      </w:r>
      <w:r>
        <w:fldChar w:fldCharType="end"/>
      </w:r>
      <w:r>
        <w:t xml:space="preserve"> time, often involving tedious searches through</w:t>
      </w:r>
      <w:r>
        <w:fldChar w:fldCharType="begin"/>
      </w:r>
      <w:r>
        <w:instrText xml:space="preserve"> XE "through" </w:instrText>
      </w:r>
      <w:r>
        <w:fldChar w:fldCharType="end"/>
      </w:r>
      <w:r>
        <w:t xml:space="preserve"> documentation, trial-and-error experimentation, and context</w:t>
      </w:r>
      <w:r>
        <w:fldChar w:fldCharType="begin"/>
      </w:r>
      <w:r>
        <w:instrText xml:space="preserve"> XE "context" </w:instrText>
      </w:r>
      <w:r>
        <w:fldChar w:fldCharType="end"/>
      </w:r>
      <w:r>
        <w:t xml:space="preserve"> switching between different tools and resources. AI assistance fundamentally changes this dynamic by providing more immediate and contextually relevant support.</w:t>
      </w:r>
    </w:p>
    <w:p w:rsidR="006D03F0" w:rsidRDefault="00065DB8" w14:paraId="3B123FFE" w14:textId="069DCE14">
      <w:r>
        <w:t>AI systems</w:t>
      </w:r>
      <w:r>
        <w:fldChar w:fldCharType="begin"/>
      </w:r>
      <w:r>
        <w:instrText xml:space="preserve"> XE "systems" </w:instrText>
      </w:r>
      <w:r>
        <w:fldChar w:fldCharType="end"/>
      </w:r>
      <w:r>
        <w:t xml:space="preserve"> excel at identifying and addressing specific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by drawing on their vast knowledge of common patterns, error messages, and solution approaches</w:t>
      </w:r>
      <w:r>
        <w:fldChar w:fldCharType="begin"/>
      </w:r>
      <w:r>
        <w:instrText xml:space="preserve"> XE "approaches" </w:instrText>
      </w:r>
      <w:r>
        <w:fldChar w:fldCharType="end"/>
      </w:r>
      <w:r>
        <w:t xml:space="preserve">. When an engineer encounters an unfamiliar error or needs to implement a specific functionality, AI can rapidly suggest potential solutions, explain underlying concepts, and provide </w:t>
      </w:r>
      <w:r>
        <w:t>contextual examples. This reduces the cognitive overhead of context</w:t>
      </w:r>
      <w:r>
        <w:fldChar w:fldCharType="begin"/>
      </w:r>
      <w:r>
        <w:instrText xml:space="preserve"> XE "context" </w:instrText>
      </w:r>
      <w:r>
        <w:fldChar w:fldCharType="end"/>
      </w:r>
      <w:r>
        <w:t xml:space="preserve"> switching and information retrieval, allowing engineers to maintain their flow</w:t>
      </w:r>
      <w:r>
        <w:fldChar w:fldCharType="begin"/>
      </w:r>
      <w:r>
        <w:instrText xml:space="preserve"> XE "flow" </w:instrText>
      </w:r>
      <w:r>
        <w:fldChar w:fldCharType="end"/>
      </w:r>
      <w:r>
        <w:t xml:space="preserve"> state and focus on the core</w:t>
      </w:r>
      <w:r>
        <w:fldChar w:fldCharType="begin"/>
      </w:r>
      <w:r>
        <w:instrText xml:space="preserve"> XE "core" </w:instrText>
      </w:r>
      <w:r>
        <w:fldChar w:fldCharType="end"/>
      </w:r>
      <w:r>
        <w:t xml:space="preserve"> problem</w:t>
      </w:r>
      <w:r>
        <w:fldChar w:fldCharType="begin"/>
      </w:r>
      <w:r>
        <w:instrText xml:space="preserve"> XE "problem" </w:instrText>
      </w:r>
      <w:r>
        <w:fldChar w:fldCharType="end"/>
      </w:r>
      <w:r>
        <w:t xml:space="preserve"> rather than the peripheral tasks of searching and synthesizing information.</w:t>
      </w:r>
    </w:p>
    <w:p w:rsidR="006D03F0" w:rsidRDefault="00065DB8" w14:paraId="462DD1E8" w14:textId="34EBF54E">
      <w:r>
        <w:t>The debugging process</w:t>
      </w:r>
      <w:r>
        <w:fldChar w:fldCharType="begin"/>
      </w:r>
      <w:r>
        <w:instrText xml:space="preserve"> XE "process" </w:instrText>
      </w:r>
      <w:r>
        <w:fldChar w:fldCharType="end"/>
      </w:r>
      <w:r>
        <w:t xml:space="preserve"> is particularly transformed by AI assistance. Traditional</w:t>
      </w:r>
      <w:r>
        <w:fldChar w:fldCharType="begin"/>
      </w:r>
      <w:r>
        <w:instrText xml:space="preserve"> XE "traditional" </w:instrText>
      </w:r>
      <w:r>
        <w:fldChar w:fldCharType="end"/>
      </w:r>
      <w:r>
        <w:t xml:space="preserve"> debugging often involved a laborious cycle of hypothesis formation, test case</w:t>
      </w:r>
      <w:r>
        <w:fldChar w:fldCharType="begin"/>
      </w:r>
      <w:r>
        <w:instrText xml:space="preserve"> XE "case" </w:instrText>
      </w:r>
      <w:r>
        <w:fldChar w:fldCharType="end"/>
      </w:r>
      <w:r>
        <w:t xml:space="preserve"> design</w:t>
      </w:r>
      <w:r>
        <w:fldChar w:fldCharType="begin"/>
      </w:r>
      <w:r>
        <w:instrText xml:space="preserve"> XE "design" </w:instrText>
      </w:r>
      <w:r>
        <w:fldChar w:fldCharType="end"/>
      </w:r>
      <w:r>
        <w:t>, and result interpretation, with each iteration</w:t>
      </w:r>
      <w:r>
        <w:fldChar w:fldCharType="begin"/>
      </w:r>
      <w:r>
        <w:instrText xml:space="preserve"> XE "iteration" </w:instrText>
      </w:r>
      <w:r>
        <w:fldChar w:fldCharType="end"/>
      </w:r>
      <w:r>
        <w:t xml:space="preserve"> requiring significant mental effort and time. AI-enhanced debugging can accelerate this process</w:t>
      </w:r>
      <w:r>
        <w:fldChar w:fldCharType="begin"/>
      </w:r>
      <w:r>
        <w:instrText xml:space="preserve"> XE "process" </w:instrText>
      </w:r>
      <w:r>
        <w:fldChar w:fldCharType="end"/>
      </w:r>
      <w:r>
        <w:t xml:space="preserve"> by automatically analyzing error patterns, suggesting potential causes, and even generating test cases to isolate the issue. The AI can draw on its knowledge of similar bugs in other codebases, common pitfalls in specific libraries or languages, and patterns in the current codebase to provide targeted guidance that narrows the search space and highlights the most likely solutions.</w:t>
      </w:r>
    </w:p>
    <w:p w:rsidR="006D03F0" w:rsidRDefault="00065DB8" w14:paraId="66DA9AEE" w14:textId="2EDF34CA">
      <w:r>
        <w:t>Optimization challenges</w:t>
      </w:r>
      <w:r>
        <w:fldChar w:fldCharType="begin"/>
      </w:r>
      <w:r>
        <w:instrText xml:space="preserve"> XE "challenges" </w:instrText>
      </w:r>
      <w:r>
        <w:fldChar w:fldCharType="end"/>
      </w:r>
      <w:r>
        <w:t>—improving performance, reducing resource consumption, or enhancing scalability—similarly benefit from AI assistance. Where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might rely on the engineer's familiarity with optimization techniques and their ability to identify bottlenecks, AI can systematically analyze code for inefficiencies, suggest alternative algorithms or data</w:t>
      </w:r>
      <w:r>
        <w:fldChar w:fldCharType="begin"/>
      </w:r>
      <w:r>
        <w:instrText xml:space="preserve"> XE "data" </w:instrText>
      </w:r>
      <w:r>
        <w:fldChar w:fldCharType="end"/>
      </w:r>
      <w:r>
        <w:t xml:space="preserve"> structures, and even predict the impact</w:t>
      </w:r>
      <w:r>
        <w:fldChar w:fldCharType="begin"/>
      </w:r>
      <w:r>
        <w:instrText xml:space="preserve"> XE "impact" </w:instrText>
      </w:r>
      <w:r>
        <w:fldChar w:fldCharType="end"/>
      </w:r>
      <w:r>
        <w:t xml:space="preserve"> of different optimization strategies. This enables more effective prioritization of optimization efforts and reduces the risk of premature or misguided optimizations that might complicate the codebase without delivering significant benefits.</w:t>
      </w:r>
    </w:p>
    <w:p w:rsidR="006D03F0" w:rsidRDefault="00065DB8" w14:paraId="6B767AA5" w14:textId="13D4C914">
      <w:r>
        <w:t>The cumulative effect of AI-enhanced tactical problem</w:t>
      </w:r>
      <w:r>
        <w:fldChar w:fldCharType="begin"/>
      </w:r>
      <w:r>
        <w:instrText xml:space="preserve"> XE "problem" </w:instrText>
      </w:r>
      <w:r>
        <w:fldChar w:fldCharType="end"/>
      </w:r>
      <w:r>
        <w:t xml:space="preserve"> solving is a reduction in development</w:t>
      </w:r>
      <w:r>
        <w:fldChar w:fldCharType="begin"/>
      </w:r>
      <w:r>
        <w:instrText xml:space="preserve"> XE "development" </w:instrText>
      </w:r>
      <w:r>
        <w:fldChar w:fldCharType="end"/>
      </w:r>
      <w:r>
        <w:t xml:space="preserve"> </w:t>
      </w:r>
      <w:proofErr w:type="gramStart"/>
      <w:r>
        <w:t>friction—</w:t>
      </w:r>
      <w:proofErr w:type="gramEnd"/>
      <w:r>
        <w:t>the small but numerous obstacles that traditionally impeded progress and drained cognitive resources. By removing or reducing these friction points, AI allows engineers to maintain momentum and focus more of their attention on the creative and strategic</w:t>
      </w:r>
      <w:r>
        <w:fldChar w:fldCharType="begin"/>
      </w:r>
      <w:r>
        <w:instrText xml:space="preserve"> XE "strategic" </w:instrText>
      </w:r>
      <w:r>
        <w:fldChar w:fldCharType="end"/>
      </w:r>
      <w:r>
        <w:t xml:space="preserve"> aspects of development</w:t>
      </w:r>
      <w:r>
        <w:fldChar w:fldCharType="begin"/>
      </w:r>
      <w:r>
        <w:instrText xml:space="preserve"> XE "development" </w:instrText>
      </w:r>
      <w:r>
        <w:fldChar w:fldCharType="end"/>
      </w:r>
      <w:r>
        <w:t>, leading to both higher productivity and greater job satisfaction. However, this assistance also creates a responsibility for engineers to develop discernment about when to rely on AI suggestions and when to pursue deeper understanding or alternative approaches</w:t>
      </w:r>
      <w:r>
        <w:fldChar w:fldCharType="begin"/>
      </w:r>
      <w:r>
        <w:instrText xml:space="preserve"> XE "approaches" </w:instrText>
      </w:r>
      <w:r>
        <w:fldChar w:fldCharType="end"/>
      </w:r>
      <w:r>
        <w:t>.</w:t>
      </w:r>
    </w:p>
    <w:p w:rsidR="006D03F0" w:rsidRDefault="00065DB8" w14:paraId="3B4BF225" w14:textId="77777777" w14:noSpellErr="1">
      <w:pPr>
        <w:pStyle w:val="Heading3"/>
      </w:pPr>
      <w:bookmarkStart w:name="_Toc192078751" w:id="7"/>
      <w:bookmarkStart w:name="_Toc1204605318" w:id="2052259296"/>
      <w:bookmarkStart w:name="_Toc1877897788" w:id="1901340622"/>
      <w:bookmarkStart w:name="_Toc2060684021" w:id="692254999"/>
      <w:bookmarkStart w:name="_Toc554635473" w:id="1265557540"/>
      <w:r w:rsidR="00065DB8">
        <w:rPr/>
        <w:t>Deployment, Security, and Maintenance</w:t>
      </w:r>
      <w:bookmarkEnd w:id="7"/>
      <w:bookmarkEnd w:id="2052259296"/>
      <w:bookmarkEnd w:id="1901340622"/>
      <w:bookmarkEnd w:id="692254999"/>
      <w:bookmarkEnd w:id="1265557540"/>
    </w:p>
    <w:p w:rsidR="006D03F0" w:rsidRDefault="00065DB8" w14:paraId="6B9545FD" w14:textId="50710122">
      <w:r>
        <w:t xml:space="preserve">The </w:t>
      </w:r>
      <w:proofErr w:type="spellStart"/>
      <w:r>
        <w:t>later</w:t>
      </w:r>
      <w:proofErr w:type="spellEnd"/>
      <w:r>
        <w:t xml:space="preserve"> stages of the software lifecycle—deployment, security, and maintenance—present unique challenges</w:t>
      </w:r>
      <w:r>
        <w:fldChar w:fldCharType="begin"/>
      </w:r>
      <w:r>
        <w:instrText xml:space="preserve"> XE "challenges" </w:instrText>
      </w:r>
      <w:r>
        <w:fldChar w:fldCharType="end"/>
      </w:r>
      <w:r>
        <w:t xml:space="preserve"> and opportunities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These phases have traditionally been characterized by tension between stability and evolution</w:t>
      </w:r>
      <w:r>
        <w:fldChar w:fldCharType="begin"/>
      </w:r>
      <w:r>
        <w:instrText xml:space="preserve"> XE "evolution" </w:instrText>
      </w:r>
      <w:r>
        <w:fldChar w:fldCharType="end"/>
      </w:r>
      <w:r>
        <w:t>, with organizations struggling to balance the need for reliable operations with the imperative for continuous</w:t>
      </w:r>
      <w:r>
        <w:fldChar w:fldCharType="begin"/>
      </w:r>
      <w:r>
        <w:instrText xml:space="preserve"> XE "continuous" </w:instrText>
      </w:r>
      <w:r>
        <w:fldChar w:fldCharType="end"/>
      </w:r>
      <w:r>
        <w:t xml:space="preserve"> improvement. AI-enhanced approaches</w:t>
      </w:r>
      <w:r>
        <w:fldChar w:fldCharType="begin"/>
      </w:r>
      <w:r>
        <w:instrText xml:space="preserve"> XE "approaches" </w:instrText>
      </w:r>
      <w:r>
        <w:fldChar w:fldCharType="end"/>
      </w:r>
      <w:r>
        <w:t xml:space="preserve"> offer new</w:t>
      </w:r>
      <w:r>
        <w:fldChar w:fldCharType="begin"/>
      </w:r>
      <w:r>
        <w:instrText xml:space="preserve"> XE "new" </w:instrText>
      </w:r>
      <w:r>
        <w:fldChar w:fldCharType="end"/>
      </w:r>
      <w:r>
        <w:t xml:space="preserve"> ways to navigate these tensions, enabling more robust and adaptive systems</w:t>
      </w:r>
      <w:r>
        <w:fldChar w:fldCharType="begin"/>
      </w:r>
      <w:r>
        <w:instrText xml:space="preserve"> XE "systems" </w:instrText>
      </w:r>
      <w:r>
        <w:fldChar w:fldCharType="end"/>
      </w:r>
      <w:r>
        <w:t>.</w:t>
      </w:r>
    </w:p>
    <w:p w:rsidR="006D03F0" w:rsidRDefault="00065DB8" w14:paraId="58AADEDD" w14:textId="4317AB79">
      <w:r>
        <w:t>Deployment in an AI-First</w:t>
      </w:r>
      <w:r>
        <w:fldChar w:fldCharType="begin"/>
      </w:r>
      <w:r>
        <w:instrText xml:space="preserve"> XE "first" </w:instrText>
      </w:r>
      <w:r>
        <w:fldChar w:fldCharType="end"/>
      </w:r>
      <w:r>
        <w:t xml:space="preserve"> context</w:t>
      </w:r>
      <w:r>
        <w:fldChar w:fldCharType="begin"/>
      </w:r>
      <w:r>
        <w:instrText xml:space="preserve"> XE "context" </w:instrText>
      </w:r>
      <w:r>
        <w:fldChar w:fldCharType="end"/>
      </w:r>
      <w:r>
        <w:t xml:space="preserve"> involves additional considerations</w:t>
      </w:r>
      <w:r>
        <w:fldChar w:fldCharType="begin"/>
      </w:r>
      <w:r>
        <w:instrText xml:space="preserve"> XE "considerations" </w:instrText>
      </w:r>
      <w:r>
        <w:fldChar w:fldCharType="end"/>
      </w:r>
      <w:r>
        <w:t xml:space="preserve"> beyond those of traditional</w:t>
      </w:r>
      <w:r>
        <w:fldChar w:fldCharType="begin"/>
      </w:r>
      <w:r>
        <w:instrText xml:space="preserve"> XE "traditional" </w:instrText>
      </w:r>
      <w:r>
        <w:fldChar w:fldCharType="end"/>
      </w:r>
      <w:r>
        <w:t xml:space="preserve"> software. AI components</w:t>
      </w:r>
      <w:r>
        <w:fldChar w:fldCharType="begin"/>
      </w:r>
      <w:r>
        <w:instrText xml:space="preserve"> XE "components" </w:instrText>
      </w:r>
      <w:r>
        <w:fldChar w:fldCharType="end"/>
      </w:r>
      <w:r>
        <w:t xml:space="preserve"> may have specific infrastructure</w:t>
      </w:r>
      <w:r>
        <w:fldChar w:fldCharType="begin"/>
      </w:r>
      <w:r>
        <w:instrText xml:space="preserve"> XE "infrastructure" </w:instrText>
      </w:r>
      <w:r>
        <w:fldChar w:fldCharType="end"/>
      </w:r>
      <w:r>
        <w:t xml:space="preserve"> requirements, data</w:t>
      </w:r>
      <w:r>
        <w:fldChar w:fldCharType="begin"/>
      </w:r>
      <w:r>
        <w:instrText xml:space="preserve"> XE "data" </w:instrText>
      </w:r>
      <w:r>
        <w:fldChar w:fldCharType="end"/>
      </w:r>
      <w:r>
        <w:t xml:space="preserve"> dependencies, or monitoring needs that differ from conventional applications. They may also exhibit different scaling characteristics, failure modes, and performance patterns. Engineers must develop deployment architectures and practices that accommodate these unique aspects while maintaining the reliability and observability</w:t>
      </w:r>
      <w:r>
        <w:fldChar w:fldCharType="begin"/>
      </w:r>
      <w:r>
        <w:instrText xml:space="preserve"> XE "observability" </w:instrText>
      </w:r>
      <w:r>
        <w:fldChar w:fldCharType="end"/>
      </w:r>
      <w:r>
        <w:t xml:space="preserve"> expected in production </w:t>
      </w:r>
      <w:r>
        <w:t>systems</w:t>
      </w:r>
      <w:r>
        <w:fldChar w:fldCharType="begin"/>
      </w:r>
      <w:r>
        <w:instrText xml:space="preserve"> XE "systems" </w:instrText>
      </w:r>
      <w:r>
        <w:fldChar w:fldCharType="end"/>
      </w:r>
      <w:r>
        <w:t>. This often involves creating specialized deployment pipelines, containerization strategies, and infrastructure</w:t>
      </w:r>
      <w:r>
        <w:fldChar w:fldCharType="begin"/>
      </w:r>
      <w:r>
        <w:instrText xml:space="preserve"> XE "infrastructure" </w:instrText>
      </w:r>
      <w:r>
        <w:fldChar w:fldCharType="end"/>
      </w:r>
      <w:r>
        <w:t xml:space="preserve"> configurations that support both the AI and non-AI components</w:t>
      </w:r>
      <w:r>
        <w:fldChar w:fldCharType="begin"/>
      </w:r>
      <w:r>
        <w:instrText xml:space="preserve"> XE "components" </w:instrText>
      </w:r>
      <w:r>
        <w:fldChar w:fldCharType="end"/>
      </w:r>
      <w:r>
        <w:t xml:space="preserve"> of the system.</w:t>
      </w:r>
    </w:p>
    <w:p w:rsidR="006D03F0" w:rsidRDefault="00065DB8" w14:paraId="2E34AA1D" w14:textId="5613AF62">
      <w:r>
        <w:t>Security takes on new</w:t>
      </w:r>
      <w:r>
        <w:fldChar w:fldCharType="begin"/>
      </w:r>
      <w:r>
        <w:instrText xml:space="preserve"> XE "new" </w:instrText>
      </w:r>
      <w:r>
        <w:fldChar w:fldCharType="end"/>
      </w:r>
      <w:r>
        <w:t xml:space="preserve"> dimensions when AI is integrated into applications. Beyond traditional</w:t>
      </w:r>
      <w:r>
        <w:fldChar w:fldCharType="begin"/>
      </w:r>
      <w:r>
        <w:instrText xml:space="preserve"> XE "traditional" </w:instrText>
      </w:r>
      <w:r>
        <w:fldChar w:fldCharType="end"/>
      </w:r>
      <w:r>
        <w:t xml:space="preserve"> concerns about unauthorized access or data</w:t>
      </w:r>
      <w:r>
        <w:fldChar w:fldCharType="begin"/>
      </w:r>
      <w:r>
        <w:instrText xml:space="preserve"> XE "data" </w:instrText>
      </w:r>
      <w:r>
        <w:fldChar w:fldCharType="end"/>
      </w:r>
      <w:r>
        <w:t xml:space="preserve"> breaches, engineers must consider AI-specific vulnerabilities such as adversarial attacks, data</w:t>
      </w:r>
      <w:r>
        <w:fldChar w:fldCharType="begin"/>
      </w:r>
      <w:r>
        <w:instrText xml:space="preserve"> XE "data" </w:instrText>
      </w:r>
      <w:r>
        <w:fldChar w:fldCharType="end"/>
      </w:r>
      <w:r>
        <w:t xml:space="preserve"> poisoning, or prompt </w:t>
      </w:r>
      <w:proofErr w:type="gramStart"/>
      <w:r>
        <w:t>injection</w:t>
      </w:r>
      <w:proofErr w:type="gramEnd"/>
      <w:r>
        <w:t>. They must also address the potential for unintended biases,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xml:space="preserve"> of model</w:t>
      </w:r>
      <w:r>
        <w:fldChar w:fldCharType="begin"/>
      </w:r>
      <w:r>
        <w:instrText xml:space="preserve"> XE "model" </w:instrText>
      </w:r>
      <w:r>
        <w:fldChar w:fldCharType="end"/>
      </w:r>
      <w:r>
        <w:t xml:space="preserve"> training data</w:t>
      </w:r>
      <w:r>
        <w:fldChar w:fldCharType="begin"/>
      </w:r>
      <w:r>
        <w:instrText xml:space="preserve"> XE "data" </w:instrText>
      </w:r>
      <w:r>
        <w:fldChar w:fldCharType="end"/>
      </w:r>
      <w:r>
        <w:t>, and the explainability of AI-driven decisions—especially in regulated domains or high-stakes applications. These considerations</w:t>
      </w:r>
      <w:r>
        <w:fldChar w:fldCharType="begin"/>
      </w:r>
      <w:r>
        <w:instrText xml:space="preserve"> XE "considerations" </w:instrText>
      </w:r>
      <w:r>
        <w:fldChar w:fldCharType="end"/>
      </w:r>
      <w:r>
        <w:t xml:space="preserve"> require new</w:t>
      </w:r>
      <w:r>
        <w:fldChar w:fldCharType="begin"/>
      </w:r>
      <w:r>
        <w:instrText xml:space="preserve"> XE "new" </w:instrText>
      </w:r>
      <w:r>
        <w:fldChar w:fldCharType="end"/>
      </w:r>
      <w:r>
        <w:t xml:space="preserve"> security practices, tools, and frameworks that extend beyond conventional application security to encompass the unique characteristics of AI systems</w:t>
      </w:r>
      <w:r>
        <w:fldChar w:fldCharType="begin"/>
      </w:r>
      <w:r>
        <w:instrText xml:space="preserve"> XE "systems" </w:instrText>
      </w:r>
      <w:r>
        <w:fldChar w:fldCharType="end"/>
      </w:r>
      <w:r>
        <w:t>.</w:t>
      </w:r>
    </w:p>
    <w:p w:rsidR="006D03F0" w:rsidRDefault="00065DB8" w14:paraId="356EEE9B" w14:textId="2E2D1E67">
      <w:r>
        <w:t>The maintenance of AI-enhanced applications introduces its own set of challenges</w:t>
      </w:r>
      <w:r>
        <w:fldChar w:fldCharType="begin"/>
      </w:r>
      <w:r>
        <w:instrText xml:space="preserve"> XE "challenges" </w:instrText>
      </w:r>
      <w:r>
        <w:fldChar w:fldCharType="end"/>
      </w:r>
      <w:r>
        <w:t xml:space="preserve"> and opportunities. Unlike traditional</w:t>
      </w:r>
      <w:r>
        <w:fldChar w:fldCharType="begin"/>
      </w:r>
      <w:r>
        <w:instrText xml:space="preserve"> XE "traditional" </w:instrText>
      </w:r>
      <w:r>
        <w:fldChar w:fldCharType="end"/>
      </w:r>
      <w:r>
        <w:t xml:space="preserve"> software that remains static until explicitly updated, AI components</w:t>
      </w:r>
      <w:r>
        <w:fldChar w:fldCharType="begin"/>
      </w:r>
      <w:r>
        <w:instrText xml:space="preserve"> XE "components" </w:instrText>
      </w:r>
      <w:r>
        <w:fldChar w:fldCharType="end"/>
      </w:r>
      <w:r>
        <w:t xml:space="preserve"> may evolve through</w:t>
      </w:r>
      <w:r>
        <w:fldChar w:fldCharType="begin"/>
      </w:r>
      <w:r>
        <w:instrText xml:space="preserve"> XE "through" </w:instrText>
      </w:r>
      <w:r>
        <w:fldChar w:fldCharType="end"/>
      </w:r>
      <w:r>
        <w:t xml:space="preserve">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requiring approaches</w:t>
      </w:r>
      <w:r>
        <w:fldChar w:fldCharType="begin"/>
      </w:r>
      <w:r>
        <w:instrText xml:space="preserve"> XE "approaches" </w:instrText>
      </w:r>
      <w:r>
        <w:fldChar w:fldCharType="end"/>
      </w:r>
      <w:r>
        <w:t xml:space="preserve"> to monitoring and governance</w:t>
      </w:r>
      <w:r>
        <w:fldChar w:fldCharType="begin"/>
      </w:r>
      <w:r>
        <w:instrText xml:space="preserve"> XE "governance" </w:instrText>
      </w:r>
      <w:r>
        <w:fldChar w:fldCharType="end"/>
      </w:r>
      <w:r>
        <w:t xml:space="preserve"> that account for this dynamic nature. Engineers must develop strategies for detecting model</w:t>
      </w:r>
      <w:r>
        <w:fldChar w:fldCharType="begin"/>
      </w:r>
      <w:r>
        <w:instrText xml:space="preserve"> XE "model" </w:instrText>
      </w:r>
      <w:r>
        <w:fldChar w:fldCharType="end"/>
      </w:r>
      <w:r>
        <w:t xml:space="preserve"> drift, evaluating the impact</w:t>
      </w:r>
      <w:r>
        <w:fldChar w:fldCharType="begin"/>
      </w:r>
      <w:r>
        <w:instrText xml:space="preserve"> XE "impact" </w:instrText>
      </w:r>
      <w:r>
        <w:fldChar w:fldCharType="end"/>
      </w:r>
      <w:r>
        <w:t xml:space="preserve"> of data</w:t>
      </w:r>
      <w:r>
        <w:fldChar w:fldCharType="begin"/>
      </w:r>
      <w:r>
        <w:instrText xml:space="preserve"> XE "data" </w:instrText>
      </w:r>
      <w:r>
        <w:fldChar w:fldCharType="end"/>
      </w:r>
      <w:r>
        <w:t xml:space="preserve"> changes, and managing the lifecycle of AI models alongside the application code. At the same time, AI can assist in the maintenance process</w:t>
      </w:r>
      <w:r>
        <w:fldChar w:fldCharType="begin"/>
      </w:r>
      <w:r>
        <w:instrText xml:space="preserve"> XE "process" </w:instrText>
      </w:r>
      <w:r>
        <w:fldChar w:fldCharType="end"/>
      </w:r>
      <w:r>
        <w:t xml:space="preserve"> itself by identifying patterns in system behavior, predicting potential issues before they impact</w:t>
      </w:r>
      <w:r>
        <w:fldChar w:fldCharType="begin"/>
      </w:r>
      <w:r>
        <w:instrText xml:space="preserve"> XE "impact" </w:instrText>
      </w:r>
      <w:r>
        <w:fldChar w:fldCharType="end"/>
      </w:r>
      <w:r>
        <w:t xml:space="preserve"> users, and suggesting optimizations or improvements based on operational data</w:t>
      </w:r>
      <w:r>
        <w:fldChar w:fldCharType="begin"/>
      </w:r>
      <w:r>
        <w:instrText xml:space="preserve"> XE "data" </w:instrText>
      </w:r>
      <w:r>
        <w:fldChar w:fldCharType="end"/>
      </w:r>
      <w:r>
        <w:t>.</w:t>
      </w:r>
    </w:p>
    <w:p w:rsidR="006D03F0" w:rsidRDefault="00065DB8" w14:paraId="7BC48280" w14:textId="75F360E2">
      <w:r>
        <w:t>These considerations</w:t>
      </w:r>
      <w:r>
        <w:fldChar w:fldCharType="begin"/>
      </w:r>
      <w:r>
        <w:instrText xml:space="preserve"> XE "considerations" </w:instrText>
      </w:r>
      <w:r>
        <w:fldChar w:fldCharType="end"/>
      </w:r>
      <w:r>
        <w:t xml:space="preserve"> highlight the need for a more integrated approach</w:t>
      </w:r>
      <w:r>
        <w:fldChar w:fldCharType="begin"/>
      </w:r>
      <w:r>
        <w:instrText xml:space="preserve"> XE "approach" </w:instrText>
      </w:r>
      <w:r>
        <w:fldChar w:fldCharType="end"/>
      </w:r>
      <w:r>
        <w:t xml:space="preserve"> to operations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 traditional</w:t>
      </w:r>
      <w:r>
        <w:fldChar w:fldCharType="begin"/>
      </w:r>
      <w:r>
        <w:instrText xml:space="preserve"> XE "traditional" </w:instrText>
      </w:r>
      <w:r>
        <w:fldChar w:fldCharType="end"/>
      </w:r>
      <w:r>
        <w:t xml:space="preserve"> separation</w:t>
      </w:r>
      <w:r>
        <w:fldChar w:fldCharType="begin"/>
      </w:r>
      <w:r>
        <w:instrText xml:space="preserve"> XE "separation" </w:instrText>
      </w:r>
      <w:r>
        <w:fldChar w:fldCharType="end"/>
      </w:r>
      <w:r>
        <w:t xml:space="preserve"> between development</w:t>
      </w:r>
      <w:r>
        <w:fldChar w:fldCharType="begin"/>
      </w:r>
      <w:r>
        <w:instrText xml:space="preserve"> XE "development" </w:instrText>
      </w:r>
      <w:r>
        <w:fldChar w:fldCharType="end"/>
      </w:r>
      <w:r>
        <w:t xml:space="preserve"> and operations becomes less tenable as the behavior of systems</w:t>
      </w:r>
      <w:r>
        <w:fldChar w:fldCharType="begin"/>
      </w:r>
      <w:r>
        <w:instrText xml:space="preserve"> XE "systems" </w:instrText>
      </w:r>
      <w:r>
        <w:fldChar w:fldCharType="end"/>
      </w:r>
      <w:r>
        <w:t xml:space="preserve"> becomes more dynamic and the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between production performance and model</w:t>
      </w:r>
      <w:r>
        <w:fldChar w:fldCharType="begin"/>
      </w:r>
      <w:r>
        <w:instrText xml:space="preserve"> XE "model" </w:instrText>
      </w:r>
      <w:r>
        <w:fldChar w:fldCharType="end"/>
      </w:r>
      <w:r>
        <w:t xml:space="preserve"> improvement become more critical. This drives the evolution</w:t>
      </w:r>
      <w:r>
        <w:fldChar w:fldCharType="begin"/>
      </w:r>
      <w:r>
        <w:instrText xml:space="preserve"> XE "evolution" </w:instrText>
      </w:r>
      <w:r>
        <w:fldChar w:fldCharType="end"/>
      </w:r>
      <w:r>
        <w:t xml:space="preserve"> of DevOps practices toward more AI-aware approaches</w:t>
      </w:r>
      <w:r>
        <w:fldChar w:fldCharType="begin"/>
      </w:r>
      <w:r>
        <w:instrText xml:space="preserve"> XE "approaches" </w:instrText>
      </w:r>
      <w:r>
        <w:fldChar w:fldCharType="end"/>
      </w:r>
      <w:r>
        <w:t xml:space="preserve"> that incorporate model</w:t>
      </w:r>
      <w:r>
        <w:fldChar w:fldCharType="begin"/>
      </w:r>
      <w:r>
        <w:instrText xml:space="preserve"> XE "model" </w:instrText>
      </w:r>
      <w:r>
        <w:fldChar w:fldCharType="end"/>
      </w:r>
      <w:r>
        <w:t xml:space="preserve"> monitoring,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and adaptive deployment strategies. Engineers must develop competencies across this expanded operational landscape, understanding not just how to build AI-enhanced applications but how to maintain them throughout their lifecycle.</w:t>
      </w:r>
    </w:p>
    <w:p w:rsidR="006D03F0" w:rsidRDefault="00065DB8" w14:paraId="3CCF72AB" w14:textId="7C56E4EA" w14:noSpellErr="1">
      <w:pPr>
        <w:pStyle w:val="Heading3"/>
      </w:pPr>
      <w:bookmarkStart w:name="_Toc192078752" w:id="8"/>
      <w:bookmarkStart w:name="_Toc994244878" w:id="287251616"/>
      <w:bookmarkStart w:name="_Toc667601011" w:id="336654469"/>
      <w:bookmarkStart w:name="_Toc1666699593" w:id="1908412279"/>
      <w:bookmarkStart w:name="_Toc1140454227" w:id="1341769359"/>
      <w:r w:rsidR="00065DB8">
        <w:rPr/>
        <w:t>Codebase Management</w:t>
      </w:r>
      <w:r>
        <w:fldChar w:fldCharType="begin"/>
      </w:r>
      <w:r>
        <w:instrText xml:space="preserve"> XE "management" </w:instrText>
      </w:r>
      <w:r>
        <w:fldChar w:fldCharType="end"/>
      </w:r>
      <w:r w:rsidR="00065DB8">
        <w:rPr/>
        <w:t xml:space="preserve"> and Reusability</w:t>
      </w:r>
      <w:bookmarkEnd w:id="8"/>
      <w:bookmarkEnd w:id="287251616"/>
      <w:bookmarkEnd w:id="336654469"/>
      <w:bookmarkEnd w:id="1908412279"/>
      <w:bookmarkEnd w:id="1341769359"/>
    </w:p>
    <w:p w:rsidR="006D03F0" w:rsidRDefault="00065DB8" w14:paraId="7D6EE1DC" w14:textId="43C92025">
      <w:r>
        <w:t>The management</w:t>
      </w:r>
      <w:r>
        <w:fldChar w:fldCharType="begin"/>
      </w:r>
      <w:r>
        <w:instrText xml:space="preserve"> XE "management" </w:instrText>
      </w:r>
      <w:r>
        <w:fldChar w:fldCharType="end"/>
      </w:r>
      <w:r>
        <w:t xml:space="preserve"> of codebases in an AI-First</w:t>
      </w:r>
      <w:r>
        <w:fldChar w:fldCharType="begin"/>
      </w:r>
      <w:r>
        <w:instrText xml:space="preserve"> XE "first" </w:instrText>
      </w:r>
      <w:r>
        <w:fldChar w:fldCharType="end"/>
      </w:r>
      <w:r>
        <w:t xml:space="preserve"> context</w:t>
      </w:r>
      <w:r>
        <w:fldChar w:fldCharType="begin"/>
      </w:r>
      <w:r>
        <w:instrText xml:space="preserve"> XE "context" </w:instrText>
      </w:r>
      <w:r>
        <w:fldChar w:fldCharType="end"/>
      </w:r>
      <w:r>
        <w:t xml:space="preserve"> presents both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and opportunities for organization, documentation, and reusability.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to code organization focused primarily on functional decomposition, separation</w:t>
      </w:r>
      <w:r>
        <w:fldChar w:fldCharType="begin"/>
      </w:r>
      <w:r>
        <w:instrText xml:space="preserve"> XE "separation" </w:instrText>
      </w:r>
      <w:r>
        <w:fldChar w:fldCharType="end"/>
      </w:r>
      <w:r>
        <w:t xml:space="preserve"> of concerns, and clear interfaces between components</w:t>
      </w:r>
      <w:r>
        <w:fldChar w:fldCharType="begin"/>
      </w:r>
      <w:r>
        <w:instrText xml:space="preserve"> XE "components" </w:instrText>
      </w:r>
      <w:r>
        <w:fldChar w:fldCharType="end"/>
      </w:r>
      <w:r>
        <w:t>. While these principles</w:t>
      </w:r>
      <w:r>
        <w:fldChar w:fldCharType="begin"/>
      </w:r>
      <w:r>
        <w:instrText xml:space="preserve"> XE "principles" </w:instrText>
      </w:r>
      <w:r>
        <w:fldChar w:fldCharType="end"/>
      </w:r>
      <w:r>
        <w:t xml:space="preserve"> remain valuable, they must be extended and adapted to accommodate the unique characteristics of AI components</w:t>
      </w:r>
      <w:r>
        <w:fldChar w:fldCharType="begin"/>
      </w:r>
      <w:r>
        <w:instrText xml:space="preserve"> XE "components" </w:instrText>
      </w:r>
      <w:r>
        <w:fldChar w:fldCharType="end"/>
      </w:r>
      <w:r>
        <w:t xml:space="preserve"> and the new</w:t>
      </w:r>
      <w:r>
        <w:fldChar w:fldCharType="begin"/>
      </w:r>
      <w:r>
        <w:instrText xml:space="preserve"> XE "new" </w:instrText>
      </w:r>
      <w:r>
        <w:fldChar w:fldCharType="end"/>
      </w:r>
      <w:r>
        <w:t xml:space="preserve"> development</w:t>
      </w:r>
      <w:r>
        <w:fldChar w:fldCharType="begin"/>
      </w:r>
      <w:r>
        <w:instrText xml:space="preserve"> XE "development" </w:instrText>
      </w:r>
      <w:r>
        <w:fldChar w:fldCharType="end"/>
      </w:r>
      <w:r>
        <w:t xml:space="preserve"> patterns they enable.</w:t>
      </w:r>
    </w:p>
    <w:p w:rsidR="006D03F0" w:rsidRDefault="00065DB8" w14:paraId="21DBA9AA" w14:textId="092DDA1E">
      <w:r>
        <w:t>Organizing AI components</w:t>
      </w:r>
      <w:r>
        <w:fldChar w:fldCharType="begin"/>
      </w:r>
      <w:r>
        <w:instrText xml:space="preserve"> XE "components" </w:instrText>
      </w:r>
      <w:r>
        <w:fldChar w:fldCharType="end"/>
      </w:r>
      <w:r>
        <w:t xml:space="preserve"> for maximum reusability requires thoughtful consideration of abstraction boundaries and integration</w:t>
      </w:r>
      <w:r>
        <w:fldChar w:fldCharType="begin"/>
      </w:r>
      <w:r>
        <w:instrText xml:space="preserve"> XE "integration" </w:instrText>
      </w:r>
      <w:r>
        <w:fldChar w:fldCharType="end"/>
      </w:r>
      <w:r>
        <w:t xml:space="preserve"> patterns. Engineers must determine the appropriate granularity for AI-powered functionality—whether to create general-purpose AI services that can be used across multiple features, domain</w:t>
      </w:r>
      <w:r>
        <w:fldChar w:fldCharType="begin"/>
      </w:r>
      <w:r>
        <w:instrText xml:space="preserve"> XE "domain" </w:instrText>
      </w:r>
      <w:r>
        <w:fldChar w:fldCharType="end"/>
      </w:r>
      <w:r>
        <w:t>-specific components</w:t>
      </w:r>
      <w:r>
        <w:fldChar w:fldCharType="begin"/>
      </w:r>
      <w:r>
        <w:instrText xml:space="preserve"> XE "components" </w:instrText>
      </w:r>
      <w:r>
        <w:fldChar w:fldCharType="end"/>
      </w:r>
      <w:r>
        <w:t xml:space="preserve"> tailored to particular </w:t>
      </w:r>
      <w:r>
        <w:t>use cases, or hybrid approaches</w:t>
      </w:r>
      <w:r>
        <w:fldChar w:fldCharType="begin"/>
      </w:r>
      <w:r>
        <w:instrText xml:space="preserve"> XE "approaches" </w:instrText>
      </w:r>
      <w:r>
        <w:fldChar w:fldCharType="end"/>
      </w:r>
      <w:r>
        <w:t xml:space="preserve"> that balance generality with specialization. They must also design</w:t>
      </w:r>
      <w:r>
        <w:fldChar w:fldCharType="begin"/>
      </w:r>
      <w:r>
        <w:instrText xml:space="preserve"> XE "design" </w:instrText>
      </w:r>
      <w:r>
        <w:fldChar w:fldCharType="end"/>
      </w:r>
      <w:r>
        <w:t xml:space="preserve"> interfaces that accommodate the probabilistic nature of AI outputs, providing appropriate mechanisms</w:t>
      </w:r>
      <w:r>
        <w:fldChar w:fldCharType="begin"/>
      </w:r>
      <w:r>
        <w:instrText xml:space="preserve"> XE "mechanisms" </w:instrText>
      </w:r>
      <w:r>
        <w:fldChar w:fldCharType="end"/>
      </w:r>
      <w:r>
        <w:t xml:space="preserve"> for handling uncertainty, fallbacks, and exceptions. These decisions shape not only the technical</w:t>
      </w:r>
      <w:r>
        <w:fldChar w:fldCharType="begin"/>
      </w:r>
      <w:r>
        <w:instrText xml:space="preserve"> XE "technical" </w:instrText>
      </w:r>
      <w:r>
        <w:fldChar w:fldCharType="end"/>
      </w:r>
      <w:r>
        <w:t xml:space="preserve"> architecture</w:t>
      </w:r>
      <w:r>
        <w:fldChar w:fldCharType="begin"/>
      </w:r>
      <w:r>
        <w:instrText xml:space="preserve"> XE "architecture" </w:instrText>
      </w:r>
      <w:r>
        <w:fldChar w:fldCharType="end"/>
      </w:r>
      <w:r>
        <w:t xml:space="preserve"> but also the development</w:t>
      </w:r>
      <w:r>
        <w:fldChar w:fldCharType="begin"/>
      </w:r>
      <w:r>
        <w:instrText xml:space="preserve"> XE "development" </w:instrText>
      </w:r>
      <w:r>
        <w:fldChar w:fldCharType="end"/>
      </w:r>
      <w:r>
        <w:t xml:space="preserve"> experience and the long-term maintainability of the codebase.</w:t>
      </w:r>
    </w:p>
    <w:p w:rsidR="006D03F0" w:rsidRDefault="00065DB8" w14:paraId="0308923D" w14:textId="18176050">
      <w:r>
        <w:t>Documentation practices must evolve to address the unique aspects of AI-enhanced codebases. Beyond traditional</w:t>
      </w:r>
      <w:r>
        <w:fldChar w:fldCharType="begin"/>
      </w:r>
      <w:r>
        <w:instrText xml:space="preserve"> XE "traditional" </w:instrText>
      </w:r>
      <w:r>
        <w:fldChar w:fldCharType="end"/>
      </w:r>
      <w:r>
        <w:t xml:space="preserve"> API documentation and code comments, engineers need to capture information about model</w:t>
      </w:r>
      <w:r>
        <w:fldChar w:fldCharType="begin"/>
      </w:r>
      <w:r>
        <w:instrText xml:space="preserve"> XE "model" </w:instrText>
      </w:r>
      <w:r>
        <w:fldChar w:fldCharType="end"/>
      </w:r>
      <w:r>
        <w:t xml:space="preserve"> capabilities, limitations</w:t>
      </w:r>
      <w:r>
        <w:fldChar w:fldCharType="begin"/>
      </w:r>
      <w:r>
        <w:instrText xml:space="preserve"> XE "limitations" </w:instrText>
      </w:r>
      <w:r>
        <w:fldChar w:fldCharType="end"/>
      </w:r>
      <w:r>
        <w:t>, and assumptions; training data</w:t>
      </w:r>
      <w:r>
        <w:fldChar w:fldCharType="begin"/>
      </w:r>
      <w:r>
        <w:instrText xml:space="preserve"> XE "data" </w:instrText>
      </w:r>
      <w:r>
        <w:fldChar w:fldCharType="end"/>
      </w:r>
      <w:r>
        <w:t xml:space="preserve"> characteristics and potential biases; performance expectations and failure modes; and the reasoning behind specific implementation</w:t>
      </w:r>
      <w:r>
        <w:fldChar w:fldCharType="begin"/>
      </w:r>
      <w:r>
        <w:instrText xml:space="preserve"> XE "implementation" </w:instrText>
      </w:r>
      <w:r>
        <w:fldChar w:fldCharType="end"/>
      </w:r>
      <w:r>
        <w:t xml:space="preserve"> choices. This expanded scope</w:t>
      </w:r>
      <w:r>
        <w:fldChar w:fldCharType="begin"/>
      </w:r>
      <w:r>
        <w:instrText xml:space="preserve"> XE "scope" </w:instrText>
      </w:r>
      <w:r>
        <w:fldChar w:fldCharType="end"/>
      </w:r>
      <w:r>
        <w:t xml:space="preserve"> of documentation supports effective collaboration between team members with different expertise levels in AI, enables more informed decisions about component reuse, and facilitates the onboarding of new</w:t>
      </w:r>
      <w:r>
        <w:fldChar w:fldCharType="begin"/>
      </w:r>
      <w:r>
        <w:instrText xml:space="preserve"> XE "new" </w:instrText>
      </w:r>
      <w:r>
        <w:fldChar w:fldCharType="end"/>
      </w:r>
      <w:r>
        <w:t xml:space="preserve"> team members. It also creates a historical</w:t>
      </w:r>
      <w:r>
        <w:fldChar w:fldCharType="begin"/>
      </w:r>
      <w:r>
        <w:instrText xml:space="preserve"> XE "historical" </w:instrText>
      </w:r>
      <w:r>
        <w:fldChar w:fldCharType="end"/>
      </w:r>
      <w:r>
        <w:t xml:space="preserve"> record that can be invaluable when diagnosing issues or planning</w:t>
      </w:r>
      <w:r>
        <w:fldChar w:fldCharType="begin"/>
      </w:r>
      <w:r>
        <w:instrText xml:space="preserve"> XE "planning" </w:instrText>
      </w:r>
      <w:r>
        <w:fldChar w:fldCharType="end"/>
      </w:r>
      <w:r>
        <w:t xml:space="preserve"> future enhancements.</w:t>
      </w:r>
    </w:p>
    <w:p w:rsidR="006D03F0" w:rsidRDefault="00065DB8" w14:paraId="7ADED977" w14:textId="635BD4D1">
      <w:r>
        <w:t>Version control strategies must also adapt to the realities of AI development</w:t>
      </w:r>
      <w:r>
        <w:fldChar w:fldCharType="begin"/>
      </w:r>
      <w:r>
        <w:instrText xml:space="preserve"> XE "development" </w:instrText>
      </w:r>
      <w:r>
        <w:fldChar w:fldCharType="end"/>
      </w:r>
      <w:r>
        <w:t>. Traditional</w:t>
      </w:r>
      <w:r>
        <w:fldChar w:fldCharType="begin"/>
      </w:r>
      <w:r>
        <w:instrText xml:space="preserve"> XE "traditional" </w:instrText>
      </w:r>
      <w:r>
        <w:fldChar w:fldCharType="end"/>
      </w:r>
      <w:r>
        <w:t xml:space="preserve"> version control focused primarily on source code, with relatively clear boundaries between versions and straightforward mechanisms</w:t>
      </w:r>
      <w:r>
        <w:fldChar w:fldCharType="begin"/>
      </w:r>
      <w:r>
        <w:instrText xml:space="preserve"> XE "mechanisms" </w:instrText>
      </w:r>
      <w:r>
        <w:fldChar w:fldCharType="end"/>
      </w:r>
      <w:r>
        <w:t xml:space="preserve"> for merging changes. AI components</w:t>
      </w:r>
      <w:r>
        <w:fldChar w:fldCharType="begin"/>
      </w:r>
      <w:r>
        <w:instrText xml:space="preserve"> XE "components" </w:instrText>
      </w:r>
      <w:r>
        <w:fldChar w:fldCharType="end"/>
      </w:r>
      <w:r>
        <w:t xml:space="preserve"> introduce additional dimensions of versioning—models, training data</w:t>
      </w:r>
      <w:r>
        <w:fldChar w:fldCharType="begin"/>
      </w:r>
      <w:r>
        <w:instrText xml:space="preserve"> XE "data" </w:instrText>
      </w:r>
      <w:r>
        <w:fldChar w:fldCharType="end"/>
      </w:r>
      <w:r>
        <w:t>, hyperparameters, and evaluation</w:t>
      </w:r>
      <w:r>
        <w:fldChar w:fldCharType="begin"/>
      </w:r>
      <w:r>
        <w:instrText xml:space="preserve"> XE "evaluation" </w:instrText>
      </w:r>
      <w:r>
        <w:fldChar w:fldCharType="end"/>
      </w:r>
      <w:r>
        <w:t xml:space="preserve"> metrics—that may not fit neatly into conventional version control workflows. Engineers must develop approaches</w:t>
      </w:r>
      <w:r>
        <w:fldChar w:fldCharType="begin"/>
      </w:r>
      <w:r>
        <w:instrText xml:space="preserve"> XE "approaches" </w:instrText>
      </w:r>
      <w:r>
        <w:fldChar w:fldCharType="end"/>
      </w:r>
      <w:r>
        <w:t xml:space="preserve"> that maintain coherence between these different elements, ensuring that the relationships between code, models, and data</w:t>
      </w:r>
      <w:r>
        <w:fldChar w:fldCharType="begin"/>
      </w:r>
      <w:r>
        <w:instrText xml:space="preserve"> XE "data" </w:instrText>
      </w:r>
      <w:r>
        <w:fldChar w:fldCharType="end"/>
      </w:r>
      <w:r>
        <w:t xml:space="preserve"> are preserved and that the provenance of AI components</w:t>
      </w:r>
      <w:r>
        <w:fldChar w:fldCharType="begin"/>
      </w:r>
      <w:r>
        <w:instrText xml:space="preserve"> XE "components" </w:instrText>
      </w:r>
      <w:r>
        <w:fldChar w:fldCharType="end"/>
      </w:r>
      <w:r>
        <w:t xml:space="preserve"> can be traced throughout the development</w:t>
      </w:r>
      <w:r>
        <w:fldChar w:fldCharType="begin"/>
      </w:r>
      <w:r>
        <w:instrText xml:space="preserve"> XE "development" </w:instrText>
      </w:r>
      <w:r>
        <w:fldChar w:fldCharType="end"/>
      </w:r>
      <w:r>
        <w:t xml:space="preserve"> lifecycle.</w:t>
      </w:r>
    </w:p>
    <w:p w:rsidR="006D03F0" w:rsidRDefault="00065DB8" w14:paraId="5249A9FC" w14:textId="6878323E">
      <w:r>
        <w:t>The effective management</w:t>
      </w:r>
      <w:r>
        <w:fldChar w:fldCharType="begin"/>
      </w:r>
      <w:r>
        <w:instrText xml:space="preserve"> XE "management" </w:instrText>
      </w:r>
      <w:r>
        <w:fldChar w:fldCharType="end"/>
      </w:r>
      <w:r>
        <w:t xml:space="preserve"> of AI-enhanced codebases ultimately requires a balance between standardization and flexibility. Standardization provides the structure</w:t>
      </w:r>
      <w:r>
        <w:fldChar w:fldCharType="begin"/>
      </w:r>
      <w:r>
        <w:instrText xml:space="preserve"> XE "structure" </w:instrText>
      </w:r>
      <w:r>
        <w:fldChar w:fldCharType="end"/>
      </w:r>
      <w:r>
        <w:t xml:space="preserve"> necessary for collaboration, reusability, and maintenance, while flexibility accommodates the exploratory nature of AI development</w:t>
      </w:r>
      <w:r>
        <w:fldChar w:fldCharType="begin"/>
      </w:r>
      <w:r>
        <w:instrText xml:space="preserve"> XE "development" </w:instrText>
      </w:r>
      <w:r>
        <w:fldChar w:fldCharType="end"/>
      </w:r>
      <w:r>
        <w:t xml:space="preserve"> and the diversity of AI applications. Finding this balance is an ongoing challenge that requires thoughtful governance</w:t>
      </w:r>
      <w:r>
        <w:fldChar w:fldCharType="begin"/>
      </w:r>
      <w:r>
        <w:instrText xml:space="preserve"> XE "governance" </w:instrText>
      </w:r>
      <w:r>
        <w:fldChar w:fldCharType="end"/>
      </w:r>
      <w:r>
        <w:t>, clear communication, and a willingness to adapt practices as the technology and its applications continue to evolve.</w:t>
      </w:r>
    </w:p>
    <w:p w:rsidR="006D03F0" w:rsidRDefault="00065DB8" w14:paraId="6F0B0DC6" w14:textId="29ACE579">
      <w:r>
        <w:t>The transition to the next section is natural, as we move from considering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itself to examining the organizational</w:t>
      </w:r>
      <w:r>
        <w:fldChar w:fldCharType="begin"/>
      </w:r>
      <w:r>
        <w:instrText xml:space="preserve"> XE "organizational" </w:instrText>
      </w:r>
      <w:r>
        <w:fldChar w:fldCharType="end"/>
      </w:r>
      <w:r>
        <w:t xml:space="preserve"> structures and roles that emerge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The way we organize AI components</w:t>
      </w:r>
      <w:r>
        <w:fldChar w:fldCharType="begin"/>
      </w:r>
      <w:r>
        <w:instrText xml:space="preserve"> XE "components" </w:instrText>
      </w:r>
      <w:r>
        <w:fldChar w:fldCharType="end"/>
      </w:r>
      <w:r>
        <w:t xml:space="preserve"> within codebases has parallels to how we organize human</w:t>
      </w:r>
      <w:r>
        <w:fldChar w:fldCharType="begin"/>
      </w:r>
      <w:r>
        <w:instrText xml:space="preserve"> XE "human" </w:instrText>
      </w:r>
      <w:r>
        <w:fldChar w:fldCharType="end"/>
      </w:r>
      <w:r>
        <w:t xml:space="preserve"> and AI capabilities within teams and organizations, with similar tensions between specialization and integration</w:t>
      </w:r>
      <w:r>
        <w:fldChar w:fldCharType="begin"/>
      </w:r>
      <w:r>
        <w:instrText xml:space="preserve"> XE "integration" </w:instrText>
      </w:r>
      <w:r>
        <w:fldChar w:fldCharType="end"/>
      </w:r>
      <w:r>
        <w:t>, standardization and flexibility.</w:t>
      </w:r>
    </w:p>
    <w:p w:rsidR="006D03F0" w:rsidRDefault="00065DB8" w14:paraId="161C4DFB" w14:textId="77777777" w14:noSpellErr="1">
      <w:pPr>
        <w:pStyle w:val="Heading2"/>
      </w:pPr>
      <w:bookmarkStart w:name="_Toc192078753" w:id="9"/>
      <w:bookmarkStart w:name="_Toc2039431591" w:id="304938230"/>
      <w:bookmarkStart w:name="_Toc375610956" w:id="1310552985"/>
      <w:bookmarkStart w:name="_Toc462864658" w:id="2043495719"/>
      <w:bookmarkStart w:name="_Toc1375707068" w:id="1371943071"/>
      <w:r w:rsidR="00065DB8">
        <w:rPr/>
        <w:t>The Solo AI Engineer vs. Team Frameworks</w:t>
      </w:r>
      <w:bookmarkEnd w:id="9"/>
      <w:bookmarkEnd w:id="304938230"/>
      <w:bookmarkEnd w:id="1310552985"/>
      <w:bookmarkEnd w:id="2043495719"/>
      <w:bookmarkEnd w:id="1371943071"/>
    </w:p>
    <w:p w:rsidR="006D03F0" w:rsidRDefault="00065DB8" w14:paraId="56E86322" w14:textId="39373A65">
      <w:r>
        <w:t>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is reshaping both individual engineering</w:t>
      </w:r>
      <w:r>
        <w:fldChar w:fldCharType="begin"/>
      </w:r>
      <w:r>
        <w:instrText xml:space="preserve"> XE "engineering" </w:instrText>
      </w:r>
      <w:r>
        <w:fldChar w:fldCharType="end"/>
      </w:r>
      <w:r>
        <w:t xml:space="preserve"> roles and team structures, creating new</w:t>
      </w:r>
      <w:r>
        <w:fldChar w:fldCharType="begin"/>
      </w:r>
      <w:r>
        <w:instrText xml:space="preserve"> XE "new" </w:instrText>
      </w:r>
      <w:r>
        <w:fldChar w:fldCharType="end"/>
      </w:r>
      <w:r>
        <w:t xml:space="preserve"> possibilities for how engineering</w:t>
      </w:r>
      <w:r>
        <w:fldChar w:fldCharType="begin"/>
      </w:r>
      <w:r>
        <w:instrText xml:space="preserve"> XE "engineering" </w:instrText>
      </w:r>
      <w:r>
        <w:fldChar w:fldCharType="end"/>
      </w:r>
      <w:r>
        <w:t xml:space="preserve"> work is organized and executed. This transformation extends beyond technical</w:t>
      </w:r>
      <w:r>
        <w:fldChar w:fldCharType="begin"/>
      </w:r>
      <w:r>
        <w:instrText xml:space="preserve"> XE "technical" </w:instrText>
      </w:r>
      <w:r>
        <w:fldChar w:fldCharType="end"/>
      </w:r>
      <w:r>
        <w:t xml:space="preserve"> practices to the fundamental social</w:t>
      </w:r>
      <w:r>
        <w:fldChar w:fldCharType="begin"/>
      </w:r>
      <w:r>
        <w:instrText xml:space="preserve"> XE "social" </w:instrText>
      </w:r>
      <w:r>
        <w:fldChar w:fldCharType="end"/>
      </w:r>
      <w:r>
        <w:t xml:space="preserve"> architecture</w:t>
      </w:r>
      <w:r>
        <w:fldChar w:fldCharType="begin"/>
      </w:r>
      <w:r>
        <w:instrText xml:space="preserve"> XE "architecture" </w:instrText>
      </w:r>
      <w:r>
        <w:fldChar w:fldCharType="end"/>
      </w:r>
      <w:r>
        <w:t xml:space="preserve"> of software development</w:t>
      </w:r>
      <w:r>
        <w:fldChar w:fldCharType="begin"/>
      </w:r>
      <w:r>
        <w:instrText xml:space="preserve"> XE "development" </w:instrText>
      </w:r>
      <w:r>
        <w:fldChar w:fldCharType="end"/>
      </w:r>
      <w:r>
        <w:t>, challenging traditional</w:t>
      </w:r>
      <w:r>
        <w:fldChar w:fldCharType="begin"/>
      </w:r>
      <w:r>
        <w:instrText xml:space="preserve"> XE "traditional" </w:instrText>
      </w:r>
      <w:r>
        <w:fldChar w:fldCharType="end"/>
      </w:r>
      <w:r>
        <w:t xml:space="preserve"> assumptions about specialization, collaboration, and organizational</w:t>
      </w:r>
      <w:r>
        <w:fldChar w:fldCharType="begin"/>
      </w:r>
      <w:r>
        <w:instrText xml:space="preserve"> XE "organizational" </w:instrText>
      </w:r>
      <w:r>
        <w:fldChar w:fldCharType="end"/>
      </w:r>
      <w:r>
        <w:t xml:space="preserve"> design</w:t>
      </w:r>
      <w:r>
        <w:fldChar w:fldCharType="begin"/>
      </w:r>
      <w:r>
        <w:instrText xml:space="preserve"> XE "design" </w:instrText>
      </w:r>
      <w:r>
        <w:fldChar w:fldCharType="end"/>
      </w:r>
      <w:r>
        <w:t xml:space="preserve">. As AI capabilities continue to evolve, we are </w:t>
      </w:r>
      <w:r>
        <w:t>witnessing the emergence of new</w:t>
      </w:r>
      <w:r>
        <w:fldChar w:fldCharType="begin"/>
      </w:r>
      <w:r>
        <w:instrText xml:space="preserve"> XE "new" </w:instrText>
      </w:r>
      <w:r>
        <w:fldChar w:fldCharType="end"/>
      </w:r>
      <w:r>
        <w:t xml:space="preserve"> archetypes and organizational</w:t>
      </w:r>
      <w:r>
        <w:fldChar w:fldCharType="begin"/>
      </w:r>
      <w:r>
        <w:instrText xml:space="preserve"> XE "organizational" </w:instrText>
      </w:r>
      <w:r>
        <w:fldChar w:fldCharType="end"/>
      </w:r>
      <w:r>
        <w:t xml:space="preserve"> patterns that reflect the unique characteristics of AI-enhanced development</w:t>
      </w:r>
      <w:r>
        <w:fldChar w:fldCharType="begin"/>
      </w:r>
      <w:r>
        <w:instrText xml:space="preserve"> XE "development" </w:instrText>
      </w:r>
      <w:r>
        <w:fldChar w:fldCharType="end"/>
      </w:r>
      <w:r>
        <w:t>.</w:t>
      </w:r>
    </w:p>
    <w:p w:rsidR="006D03F0" w:rsidRDefault="00065DB8" w14:paraId="2C2FFE19" w14:textId="4A381132">
      <w:r>
        <w:t>The integration</w:t>
      </w:r>
      <w:r>
        <w:fldChar w:fldCharType="begin"/>
      </w:r>
      <w:r>
        <w:instrText xml:space="preserve"> XE "integration" </w:instrText>
      </w:r>
      <w:r>
        <w:fldChar w:fldCharType="end"/>
      </w:r>
      <w:r>
        <w:t xml:space="preserve"> of AI into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creates a tension between individual empowerment and collective capability</w:t>
      </w:r>
      <w:r>
        <w:fldChar w:fldCharType="begin"/>
      </w:r>
      <w:r>
        <w:instrText xml:space="preserve"> XE "capability" </w:instrText>
      </w:r>
      <w:r>
        <w:fldChar w:fldCharType="end"/>
      </w:r>
      <w:r>
        <w:t xml:space="preserve">. On </w:t>
      </w:r>
      <w:proofErr w:type="gramStart"/>
      <w:r>
        <w:t>one</w:t>
      </w:r>
      <w:proofErr w:type="gramEnd"/>
      <w:r>
        <w:t xml:space="preserve"> hand, AI tools dramatically expand what a single engineer can accomplish, enabling individuals to take on responsibilities that previously required entire teams. On the other hand, the complexity and multidisciplinary nature of advanced AI applications often demand diverse expertise and collaborative approaches</w:t>
      </w:r>
      <w:r>
        <w:fldChar w:fldCharType="begin"/>
      </w:r>
      <w:r>
        <w:instrText xml:space="preserve"> XE "approaches" </w:instrText>
      </w:r>
      <w:r>
        <w:fldChar w:fldCharType="end"/>
      </w:r>
      <w:r>
        <w:t xml:space="preserve"> that transcend individual capabilities. This tension is not simply resolved in favor of either individual or team-based approaches</w:t>
      </w:r>
      <w:r>
        <w:fldChar w:fldCharType="begin"/>
      </w:r>
      <w:r>
        <w:instrText xml:space="preserve"> XE "approaches" </w:instrText>
      </w:r>
      <w:r>
        <w:fldChar w:fldCharType="end"/>
      </w:r>
      <w:r>
        <w:t>, but rather gives rise to a spectrum of organizational</w:t>
      </w:r>
      <w:r>
        <w:fldChar w:fldCharType="begin"/>
      </w:r>
      <w:r>
        <w:instrText xml:space="preserve"> XE "organizational" </w:instrText>
      </w:r>
      <w:r>
        <w:fldChar w:fldCharType="end"/>
      </w:r>
      <w:r>
        <w:t xml:space="preserve"> models that combine elements of both in different proportions depending on context</w:t>
      </w:r>
      <w:r>
        <w:fldChar w:fldCharType="begin"/>
      </w:r>
      <w:r>
        <w:instrText xml:space="preserve"> XE "context" </w:instrText>
      </w:r>
      <w:r>
        <w:fldChar w:fldCharType="end"/>
      </w:r>
      <w:r>
        <w:t>.</w:t>
      </w:r>
    </w:p>
    <w:p w:rsidR="006D03F0" w:rsidRDefault="00065DB8" w14:paraId="4833CA64" w14:textId="2B377CE5">
      <w:r>
        <w:t>The evolution</w:t>
      </w:r>
      <w:r>
        <w:fldChar w:fldCharType="begin"/>
      </w:r>
      <w:r>
        <w:instrText xml:space="preserve"> XE "evolution" </w:instrText>
      </w:r>
      <w:r>
        <w:fldChar w:fldCharType="end"/>
      </w:r>
      <w:r>
        <w:t xml:space="preserve"> of engineering</w:t>
      </w:r>
      <w:r>
        <w:fldChar w:fldCharType="begin"/>
      </w:r>
      <w:r>
        <w:instrText xml:space="preserve"> XE "engineering" </w:instrText>
      </w:r>
      <w:r>
        <w:fldChar w:fldCharType="end"/>
      </w:r>
      <w:r>
        <w:t xml:space="preserve"> roles and team structures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reflects broader shifts</w:t>
      </w:r>
      <w:r>
        <w:fldChar w:fldCharType="begin"/>
      </w:r>
      <w:r>
        <w:instrText xml:space="preserve"> XE "shifts" </w:instrText>
      </w:r>
      <w:r>
        <w:fldChar w:fldCharType="end"/>
      </w:r>
      <w:r>
        <w:t xml:space="preserve"> in how we conceptualize the relationship between human</w:t>
      </w:r>
      <w:r>
        <w:fldChar w:fldCharType="begin"/>
      </w:r>
      <w:r>
        <w:instrText xml:space="preserve"> XE "human" </w:instrText>
      </w:r>
      <w:r>
        <w:fldChar w:fldCharType="end"/>
      </w:r>
      <w:r>
        <w:t xml:space="preserve"> and machine intelligence. Rather than viewing AI as either a replacement for human</w:t>
      </w:r>
      <w:r>
        <w:fldChar w:fldCharType="begin"/>
      </w:r>
      <w:r>
        <w:instrText xml:space="preserve"> XE "human" </w:instrText>
      </w:r>
      <w:r>
        <w:fldChar w:fldCharType="end"/>
      </w:r>
      <w:r>
        <w:t xml:space="preserve"> engineers or merely a tool to be wielded by them, the most effective approaches</w:t>
      </w:r>
      <w:r>
        <w:fldChar w:fldCharType="begin"/>
      </w:r>
      <w:r>
        <w:instrText xml:space="preserve"> XE "approaches" </w:instrText>
      </w:r>
      <w:r>
        <w:fldChar w:fldCharType="end"/>
      </w:r>
      <w:r>
        <w:t xml:space="preserve"> recognize AI as a collaborative partner that complements human</w:t>
      </w:r>
      <w:r>
        <w:fldChar w:fldCharType="begin"/>
      </w:r>
      <w:r>
        <w:instrText xml:space="preserve"> XE "human" </w:instrText>
      </w:r>
      <w:r>
        <w:fldChar w:fldCharType="end"/>
      </w:r>
      <w:r>
        <w:t xml:space="preserve"> capabilities in a dynamic relationship. This partnership manifests differently at the individual and team levels, creating new</w:t>
      </w:r>
      <w:r>
        <w:fldChar w:fldCharType="begin"/>
      </w:r>
      <w:r>
        <w:instrText xml:space="preserve"> XE "new" </w:instrText>
      </w:r>
      <w:r>
        <w:fldChar w:fldCharType="end"/>
      </w:r>
      <w:r>
        <w:t xml:space="preserve"> possibilities for how engineering</w:t>
      </w:r>
      <w:r>
        <w:fldChar w:fldCharType="begin"/>
      </w:r>
      <w:r>
        <w:instrText xml:space="preserve"> XE "engineering" </w:instrText>
      </w:r>
      <w:r>
        <w:fldChar w:fldCharType="end"/>
      </w:r>
      <w:r>
        <w:t xml:space="preserve"> work is distributed, coordinated, and integrated.</w:t>
      </w:r>
    </w:p>
    <w:p w:rsidR="006D03F0" w:rsidRDefault="00065DB8" w14:paraId="05E838D8" w14:textId="3107DD57">
      <w:r>
        <w:t>As we explore these emerging patterns, we will examine both the expanded capabilities of individual engineers working with AI and the novel team structures that are evolving to harness collective intelligence. We will consider how these approaches</w:t>
      </w:r>
      <w:r>
        <w:fldChar w:fldCharType="begin"/>
      </w:r>
      <w:r>
        <w:instrText xml:space="preserve"> XE "approaches" </w:instrText>
      </w:r>
      <w:r>
        <w:fldChar w:fldCharType="end"/>
      </w:r>
      <w:r>
        <w:t xml:space="preserve"> compare across different dimensions, the factors that influence which model</w:t>
      </w:r>
      <w:r>
        <w:fldChar w:fldCharType="begin"/>
      </w:r>
      <w:r>
        <w:instrText xml:space="preserve"> XE "model" </w:instrText>
      </w:r>
      <w:r>
        <w:fldChar w:fldCharType="end"/>
      </w:r>
      <w:r>
        <w:t xml:space="preserve"> is most appropriate in a given context</w:t>
      </w:r>
      <w:r>
        <w:fldChar w:fldCharType="begin"/>
      </w:r>
      <w:r>
        <w:instrText xml:space="preserve"> XE "context" </w:instrText>
      </w:r>
      <w:r>
        <w:fldChar w:fldCharType="end"/>
      </w:r>
      <w:r>
        <w:t>, and the hybrid forms that combine elements of both. This analysis will provide a foundation</w:t>
      </w:r>
      <w:r>
        <w:fldChar w:fldCharType="begin"/>
      </w:r>
      <w:r>
        <w:instrText xml:space="preserve"> XE "foundation" </w:instrText>
      </w:r>
      <w:r>
        <w:fldChar w:fldCharType="end"/>
      </w:r>
      <w:r>
        <w:t xml:space="preserve"> for organizations seeking to adapt their engineering</w:t>
      </w:r>
      <w:r>
        <w:fldChar w:fldCharType="begin"/>
      </w:r>
      <w:r>
        <w:instrText xml:space="preserve"> XE "engineering" </w:instrText>
      </w:r>
      <w:r>
        <w:fldChar w:fldCharType="end"/>
      </w:r>
      <w:r>
        <w:t xml:space="preserve"> practices to the realities of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w:t>
      </w:r>
    </w:p>
    <w:p w:rsidR="006D03F0" w:rsidRDefault="00065DB8" w14:paraId="38D97A21" w14:textId="77777777" w14:noSpellErr="1">
      <w:pPr>
        <w:pStyle w:val="Heading3"/>
      </w:pPr>
      <w:bookmarkStart w:name="_Toc192078754" w:id="10"/>
      <w:bookmarkStart w:name="_Toc1464799866" w:id="1231211288"/>
      <w:bookmarkStart w:name="_Toc1682477944" w:id="1772748168"/>
      <w:bookmarkStart w:name="_Toc1790604305" w:id="1566649500"/>
      <w:bookmarkStart w:name="_Toc1620928705" w:id="152450673"/>
      <w:r w:rsidR="00065DB8">
        <w:rPr/>
        <w:t>The Full-Stack AI Engineer</w:t>
      </w:r>
      <w:bookmarkEnd w:id="10"/>
      <w:bookmarkEnd w:id="1231211288"/>
      <w:bookmarkEnd w:id="1772748168"/>
      <w:bookmarkEnd w:id="1566649500"/>
      <w:bookmarkEnd w:id="152450673"/>
    </w:p>
    <w:p w:rsidR="006D03F0" w:rsidRDefault="00065DB8" w14:paraId="0A2F1EA8" w14:textId="0D698963">
      <w:r>
        <w:t>The emergence of powerful AI tools has enabled the rise of the "Full-Stack AI Engineer" - an individual who can leverage AI to handle a broader range of responsibilities than was previously possible. This new</w:t>
      </w:r>
      <w:r>
        <w:fldChar w:fldCharType="begin"/>
      </w:r>
      <w:r>
        <w:instrText xml:space="preserve"> XE "new" </w:instrText>
      </w:r>
      <w:r>
        <w:fldChar w:fldCharType="end"/>
      </w:r>
      <w:r>
        <w:t xml:space="preserve"> archetype represents a significant evolution</w:t>
      </w:r>
      <w:r>
        <w:fldChar w:fldCharType="begin"/>
      </w:r>
      <w:r>
        <w:instrText xml:space="preserve"> XE "evolution" </w:instrText>
      </w:r>
      <w:r>
        <w:fldChar w:fldCharType="end"/>
      </w:r>
      <w:r>
        <w:t xml:space="preserve"> from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roles, combining expanded technical</w:t>
      </w:r>
      <w:r>
        <w:fldChar w:fldCharType="begin"/>
      </w:r>
      <w:r>
        <w:instrText xml:space="preserve"> XE "technical" </w:instrText>
      </w:r>
      <w:r>
        <w:fldChar w:fldCharType="end"/>
      </w:r>
      <w:r>
        <w:t xml:space="preserve"> breadth with accelerated production capabilities and comprehensive ownership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4CB7BE44" w14:textId="46710993">
      <w:r>
        <w:t>The Full-Stack AI Engineer is not merely a traditional</w:t>
      </w:r>
      <w:r>
        <w:fldChar w:fldCharType="begin"/>
      </w:r>
      <w:r>
        <w:instrText xml:space="preserve"> XE "traditional" </w:instrText>
      </w:r>
      <w:r>
        <w:fldChar w:fldCharType="end"/>
      </w:r>
      <w:r>
        <w:t xml:space="preserve"> full-stack developer with additional AI skills</w:t>
      </w:r>
      <w:r>
        <w:fldChar w:fldCharType="begin"/>
      </w:r>
      <w:r>
        <w:instrText xml:space="preserve"> XE "skills" </w:instrText>
      </w:r>
      <w:r>
        <w:fldChar w:fldCharType="end"/>
      </w:r>
      <w:r>
        <w:t>. Rather, this role represents a fundamental shift in what an individual engineer can accomplish with AI augmentation. By leveraging AI as a cognitive amplifier, these engineers can rapidly acquire knowledge across domains, generate and refine implementations, and navigate complex technical</w:t>
      </w:r>
      <w:r>
        <w:fldChar w:fldCharType="begin"/>
      </w:r>
      <w:r>
        <w:instrText xml:space="preserve"> XE "technical" </w:instrText>
      </w:r>
      <w:r>
        <w:fldChar w:fldCharType="end"/>
      </w:r>
      <w:r>
        <w:t xml:space="preserve"> landscapes with unprecedented efficiency. This expansion of individual capability</w:t>
      </w:r>
      <w:r>
        <w:fldChar w:fldCharType="begin"/>
      </w:r>
      <w:r>
        <w:instrText xml:space="preserve"> XE "capability" </w:instrText>
      </w:r>
      <w:r>
        <w:fldChar w:fldCharType="end"/>
      </w:r>
      <w:r>
        <w:t xml:space="preserve"> challenges</w:t>
      </w:r>
      <w:r>
        <w:fldChar w:fldCharType="begin"/>
      </w:r>
      <w:r>
        <w:instrText xml:space="preserve"> XE "challenges" </w:instrText>
      </w:r>
      <w:r>
        <w:fldChar w:fldCharType="end"/>
      </w:r>
      <w:r>
        <w:t xml:space="preserve"> conventional wisdom about specialization and division of labor in software development</w:t>
      </w:r>
      <w:r>
        <w:fldChar w:fldCharType="begin"/>
      </w:r>
      <w:r>
        <w:instrText xml:space="preserve"> XE "development" </w:instrText>
      </w:r>
      <w:r>
        <w:fldChar w:fldCharType="end"/>
      </w:r>
      <w:r>
        <w:t>, suggesting new</w:t>
      </w:r>
      <w:r>
        <w:fldChar w:fldCharType="begin"/>
      </w:r>
      <w:r>
        <w:instrText xml:space="preserve"> XE "new" </w:instrText>
      </w:r>
      <w:r>
        <w:fldChar w:fldCharType="end"/>
      </w:r>
      <w:r>
        <w:t xml:space="preserve"> possibilities for how engineering</w:t>
      </w:r>
      <w:r>
        <w:fldChar w:fldCharType="begin"/>
      </w:r>
      <w:r>
        <w:instrText xml:space="preserve"> XE "engineering" </w:instrText>
      </w:r>
      <w:r>
        <w:fldChar w:fldCharType="end"/>
      </w:r>
      <w:r>
        <w:t xml:space="preserve"> work can be organized and executed.</w:t>
      </w:r>
    </w:p>
    <w:p w:rsidR="006D03F0" w:rsidRDefault="00065DB8" w14:paraId="400B0920" w14:textId="12D33239" w14:noSpellErr="1">
      <w:pPr>
        <w:pStyle w:val="Heading4"/>
      </w:pPr>
      <w:bookmarkStart w:name="_Toc1465920402" w:id="1296308134"/>
      <w:bookmarkStart w:name="_Toc530679845" w:id="7479277"/>
      <w:bookmarkStart w:name="_Toc688090686" w:id="645106340"/>
      <w:bookmarkStart w:name="_Toc1254875206" w:id="1031480829"/>
      <w:r w:rsidR="00065DB8">
        <w:rPr/>
        <w:t>Capabilities and Scope</w:t>
      </w:r>
      <w:r>
        <w:fldChar w:fldCharType="begin"/>
      </w:r>
      <w:r>
        <w:instrText xml:space="preserve"> XE "scope" </w:instrText>
      </w:r>
      <w:r>
        <w:fldChar w:fldCharType="end"/>
      </w:r>
      <w:bookmarkEnd w:id="1296308134"/>
      <w:bookmarkEnd w:id="7479277"/>
      <w:bookmarkEnd w:id="645106340"/>
      <w:bookmarkEnd w:id="1031480829"/>
    </w:p>
    <w:p w:rsidR="006D03F0" w:rsidRDefault="00065DB8" w14:paraId="0269E2FA" w14:textId="49BA1012">
      <w:proofErr w:type="gramStart"/>
      <w:r>
        <w:t>The Full</w:t>
      </w:r>
      <w:proofErr w:type="gramEnd"/>
      <w:r>
        <w:t>-Stack AI Engineer combines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skills</w:t>
      </w:r>
      <w:r>
        <w:fldChar w:fldCharType="begin"/>
      </w:r>
      <w:r>
        <w:instrText xml:space="preserve"> XE "skills" </w:instrText>
      </w:r>
      <w:r>
        <w:fldChar w:fldCharType="end"/>
      </w:r>
      <w:r>
        <w:t xml:space="preserve"> with AI-specific capabilities that collectively transform their productive capacity. This combination creates a synergy that exceeds the sum of its parts, enabling individuals to operate effectively across a broader range of contexts than was previously feasible.</w:t>
      </w:r>
    </w:p>
    <w:p w:rsidR="006D03F0" w:rsidRDefault="00065DB8" w14:paraId="333535D6" w14:textId="7CB2EDB4">
      <w:r>
        <w:t>The most distinctive characteristic of the Full-Stack AI Engineer is their expanded technical</w:t>
      </w:r>
      <w:r>
        <w:fldChar w:fldCharType="begin"/>
      </w:r>
      <w:r>
        <w:instrText xml:space="preserve"> XE "technical" </w:instrText>
      </w:r>
      <w:r>
        <w:fldChar w:fldCharType="end"/>
      </w:r>
      <w:r>
        <w:t xml:space="preserve"> breadth. Where traditional</w:t>
      </w:r>
      <w:r>
        <w:fldChar w:fldCharType="begin"/>
      </w:r>
      <w:r>
        <w:instrText xml:space="preserve"> XE "traditional" </w:instrText>
      </w:r>
      <w:r>
        <w:fldChar w:fldCharType="end"/>
      </w:r>
      <w:r>
        <w:t xml:space="preserve"> engineers often specialized in particular layers of the technology stack or specific domains, AI-augmented</w:t>
      </w:r>
      <w:r>
        <w:fldChar w:fldCharType="begin"/>
      </w:r>
      <w:r>
        <w:instrText xml:space="preserve"> XE "augmented" </w:instrText>
      </w:r>
      <w:r>
        <w:fldChar w:fldCharType="end"/>
      </w:r>
      <w:r>
        <w:t xml:space="preserve"> engineers can work effectively across frontend, backend, infrastructure</w:t>
      </w:r>
      <w:r>
        <w:fldChar w:fldCharType="begin"/>
      </w:r>
      <w:r>
        <w:instrText xml:space="preserve"> XE "infrastructure" </w:instrText>
      </w:r>
      <w:r>
        <w:fldChar w:fldCharType="end"/>
      </w:r>
      <w:r>
        <w:t>, and data</w:t>
      </w:r>
      <w:r>
        <w:fldChar w:fldCharType="begin"/>
      </w:r>
      <w:r>
        <w:instrText xml:space="preserve"> XE "data" </w:instrText>
      </w:r>
      <w:r>
        <w:fldChar w:fldCharType="end"/>
      </w:r>
      <w:r>
        <w:t xml:space="preserve"> layers. They can handle both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and application integration</w:t>
      </w:r>
      <w:r>
        <w:fldChar w:fldCharType="begin"/>
      </w:r>
      <w:r>
        <w:instrText xml:space="preserve"> XE "integration" </w:instrText>
      </w:r>
      <w:r>
        <w:fldChar w:fldCharType="end"/>
      </w:r>
      <w:r>
        <w:t>, understanding how to leverage pre-trained models, fine-tune them for specific applications, and incorporate them into larger systems</w:t>
      </w:r>
      <w:r>
        <w:fldChar w:fldCharType="begin"/>
      </w:r>
      <w:r>
        <w:instrText xml:space="preserve"> XE "systems" </w:instrText>
      </w:r>
      <w:r>
        <w:fldChar w:fldCharType="end"/>
      </w:r>
      <w:r>
        <w:t>. Their skills</w:t>
      </w:r>
      <w:r>
        <w:fldChar w:fldCharType="begin"/>
      </w:r>
      <w:r>
        <w:instrText xml:space="preserve"> XE "skills" </w:instrText>
      </w:r>
      <w:r>
        <w:fldChar w:fldCharType="end"/>
      </w:r>
      <w:r>
        <w:t xml:space="preserve"> span the entire AI lifecycle from data</w:t>
      </w:r>
      <w:r>
        <w:fldChar w:fldCharType="begin"/>
      </w:r>
      <w:r>
        <w:instrText xml:space="preserve"> XE "data" </w:instrText>
      </w:r>
      <w:r>
        <w:fldChar w:fldCharType="end"/>
      </w:r>
      <w:r>
        <w:t xml:space="preserve"> preparation to deployment, allowing them to manage projects end-to-end without requiring handoffs between specialists.</w:t>
      </w:r>
    </w:p>
    <w:p w:rsidR="006D03F0" w:rsidRDefault="00065DB8" w14:paraId="1B5F223F" w14:textId="4C487E1A">
      <w:r>
        <w:t>This technical</w:t>
      </w:r>
      <w:r>
        <w:fldChar w:fldCharType="begin"/>
      </w:r>
      <w:r>
        <w:instrText xml:space="preserve"> XE "technical" </w:instrText>
      </w:r>
      <w:r>
        <w:fldChar w:fldCharType="end"/>
      </w:r>
      <w:r>
        <w:t xml:space="preserve"> breadth is complemented by dramatically accelerated production velocity. AI assistance enables rapid prototyping and iteration</w:t>
      </w:r>
      <w:r>
        <w:fldChar w:fldCharType="begin"/>
      </w:r>
      <w:r>
        <w:instrText xml:space="preserve"> XE "iteration" </w:instrText>
      </w:r>
      <w:r>
        <w:fldChar w:fldCharType="end"/>
      </w:r>
      <w:r>
        <w:t>, allowing engineers to quickly explore different approaches</w:t>
      </w:r>
      <w:r>
        <w:fldChar w:fldCharType="begin"/>
      </w:r>
      <w:r>
        <w:instrText xml:space="preserve"> XE "approaches" </w:instrText>
      </w:r>
      <w:r>
        <w:fldChar w:fldCharType="end"/>
      </w:r>
      <w:r>
        <w:t xml:space="preserve"> and refine them based on feedback</w:t>
      </w:r>
      <w:r>
        <w:fldChar w:fldCharType="begin"/>
      </w:r>
      <w:r>
        <w:instrText xml:space="preserve"> XE "feedback" </w:instrText>
      </w:r>
      <w:r>
        <w:fldChar w:fldCharType="end"/>
      </w:r>
      <w:r>
        <w:t>. The automated generation of boilerplate and routine code eliminates much of the tedious implementation</w:t>
      </w:r>
      <w:r>
        <w:fldChar w:fldCharType="begin"/>
      </w:r>
      <w:r>
        <w:instrText xml:space="preserve"> XE "implementation" </w:instrText>
      </w:r>
      <w:r>
        <w:fldChar w:fldCharType="end"/>
      </w:r>
      <w:r>
        <w:t xml:space="preserve"> work that traditionally consumed development</w:t>
      </w:r>
      <w:r>
        <w:fldChar w:fldCharType="begin"/>
      </w:r>
      <w:r>
        <w:instrText xml:space="preserve"> XE "development" </w:instrText>
      </w:r>
      <w:r>
        <w:fldChar w:fldCharType="end"/>
      </w:r>
      <w:r>
        <w:t xml:space="preserve"> time, freeing engineers to focus on higher-level design</w:t>
      </w:r>
      <w:r>
        <w:fldChar w:fldCharType="begin"/>
      </w:r>
      <w:r>
        <w:instrText xml:space="preserve"> XE "design" </w:instrText>
      </w:r>
      <w:r>
        <w:fldChar w:fldCharType="end"/>
      </w:r>
      <w:r>
        <w:t xml:space="preserve"> decisions and creative problem</w:t>
      </w:r>
      <w:r>
        <w:fldChar w:fldCharType="begin"/>
      </w:r>
      <w:r>
        <w:instrText xml:space="preserve"> XE "problem" </w:instrText>
      </w:r>
      <w:r>
        <w:fldChar w:fldCharType="end"/>
      </w:r>
      <w:r>
        <w:t>-solving. Streamlined debugging and optimization processes further accelerate development</w:t>
      </w:r>
      <w:r>
        <w:fldChar w:fldCharType="begin"/>
      </w:r>
      <w:r>
        <w:instrText xml:space="preserve"> XE "development" </w:instrText>
      </w:r>
      <w:r>
        <w:fldChar w:fldCharType="end"/>
      </w:r>
      <w:r>
        <w:t>, with AI tools identifying potential issues and suggesting improvements that might otherwise require extensive manual analysis.</w:t>
      </w:r>
    </w:p>
    <w:p w:rsidR="006D03F0" w:rsidRDefault="00065DB8" w14:paraId="2BB18AA7" w14:textId="3F1B5CD9">
      <w:r>
        <w:t>Perhaps most significantly, Full-Stack AI Engineers can maintain end-to-end ownership of complex projects. They can conceptualize, implement, and deploy complete solutions without requiring extensive collaboration with specialists in different domains. This reduces the coordination overhead and communication friction that often slow traditional</w:t>
      </w:r>
      <w:r>
        <w:fldChar w:fldCharType="begin"/>
      </w:r>
      <w:r>
        <w:instrText xml:space="preserve"> XE "traditional" </w:instrText>
      </w:r>
      <w:r>
        <w:fldChar w:fldCharType="end"/>
      </w:r>
      <w:r>
        <w:t xml:space="preserve"> development</w:t>
      </w:r>
      <w:r>
        <w:fldChar w:fldCharType="begin"/>
      </w:r>
      <w:r>
        <w:instrText xml:space="preserve"> XE "development" </w:instrText>
      </w:r>
      <w:r>
        <w:fldChar w:fldCharType="end"/>
      </w:r>
      <w:r>
        <w:t xml:space="preserve"> processes, enabling more rapid and coherent implementation</w:t>
      </w:r>
      <w:r>
        <w:fldChar w:fldCharType="begin"/>
      </w:r>
      <w:r>
        <w:instrText xml:space="preserve"> XE "implementation" </w:instrText>
      </w:r>
      <w:r>
        <w:fldChar w:fldCharType="end"/>
      </w:r>
      <w:r>
        <w:t xml:space="preserve"> of the engineer's vision. The reduced dependency on specialized roles for specific components</w:t>
      </w:r>
      <w:r>
        <w:fldChar w:fldCharType="begin"/>
      </w:r>
      <w:r>
        <w:instrText xml:space="preserve"> XE "components" </w:instrText>
      </w:r>
      <w:r>
        <w:fldChar w:fldCharType="end"/>
      </w:r>
      <w:r>
        <w:t xml:space="preserve"> allows for greater agility and responsiveness, while the holistic understanding of system architecture</w:t>
      </w:r>
      <w:r>
        <w:fldChar w:fldCharType="begin"/>
      </w:r>
      <w:r>
        <w:instrText xml:space="preserve"> XE "architecture" </w:instrText>
      </w:r>
      <w:r>
        <w:fldChar w:fldCharType="end"/>
      </w:r>
      <w:r>
        <w:t xml:space="preserve"> and interactions supports more integrated and elegant designs.</w:t>
      </w:r>
    </w:p>
    <w:p w:rsidR="006D03F0" w:rsidRDefault="00065DB8" w14:paraId="5520F23F" w14:textId="3268D4F5">
      <w:r>
        <w:t xml:space="preserve">These expanded capabilities do not imply that Full-Stack AI Engineers operate in isolation or that they possess superhuman abilities. Rather, they represent a shift in the leverage point of individual engineers, allowing them to accomplish more with the same cognitive resources by offloading certain tasks to AI and focusing their attention on </w:t>
      </w:r>
      <w:proofErr w:type="gramStart"/>
      <w:r>
        <w:t>higher-value</w:t>
      </w:r>
      <w:proofErr w:type="gramEnd"/>
      <w:r>
        <w:fldChar w:fldCharType="begin"/>
      </w:r>
      <w:r>
        <w:instrText xml:space="preserve"> XE "value" </w:instrText>
      </w:r>
      <w:r>
        <w:fldChar w:fldCharType="end"/>
      </w:r>
      <w:r>
        <w:t xml:space="preserve"> activities. This shift enables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individual productivity that maximize the complementary strengths of human</w:t>
      </w:r>
      <w:r>
        <w:fldChar w:fldCharType="begin"/>
      </w:r>
      <w:r>
        <w:instrText xml:space="preserve"> XE "human" </w:instrText>
      </w:r>
      <w:r>
        <w:fldChar w:fldCharType="end"/>
      </w:r>
      <w:r>
        <w:t xml:space="preserve"> and artificial intelligence.</w:t>
      </w:r>
    </w:p>
    <w:p w:rsidR="006D03F0" w:rsidRDefault="00065DB8" w14:paraId="6BFA42F6" w14:textId="77777777" w14:noSpellErr="1">
      <w:pPr>
        <w:pStyle w:val="Heading4"/>
      </w:pPr>
      <w:bookmarkStart w:name="_Toc917896025" w:id="1007042192"/>
      <w:bookmarkStart w:name="_Toc2075452104" w:id="1608868168"/>
      <w:bookmarkStart w:name="_Toc82192152" w:id="845721634"/>
      <w:bookmarkStart w:name="_Toc6666736" w:id="16156540"/>
      <w:r w:rsidR="00065DB8">
        <w:rPr/>
        <w:t>Strategies for Individual Productivity</w:t>
      </w:r>
      <w:bookmarkEnd w:id="1007042192"/>
      <w:bookmarkEnd w:id="1608868168"/>
      <w:bookmarkEnd w:id="845721634"/>
      <w:bookmarkEnd w:id="16156540"/>
    </w:p>
    <w:p w:rsidR="006D03F0" w:rsidRDefault="00065DB8" w14:paraId="7AE7BCAB" w14:textId="7AD04383">
      <w:r>
        <w:t>Full-Stack AI Engineers employ several strategies to maximize their effectiveness, developing workflows and practices that leverage AI capabilities while maintaining human</w:t>
      </w:r>
      <w:r>
        <w:fldChar w:fldCharType="begin"/>
      </w:r>
      <w:r>
        <w:instrText xml:space="preserve"> XE "human" </w:instrText>
      </w:r>
      <w:r>
        <w:fldChar w:fldCharType="end"/>
      </w:r>
      <w:r>
        <w:t xml:space="preserve"> direction and oversight</w:t>
      </w:r>
      <w:r>
        <w:fldChar w:fldCharType="begin"/>
      </w:r>
      <w:r>
        <w:instrText xml:space="preserve"> XE "oversight" </w:instrText>
      </w:r>
      <w:r>
        <w:fldChar w:fldCharType="end"/>
      </w:r>
      <w:r>
        <w:t xml:space="preserve">. These strategies reflect a deep understanding of the </w:t>
      </w:r>
      <w:r>
        <w:t>complementary strengths of human</w:t>
      </w:r>
      <w:r>
        <w:fldChar w:fldCharType="begin"/>
      </w:r>
      <w:r>
        <w:instrText xml:space="preserve"> XE "human" </w:instrText>
      </w:r>
      <w:r>
        <w:fldChar w:fldCharType="end"/>
      </w:r>
      <w:r>
        <w:t xml:space="preserve"> and artificial intelligence, allocating responsibilities to each in ways that optimize overall productivity and quality.</w:t>
      </w:r>
    </w:p>
    <w:p w:rsidR="006D03F0" w:rsidRDefault="00065DB8" w14:paraId="273DDC24" w14:textId="15130797">
      <w:r>
        <w:t>AI-augmented</w:t>
      </w:r>
      <w:r>
        <w:fldChar w:fldCharType="begin"/>
      </w:r>
      <w:r>
        <w:instrText xml:space="preserve"> XE "augmented" </w:instrText>
      </w:r>
      <w:r>
        <w:fldChar w:fldCharType="end"/>
      </w:r>
      <w:r>
        <w:t xml:space="preserve"> workflows form the foundation</w:t>
      </w:r>
      <w:r>
        <w:fldChar w:fldCharType="begin"/>
      </w:r>
      <w:r>
        <w:instrText xml:space="preserve"> XE "foundation" </w:instrText>
      </w:r>
      <w:r>
        <w:fldChar w:fldCharType="end"/>
      </w:r>
      <w:r>
        <w:t xml:space="preserve"> of the Full-Stack AI Engineer's approach</w:t>
      </w:r>
      <w:r>
        <w:fldChar w:fldCharType="begin"/>
      </w:r>
      <w:r>
        <w:instrText xml:space="preserve"> XE "approach" </w:instrText>
      </w:r>
      <w:r>
        <w:fldChar w:fldCharType="end"/>
      </w:r>
      <w:r>
        <w:t>. Rather than treating AI as an occasional assistant, these engineers integrate AI tools deeply into their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using them as continuous</w:t>
      </w:r>
      <w:r>
        <w:fldChar w:fldCharType="begin"/>
      </w:r>
      <w:r>
        <w:instrText xml:space="preserve"> XE "continuous" </w:instrText>
      </w:r>
      <w:r>
        <w:fldChar w:fldCharType="end"/>
      </w:r>
      <w:r>
        <w:t xml:space="preserve"> pair programmers that provide suggestions, generate implementations, and offer feedback</w:t>
      </w:r>
      <w:r>
        <w:fldChar w:fldCharType="begin"/>
      </w:r>
      <w:r>
        <w:instrText xml:space="preserve"> XE "feedback" </w:instrText>
      </w:r>
      <w:r>
        <w:fldChar w:fldCharType="end"/>
      </w:r>
      <w:r>
        <w:t xml:space="preserve"> throughout the development</w:t>
      </w:r>
      <w:r>
        <w:fldChar w:fldCharType="begin"/>
      </w:r>
      <w:r>
        <w:instrText xml:space="preserve"> XE "development" </w:instrText>
      </w:r>
      <w:r>
        <w:fldChar w:fldCharType="end"/>
      </w:r>
      <w:r>
        <w:t xml:space="preserve"> cycle. They leverage AI for code review and quality assurance, using it to identify potential issues, suggest improvements, and ensure consistency across the codebase. By automating routine tasks that previously consumed significant time and attention, they can focus on </w:t>
      </w:r>
      <w:proofErr w:type="gramStart"/>
      <w:r>
        <w:t>high-value</w:t>
      </w:r>
      <w:proofErr w:type="gramEnd"/>
      <w:r>
        <w:fldChar w:fldCharType="begin"/>
      </w:r>
      <w:r>
        <w:instrText xml:space="preserve"> XE "value" </w:instrText>
      </w:r>
      <w:r>
        <w:fldChar w:fldCharType="end"/>
      </w:r>
      <w:r>
        <w:t xml:space="preserve"> work that requires human</w:t>
      </w:r>
      <w:r>
        <w:fldChar w:fldCharType="begin"/>
      </w:r>
      <w:r>
        <w:instrText xml:space="preserve"> XE "human" </w:instrText>
      </w:r>
      <w:r>
        <w:fldChar w:fldCharType="end"/>
      </w:r>
      <w:r>
        <w:t xml:space="preserve"> creativity, judgment, and domain</w:t>
      </w:r>
      <w:r>
        <w:fldChar w:fldCharType="begin"/>
      </w:r>
      <w:r>
        <w:instrText xml:space="preserve"> XE "domain" </w:instrText>
      </w:r>
      <w:r>
        <w:fldChar w:fldCharType="end"/>
      </w:r>
      <w:r>
        <w:t xml:space="preserve"> understanding.</w:t>
      </w:r>
    </w:p>
    <w:p w:rsidR="006D03F0" w:rsidRDefault="00065DB8" w14:paraId="0B3319D6" w14:textId="093D2C47">
      <w:r>
        <w:t>Effective knowledge management</w:t>
      </w:r>
      <w:r>
        <w:fldChar w:fldCharType="begin"/>
      </w:r>
      <w:r>
        <w:instrText xml:space="preserve"> XE "management" </w:instrText>
      </w:r>
      <w:r>
        <w:fldChar w:fldCharType="end"/>
      </w:r>
      <w:r>
        <w:t xml:space="preserve"> becomes increasingly important as technical</w:t>
      </w:r>
      <w:r>
        <w:fldChar w:fldCharType="begin"/>
      </w:r>
      <w:r>
        <w:instrText xml:space="preserve"> XE "technical" </w:instrText>
      </w:r>
      <w:r>
        <w:fldChar w:fldCharType="end"/>
      </w:r>
      <w:r>
        <w:t xml:space="preserve"> breadth expands. Full-Stack AI Engineers build personalized knowledge bases with AI assistance, creating repositories of information, code snippets, and design</w:t>
      </w:r>
      <w:r>
        <w:fldChar w:fldCharType="begin"/>
      </w:r>
      <w:r>
        <w:instrText xml:space="preserve"> XE "design" </w:instrText>
      </w:r>
      <w:r>
        <w:fldChar w:fldCharType="end"/>
      </w:r>
      <w:r>
        <w:t xml:space="preserve"> patterns that they can quickly reference and adapt. They develop reusable templates and components</w:t>
      </w:r>
      <w:r>
        <w:fldChar w:fldCharType="begin"/>
      </w:r>
      <w:r>
        <w:instrText xml:space="preserve"> XE "components" </w:instrText>
      </w:r>
      <w:r>
        <w:fldChar w:fldCharType="end"/>
      </w:r>
      <w:r>
        <w:t xml:space="preserve"> that encapsulate common patterns and best practices, allowing them to rapidly bootstrap new</w:t>
      </w:r>
      <w:r>
        <w:fldChar w:fldCharType="begin"/>
      </w:r>
      <w:r>
        <w:instrText xml:space="preserve"> XE "new" </w:instrText>
      </w:r>
      <w:r>
        <w:fldChar w:fldCharType="end"/>
      </w:r>
      <w:r>
        <w:t xml:space="preserve"> projects or features without starting from scratch. Many also develop custom tools that enhance their productivity, using AI to create specialized utilities that address their specific workflows and requirements.</w:t>
      </w:r>
    </w:p>
    <w:p w:rsidR="006D03F0" w:rsidRDefault="00065DB8" w14:paraId="4272E888" w14:textId="07254A29">
      <w:r>
        <w:t>Strategic</w:t>
      </w:r>
      <w:r>
        <w:fldChar w:fldCharType="begin"/>
      </w:r>
      <w:r>
        <w:instrText xml:space="preserve"> XE "strategic" </w:instrText>
      </w:r>
      <w:r>
        <w:fldChar w:fldCharType="end"/>
      </w:r>
      <w:r>
        <w:t xml:space="preserve"> task prioritization is perhaps the most critical skill for the Full-Stack AI Engineer. With the ability to work across so many domains and stages of development</w:t>
      </w:r>
      <w:r>
        <w:fldChar w:fldCharType="begin"/>
      </w:r>
      <w:r>
        <w:instrText xml:space="preserve"> XE "development" </w:instrText>
      </w:r>
      <w:r>
        <w:fldChar w:fldCharType="end"/>
      </w:r>
      <w:r>
        <w:t>, these engineers must make thoughtful decisions about where to focus their attention and what to delegate to AI assistance. They typically concentrate their human</w:t>
      </w:r>
      <w:r>
        <w:fldChar w:fldCharType="begin"/>
      </w:r>
      <w:r>
        <w:instrText xml:space="preserve"> XE "human" </w:instrText>
      </w:r>
      <w:r>
        <w:fldChar w:fldCharType="end"/>
      </w:r>
      <w:r>
        <w:t xml:space="preserve"> attention on architectural and design</w:t>
      </w:r>
      <w:r>
        <w:fldChar w:fldCharType="begin"/>
      </w:r>
      <w:r>
        <w:instrText xml:space="preserve"> XE "design" </w:instrText>
      </w:r>
      <w:r>
        <w:fldChar w:fldCharType="end"/>
      </w:r>
      <w:r>
        <w:t xml:space="preserve"> decisions that require deep understanding of the problem</w:t>
      </w:r>
      <w:r>
        <w:fldChar w:fldCharType="begin"/>
      </w:r>
      <w:r>
        <w:instrText xml:space="preserve"> XE "problem" </w:instrText>
      </w:r>
      <w:r>
        <w:fldChar w:fldCharType="end"/>
      </w:r>
      <w:r>
        <w:t xml:space="preserve"> domain</w:t>
      </w:r>
      <w:r>
        <w:fldChar w:fldCharType="begin"/>
      </w:r>
      <w:r>
        <w:instrText xml:space="preserve"> XE "domain" </w:instrText>
      </w:r>
      <w:r>
        <w:fldChar w:fldCharType="end"/>
      </w:r>
      <w:r>
        <w:t>, user needs, and system constraints. Implementation</w:t>
      </w:r>
      <w:r>
        <w:fldChar w:fldCharType="begin"/>
      </w:r>
      <w:r>
        <w:instrText xml:space="preserve"> XE "implementation" </w:instrText>
      </w:r>
      <w:r>
        <w:fldChar w:fldCharType="end"/>
      </w:r>
      <w:r>
        <w:t xml:space="preserve"> details are often delegated to AI assistance, with the engineer providing high-level direction and reviewing the results. This approach</w:t>
      </w:r>
      <w:r>
        <w:fldChar w:fldCharType="begin"/>
      </w:r>
      <w:r>
        <w:instrText xml:space="preserve"> XE "approach" </w:instrText>
      </w:r>
      <w:r>
        <w:fldChar w:fldCharType="end"/>
      </w:r>
      <w:r>
        <w:t xml:space="preserve"> requires a careful balance between immediate productivity and long-term maintainability, ensuring that the engineer maintains sufficient understanding of the codebase to effectively maintain and extend it over time.</w:t>
      </w:r>
    </w:p>
    <w:p w:rsidR="006D03F0" w:rsidRDefault="00065DB8" w14:paraId="4D4F6F50" w14:textId="62DB2C3A">
      <w:r>
        <w:t>These strategies collectively enable Full-Stack AI Engineers to achieve productivity levels that would be difficult or impossible with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However, they also introduce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and limitations</w:t>
      </w:r>
      <w:r>
        <w:fldChar w:fldCharType="begin"/>
      </w:r>
      <w:r>
        <w:instrText xml:space="preserve"> XE "limitations" </w:instrText>
      </w:r>
      <w:r>
        <w:fldChar w:fldCharType="end"/>
      </w:r>
      <w:r>
        <w:t xml:space="preserve"> that must be acknowledged and addressed to ensure sustainable success</w:t>
      </w:r>
      <w:r>
        <w:fldChar w:fldCharType="begin"/>
      </w:r>
      <w:r>
        <w:instrText xml:space="preserve"> XE "success" </w:instrText>
      </w:r>
      <w:r>
        <w:fldChar w:fldCharType="end"/>
      </w:r>
      <w:r>
        <w:t>.</w:t>
      </w:r>
    </w:p>
    <w:p w:rsidR="006D03F0" w:rsidRDefault="00065DB8" w14:paraId="7B6E3BF5" w14:textId="0C5C3CCA" w14:noSpellErr="1">
      <w:pPr>
        <w:pStyle w:val="Heading4"/>
      </w:pPr>
      <w:bookmarkStart w:name="_Toc1398227636" w:id="1441771125"/>
      <w:bookmarkStart w:name="_Toc608332032" w:id="1757136166"/>
      <w:bookmarkStart w:name="_Toc1480912349" w:id="2087020332"/>
      <w:bookmarkStart w:name="_Toc274668322" w:id="2019374545"/>
      <w:r w:rsidR="00065DB8">
        <w:rPr/>
        <w:t>Limitations</w:t>
      </w:r>
      <w:r>
        <w:fldChar w:fldCharType="begin"/>
      </w:r>
      <w:r>
        <w:instrText xml:space="preserve"> XE "limitations" </w:instrText>
      </w:r>
      <w:r>
        <w:fldChar w:fldCharType="end"/>
      </w:r>
      <w:r w:rsidR="00065DB8">
        <w:rPr/>
        <w:t xml:space="preserve"> and Challenges</w:t>
      </w:r>
      <w:r>
        <w:fldChar w:fldCharType="begin"/>
      </w:r>
      <w:r>
        <w:instrText xml:space="preserve"> XE "challenges" </w:instrText>
      </w:r>
      <w:r>
        <w:fldChar w:fldCharType="end"/>
      </w:r>
      <w:bookmarkEnd w:id="1441771125"/>
      <w:bookmarkEnd w:id="1757136166"/>
      <w:bookmarkEnd w:id="2087020332"/>
      <w:bookmarkEnd w:id="2019374545"/>
    </w:p>
    <w:p w:rsidR="006D03F0" w:rsidRDefault="00065DB8" w14:paraId="4EFF156C" w14:textId="47D53089">
      <w:r>
        <w:t>Despite their expanded capabilities, Full-Stack AI Engineers face several limitations</w:t>
      </w:r>
      <w:r>
        <w:fldChar w:fldCharType="begin"/>
      </w:r>
      <w:r>
        <w:instrText xml:space="preserve"> XE "limitations" </w:instrText>
      </w:r>
      <w:r>
        <w:fldChar w:fldCharType="end"/>
      </w:r>
      <w:r>
        <w:t xml:space="preserve"> and challenges</w:t>
      </w:r>
      <w:r>
        <w:fldChar w:fldCharType="begin"/>
      </w:r>
      <w:r>
        <w:instrText xml:space="preserve"> XE "challenges" </w:instrText>
      </w:r>
      <w:r>
        <w:fldChar w:fldCharType="end"/>
      </w:r>
      <w:r>
        <w:t xml:space="preserve"> that constrain what they can accomplish and introduce new</w:t>
      </w:r>
      <w:r>
        <w:fldChar w:fldCharType="begin"/>
      </w:r>
      <w:r>
        <w:instrText xml:space="preserve"> XE "new" </w:instrText>
      </w:r>
      <w:r>
        <w:fldChar w:fldCharType="end"/>
      </w:r>
      <w:r>
        <w:t xml:space="preserve"> risks to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Understanding these constraints is essential for effectively leveraging the Full-Stack AI Engineer model</w:t>
      </w:r>
      <w:r>
        <w:fldChar w:fldCharType="begin"/>
      </w:r>
      <w:r>
        <w:instrText xml:space="preserve"> XE "model" </w:instrText>
      </w:r>
      <w:r>
        <w:fldChar w:fldCharType="end"/>
      </w:r>
      <w:r>
        <w:t xml:space="preserve"> and determining when alternative approaches</w:t>
      </w:r>
      <w:r>
        <w:fldChar w:fldCharType="begin"/>
      </w:r>
      <w:r>
        <w:instrText xml:space="preserve"> XE "approaches" </w:instrText>
      </w:r>
      <w:r>
        <w:fldChar w:fldCharType="end"/>
      </w:r>
      <w:r>
        <w:t xml:space="preserve"> may be more appropriate.</w:t>
      </w:r>
    </w:p>
    <w:p w:rsidR="006D03F0" w:rsidRDefault="00065DB8" w14:paraId="2AE5ADF9" w14:textId="4305A662">
      <w:r>
        <w:t>Cognitive load management</w:t>
      </w:r>
      <w:r>
        <w:fldChar w:fldCharType="begin"/>
      </w:r>
      <w:r>
        <w:instrText xml:space="preserve"> XE "management" </w:instrText>
      </w:r>
      <w:r>
        <w:fldChar w:fldCharType="end"/>
      </w:r>
      <w:r>
        <w:t xml:space="preserve"> represents one of the most significant challenges</w:t>
      </w:r>
      <w:r>
        <w:fldChar w:fldCharType="begin"/>
      </w:r>
      <w:r>
        <w:instrText xml:space="preserve"> XE "challenges" </w:instrText>
      </w:r>
      <w:r>
        <w:fldChar w:fldCharType="end"/>
      </w:r>
      <w:r>
        <w:t>. The expanded technical</w:t>
      </w:r>
      <w:r>
        <w:fldChar w:fldCharType="begin"/>
      </w:r>
      <w:r>
        <w:instrText xml:space="preserve"> XE "technical" </w:instrText>
      </w:r>
      <w:r>
        <w:fldChar w:fldCharType="end"/>
      </w:r>
      <w:r>
        <w:t xml:space="preserve"> breadth of Full-Stack AI Engineers creates a risk of context</w:t>
      </w:r>
      <w:r>
        <w:fldChar w:fldCharType="begin"/>
      </w:r>
      <w:r>
        <w:instrText xml:space="preserve"> XE "context" </w:instrText>
      </w:r>
      <w:r>
        <w:fldChar w:fldCharType="end"/>
      </w:r>
      <w:r>
        <w:t xml:space="preserve"> switching between multiple domains, potentially fragmenting attention and reducing effectiveness in each area. Maintaining expertise across diverse areas requires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and practice, creating a tension between breadth and depth of knowledge. To address these challenges</w:t>
      </w:r>
      <w:r>
        <w:fldChar w:fldCharType="begin"/>
      </w:r>
      <w:r>
        <w:instrText xml:space="preserve"> XE "challenges" </w:instrText>
      </w:r>
      <w:r>
        <w:fldChar w:fldCharType="end"/>
      </w:r>
      <w:r>
        <w:t xml:space="preserve">, Full-Stack AI Engineers must develop </w:t>
      </w:r>
      <w:proofErr w:type="gramStart"/>
      <w:r>
        <w:t>effective knowledge</w:t>
      </w:r>
      <w:proofErr w:type="gramEnd"/>
      <w:r>
        <w:t xml:space="preserve"> organization systems</w:t>
      </w:r>
      <w:r>
        <w:fldChar w:fldCharType="begin"/>
      </w:r>
      <w:r>
        <w:instrText xml:space="preserve"> XE "systems" </w:instrText>
      </w:r>
      <w:r>
        <w:fldChar w:fldCharType="end"/>
      </w:r>
      <w:r>
        <w:t xml:space="preserve"> that externalize information and reduce the need to keep everything in working memory. They must also cultivate metacognitive skills</w:t>
      </w:r>
      <w:r>
        <w:fldChar w:fldCharType="begin"/>
      </w:r>
      <w:r>
        <w:instrText xml:space="preserve"> XE "skills" </w:instrText>
      </w:r>
      <w:r>
        <w:fldChar w:fldCharType="end"/>
      </w:r>
      <w:r>
        <w:t xml:space="preserve"> that help them recognize when they are approaching the limits of their cognitive capacity and need to narrow their focus or seek additional support.</w:t>
      </w:r>
    </w:p>
    <w:p w:rsidR="006D03F0" w:rsidRDefault="00065DB8" w14:paraId="484FE5D9" w14:textId="3E3D5F2F">
      <w:r>
        <w:t>Quality assurance presents another set of challenges</w:t>
      </w:r>
      <w:r>
        <w:fldChar w:fldCharType="begin"/>
      </w:r>
      <w:r>
        <w:instrText xml:space="preserve"> XE "challenges" </w:instrText>
      </w:r>
      <w:r>
        <w:fldChar w:fldCharType="end"/>
      </w:r>
      <w:r>
        <w:t xml:space="preserve"> in the Full-Stack AI Engineer model</w:t>
      </w:r>
      <w:r>
        <w:fldChar w:fldCharType="begin"/>
      </w:r>
      <w:r>
        <w:instrText xml:space="preserve"> XE "model" </w:instrText>
      </w:r>
      <w:r>
        <w:fldChar w:fldCharType="end"/>
      </w:r>
      <w:r>
        <w:t>. The increased responsibility for verification and validation across multiple domains creates a risk that issues may be overlooked, especially in areas where the engineer has less expertise. Without diverse perspectives reviewing the work, potential blind spots may go unnoticed until they cause problems in production. To mitigate these risks, Full-Stack AI Engineers must implement rigorous testing and review processes, potentially leveraging AI tools to supplement their own quality assurance efforts. They must also develop a heightened awareness of their own limitations</w:t>
      </w:r>
      <w:r>
        <w:fldChar w:fldCharType="begin"/>
      </w:r>
      <w:r>
        <w:instrText xml:space="preserve"> XE "limitations" </w:instrText>
      </w:r>
      <w:r>
        <w:fldChar w:fldCharType="end"/>
      </w:r>
      <w:r>
        <w:t xml:space="preserve"> and biases, actively seeking external input on critical components</w:t>
      </w:r>
      <w:r>
        <w:fldChar w:fldCharType="begin"/>
      </w:r>
      <w:r>
        <w:instrText xml:space="preserve"> XE "components" </w:instrText>
      </w:r>
      <w:r>
        <w:fldChar w:fldCharType="end"/>
      </w:r>
      <w:r>
        <w:t xml:space="preserve"> or decisions.</w:t>
      </w:r>
    </w:p>
    <w:p w:rsidR="006D03F0" w:rsidRDefault="00065DB8" w14:paraId="3C319F1B" w14:textId="03854BF9">
      <w:r>
        <w:t xml:space="preserve">Scaling constraints ultimately limit what even the most capable Full-Stack AI Engineer can accomplish. There are upper bounds </w:t>
      </w:r>
      <w:proofErr w:type="gramStart"/>
      <w:r>
        <w:t>on</w:t>
      </w:r>
      <w:proofErr w:type="gramEnd"/>
      <w:r>
        <w:t xml:space="preserve"> the project complexity manageable by an individual, regardless of AI assistance, due to fundamental cognitive and temporal limitations</w:t>
      </w:r>
      <w:r>
        <w:fldChar w:fldCharType="begin"/>
      </w:r>
      <w:r>
        <w:instrText xml:space="preserve"> XE "limitations" </w:instrText>
      </w:r>
      <w:r>
        <w:fldChar w:fldCharType="end"/>
      </w:r>
      <w:r>
        <w:t>. Large-scale systems</w:t>
      </w:r>
      <w:r>
        <w:fldChar w:fldCharType="begin"/>
      </w:r>
      <w:r>
        <w:instrText xml:space="preserve"> XE "systems" </w:instrText>
      </w:r>
      <w:r>
        <w:fldChar w:fldCharType="end"/>
      </w:r>
      <w:r>
        <w:t xml:space="preserve"> with multiple interacting components</w:t>
      </w:r>
      <w:r>
        <w:fldChar w:fldCharType="begin"/>
      </w:r>
      <w:r>
        <w:instrText xml:space="preserve"> XE "components" </w:instrText>
      </w:r>
      <w:r>
        <w:fldChar w:fldCharType="end"/>
      </w:r>
      <w:r>
        <w:t>, diverse user needs, and complex operational requirements may exceed what a single engineer can effectively design</w:t>
      </w:r>
      <w:r>
        <w:fldChar w:fldCharType="begin"/>
      </w:r>
      <w:r>
        <w:instrText xml:space="preserve"> XE "design" </w:instrText>
      </w:r>
      <w:r>
        <w:fldChar w:fldCharType="end"/>
      </w:r>
      <w:r>
        <w:t xml:space="preserve"> and maintain. Domain</w:t>
      </w:r>
      <w:r>
        <w:fldChar w:fldCharType="begin"/>
      </w:r>
      <w:r>
        <w:instrText xml:space="preserve"> XE "domain" </w:instrText>
      </w:r>
      <w:r>
        <w:fldChar w:fldCharType="end"/>
      </w:r>
      <w:r>
        <w:t xml:space="preserve"> expertise also remains a limiting factor, as AI tools can accelerate learning</w:t>
      </w:r>
      <w:r>
        <w:fldChar w:fldCharType="begin"/>
      </w:r>
      <w:r>
        <w:instrText xml:space="preserve"> XE "learning" </w:instrText>
      </w:r>
      <w:r>
        <w:fldChar w:fldCharType="end"/>
      </w:r>
      <w:r>
        <w:t xml:space="preserve"> but cannot instantly confer the deep understanding that comes from years of experience in specialized fields. These constraints mean that the Full-Stack AI Engineer model</w:t>
      </w:r>
      <w:r>
        <w:fldChar w:fldCharType="begin"/>
      </w:r>
      <w:r>
        <w:instrText xml:space="preserve"> XE "model" </w:instrText>
      </w:r>
      <w:r>
        <w:fldChar w:fldCharType="end"/>
      </w:r>
      <w:r>
        <w:t xml:space="preserve"> is most effective for projects of small to medium complexity in domains where the engineer already has some familiarity or where the required expertise is readily accessible.</w:t>
      </w:r>
    </w:p>
    <w:p w:rsidR="006D03F0" w:rsidRDefault="00065DB8" w14:paraId="56B1B084" w14:textId="0CE3389F">
      <w:r>
        <w:t>These limitations</w:t>
      </w:r>
      <w:r>
        <w:fldChar w:fldCharType="begin"/>
      </w:r>
      <w:r>
        <w:instrText xml:space="preserve"> XE "limitations" </w:instrText>
      </w:r>
      <w:r>
        <w:fldChar w:fldCharType="end"/>
      </w:r>
      <w:r>
        <w:t xml:space="preserve"> do not diminish the value</w:t>
      </w:r>
      <w:r>
        <w:fldChar w:fldCharType="begin"/>
      </w:r>
      <w:r>
        <w:instrText xml:space="preserve"> XE "value" </w:instrText>
      </w:r>
      <w:r>
        <w:fldChar w:fldCharType="end"/>
      </w:r>
      <w:r>
        <w:t xml:space="preserve"> of the Full-Stack AI Engineer model</w:t>
      </w:r>
      <w:r>
        <w:fldChar w:fldCharType="begin"/>
      </w:r>
      <w:r>
        <w:instrText xml:space="preserve"> XE "model" </w:instrText>
      </w:r>
      <w:r>
        <w:fldChar w:fldCharType="end"/>
      </w:r>
      <w:r>
        <w:t>, but they do highlight the importance</w:t>
      </w:r>
      <w:r>
        <w:fldChar w:fldCharType="begin"/>
      </w:r>
      <w:r>
        <w:instrText xml:space="preserve"> XE "importance" </w:instrText>
      </w:r>
      <w:r>
        <w:fldChar w:fldCharType="end"/>
      </w:r>
      <w:r>
        <w:t xml:space="preserve"> of understanding its appropriate application. For many projects, especially those of moderate complexity or with tight timelines, the expanded capabilities of AI-augmented</w:t>
      </w:r>
      <w:r>
        <w:fldChar w:fldCharType="begin"/>
      </w:r>
      <w:r>
        <w:instrText xml:space="preserve"> XE "augmented" </w:instrText>
      </w:r>
      <w:r>
        <w:fldChar w:fldCharType="end"/>
      </w:r>
      <w:r>
        <w:t xml:space="preserve"> individual engineers can dramatically improve productivity and quality. For larger or more specialized projects, however, team-based approaches</w:t>
      </w:r>
      <w:r>
        <w:fldChar w:fldCharType="begin"/>
      </w:r>
      <w:r>
        <w:instrText xml:space="preserve"> XE "approaches" </w:instrText>
      </w:r>
      <w:r>
        <w:fldChar w:fldCharType="end"/>
      </w:r>
      <w:r>
        <w:t xml:space="preserve"> that combine diverse expertise with AI augmentation may be more effective, leading us to consider how traditional</w:t>
      </w:r>
      <w:r>
        <w:fldChar w:fldCharType="begin"/>
      </w:r>
      <w:r>
        <w:instrText xml:space="preserve"> XE "traditional" </w:instrText>
      </w:r>
      <w:r>
        <w:fldChar w:fldCharType="end"/>
      </w:r>
      <w:r>
        <w:t xml:space="preserve"> team frameworks are evolving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w:t>
      </w:r>
    </w:p>
    <w:p w:rsidR="006D03F0" w:rsidRDefault="00065DB8" w14:paraId="79CD8C65" w14:textId="77777777" w14:noSpellErr="1">
      <w:pPr>
        <w:pStyle w:val="Heading3"/>
      </w:pPr>
      <w:bookmarkStart w:name="_Toc192078755" w:id="11"/>
      <w:bookmarkStart w:name="_Toc843644522" w:id="513366259"/>
      <w:bookmarkStart w:name="_Toc637446866" w:id="554900441"/>
      <w:bookmarkStart w:name="_Toc1272800736" w:id="1047660564"/>
      <w:bookmarkStart w:name="_Toc1011950505" w:id="14029962"/>
      <w:r w:rsidR="00065DB8">
        <w:rPr/>
        <w:t>AI-Enhanced Agile/Scrum Frameworks</w:t>
      </w:r>
      <w:bookmarkEnd w:id="11"/>
      <w:bookmarkEnd w:id="513366259"/>
      <w:bookmarkEnd w:id="554900441"/>
      <w:bookmarkEnd w:id="1047660564"/>
      <w:bookmarkEnd w:id="14029962"/>
    </w:p>
    <w:p w:rsidR="006D03F0" w:rsidRDefault="00065DB8" w14:paraId="5D8FF3BA" w14:textId="7B44BFA9">
      <w:r>
        <w:t>Traditional</w:t>
      </w:r>
      <w:r>
        <w:fldChar w:fldCharType="begin"/>
      </w:r>
      <w:r>
        <w:instrText xml:space="preserve"> XE "traditional" </w:instrText>
      </w:r>
      <w:r>
        <w:fldChar w:fldCharType="end"/>
      </w:r>
      <w:r>
        <w:t xml:space="preserve"> team frameworks like Agile and Scrum are evolving to incorporate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and practices, creating new</w:t>
      </w:r>
      <w:r>
        <w:fldChar w:fldCharType="begin"/>
      </w:r>
      <w:r>
        <w:instrText xml:space="preserve"> XE "new" </w:instrText>
      </w:r>
      <w:r>
        <w:fldChar w:fldCharType="end"/>
      </w:r>
      <w:r>
        <w:t xml:space="preserve"> models for collaborative development</w:t>
      </w:r>
      <w:r>
        <w:fldChar w:fldCharType="begin"/>
      </w:r>
      <w:r>
        <w:instrText xml:space="preserve"> XE "development" </w:instrText>
      </w:r>
      <w:r>
        <w:fldChar w:fldCharType="end"/>
      </w:r>
      <w:r>
        <w:t xml:space="preserve"> that leverage both human</w:t>
      </w:r>
      <w:r>
        <w:fldChar w:fldCharType="begin"/>
      </w:r>
      <w:r>
        <w:instrText xml:space="preserve"> XE "human" </w:instrText>
      </w:r>
      <w:r>
        <w:fldChar w:fldCharType="end"/>
      </w:r>
      <w:r>
        <w:t xml:space="preserve"> and artificial intelligence. These evolving frameworks maintain the core</w:t>
      </w:r>
      <w:r>
        <w:fldChar w:fldCharType="begin"/>
      </w:r>
      <w:r>
        <w:instrText xml:space="preserve"> XE "core" </w:instrText>
      </w:r>
      <w:r>
        <w:fldChar w:fldCharType="end"/>
      </w:r>
      <w:r>
        <w:t xml:space="preserve"> values </w:t>
      </w:r>
      <w:r>
        <w:t>of traditional</w:t>
      </w:r>
      <w:r>
        <w:fldChar w:fldCharType="begin"/>
      </w:r>
      <w:r>
        <w:instrText xml:space="preserve"> XE "traditional" </w:instrText>
      </w:r>
      <w:r>
        <w:fldChar w:fldCharType="end"/>
      </w:r>
      <w:r>
        <w:t xml:space="preserve"> Agile—customer collaboration, responding to change, delivering working software—while adapting processes, roles, and artifacts to accommodate the unique characteristics of AI-enhanced development</w:t>
      </w:r>
      <w:r>
        <w:fldChar w:fldCharType="begin"/>
      </w:r>
      <w:r>
        <w:instrText xml:space="preserve"> XE "development" </w:instrText>
      </w:r>
      <w:r>
        <w:fldChar w:fldCharType="end"/>
      </w:r>
      <w:r>
        <w:t>.</w:t>
      </w:r>
    </w:p>
    <w:p w:rsidR="006D03F0" w:rsidRDefault="00065DB8" w14:paraId="76861C48" w14:textId="6A6910D9">
      <w:r>
        <w:t>The integration</w:t>
      </w:r>
      <w:r>
        <w:fldChar w:fldCharType="begin"/>
      </w:r>
      <w:r>
        <w:instrText xml:space="preserve"> XE "integration" </w:instrText>
      </w:r>
      <w:r>
        <w:fldChar w:fldCharType="end"/>
      </w:r>
      <w:r>
        <w:t xml:space="preserve"> of AI into Agile frameworks represents more than simply adding new</w:t>
      </w:r>
      <w:r>
        <w:fldChar w:fldCharType="begin"/>
      </w:r>
      <w:r>
        <w:instrText xml:space="preserve"> XE "new" </w:instrText>
      </w:r>
      <w:r>
        <w:fldChar w:fldCharType="end"/>
      </w:r>
      <w:r>
        <w:t xml:space="preserve"> tools to existing processes. It requires a fundamental reconsideration of how teams organize, communicate, and deliver value</w:t>
      </w:r>
      <w:r>
        <w:fldChar w:fldCharType="begin"/>
      </w:r>
      <w:r>
        <w:instrText xml:space="preserve"> XE "value" </w:instrText>
      </w:r>
      <w:r>
        <w:fldChar w:fldCharType="end"/>
      </w:r>
      <w:r>
        <w:t>. The probabilistic nature of AI systems</w:t>
      </w:r>
      <w:r>
        <w:fldChar w:fldCharType="begin"/>
      </w:r>
      <w:r>
        <w:instrText xml:space="preserve"> XE "systems" </w:instrText>
      </w:r>
      <w:r>
        <w:fldChar w:fldCharType="end"/>
      </w:r>
      <w:r>
        <w:t>, their capacity for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and their ability to automate aspects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itself all</w:t>
      </w:r>
      <w:r>
        <w:fldChar w:fldCharType="begin"/>
      </w:r>
      <w:r>
        <w:instrText xml:space="preserve"> XE "all" </w:instrText>
      </w:r>
      <w:r>
        <w:fldChar w:fldCharType="end"/>
      </w:r>
      <w:r>
        <w:t xml:space="preserve"> challenge traditional</w:t>
      </w:r>
      <w:r>
        <w:fldChar w:fldCharType="begin"/>
      </w:r>
      <w:r>
        <w:instrText xml:space="preserve"> XE "traditional" </w:instrText>
      </w:r>
      <w:r>
        <w:fldChar w:fldCharType="end"/>
      </w:r>
      <w:r>
        <w:t xml:space="preserve"> assumptions about how software teams should operate. This has led to the emergence of AI-Enhanced Agile frameworks that preserve the spirit of Agile while adapting its implementation</w:t>
      </w:r>
      <w:r>
        <w:fldChar w:fldCharType="begin"/>
      </w:r>
      <w:r>
        <w:instrText xml:space="preserve"> XE "implementation" </w:instrText>
      </w:r>
      <w:r>
        <w:fldChar w:fldCharType="end"/>
      </w:r>
      <w:r>
        <w:t xml:space="preserve"> to the realities of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w:t>
      </w:r>
    </w:p>
    <w:p w:rsidR="006D03F0" w:rsidRDefault="00065DB8" w14:paraId="11F7DDB6" w14:textId="08B68DEB">
      <w:r>
        <w:t>These adaptations</w:t>
      </w:r>
      <w:r>
        <w:fldChar w:fldCharType="begin"/>
      </w:r>
      <w:r>
        <w:instrText xml:space="preserve"> XE "adaptations" </w:instrText>
      </w:r>
      <w:r>
        <w:fldChar w:fldCharType="end"/>
      </w:r>
      <w:r>
        <w:t xml:space="preserve"> address several key</w:t>
      </w:r>
      <w:r>
        <w:fldChar w:fldCharType="begin"/>
      </w:r>
      <w:r>
        <w:instrText xml:space="preserve"> XE "key" </w:instrText>
      </w:r>
      <w:r>
        <w:fldChar w:fldCharType="end"/>
      </w:r>
      <w:r>
        <w:t xml:space="preserve"> challenges</w:t>
      </w:r>
      <w:r>
        <w:fldChar w:fldCharType="begin"/>
      </w:r>
      <w:r>
        <w:instrText xml:space="preserve"> XE "challenges" </w:instrText>
      </w:r>
      <w:r>
        <w:fldChar w:fldCharType="end"/>
      </w:r>
      <w:r>
        <w:t xml:space="preserve"> that traditional</w:t>
      </w:r>
      <w:r>
        <w:fldChar w:fldCharType="begin"/>
      </w:r>
      <w:r>
        <w:instrText xml:space="preserve"> XE "traditional" </w:instrText>
      </w:r>
      <w:r>
        <w:fldChar w:fldCharType="end"/>
      </w:r>
      <w:r>
        <w:t xml:space="preserve"> Agile frameworks face in the context</w:t>
      </w:r>
      <w:r>
        <w:fldChar w:fldCharType="begin"/>
      </w:r>
      <w:r>
        <w:instrText xml:space="preserve"> XE "context" </w:instrText>
      </w:r>
      <w:r>
        <w:fldChar w:fldCharType="end"/>
      </w:r>
      <w:r>
        <w:t xml:space="preserve"> of AI development</w:t>
      </w:r>
      <w:r>
        <w:fldChar w:fldCharType="begin"/>
      </w:r>
      <w:r>
        <w:instrText xml:space="preserve"> XE "development" </w:instrText>
      </w:r>
      <w:r>
        <w:fldChar w:fldCharType="end"/>
      </w:r>
      <w:r>
        <w:t>. They accommodate the increased uncertainty and experimentation inherent in AI projects, provide mechanisms</w:t>
      </w:r>
      <w:r>
        <w:fldChar w:fldCharType="begin"/>
      </w:r>
      <w:r>
        <w:instrText xml:space="preserve"> XE "mechanisms" </w:instrText>
      </w:r>
      <w:r>
        <w:fldChar w:fldCharType="end"/>
      </w:r>
      <w:r>
        <w:t xml:space="preserve"> for managing the unique risks associated with AI systems</w:t>
      </w:r>
      <w:r>
        <w:fldChar w:fldCharType="begin"/>
      </w:r>
      <w:r>
        <w:instrText xml:space="preserve"> XE "systems" </w:instrText>
      </w:r>
      <w:r>
        <w:fldChar w:fldCharType="end"/>
      </w:r>
      <w:r>
        <w:t>, and create space for the specialized roles and skills</w:t>
      </w:r>
      <w:r>
        <w:fldChar w:fldCharType="begin"/>
      </w:r>
      <w:r>
        <w:instrText xml:space="preserve"> XE "skills" </w:instrText>
      </w:r>
      <w:r>
        <w:fldChar w:fldCharType="end"/>
      </w:r>
      <w:r>
        <w:t xml:space="preserve"> that AI development</w:t>
      </w:r>
      <w:r>
        <w:fldChar w:fldCharType="begin"/>
      </w:r>
      <w:r>
        <w:instrText xml:space="preserve"> XE "development" </w:instrText>
      </w:r>
      <w:r>
        <w:fldChar w:fldCharType="end"/>
      </w:r>
      <w:r>
        <w:t xml:space="preserve"> requires. At the same time, they maintain the focus on delivering value</w:t>
      </w:r>
      <w:r>
        <w:fldChar w:fldCharType="begin"/>
      </w:r>
      <w:r>
        <w:instrText xml:space="preserve"> XE "value" </w:instrText>
      </w:r>
      <w:r>
        <w:fldChar w:fldCharType="end"/>
      </w:r>
      <w:r>
        <w:t xml:space="preserve"> to users and the emphasis on continuous</w:t>
      </w:r>
      <w:r>
        <w:fldChar w:fldCharType="begin"/>
      </w:r>
      <w:r>
        <w:instrText xml:space="preserve"> XE "continuous" </w:instrText>
      </w:r>
      <w:r>
        <w:fldChar w:fldCharType="end"/>
      </w:r>
      <w:r>
        <w:t xml:space="preserve"> improvement that have made Agile methodologies so effective in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w:t>
      </w:r>
    </w:p>
    <w:p w:rsidR="006D03F0" w:rsidRDefault="00065DB8" w14:paraId="6D0143CA" w14:textId="4C3D35A3">
      <w:r>
        <w:t>The evolution</w:t>
      </w:r>
      <w:r>
        <w:fldChar w:fldCharType="begin"/>
      </w:r>
      <w:r>
        <w:instrText xml:space="preserve"> XE "evolution" </w:instrText>
      </w:r>
      <w:r>
        <w:fldChar w:fldCharType="end"/>
      </w:r>
      <w:r>
        <w:t xml:space="preserve"> of Agile frameworks in the AI era reflects a broader shift in how we conceptualize the relationship between process</w:t>
      </w:r>
      <w:r>
        <w:fldChar w:fldCharType="begin"/>
      </w:r>
      <w:r>
        <w:instrText xml:space="preserve"> XE "process" </w:instrText>
      </w:r>
      <w:r>
        <w:fldChar w:fldCharType="end"/>
      </w:r>
      <w:r>
        <w:t xml:space="preserve"> and technology. Rather than viewing methodologies as fixed prescriptions that must be followed regardless of context</w:t>
      </w:r>
      <w:r>
        <w:fldChar w:fldCharType="begin"/>
      </w:r>
      <w:r>
        <w:instrText xml:space="preserve"> XE "context" </w:instrText>
      </w:r>
      <w:r>
        <w:fldChar w:fldCharType="end"/>
      </w:r>
      <w:r>
        <w:t>, AI-Enhanced Agile approaches</w:t>
      </w:r>
      <w:r>
        <w:fldChar w:fldCharType="begin"/>
      </w:r>
      <w:r>
        <w:instrText xml:space="preserve"> XE "approaches" </w:instrText>
      </w:r>
      <w:r>
        <w:fldChar w:fldCharType="end"/>
      </w:r>
      <w:r>
        <w:t xml:space="preserve"> recognize that processes must adapt to the changing technological landscape. This creates a more dynamic and responsive approach</w:t>
      </w:r>
      <w:r>
        <w:fldChar w:fldCharType="begin"/>
      </w:r>
      <w:r>
        <w:instrText xml:space="preserve"> XE "approach" </w:instrText>
      </w:r>
      <w:r>
        <w:fldChar w:fldCharType="end"/>
      </w:r>
      <w:r>
        <w:t xml:space="preserve"> to team organization that can evolve alongside the rapidly advancing capabilities of AI systems</w:t>
      </w:r>
      <w:r>
        <w:fldChar w:fldCharType="begin"/>
      </w:r>
      <w:r>
        <w:instrText xml:space="preserve"> XE "systems" </w:instrText>
      </w:r>
      <w:r>
        <w:fldChar w:fldCharType="end"/>
      </w:r>
      <w:r>
        <w:t>.</w:t>
      </w:r>
    </w:p>
    <w:p w:rsidR="006D03F0" w:rsidRDefault="00065DB8" w14:paraId="649290D2" w14:textId="77777777" w14:noSpellErr="1">
      <w:pPr>
        <w:pStyle w:val="Heading4"/>
      </w:pPr>
      <w:bookmarkStart w:name="_Toc772090886" w:id="100196971"/>
      <w:bookmarkStart w:name="_Toc240549654" w:id="93264214"/>
      <w:bookmarkStart w:name="_Toc1920368399" w:id="1965885298"/>
      <w:bookmarkStart w:name="_Toc1278814945" w:id="1350671673"/>
      <w:r w:rsidR="00065DB8">
        <w:rPr/>
        <w:t>Modified Roles and Responsibilities</w:t>
      </w:r>
      <w:bookmarkEnd w:id="100196971"/>
      <w:bookmarkEnd w:id="93264214"/>
      <w:bookmarkEnd w:id="1965885298"/>
      <w:bookmarkEnd w:id="1350671673"/>
    </w:p>
    <w:p w:rsidR="006D03F0" w:rsidRDefault="00065DB8" w14:paraId="65CAAC9E" w14:textId="7D1FE039">
      <w:r>
        <w:t>AI-First</w:t>
      </w:r>
      <w:r>
        <w:fldChar w:fldCharType="begin"/>
      </w:r>
      <w:r>
        <w:instrText xml:space="preserve"> XE "first" </w:instrText>
      </w:r>
      <w:r>
        <w:fldChar w:fldCharType="end"/>
      </w:r>
      <w:r>
        <w:t xml:space="preserve"> teams often feature</w:t>
      </w:r>
      <w:r>
        <w:fldChar w:fldCharType="begin"/>
      </w:r>
      <w:r>
        <w:instrText xml:space="preserve"> XE "feature" </w:instrText>
      </w:r>
      <w:r>
        <w:fldChar w:fldCharType="end"/>
      </w:r>
      <w:r>
        <w:t xml:space="preserve"> modified or new</w:t>
      </w:r>
      <w:r>
        <w:fldChar w:fldCharType="begin"/>
      </w:r>
      <w:r>
        <w:instrText xml:space="preserve"> XE "new" </w:instrText>
      </w:r>
      <w:r>
        <w:fldChar w:fldCharType="end"/>
      </w:r>
      <w:r>
        <w:t xml:space="preserve"> roles that reflect the unique requirements of AI-enhanced development</w:t>
      </w:r>
      <w:r>
        <w:fldChar w:fldCharType="begin"/>
      </w:r>
      <w:r>
        <w:instrText xml:space="preserve"> XE "development" </w:instrText>
      </w:r>
      <w:r>
        <w:fldChar w:fldCharType="end"/>
      </w:r>
      <w:r>
        <w:t>. These roles combine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responsibilities with AI-specific expertise, creating a more diverse and specialized team composition that can effectively navigate the complexities of AI systems</w:t>
      </w:r>
      <w:r>
        <w:fldChar w:fldCharType="begin"/>
      </w:r>
      <w:r>
        <w:instrText xml:space="preserve"> XE "systems" </w:instrText>
      </w:r>
      <w:r>
        <w:fldChar w:fldCharType="end"/>
      </w:r>
      <w:r>
        <w:t>.</w:t>
      </w:r>
    </w:p>
    <w:p w:rsidR="006D03F0" w:rsidRDefault="00065DB8" w14:paraId="2B4D0B8E" w14:textId="726E9967">
      <w:r>
        <w:t>The AI Product Owner extends the traditional</w:t>
      </w:r>
      <w:r>
        <w:fldChar w:fldCharType="begin"/>
      </w:r>
      <w:r>
        <w:instrText xml:space="preserve"> XE "traditional" </w:instrText>
      </w:r>
      <w:r>
        <w:fldChar w:fldCharType="end"/>
      </w:r>
      <w:r>
        <w:t xml:space="preserve"> product ownership role to encompass the unique considerations</w:t>
      </w:r>
      <w:r>
        <w:fldChar w:fldCharType="begin"/>
      </w:r>
      <w:r>
        <w:instrText xml:space="preserve"> XE "considerations" </w:instrText>
      </w:r>
      <w:r>
        <w:fldChar w:fldCharType="end"/>
      </w:r>
      <w:r>
        <w:t xml:space="preserve"> of AI-powered features. Beyond the usual responsibilities of prioritizing the backlog and representing user needs, AI Product Owners must develop a deep understanding of AI capabilities and limitations</w:t>
      </w:r>
      <w:r>
        <w:fldChar w:fldCharType="begin"/>
      </w:r>
      <w:r>
        <w:instrText xml:space="preserve"> XE "limitations" </w:instrText>
      </w:r>
      <w:r>
        <w:fldChar w:fldCharType="end"/>
      </w:r>
      <w:r>
        <w:t xml:space="preserve"> to make informed decisions about feature</w:t>
      </w:r>
      <w:r>
        <w:fldChar w:fldCharType="begin"/>
      </w:r>
      <w:r>
        <w:instrText xml:space="preserve"> XE "feature" </w:instrText>
      </w:r>
      <w:r>
        <w:fldChar w:fldCharType="end"/>
      </w:r>
      <w:r>
        <w:t xml:space="preserve"> feasibility and prioritization. They must balance the immediate delivery of valuable features with the long-term learning</w:t>
      </w:r>
      <w:r>
        <w:fldChar w:fldCharType="begin"/>
      </w:r>
      <w:r>
        <w:instrText xml:space="preserve"> XE "learning" </w:instrText>
      </w:r>
      <w:r>
        <w:fldChar w:fldCharType="end"/>
      </w:r>
      <w:r>
        <w:t xml:space="preserve"> and improvement of AI components</w:t>
      </w:r>
      <w:r>
        <w:fldChar w:fldCharType="begin"/>
      </w:r>
      <w:r>
        <w:instrText xml:space="preserve"> XE "components" </w:instrText>
      </w:r>
      <w:r>
        <w:fldChar w:fldCharType="end"/>
      </w:r>
      <w:r>
        <w:t>, recognizing that AI systems</w:t>
      </w:r>
      <w:r>
        <w:fldChar w:fldCharType="begin"/>
      </w:r>
      <w:r>
        <w:instrText xml:space="preserve"> XE "systems" </w:instrText>
      </w:r>
      <w:r>
        <w:fldChar w:fldCharType="end"/>
      </w:r>
      <w:r>
        <w:t xml:space="preserve"> often deliver increasing value</w:t>
      </w:r>
      <w:r>
        <w:fldChar w:fldCharType="begin"/>
      </w:r>
      <w:r>
        <w:instrText xml:space="preserve"> XE "value" </w:instrText>
      </w:r>
      <w:r>
        <w:fldChar w:fldCharType="end"/>
      </w:r>
      <w:r>
        <w:t xml:space="preserve"> over time as they learn from user interactions. This requires a more nuanced approach</w:t>
      </w:r>
      <w:r>
        <w:fldChar w:fldCharType="begin"/>
      </w:r>
      <w:r>
        <w:instrText xml:space="preserve"> XE "approach" </w:instrText>
      </w:r>
      <w:r>
        <w:fldChar w:fldCharType="end"/>
      </w:r>
      <w:r>
        <w:t xml:space="preserve"> to value</w:t>
      </w:r>
      <w:r>
        <w:fldChar w:fldCharType="begin"/>
      </w:r>
      <w:r>
        <w:instrText xml:space="preserve"> XE "value" </w:instrText>
      </w:r>
      <w:r>
        <w:fldChar w:fldCharType="end"/>
      </w:r>
      <w:r>
        <w:t xml:space="preserve"> assessment</w:t>
      </w:r>
      <w:r>
        <w:fldChar w:fldCharType="begin"/>
      </w:r>
      <w:r>
        <w:instrText xml:space="preserve"> XE "assessment" </w:instrText>
      </w:r>
      <w:r>
        <w:fldChar w:fldCharType="end"/>
      </w:r>
      <w:r>
        <w:t xml:space="preserve"> that considers both immediate functionality and future potential, as well as a heightened awareness of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xml:space="preserve"> and potential biases in AI-powered features.</w:t>
      </w:r>
    </w:p>
    <w:p w:rsidR="006D03F0" w:rsidRDefault="00065DB8" w14:paraId="45C11E7A" w14:textId="149C6166">
      <w:r>
        <w:t>The AI Technical</w:t>
      </w:r>
      <w:r>
        <w:fldChar w:fldCharType="begin"/>
      </w:r>
      <w:r>
        <w:instrText xml:space="preserve"> XE "technical" </w:instrText>
      </w:r>
      <w:r>
        <w:fldChar w:fldCharType="end"/>
      </w:r>
      <w:r>
        <w:t xml:space="preserve"> Lead provides architectural oversight</w:t>
      </w:r>
      <w:r>
        <w:fldChar w:fldCharType="begin"/>
      </w:r>
      <w:r>
        <w:instrText xml:space="preserve"> XE "oversight" </w:instrText>
      </w:r>
      <w:r>
        <w:fldChar w:fldCharType="end"/>
      </w:r>
      <w:r>
        <w:t xml:space="preserve"> for AI components</w:t>
      </w:r>
      <w:r>
        <w:fldChar w:fldCharType="begin"/>
      </w:r>
      <w:r>
        <w:instrText xml:space="preserve"> XE "components" </w:instrText>
      </w:r>
      <w:r>
        <w:fldChar w:fldCharType="end"/>
      </w:r>
      <w:r>
        <w:t xml:space="preserve"> and guidance on integration</w:t>
      </w:r>
      <w:r>
        <w:fldChar w:fldCharType="begin"/>
      </w:r>
      <w:r>
        <w:instrText xml:space="preserve"> XE "integration" </w:instrText>
      </w:r>
      <w:r>
        <w:fldChar w:fldCharType="end"/>
      </w:r>
      <w:r>
        <w:t xml:space="preserve"> patterns, ensuring that AI systems</w:t>
      </w:r>
      <w:r>
        <w:fldChar w:fldCharType="begin"/>
      </w:r>
      <w:r>
        <w:instrText xml:space="preserve"> XE "systems" </w:instrText>
      </w:r>
      <w:r>
        <w:fldChar w:fldCharType="end"/>
      </w:r>
      <w:r>
        <w:t xml:space="preserve"> are effectively incorporated into the broader application architecture</w:t>
      </w:r>
      <w:r>
        <w:fldChar w:fldCharType="begin"/>
      </w:r>
      <w:r>
        <w:instrText xml:space="preserve"> XE "architecture" </w:instrText>
      </w:r>
      <w:r>
        <w:fldChar w:fldCharType="end"/>
      </w:r>
      <w:r>
        <w:t>. This role requires a combination of traditional</w:t>
      </w:r>
      <w:r>
        <w:fldChar w:fldCharType="begin"/>
      </w:r>
      <w:r>
        <w:instrText xml:space="preserve"> XE "traditional" </w:instrText>
      </w:r>
      <w:r>
        <w:fldChar w:fldCharType="end"/>
      </w:r>
      <w:r>
        <w:t xml:space="preserve"> software architecture</w:t>
      </w:r>
      <w:r>
        <w:fldChar w:fldCharType="begin"/>
      </w:r>
      <w:r>
        <w:instrText xml:space="preserve"> XE "architecture" </w:instrText>
      </w:r>
      <w:r>
        <w:fldChar w:fldCharType="end"/>
      </w:r>
      <w:r>
        <w:t xml:space="preserve"> expertise and specialized knowledge of AI models, frameworks, and deployment considerations</w:t>
      </w:r>
      <w:r>
        <w:fldChar w:fldCharType="begin"/>
      </w:r>
      <w:r>
        <w:instrText xml:space="preserve"> XE "considerations" </w:instrText>
      </w:r>
      <w:r>
        <w:fldChar w:fldCharType="end"/>
      </w:r>
      <w:r>
        <w:t>. AI Technical</w:t>
      </w:r>
      <w:r>
        <w:fldChar w:fldCharType="begin"/>
      </w:r>
      <w:r>
        <w:instrText xml:space="preserve"> XE "technical" </w:instrText>
      </w:r>
      <w:r>
        <w:fldChar w:fldCharType="end"/>
      </w:r>
      <w:r>
        <w:t xml:space="preserve"> Leads establish standards for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and deployment, creating consistent approaches</w:t>
      </w:r>
      <w:r>
        <w:fldChar w:fldCharType="begin"/>
      </w:r>
      <w:r>
        <w:instrText xml:space="preserve"> XE "approaches" </w:instrText>
      </w:r>
      <w:r>
        <w:fldChar w:fldCharType="end"/>
      </w:r>
      <w:r>
        <w:t xml:space="preserve"> that balance innovation with maintainability. They also coordinate between AI and traditional</w:t>
      </w:r>
      <w:r>
        <w:fldChar w:fldCharType="begin"/>
      </w:r>
      <w:r>
        <w:instrText xml:space="preserve"> XE "traditional" </w:instrText>
      </w:r>
      <w:r>
        <w:fldChar w:fldCharType="end"/>
      </w:r>
      <w:r>
        <w:t xml:space="preserve"> components</w:t>
      </w:r>
      <w:r>
        <w:fldChar w:fldCharType="begin"/>
      </w:r>
      <w:r>
        <w:instrText xml:space="preserve"> XE "components" </w:instrText>
      </w:r>
      <w:r>
        <w:fldChar w:fldCharType="end"/>
      </w:r>
      <w:r>
        <w:t>, ensuring that interfaces are well-defined, data</w:t>
      </w:r>
      <w:r>
        <w:fldChar w:fldCharType="begin"/>
      </w:r>
      <w:r>
        <w:instrText xml:space="preserve"> XE "data" </w:instrText>
      </w:r>
      <w:r>
        <w:fldChar w:fldCharType="end"/>
      </w:r>
      <w:r>
        <w:t xml:space="preserve"> flows are appropriate, and the overall system architecture</w:t>
      </w:r>
      <w:r>
        <w:fldChar w:fldCharType="begin"/>
      </w:r>
      <w:r>
        <w:instrText xml:space="preserve"> XE "architecture" </w:instrText>
      </w:r>
      <w:r>
        <w:fldChar w:fldCharType="end"/>
      </w:r>
      <w:r>
        <w:t xml:space="preserve"> supports both current requirements and future evolution</w:t>
      </w:r>
      <w:r>
        <w:fldChar w:fldCharType="begin"/>
      </w:r>
      <w:r>
        <w:instrText xml:space="preserve"> XE "evolution" </w:instrText>
      </w:r>
      <w:r>
        <w:fldChar w:fldCharType="end"/>
      </w:r>
      <w:r>
        <w:t>. This coordination becomes increasingly important as AI components</w:t>
      </w:r>
      <w:r>
        <w:fldChar w:fldCharType="begin"/>
      </w:r>
      <w:r>
        <w:instrText xml:space="preserve"> XE "components" </w:instrText>
      </w:r>
      <w:r>
        <w:fldChar w:fldCharType="end"/>
      </w:r>
      <w:r>
        <w:t xml:space="preserve"> become more deeply integrated into applications, requiring thoughtful design</w:t>
      </w:r>
      <w:r>
        <w:fldChar w:fldCharType="begin"/>
      </w:r>
      <w:r>
        <w:instrText xml:space="preserve"> XE "design" </w:instrText>
      </w:r>
      <w:r>
        <w:fldChar w:fldCharType="end"/>
      </w:r>
      <w:r>
        <w:t xml:space="preserve"> to manage dependencies and ensure system resilience.</w:t>
      </w:r>
    </w:p>
    <w:p w:rsidR="006D03F0" w:rsidRDefault="00065DB8" w14:paraId="1CBB0AA2" w14:textId="6EC85FF2">
      <w:r>
        <w:t>The AI Ethics Steward represents a novel role that has emerged in response to the unique ethical</w:t>
      </w:r>
      <w:r>
        <w:fldChar w:fldCharType="begin"/>
      </w:r>
      <w:r>
        <w:instrText xml:space="preserve"> XE "ethical" </w:instrText>
      </w:r>
      <w:r>
        <w:fldChar w:fldCharType="end"/>
      </w:r>
      <w:r>
        <w:t xml:space="preserve"> challenges</w:t>
      </w:r>
      <w:r>
        <w:fldChar w:fldCharType="begin"/>
      </w:r>
      <w:r>
        <w:instrText xml:space="preserve"> XE "challenges" </w:instrText>
      </w:r>
      <w:r>
        <w:fldChar w:fldCharType="end"/>
      </w:r>
      <w:r>
        <w:t xml:space="preserve"> of AI systems</w:t>
      </w:r>
      <w:r>
        <w:fldChar w:fldCharType="begin"/>
      </w:r>
      <w:r>
        <w:instrText xml:space="preserve"> XE "systems" </w:instrText>
      </w:r>
      <w:r>
        <w:fldChar w:fldCharType="end"/>
      </w:r>
      <w:r>
        <w:t>. This role provides oversight</w:t>
      </w:r>
      <w:r>
        <w:fldChar w:fldCharType="begin"/>
      </w:r>
      <w:r>
        <w:instrText xml:space="preserve"> XE "oversight" </w:instrText>
      </w:r>
      <w:r>
        <w:fldChar w:fldCharType="end"/>
      </w:r>
      <w:r>
        <w:t xml:space="preserve"> of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xml:space="preserve">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from initial concept through</w:t>
      </w:r>
      <w:r>
        <w:fldChar w:fldCharType="begin"/>
      </w:r>
      <w:r>
        <w:instrText xml:space="preserve"> XE "through" </w:instrText>
      </w:r>
      <w:r>
        <w:fldChar w:fldCharType="end"/>
      </w:r>
      <w:r>
        <w:t xml:space="preserve"> deployment and ongoing monitoring. AI Ethics Stewards guide teams in responsible</w:t>
      </w:r>
      <w:r>
        <w:fldChar w:fldCharType="begin"/>
      </w:r>
      <w:r>
        <w:instrText xml:space="preserve"> XE "responsible" </w:instrText>
      </w:r>
      <w:r>
        <w:fldChar w:fldCharType="end"/>
      </w:r>
      <w:r>
        <w:t xml:space="preserve"> AI practices, helping them identify and mitigate potential biases, privacy</w:t>
      </w:r>
      <w:r>
        <w:fldChar w:fldCharType="begin"/>
      </w:r>
      <w:r>
        <w:instrText xml:space="preserve"> XE "privacy" </w:instrText>
      </w:r>
      <w:r>
        <w:fldChar w:fldCharType="end"/>
      </w:r>
      <w:r>
        <w:t xml:space="preserve"> concerns, and other ethical</w:t>
      </w:r>
      <w:r>
        <w:fldChar w:fldCharType="begin"/>
      </w:r>
      <w:r>
        <w:instrText xml:space="preserve"> XE "ethical" </w:instrText>
      </w:r>
      <w:r>
        <w:fldChar w:fldCharType="end"/>
      </w:r>
      <w:r>
        <w:t xml:space="preserve"> risks. They evaluate AI systems</w:t>
      </w:r>
      <w:r>
        <w:fldChar w:fldCharType="begin"/>
      </w:r>
      <w:r>
        <w:instrText xml:space="preserve"> XE "systems" </w:instrText>
      </w:r>
      <w:r>
        <w:fldChar w:fldCharType="end"/>
      </w:r>
      <w:r>
        <w:t xml:space="preserve"> for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and accountability, ensuring that they align with organizational</w:t>
      </w:r>
      <w:r>
        <w:fldChar w:fldCharType="begin"/>
      </w:r>
      <w:r>
        <w:instrText xml:space="preserve"> XE "organizational" </w:instrText>
      </w:r>
      <w:r>
        <w:fldChar w:fldCharType="end"/>
      </w:r>
      <w:r>
        <w:t xml:space="preserve"> values and regulatory requirements. In many organizations, this role may be implemented as a rotating responsibility or as part of another role rather than as a full-time position, but the function itself is increasingly recognized as essential for responsible</w:t>
      </w:r>
      <w:r>
        <w:fldChar w:fldCharType="begin"/>
      </w:r>
      <w:r>
        <w:instrText xml:space="preserve"> XE "responsible" </w:instrText>
      </w:r>
      <w:r>
        <w:fldChar w:fldCharType="end"/>
      </w:r>
      <w:r>
        <w:t xml:space="preserve"> AI development</w:t>
      </w:r>
      <w:r>
        <w:fldChar w:fldCharType="begin"/>
      </w:r>
      <w:r>
        <w:instrText xml:space="preserve"> XE "development" </w:instrText>
      </w:r>
      <w:r>
        <w:fldChar w:fldCharType="end"/>
      </w:r>
      <w:r>
        <w:t>.</w:t>
      </w:r>
    </w:p>
    <w:p w:rsidR="006D03F0" w:rsidRDefault="00065DB8" w14:paraId="4E93BA4C" w14:textId="4B1919D9">
      <w:proofErr w:type="gramStart"/>
      <w:r>
        <w:t>The Prompt</w:t>
      </w:r>
      <w:proofErr w:type="gramEnd"/>
      <w:r>
        <w:t xml:space="preserve"> Engineer specializes in effective AI interaction, developing expertise in how to communicate with and direct AI systems</w:t>
      </w:r>
      <w:r>
        <w:fldChar w:fldCharType="begin"/>
      </w:r>
      <w:r>
        <w:instrText xml:space="preserve"> XE "systems" </w:instrText>
      </w:r>
      <w:r>
        <w:fldChar w:fldCharType="end"/>
      </w:r>
      <w:r>
        <w:t xml:space="preserve"> to achieve desired outcomes. This role combines elements of programming, linguistics, and human</w:t>
      </w:r>
      <w:r>
        <w:fldChar w:fldCharType="begin"/>
      </w:r>
      <w:r>
        <w:instrText xml:space="preserve"> XE "human" </w:instrText>
      </w:r>
      <w:r>
        <w:fldChar w:fldCharType="end"/>
      </w:r>
      <w:r>
        <w:t>-computer interaction, focusing on the design</w:t>
      </w:r>
      <w:r>
        <w:fldChar w:fldCharType="begin"/>
      </w:r>
      <w:r>
        <w:instrText xml:space="preserve"> XE "design" </w:instrText>
      </w:r>
      <w:r>
        <w:fldChar w:fldCharType="end"/>
      </w:r>
      <w:r>
        <w:t xml:space="preserve"> and optimization of prompts that effectively guide AI behavior. Prompt Engineers develop reusable prompt libraries that encapsulate best practices and patterns, enabling consistent and effective AI interactions across features and applications. They optimize AI outputs for specific needs, fine-tuning prompts to balance creativity with constraint and ensure that AI-generated content meets quality standards. Perhaps most importantly, they serve as a bridge between technical</w:t>
      </w:r>
      <w:r>
        <w:fldChar w:fldCharType="begin"/>
      </w:r>
      <w:r>
        <w:instrText xml:space="preserve"> XE "technical" </w:instrText>
      </w:r>
      <w:r>
        <w:fldChar w:fldCharType="end"/>
      </w:r>
      <w:r>
        <w:t xml:space="preserve"> and domain</w:t>
      </w:r>
      <w:r>
        <w:fldChar w:fldCharType="begin"/>
      </w:r>
      <w:r>
        <w:instrText xml:space="preserve"> XE "domain" </w:instrText>
      </w:r>
      <w:r>
        <w:fldChar w:fldCharType="end"/>
      </w:r>
      <w:r>
        <w:t xml:space="preserve"> expertise, translating domain</w:t>
      </w:r>
      <w:r>
        <w:fldChar w:fldCharType="begin"/>
      </w:r>
      <w:r>
        <w:instrText xml:space="preserve"> XE "domain" </w:instrText>
      </w:r>
      <w:r>
        <w:fldChar w:fldCharType="end"/>
      </w:r>
      <w:r>
        <w:t>-specific requirements into effective prompts and helping domain</w:t>
      </w:r>
      <w:r>
        <w:fldChar w:fldCharType="begin"/>
      </w:r>
      <w:r>
        <w:instrText xml:space="preserve"> XE "domain" </w:instrText>
      </w:r>
      <w:r>
        <w:fldChar w:fldCharType="end"/>
      </w:r>
      <w:r>
        <w:t xml:space="preserve"> experts understand how to interact with AI systems</w:t>
      </w:r>
      <w:r>
        <w:fldChar w:fldCharType="begin"/>
      </w:r>
      <w:r>
        <w:instrText xml:space="preserve"> XE "systems" </w:instrText>
      </w:r>
      <w:r>
        <w:fldChar w:fldCharType="end"/>
      </w:r>
      <w:r>
        <w:t>.</w:t>
      </w:r>
    </w:p>
    <w:p w:rsidR="006D03F0" w:rsidRDefault="00065DB8" w14:paraId="145EE076" w14:textId="4E740A5B">
      <w:r>
        <w:t>These modified and new</w:t>
      </w:r>
      <w:r>
        <w:fldChar w:fldCharType="begin"/>
      </w:r>
      <w:r>
        <w:instrText xml:space="preserve"> XE "new" </w:instrText>
      </w:r>
      <w:r>
        <w:fldChar w:fldCharType="end"/>
      </w:r>
      <w:r>
        <w:t xml:space="preserve"> roles reflect the increasing specialization and diversity of expertise required in AI-First</w:t>
      </w:r>
      <w:r>
        <w:fldChar w:fldCharType="begin"/>
      </w:r>
      <w:r>
        <w:instrText xml:space="preserve"> XE "first" </w:instrText>
      </w:r>
      <w:r>
        <w:fldChar w:fldCharType="end"/>
      </w:r>
      <w:r>
        <w:t xml:space="preserve"> teams. While smaller teams may combine multiple roles or implement them as part-time responsibilities, the functions themselves represent essential aspects of effective AI development</w:t>
      </w:r>
      <w:r>
        <w:fldChar w:fldCharType="begin"/>
      </w:r>
      <w:r>
        <w:instrText xml:space="preserve"> XE "development" </w:instrText>
      </w:r>
      <w:r>
        <w:fldChar w:fldCharType="end"/>
      </w:r>
      <w:r>
        <w:t xml:space="preserve"> that must be addressed in some form within any team structure</w:t>
      </w:r>
      <w:r>
        <w:fldChar w:fldCharType="begin"/>
      </w:r>
      <w:r>
        <w:instrText xml:space="preserve"> XE "structure" </w:instrText>
      </w:r>
      <w:r>
        <w:fldChar w:fldCharType="end"/>
      </w:r>
      <w:r>
        <w:t>.</w:t>
      </w:r>
    </w:p>
    <w:p w:rsidR="006D03F0" w:rsidRDefault="00065DB8" w14:paraId="16D5C318" w14:textId="77777777" w14:noSpellErr="1">
      <w:pPr>
        <w:pStyle w:val="Heading4"/>
      </w:pPr>
      <w:bookmarkStart w:name="_Toc1336029641" w:id="1148277532"/>
      <w:bookmarkStart w:name="_Toc1109847444" w:id="1568296501"/>
      <w:bookmarkStart w:name="_Toc27964942" w:id="1368140106"/>
      <w:bookmarkStart w:name="_Toc1740892407" w:id="1997019776"/>
      <w:r w:rsidR="00065DB8">
        <w:rPr/>
        <w:t>Adapted Ceremonies and Processes</w:t>
      </w:r>
      <w:bookmarkEnd w:id="1148277532"/>
      <w:bookmarkEnd w:id="1568296501"/>
      <w:bookmarkEnd w:id="1368140106"/>
      <w:bookmarkEnd w:id="1997019776"/>
    </w:p>
    <w:p w:rsidR="006D03F0" w:rsidRDefault="00065DB8" w14:paraId="21AA3A59" w14:textId="448A9F69">
      <w:r>
        <w:t>AI-First</w:t>
      </w:r>
      <w:r>
        <w:fldChar w:fldCharType="begin"/>
      </w:r>
      <w:r>
        <w:instrText xml:space="preserve"> XE "first" </w:instrText>
      </w:r>
      <w:r>
        <w:fldChar w:fldCharType="end"/>
      </w:r>
      <w:r>
        <w:t xml:space="preserve"> teams modify traditional</w:t>
      </w:r>
      <w:r>
        <w:fldChar w:fldCharType="begin"/>
      </w:r>
      <w:r>
        <w:instrText xml:space="preserve"> XE "traditional" </w:instrText>
      </w:r>
      <w:r>
        <w:fldChar w:fldCharType="end"/>
      </w:r>
      <w:r>
        <w:t xml:space="preserve"> Agile ceremonies to address the unique aspects of AI development</w:t>
      </w:r>
      <w:r>
        <w:fldChar w:fldCharType="begin"/>
      </w:r>
      <w:r>
        <w:instrText xml:space="preserve"> XE "development" </w:instrText>
      </w:r>
      <w:r>
        <w:fldChar w:fldCharType="end"/>
      </w:r>
      <w:r>
        <w:t>, creating new</w:t>
      </w:r>
      <w:r>
        <w:fldChar w:fldCharType="begin"/>
      </w:r>
      <w:r>
        <w:instrText xml:space="preserve"> XE "new" </w:instrText>
      </w:r>
      <w:r>
        <w:fldChar w:fldCharType="end"/>
      </w:r>
      <w:r>
        <w:t xml:space="preserve"> processes that accommodate the probabilistic nature of AI systems</w:t>
      </w:r>
      <w:r>
        <w:fldChar w:fldCharType="begin"/>
      </w:r>
      <w:r>
        <w:instrText xml:space="preserve"> XE "systems" </w:instrText>
      </w:r>
      <w:r>
        <w:fldChar w:fldCharType="end"/>
      </w:r>
      <w:r>
        <w:t>, their capacity for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and the different rhythms of AI development</w:t>
      </w:r>
      <w:r>
        <w:fldChar w:fldCharType="begin"/>
      </w:r>
      <w:r>
        <w:instrText xml:space="preserve"> XE "development" </w:instrText>
      </w:r>
      <w:r>
        <w:fldChar w:fldCharType="end"/>
      </w:r>
      <w:r>
        <w:t xml:space="preserve"> compared to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w:t>
      </w:r>
    </w:p>
    <w:p w:rsidR="006D03F0" w:rsidRDefault="00065DB8" w14:paraId="1A8D3EE0" w14:textId="17F1CC9A">
      <w:r>
        <w:t>AI-Enhanced Planning</w:t>
      </w:r>
      <w:r>
        <w:fldChar w:fldCharType="begin"/>
      </w:r>
      <w:r>
        <w:instrText xml:space="preserve"> XE "planning" </w:instrText>
      </w:r>
      <w:r>
        <w:fldChar w:fldCharType="end"/>
      </w:r>
      <w:r>
        <w:t xml:space="preserve"> incorporates uncertainty more explicitly into the estimation and prioritization process</w:t>
      </w:r>
      <w:r>
        <w:fldChar w:fldCharType="begin"/>
      </w:r>
      <w:r>
        <w:instrText xml:space="preserve"> XE "process" </w:instrText>
      </w:r>
      <w:r>
        <w:fldChar w:fldCharType="end"/>
      </w:r>
      <w:r>
        <w:t>. Traditional</w:t>
      </w:r>
      <w:r>
        <w:fldChar w:fldCharType="begin"/>
      </w:r>
      <w:r>
        <w:instrText xml:space="preserve"> XE "traditional" </w:instrText>
      </w:r>
      <w:r>
        <w:fldChar w:fldCharType="end"/>
      </w:r>
      <w:r>
        <w:t xml:space="preserve"> story point estimation assumes a relatively deterministic relationship between effort and outcome, but AI development</w:t>
      </w:r>
      <w:r>
        <w:fldChar w:fldCharType="begin"/>
      </w:r>
      <w:r>
        <w:instrText xml:space="preserve"> XE "development" </w:instrText>
      </w:r>
      <w:r>
        <w:fldChar w:fldCharType="end"/>
      </w:r>
      <w:r>
        <w:t xml:space="preserve"> often involves greater uncertainty about both the feasibility of specific approaches</w:t>
      </w:r>
      <w:r>
        <w:fldChar w:fldCharType="begin"/>
      </w:r>
      <w:r>
        <w:instrText xml:space="preserve"> XE "approaches" </w:instrText>
      </w:r>
      <w:r>
        <w:fldChar w:fldCharType="end"/>
      </w:r>
      <w:r>
        <w:t xml:space="preserve"> and the time required to achieve desired performance levels. AI-First</w:t>
      </w:r>
      <w:r>
        <w:fldChar w:fldCharType="begin"/>
      </w:r>
      <w:r>
        <w:instrText xml:space="preserve"> XE "first" </w:instrText>
      </w:r>
      <w:r>
        <w:fldChar w:fldCharType="end"/>
      </w:r>
      <w:r>
        <w:t xml:space="preserve"> teams address this by incorporating confidence intervals into estimates, explicitly discussing the range of possible outcomes, and planning</w:t>
      </w:r>
      <w:r>
        <w:fldChar w:fldCharType="begin"/>
      </w:r>
      <w:r>
        <w:instrText xml:space="preserve"> XE "planning" </w:instrText>
      </w:r>
      <w:r>
        <w:fldChar w:fldCharType="end"/>
      </w:r>
      <w:r>
        <w:t xml:space="preserve"> for experimentation and iteration</w:t>
      </w:r>
      <w:r>
        <w:fldChar w:fldCharType="begin"/>
      </w:r>
      <w:r>
        <w:instrText xml:space="preserve"> XE "iteration" </w:instrText>
      </w:r>
      <w:r>
        <w:fldChar w:fldCharType="end"/>
      </w:r>
      <w:r>
        <w:t>. They also include planning</w:t>
      </w:r>
      <w:r>
        <w:fldChar w:fldCharType="begin"/>
      </w:r>
      <w:r>
        <w:instrText xml:space="preserve"> XE "planning" </w:instrText>
      </w:r>
      <w:r>
        <w:fldChar w:fldCharType="end"/>
      </w:r>
      <w:r>
        <w:t xml:space="preserve"> for data</w:t>
      </w:r>
      <w:r>
        <w:fldChar w:fldCharType="begin"/>
      </w:r>
      <w:r>
        <w:instrText xml:space="preserve"> XE "data" </w:instrText>
      </w:r>
      <w:r>
        <w:fldChar w:fldCharType="end"/>
      </w:r>
      <w:r>
        <w:t xml:space="preserve"> collection and model</w:t>
      </w:r>
      <w:r>
        <w:fldChar w:fldCharType="begin"/>
      </w:r>
      <w:r>
        <w:instrText xml:space="preserve"> XE "model" </w:instrText>
      </w:r>
      <w:r>
        <w:fldChar w:fldCharType="end"/>
      </w:r>
      <w:r>
        <w:t xml:space="preserve"> improvement as explicit activities within sprints, recognizing that data</w:t>
      </w:r>
      <w:r>
        <w:fldChar w:fldCharType="begin"/>
      </w:r>
      <w:r>
        <w:instrText xml:space="preserve"> XE "data" </w:instrText>
      </w:r>
      <w:r>
        <w:fldChar w:fldCharType="end"/>
      </w:r>
      <w:r>
        <w:t xml:space="preserve"> quality and model</w:t>
      </w:r>
      <w:r>
        <w:fldChar w:fldCharType="begin"/>
      </w:r>
      <w:r>
        <w:instrText xml:space="preserve"> XE "model" </w:instrText>
      </w:r>
      <w:r>
        <w:fldChar w:fldCharType="end"/>
      </w:r>
      <w:r>
        <w:t xml:space="preserve"> performance are as important as feature</w:t>
      </w:r>
      <w:r>
        <w:fldChar w:fldCharType="begin"/>
      </w:r>
      <w:r>
        <w:instrText xml:space="preserve"> XE "feature" </w:instrText>
      </w:r>
      <w:r>
        <w:fldChar w:fldCharType="end"/>
      </w:r>
      <w:r>
        <w:t xml:space="preserve"> implementation</w:t>
      </w:r>
      <w:r>
        <w:fldChar w:fldCharType="begin"/>
      </w:r>
      <w:r>
        <w:instrText xml:space="preserve"> XE "implementation" </w:instrText>
      </w:r>
      <w:r>
        <w:fldChar w:fldCharType="end"/>
      </w:r>
      <w:r>
        <w:t>. The consideration of AI-specific dependencies—such as data</w:t>
      </w:r>
      <w:r>
        <w:fldChar w:fldCharType="begin"/>
      </w:r>
      <w:r>
        <w:instrText xml:space="preserve"> XE "data" </w:instrText>
      </w:r>
      <w:r>
        <w:fldChar w:fldCharType="end"/>
      </w:r>
      <w:r>
        <w:t xml:space="preserve"> availability, model</w:t>
      </w:r>
      <w:r>
        <w:fldChar w:fldCharType="begin"/>
      </w:r>
      <w:r>
        <w:instrText xml:space="preserve"> XE "model" </w:instrText>
      </w:r>
      <w:r>
        <w:fldChar w:fldCharType="end"/>
      </w:r>
      <w:r>
        <w:t xml:space="preserve"> training time, and integration</w:t>
      </w:r>
      <w:r>
        <w:fldChar w:fldCharType="begin"/>
      </w:r>
      <w:r>
        <w:instrText xml:space="preserve"> XE "integration" </w:instrText>
      </w:r>
      <w:r>
        <w:fldChar w:fldCharType="end"/>
      </w:r>
      <w:r>
        <w:t xml:space="preserve"> with external AI services—becomes a standard part of the planning</w:t>
      </w:r>
      <w:r>
        <w:fldChar w:fldCharType="begin"/>
      </w:r>
      <w:r>
        <w:instrText xml:space="preserve"> XE "planning" </w:instrText>
      </w:r>
      <w:r>
        <w:fldChar w:fldCharType="end"/>
      </w:r>
      <w:r>
        <w:t xml:space="preserve"> process</w:t>
      </w:r>
      <w:r>
        <w:fldChar w:fldCharType="begin"/>
      </w:r>
      <w:r>
        <w:instrText xml:space="preserve"> XE "process" </w:instrText>
      </w:r>
      <w:r>
        <w:fldChar w:fldCharType="end"/>
      </w:r>
      <w:r>
        <w:t>, ensuring that these factors are accounted for in sprint commitments and timelines.</w:t>
      </w:r>
    </w:p>
    <w:p w:rsidR="006D03F0" w:rsidRDefault="00065DB8" w14:paraId="37B1E959" w14:textId="7A324F92">
      <w:r>
        <w:t>The Expanded Definition</w:t>
      </w:r>
      <w:r>
        <w:fldChar w:fldCharType="begin"/>
      </w:r>
      <w:r>
        <w:instrText xml:space="preserve"> XE "definition" </w:instrText>
      </w:r>
      <w:r>
        <w:fldChar w:fldCharType="end"/>
      </w:r>
      <w:r>
        <w:t xml:space="preserve"> of Done in AI-First</w:t>
      </w:r>
      <w:r>
        <w:fldChar w:fldCharType="begin"/>
      </w:r>
      <w:r>
        <w:instrText xml:space="preserve"> XE "first" </w:instrText>
      </w:r>
      <w:r>
        <w:fldChar w:fldCharType="end"/>
      </w:r>
      <w:r>
        <w:t xml:space="preserve"> teams </w:t>
      </w:r>
      <w:proofErr w:type="gramStart"/>
      <w:r>
        <w:t>goes</w:t>
      </w:r>
      <w:proofErr w:type="gramEnd"/>
      <w:r>
        <w:t xml:space="preserve"> beyond traditional</w:t>
      </w:r>
      <w:r>
        <w:fldChar w:fldCharType="begin"/>
      </w:r>
      <w:r>
        <w:instrText xml:space="preserve"> XE "traditional" </w:instrText>
      </w:r>
      <w:r>
        <w:fldChar w:fldCharType="end"/>
      </w:r>
      <w:r>
        <w:t xml:space="preserve"> criteria</w:t>
      </w:r>
      <w:r>
        <w:fldChar w:fldCharType="begin"/>
      </w:r>
      <w:r>
        <w:instrText xml:space="preserve"> XE "criteria" </w:instrText>
      </w:r>
      <w:r>
        <w:fldChar w:fldCharType="end"/>
      </w:r>
      <w:r>
        <w:t xml:space="preserve"> to include AI-specific quality measures. In addition to the usual requirements for code quality, testing, and documentation, the definition</w:t>
      </w:r>
      <w:r>
        <w:fldChar w:fldCharType="begin"/>
      </w:r>
      <w:r>
        <w:instrText xml:space="preserve"> XE "definition" </w:instrText>
      </w:r>
      <w:r>
        <w:fldChar w:fldCharType="end"/>
      </w:r>
      <w:r>
        <w:t xml:space="preserve"> of done incorporates model</w:t>
      </w:r>
      <w:r>
        <w:fldChar w:fldCharType="begin"/>
      </w:r>
      <w:r>
        <w:instrText xml:space="preserve"> XE "model" </w:instrText>
      </w:r>
      <w:r>
        <w:fldChar w:fldCharType="end"/>
      </w:r>
      <w:r>
        <w:t xml:space="preserve"> performance metrics that establish minimum standards for accuracy, reliability, and efficiency. It includes fairness</w:t>
      </w:r>
      <w:r>
        <w:fldChar w:fldCharType="begin"/>
      </w:r>
      <w:r>
        <w:instrText xml:space="preserve"> XE "fairness" </w:instrText>
      </w:r>
      <w:r>
        <w:fldChar w:fldCharType="end"/>
      </w:r>
      <w:r>
        <w:t xml:space="preserve"> and bias evaluations to ensure that AI systems</w:t>
      </w:r>
      <w:r>
        <w:fldChar w:fldCharType="begin"/>
      </w:r>
      <w:r>
        <w:instrText xml:space="preserve"> XE "systems" </w:instrText>
      </w:r>
      <w:r>
        <w:fldChar w:fldCharType="end"/>
      </w:r>
      <w:r>
        <w:t xml:space="preserve"> perform equitably across different user groups and use cases. Documentation of model</w:t>
      </w:r>
      <w:r>
        <w:fldChar w:fldCharType="begin"/>
      </w:r>
      <w:r>
        <w:instrText xml:space="preserve"> XE "model" </w:instrText>
      </w:r>
      <w:r>
        <w:fldChar w:fldCharType="end"/>
      </w:r>
      <w:r>
        <w:t xml:space="preserve"> characteristics—including training data</w:t>
      </w:r>
      <w:r>
        <w:fldChar w:fldCharType="begin"/>
      </w:r>
      <w:r>
        <w:instrText xml:space="preserve"> XE "data" </w:instrText>
      </w:r>
      <w:r>
        <w:fldChar w:fldCharType="end"/>
      </w:r>
      <w:r>
        <w:t>, architecture</w:t>
      </w:r>
      <w:r>
        <w:fldChar w:fldCharType="begin"/>
      </w:r>
      <w:r>
        <w:instrText xml:space="preserve"> XE "architecture" </w:instrText>
      </w:r>
      <w:r>
        <w:fldChar w:fldCharType="end"/>
      </w:r>
      <w:r>
        <w:t>, hyperparameters, and known limitations</w:t>
      </w:r>
      <w:r>
        <w:fldChar w:fldCharType="begin"/>
      </w:r>
      <w:r>
        <w:instrText xml:space="preserve"> XE "limitations" </w:instrText>
      </w:r>
      <w:r>
        <w:fldChar w:fldCharType="end"/>
      </w:r>
      <w:r>
        <w:t>—becomes a required deliverable, supporting transparency</w:t>
      </w:r>
      <w:r>
        <w:fldChar w:fldCharType="begin"/>
      </w:r>
      <w:r>
        <w:instrText xml:space="preserve"> XE "transparency" </w:instrText>
      </w:r>
      <w:r>
        <w:fldChar w:fldCharType="end"/>
      </w:r>
      <w:r>
        <w:t xml:space="preserve"> and maintainability. Monitoring and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must also be in place before a feature</w:t>
      </w:r>
      <w:r>
        <w:fldChar w:fldCharType="begin"/>
      </w:r>
      <w:r>
        <w:instrText xml:space="preserve"> XE "feature" </w:instrText>
      </w:r>
      <w:r>
        <w:fldChar w:fldCharType="end"/>
      </w:r>
      <w:r>
        <w:t xml:space="preserve"> is considered complete, ensuring that the team can observe the AI system's behavior in production and respond to any issues or opportunities for improvement.</w:t>
      </w:r>
    </w:p>
    <w:p w:rsidR="006D03F0" w:rsidRDefault="00065DB8" w14:paraId="3F51CA3B" w14:textId="6A0A1FD4">
      <w:r>
        <w:t>AI-Specific Retrospectives extend the traditional</w:t>
      </w:r>
      <w:r>
        <w:fldChar w:fldCharType="begin"/>
      </w:r>
      <w:r>
        <w:instrText xml:space="preserve"> XE "traditional" </w:instrText>
      </w:r>
      <w:r>
        <w:fldChar w:fldCharType="end"/>
      </w:r>
      <w:r>
        <w:t xml:space="preserve"> retrospective format to focus on the unique aspects of AI development</w:t>
      </w:r>
      <w:r>
        <w:fldChar w:fldCharType="begin"/>
      </w:r>
      <w:r>
        <w:instrText xml:space="preserve"> XE "development" </w:instrText>
      </w:r>
      <w:r>
        <w:fldChar w:fldCharType="end"/>
      </w:r>
      <w:r>
        <w:t>. Teams evaluate AI component performance against expectations, analyzing patterns of success</w:t>
      </w:r>
      <w:r>
        <w:fldChar w:fldCharType="begin"/>
      </w:r>
      <w:r>
        <w:instrText xml:space="preserve"> XE "success" </w:instrText>
      </w:r>
      <w:r>
        <w:fldChar w:fldCharType="end"/>
      </w:r>
      <w:r>
        <w:t xml:space="preserve"> and failure to identify opportunities for improvement. They conduct detailed analysis of prediction errors and edge cases, seeking to understand the root causes of unexpected behavior and develop strategies to address them. The assessment</w:t>
      </w:r>
      <w:r>
        <w:fldChar w:fldCharType="begin"/>
      </w:r>
      <w:r>
        <w:instrText xml:space="preserve"> XE "assessment" </w:instrText>
      </w:r>
      <w:r>
        <w:fldChar w:fldCharType="end"/>
      </w:r>
      <w:r>
        <w:t xml:space="preserve"> of human</w:t>
      </w:r>
      <w:r>
        <w:fldChar w:fldCharType="begin"/>
      </w:r>
      <w:r>
        <w:instrText xml:space="preserve"> XE "human" </w:instrText>
      </w:r>
      <w:r>
        <w:fldChar w:fldCharType="end"/>
      </w:r>
      <w:r>
        <w:t>-AI collaboration effectiveness becomes a standard part of retrospectives, with teams reflecting on how well they are leveraging AI capabilities and how the partnership between human</w:t>
      </w:r>
      <w:r>
        <w:fldChar w:fldCharType="begin"/>
      </w:r>
      <w:r>
        <w:instrText xml:space="preserve"> XE "human" </w:instrText>
      </w:r>
      <w:r>
        <w:fldChar w:fldCharType="end"/>
      </w:r>
      <w:r>
        <w:t xml:space="preserve"> and artificial intelligence could be enhanced. These retrospectives also focus on identifying opportunities for AI improvement, whether through</w:t>
      </w:r>
      <w:r>
        <w:fldChar w:fldCharType="begin"/>
      </w:r>
      <w:r>
        <w:instrText xml:space="preserve"> XE "through" </w:instrText>
      </w:r>
      <w:r>
        <w:fldChar w:fldCharType="end"/>
      </w:r>
      <w:r>
        <w:t xml:space="preserve"> additional training data</w:t>
      </w:r>
      <w:r>
        <w:fldChar w:fldCharType="begin"/>
      </w:r>
      <w:r>
        <w:instrText xml:space="preserve"> XE "data" </w:instrText>
      </w:r>
      <w:r>
        <w:fldChar w:fldCharType="end"/>
      </w:r>
      <w:r>
        <w:t>, model</w:t>
      </w:r>
      <w:r>
        <w:fldChar w:fldCharType="begin"/>
      </w:r>
      <w:r>
        <w:instrText xml:space="preserve"> XE "model" </w:instrText>
      </w:r>
      <w:r>
        <w:fldChar w:fldCharType="end"/>
      </w:r>
      <w:r>
        <w:t xml:space="preserve"> refinement, or changes to how AI components</w:t>
      </w:r>
      <w:r>
        <w:fldChar w:fldCharType="begin"/>
      </w:r>
      <w:r>
        <w:instrText xml:space="preserve"> XE "components" </w:instrText>
      </w:r>
      <w:r>
        <w:fldChar w:fldCharType="end"/>
      </w:r>
      <w:r>
        <w:t xml:space="preserve"> are integrated into the broader system.</w:t>
      </w:r>
    </w:p>
    <w:p w:rsidR="006D03F0" w:rsidRDefault="00065DB8" w14:paraId="3FC81D8A" w14:textId="272ED70D">
      <w:r>
        <w:t>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Reviews represent a new</w:t>
      </w:r>
      <w:r>
        <w:fldChar w:fldCharType="begin"/>
      </w:r>
      <w:r>
        <w:instrText xml:space="preserve"> XE "new" </w:instrText>
      </w:r>
      <w:r>
        <w:fldChar w:fldCharType="end"/>
      </w:r>
      <w:r>
        <w:t xml:space="preserve"> ceremony that addresses the dynamic nature of AI systems</w:t>
      </w:r>
      <w:r>
        <w:fldChar w:fldCharType="begin"/>
      </w:r>
      <w:r>
        <w:instrText xml:space="preserve"> XE "systems" </w:instrText>
      </w:r>
      <w:r>
        <w:fldChar w:fldCharType="end"/>
      </w:r>
      <w:r>
        <w:t>. These regular sessions focus on assessing model</w:t>
      </w:r>
      <w:r>
        <w:fldChar w:fldCharType="begin"/>
      </w:r>
      <w:r>
        <w:instrText xml:space="preserve"> XE "model" </w:instrText>
      </w:r>
      <w:r>
        <w:fldChar w:fldCharType="end"/>
      </w:r>
      <w:r>
        <w:t xml:space="preserve"> learning</w:t>
      </w:r>
      <w:r>
        <w:fldChar w:fldCharType="begin"/>
      </w:r>
      <w:r>
        <w:instrText xml:space="preserve"> XE "learning" </w:instrText>
      </w:r>
      <w:r>
        <w:fldChar w:fldCharType="end"/>
      </w:r>
      <w:r>
        <w:t xml:space="preserve"> and drift, evaluating how AI components</w:t>
      </w:r>
      <w:r>
        <w:fldChar w:fldCharType="begin"/>
      </w:r>
      <w:r>
        <w:instrText xml:space="preserve"> XE "components" </w:instrText>
      </w:r>
      <w:r>
        <w:fldChar w:fldCharType="end"/>
      </w:r>
      <w:r>
        <w:t xml:space="preserve"> are evolving in response to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and changing conditions. Teams review the effectiveness of feedback</w:t>
      </w:r>
      <w:r>
        <w:fldChar w:fldCharType="begin"/>
      </w:r>
      <w:r>
        <w:instrText xml:space="preserve"> XE "feedback" </w:instrText>
      </w:r>
      <w:r>
        <w:fldChar w:fldCharType="end"/>
      </w:r>
      <w:r>
        <w:t xml:space="preserve"> integration</w:t>
      </w:r>
      <w:r>
        <w:fldChar w:fldCharType="begin"/>
      </w:r>
      <w:r>
        <w:instrText xml:space="preserve"> XE "integration" </w:instrText>
      </w:r>
      <w:r>
        <w:fldChar w:fldCharType="end"/>
      </w:r>
      <w:r>
        <w:t>, examining how well the system is incorporating user interactions and other feedback</w:t>
      </w:r>
      <w:r>
        <w:fldChar w:fldCharType="begin"/>
      </w:r>
      <w:r>
        <w:instrText xml:space="preserve"> XE "feedback" </w:instrText>
      </w:r>
      <w:r>
        <w:fldChar w:fldCharType="end"/>
      </w:r>
      <w:r>
        <w:t xml:space="preserve"> sources to improve performance over time. They plan for model</w:t>
      </w:r>
      <w:r>
        <w:fldChar w:fldCharType="begin"/>
      </w:r>
      <w:r>
        <w:instrText xml:space="preserve"> XE "model" </w:instrText>
      </w:r>
      <w:r>
        <w:fldChar w:fldCharType="end"/>
      </w:r>
      <w:r>
        <w:t xml:space="preserve"> retraining and updates, establishing schedules and triggers for refreshing models to maintain or enhance performance. These reviews also </w:t>
      </w:r>
      <w:r>
        <w:t>serve as opportunities for sharing insights across teams, creating a broader learning</w:t>
      </w:r>
      <w:r>
        <w:fldChar w:fldCharType="begin"/>
      </w:r>
      <w:r>
        <w:instrText xml:space="preserve"> XE "learning" </w:instrText>
      </w:r>
      <w:r>
        <w:fldChar w:fldCharType="end"/>
      </w:r>
      <w:r>
        <w:t xml:space="preserve"> community that can collectively advance the organization's AI capabilities. By establishing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as an explicit part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teams ensure that AI systems</w:t>
      </w:r>
      <w:r>
        <w:fldChar w:fldCharType="begin"/>
      </w:r>
      <w:r>
        <w:instrText xml:space="preserve"> XE "systems" </w:instrText>
      </w:r>
      <w:r>
        <w:fldChar w:fldCharType="end"/>
      </w:r>
      <w:r>
        <w:t xml:space="preserve"> continue to improve rather than stagnating or degrading over time.</w:t>
      </w:r>
    </w:p>
    <w:p w:rsidR="006D03F0" w:rsidRDefault="00065DB8" w14:paraId="7B220461" w14:textId="6BFAD96B">
      <w:r>
        <w:t>These adapted ceremonies and processes enable AI-First</w:t>
      </w:r>
      <w:r>
        <w:fldChar w:fldCharType="begin"/>
      </w:r>
      <w:r>
        <w:instrText xml:space="preserve"> XE "first" </w:instrText>
      </w:r>
      <w:r>
        <w:fldChar w:fldCharType="end"/>
      </w:r>
      <w:r>
        <w:t xml:space="preserve"> teams to maintain the agility and responsiveness of traditional</w:t>
      </w:r>
      <w:r>
        <w:fldChar w:fldCharType="begin"/>
      </w:r>
      <w:r>
        <w:instrText xml:space="preserve"> XE "traditional" </w:instrText>
      </w:r>
      <w:r>
        <w:fldChar w:fldCharType="end"/>
      </w:r>
      <w:r>
        <w:t xml:space="preserve"> Agile while addressing the unique characteristics of AI development</w:t>
      </w:r>
      <w:r>
        <w:fldChar w:fldCharType="begin"/>
      </w:r>
      <w:r>
        <w:instrText xml:space="preserve"> XE "development" </w:instrText>
      </w:r>
      <w:r>
        <w:fldChar w:fldCharType="end"/>
      </w:r>
      <w:r>
        <w:t>. They create space for the experimentation, learning</w:t>
      </w:r>
      <w:r>
        <w:fldChar w:fldCharType="begin"/>
      </w:r>
      <w:r>
        <w:instrText xml:space="preserve"> XE "learning" </w:instrText>
      </w:r>
      <w:r>
        <w:fldChar w:fldCharType="end"/>
      </w:r>
      <w:r>
        <w:t>, and adaptation that effective AI systems</w:t>
      </w:r>
      <w:r>
        <w:fldChar w:fldCharType="begin"/>
      </w:r>
      <w:r>
        <w:instrText xml:space="preserve"> XE "systems" </w:instrText>
      </w:r>
      <w:r>
        <w:fldChar w:fldCharType="end"/>
      </w:r>
      <w:r>
        <w:t xml:space="preserve"> require, while maintaining the focus on delivering value</w:t>
      </w:r>
      <w:r>
        <w:fldChar w:fldCharType="begin"/>
      </w:r>
      <w:r>
        <w:instrText xml:space="preserve"> XE "value" </w:instrText>
      </w:r>
      <w:r>
        <w:fldChar w:fldCharType="end"/>
      </w:r>
      <w:r>
        <w:t xml:space="preserve"> to users that is central to the Agile philosophy</w:t>
      </w:r>
      <w:r>
        <w:fldChar w:fldCharType="begin"/>
      </w:r>
      <w:r>
        <w:instrText xml:space="preserve"> XE "philosophy" </w:instrText>
      </w:r>
      <w:r>
        <w:fldChar w:fldCharType="end"/>
      </w:r>
      <w:r>
        <w:t>.</w:t>
      </w:r>
    </w:p>
    <w:p w:rsidR="006D03F0" w:rsidRDefault="00065DB8" w14:paraId="630F07DB" w14:textId="0D32CE48" w14:noSpellErr="1">
      <w:pPr>
        <w:pStyle w:val="Heading4"/>
      </w:pPr>
      <w:bookmarkStart w:name="_Toc1218521479" w:id="1700367059"/>
      <w:bookmarkStart w:name="_Toc487101701" w:id="1737968207"/>
      <w:bookmarkStart w:name="_Toc638651885" w:id="1523547738"/>
      <w:bookmarkStart w:name="_Toc1022140248" w:id="1253018371"/>
      <w:r w:rsidR="00065DB8">
        <w:rPr/>
        <w:t>Case</w:t>
      </w:r>
      <w:r>
        <w:fldChar w:fldCharType="begin"/>
      </w:r>
      <w:r>
        <w:instrText xml:space="preserve"> XE "case" </w:instrText>
      </w:r>
      <w:r>
        <w:fldChar w:fldCharType="end"/>
      </w:r>
      <w:r w:rsidR="00065DB8">
        <w:rPr/>
        <w:t xml:space="preserve"> Study: Transforming a Traditional</w:t>
      </w:r>
      <w:r>
        <w:fldChar w:fldCharType="begin"/>
      </w:r>
      <w:r>
        <w:instrText xml:space="preserve"> XE "traditional" </w:instrText>
      </w:r>
      <w:r>
        <w:fldChar w:fldCharType="end"/>
      </w:r>
      <w:r w:rsidR="00065DB8">
        <w:rPr/>
        <w:t xml:space="preserve"> Agile Team</w:t>
      </w:r>
      <w:bookmarkEnd w:id="1700367059"/>
      <w:bookmarkEnd w:id="1737968207"/>
      <w:bookmarkEnd w:id="1523547738"/>
      <w:bookmarkEnd w:id="1253018371"/>
    </w:p>
    <w:p w:rsidR="006D03F0" w:rsidRDefault="00065DB8" w14:paraId="52AD37E5" w14:textId="598E41FC">
      <w:r>
        <w:t>A software development</w:t>
      </w:r>
      <w:r>
        <w:fldChar w:fldCharType="begin"/>
      </w:r>
      <w:r>
        <w:instrText xml:space="preserve"> XE "development" </w:instrText>
      </w:r>
      <w:r>
        <w:fldChar w:fldCharType="end"/>
      </w:r>
      <w:r>
        <w:t xml:space="preserve"> team transitioning to AI-First</w:t>
      </w:r>
      <w:r>
        <w:fldChar w:fldCharType="begin"/>
      </w:r>
      <w:r>
        <w:instrText xml:space="preserve"> XE "first" </w:instrText>
      </w:r>
      <w:r>
        <w:fldChar w:fldCharType="end"/>
      </w:r>
      <w:r>
        <w:t xml:space="preserve"> practices </w:t>
      </w:r>
      <w:proofErr w:type="gramStart"/>
      <w:r>
        <w:t>provides</w:t>
      </w:r>
      <w:proofErr w:type="gramEnd"/>
      <w:r>
        <w:t xml:space="preserve"> a concrete illustration of how Agile frameworks can evolve to accommodate the unique requirements of AI development</w:t>
      </w:r>
      <w:r>
        <w:fldChar w:fldCharType="begin"/>
      </w:r>
      <w:r>
        <w:instrText xml:space="preserve"> XE "development" </w:instrText>
      </w:r>
      <w:r>
        <w:fldChar w:fldCharType="end"/>
      </w:r>
      <w:r>
        <w:t>. This case</w:t>
      </w:r>
      <w:r>
        <w:fldChar w:fldCharType="begin"/>
      </w:r>
      <w:r>
        <w:instrText xml:space="preserve"> XE "case" </w:instrText>
      </w:r>
      <w:r>
        <w:fldChar w:fldCharType="end"/>
      </w:r>
      <w:r>
        <w:t xml:space="preserve"> study highlights both the challenges</w:t>
      </w:r>
      <w:r>
        <w:fldChar w:fldCharType="begin"/>
      </w:r>
      <w:r>
        <w:instrText xml:space="preserve"> XE "challenges" </w:instrText>
      </w:r>
      <w:r>
        <w:fldChar w:fldCharType="end"/>
      </w:r>
      <w:r>
        <w:t xml:space="preserve"> of this transition and the significant benefits that can result from effectively integrating AI into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5A463624" w14:textId="1FCFDF01">
      <w:r>
        <w:t>The team's role evolution</w:t>
      </w:r>
      <w:r>
        <w:fldChar w:fldCharType="begin"/>
      </w:r>
      <w:r>
        <w:instrText xml:space="preserve"> XE "evolution" </w:instrText>
      </w:r>
      <w:r>
        <w:fldChar w:fldCharType="end"/>
      </w:r>
      <w:r>
        <w:t xml:space="preserve"> began with training two members as prompt engineering</w:t>
      </w:r>
      <w:r>
        <w:fldChar w:fldCharType="begin"/>
      </w:r>
      <w:r>
        <w:instrText xml:space="preserve"> XE "engineering" </w:instrText>
      </w:r>
      <w:r>
        <w:fldChar w:fldCharType="end"/>
      </w:r>
      <w:r>
        <w:t xml:space="preserve"> specialists, creating dedicated expertise in effective AI interaction within the team. This specialization enabled more effective use of AI tools and established a foundation</w:t>
      </w:r>
      <w:r>
        <w:fldChar w:fldCharType="begin"/>
      </w:r>
      <w:r>
        <w:instrText xml:space="preserve"> XE "foundation" </w:instrText>
      </w:r>
      <w:r>
        <w:fldChar w:fldCharType="end"/>
      </w:r>
      <w:r>
        <w:t xml:space="preserve"> for consistent approaches</w:t>
      </w:r>
      <w:r>
        <w:fldChar w:fldCharType="begin"/>
      </w:r>
      <w:r>
        <w:instrText xml:space="preserve"> XE "approaches" </w:instrText>
      </w:r>
      <w:r>
        <w:fldChar w:fldCharType="end"/>
      </w:r>
      <w:r>
        <w:t xml:space="preserve"> to AI integration</w:t>
      </w:r>
      <w:r>
        <w:fldChar w:fldCharType="begin"/>
      </w:r>
      <w:r>
        <w:instrText xml:space="preserve"> XE "integration" </w:instrText>
      </w:r>
      <w:r>
        <w:fldChar w:fldCharType="end"/>
      </w:r>
      <w:r>
        <w:t xml:space="preserve"> across features. The team also added an AI ethics rotation responsibility, ensuring that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were systematically addressed without requiring a full-time dedicated role. The technical</w:t>
      </w:r>
      <w:r>
        <w:fldChar w:fldCharType="begin"/>
      </w:r>
      <w:r>
        <w:instrText xml:space="preserve"> XE "technical" </w:instrText>
      </w:r>
      <w:r>
        <w:fldChar w:fldCharType="end"/>
      </w:r>
      <w:r>
        <w:t xml:space="preserve"> lead role was enhanced with AI architecture</w:t>
      </w:r>
      <w:r>
        <w:fldChar w:fldCharType="begin"/>
      </w:r>
      <w:r>
        <w:instrText xml:space="preserve"> XE "architecture" </w:instrText>
      </w:r>
      <w:r>
        <w:fldChar w:fldCharType="end"/>
      </w:r>
      <w:r>
        <w:t xml:space="preserve"> expertise through</w:t>
      </w:r>
      <w:r>
        <w:fldChar w:fldCharType="begin"/>
      </w:r>
      <w:r>
        <w:instrText xml:space="preserve"> XE "through" </w:instrText>
      </w:r>
      <w:r>
        <w:fldChar w:fldCharType="end"/>
      </w:r>
      <w:r>
        <w:t xml:space="preserve"> focused training and mentorship, enabling more effective oversight</w:t>
      </w:r>
      <w:r>
        <w:fldChar w:fldCharType="begin"/>
      </w:r>
      <w:r>
        <w:instrText xml:space="preserve"> XE "oversight" </w:instrText>
      </w:r>
      <w:r>
        <w:fldChar w:fldCharType="end"/>
      </w:r>
      <w:r>
        <w:t xml:space="preserve"> of the increasingly AI-centric</w:t>
      </w:r>
      <w:r>
        <w:fldChar w:fldCharType="begin"/>
      </w:r>
      <w:r>
        <w:instrText xml:space="preserve"> XE "centric" </w:instrText>
      </w:r>
      <w:r>
        <w:fldChar w:fldCharType="end"/>
      </w:r>
      <w:r>
        <w:t xml:space="preserve"> architecture</w:t>
      </w:r>
      <w:r>
        <w:fldChar w:fldCharType="begin"/>
      </w:r>
      <w:r>
        <w:instrText xml:space="preserve"> XE "architecture" </w:instrText>
      </w:r>
      <w:r>
        <w:fldChar w:fldCharType="end"/>
      </w:r>
      <w:r>
        <w:t>. Perhaps most significantly, the team created a data</w:t>
      </w:r>
      <w:r>
        <w:fldChar w:fldCharType="begin"/>
      </w:r>
      <w:r>
        <w:instrText xml:space="preserve"> XE "data" </w:instrText>
      </w:r>
      <w:r>
        <w:fldChar w:fldCharType="end"/>
      </w:r>
      <w:r>
        <w:t xml:space="preserve"> quality steward position to ensure that the data</w:t>
      </w:r>
      <w:r>
        <w:fldChar w:fldCharType="begin"/>
      </w:r>
      <w:r>
        <w:instrText xml:space="preserve"> XE "data" </w:instrText>
      </w:r>
      <w:r>
        <w:fldChar w:fldCharType="end"/>
      </w:r>
      <w:r>
        <w:t xml:space="preserve"> feeding AI systems</w:t>
      </w:r>
      <w:r>
        <w:fldChar w:fldCharType="begin"/>
      </w:r>
      <w:r>
        <w:instrText xml:space="preserve"> XE "systems" </w:instrText>
      </w:r>
      <w:r>
        <w:fldChar w:fldCharType="end"/>
      </w:r>
      <w:r>
        <w:t xml:space="preserve"> was appropriate, representative, and well-maintained—recognizing that data</w:t>
      </w:r>
      <w:r>
        <w:fldChar w:fldCharType="begin"/>
      </w:r>
      <w:r>
        <w:instrText xml:space="preserve"> XE "data" </w:instrText>
      </w:r>
      <w:r>
        <w:fldChar w:fldCharType="end"/>
      </w:r>
      <w:r>
        <w:t xml:space="preserve"> quality is as critical to AI success</w:t>
      </w:r>
      <w:r>
        <w:fldChar w:fldCharType="begin"/>
      </w:r>
      <w:r>
        <w:instrText xml:space="preserve"> XE "success" </w:instrText>
      </w:r>
      <w:r>
        <w:fldChar w:fldCharType="end"/>
      </w:r>
      <w:r>
        <w:t xml:space="preserve"> as code quality is to traditional</w:t>
      </w:r>
      <w:r>
        <w:fldChar w:fldCharType="begin"/>
      </w:r>
      <w:r>
        <w:instrText xml:space="preserve"> XE "traditional" </w:instrText>
      </w:r>
      <w:r>
        <w:fldChar w:fldCharType="end"/>
      </w:r>
      <w:r>
        <w:t xml:space="preserve"> software.</w:t>
      </w:r>
    </w:p>
    <w:p w:rsidR="006D03F0" w:rsidRDefault="00065DB8" w14:paraId="5297D6C6" w14:textId="29A7120F">
      <w:r>
        <w:t>Process</w:t>
      </w:r>
      <w:r>
        <w:fldChar w:fldCharType="begin"/>
      </w:r>
      <w:r>
        <w:instrText xml:space="preserve"> XE "process" </w:instrText>
      </w:r>
      <w:r>
        <w:fldChar w:fldCharType="end"/>
      </w:r>
      <w:r>
        <w:t xml:space="preserve"> adaptations</w:t>
      </w:r>
      <w:r>
        <w:fldChar w:fldCharType="begin"/>
      </w:r>
      <w:r>
        <w:instrText xml:space="preserve"> XE "adaptations" </w:instrText>
      </w:r>
      <w:r>
        <w:fldChar w:fldCharType="end"/>
      </w:r>
      <w:r>
        <w:t xml:space="preserve"> were equally important in the team's transformation. They added an "AI capability</w:t>
      </w:r>
      <w:r>
        <w:fldChar w:fldCharType="begin"/>
      </w:r>
      <w:r>
        <w:instrText xml:space="preserve"> XE "capability" </w:instrText>
      </w:r>
      <w:r>
        <w:fldChar w:fldCharType="end"/>
      </w:r>
      <w:r>
        <w:t xml:space="preserve"> review" to sprint planning</w:t>
      </w:r>
      <w:r>
        <w:fldChar w:fldCharType="begin"/>
      </w:r>
      <w:r>
        <w:instrText xml:space="preserve"> XE "planning" </w:instrText>
      </w:r>
      <w:r>
        <w:fldChar w:fldCharType="end"/>
      </w:r>
      <w:r>
        <w:t>, creating space to explicitly discuss what AI could and could not effectively accomplish for each planned feature</w:t>
      </w:r>
      <w:r>
        <w:fldChar w:fldCharType="begin"/>
      </w:r>
      <w:r>
        <w:instrText xml:space="preserve"> XE "feature" </w:instrText>
      </w:r>
      <w:r>
        <w:fldChar w:fldCharType="end"/>
      </w:r>
      <w:r>
        <w:t>. This helped set realistic expectations and identify opportunities for leveraging AI capabilities that might otherwise have been overlooked. Daily standups were enhanced to incorporate model</w:t>
      </w:r>
      <w:r>
        <w:fldChar w:fldCharType="begin"/>
      </w:r>
      <w:r>
        <w:instrText xml:space="preserve"> XE "model" </w:instrText>
      </w:r>
      <w:r>
        <w:fldChar w:fldCharType="end"/>
      </w:r>
      <w:r>
        <w:t xml:space="preserve"> performance metrics alongside traditional</w:t>
      </w:r>
      <w:r>
        <w:fldChar w:fldCharType="begin"/>
      </w:r>
      <w:r>
        <w:instrText xml:space="preserve"> XE "traditional" </w:instrText>
      </w:r>
      <w:r>
        <w:fldChar w:fldCharType="end"/>
      </w:r>
      <w:r>
        <w:t xml:space="preserve"> progress updates, ensuring that AI component behavior remained visible throughout the sprint. Sprint reviews were extended to include AI behavior analysis, with demonstrations focusing not just on feature</w:t>
      </w:r>
      <w:r>
        <w:fldChar w:fldCharType="begin"/>
      </w:r>
      <w:r>
        <w:instrText xml:space="preserve"> XE "feature" </w:instrText>
      </w:r>
      <w:r>
        <w:fldChar w:fldCharType="end"/>
      </w:r>
      <w:r>
        <w:t xml:space="preserve"> completion but on how AI components</w:t>
      </w:r>
      <w:r>
        <w:fldChar w:fldCharType="begin"/>
      </w:r>
      <w:r>
        <w:instrText xml:space="preserve"> XE "components" </w:instrText>
      </w:r>
      <w:r>
        <w:fldChar w:fldCharType="end"/>
      </w:r>
      <w:r>
        <w:t xml:space="preserve"> were performing across different scenarios and edge cases. The team also instituted bi-weekly "AI alignment" sessions with stakeholders, creating regular opportunities to ensure that AI systems</w:t>
      </w:r>
      <w:r>
        <w:fldChar w:fldCharType="begin"/>
      </w:r>
      <w:r>
        <w:instrText xml:space="preserve"> XE "systems" </w:instrText>
      </w:r>
      <w:r>
        <w:fldChar w:fldCharType="end"/>
      </w:r>
      <w:r>
        <w:t xml:space="preserve"> were evolving in directions that aligned with business</w:t>
      </w:r>
      <w:r>
        <w:fldChar w:fldCharType="begin"/>
      </w:r>
      <w:r>
        <w:instrText xml:space="preserve"> XE "business" </w:instrText>
      </w:r>
      <w:r>
        <w:fldChar w:fldCharType="end"/>
      </w:r>
      <w:r>
        <w:t xml:space="preserve"> goals and user needs.</w:t>
      </w:r>
    </w:p>
    <w:p w:rsidR="006D03F0" w:rsidRDefault="00065DB8" w14:paraId="26173FA6" w14:textId="4DCDE8FB">
      <w:r>
        <w:t>Artifact modifications completed the transformation, with the team adapting traditional</w:t>
      </w:r>
      <w:r>
        <w:fldChar w:fldCharType="begin"/>
      </w:r>
      <w:r>
        <w:instrText xml:space="preserve"> XE "traditional" </w:instrText>
      </w:r>
      <w:r>
        <w:fldChar w:fldCharType="end"/>
      </w:r>
      <w:r>
        <w:t xml:space="preserve"> Agile artifacts to incorporate AI-specific considerations</w:t>
      </w:r>
      <w:r>
        <w:fldChar w:fldCharType="begin"/>
      </w:r>
      <w:r>
        <w:instrText xml:space="preserve"> XE "considerations" </w:instrText>
      </w:r>
      <w:r>
        <w:fldChar w:fldCharType="end"/>
      </w:r>
      <w:r>
        <w:t xml:space="preserve">. User stories were enhanced with AI </w:t>
      </w:r>
      <w:r>
        <w:t>behavior specifications that explicitly described expected AI capabilities, limitations</w:t>
      </w:r>
      <w:r>
        <w:fldChar w:fldCharType="begin"/>
      </w:r>
      <w:r>
        <w:instrText xml:space="preserve"> XE "limitations" </w:instrText>
      </w:r>
      <w:r>
        <w:fldChar w:fldCharType="end"/>
      </w:r>
      <w:r>
        <w:t>, and fallback mechanisms</w:t>
      </w:r>
      <w:r>
        <w:fldChar w:fldCharType="begin"/>
      </w:r>
      <w:r>
        <w:instrText xml:space="preserve"> XE "mechanisms" </w:instrText>
      </w:r>
      <w:r>
        <w:fldChar w:fldCharType="end"/>
      </w:r>
      <w:r>
        <w:t>. The team created a prompt library as a shared resource, documenting effective prompts and patterns that could be reused across features. An AI component registry was developed to track the various</w:t>
      </w:r>
      <w:r>
        <w:fldChar w:fldCharType="begin"/>
      </w:r>
      <w:r>
        <w:instrText xml:space="preserve"> XE "various" </w:instrText>
      </w:r>
      <w:r>
        <w:fldChar w:fldCharType="end"/>
      </w:r>
      <w:r>
        <w:t xml:space="preserve"> AI elements within the system, their dependencies, and their performance characteristics. Model</w:t>
      </w:r>
      <w:r>
        <w:fldChar w:fldCharType="begin"/>
      </w:r>
      <w:r>
        <w:instrText xml:space="preserve"> XE "model" </w:instrText>
      </w:r>
      <w:r>
        <w:fldChar w:fldCharType="end"/>
      </w:r>
      <w:r>
        <w:t xml:space="preserve"> cards became required documentation for all</w:t>
      </w:r>
      <w:r>
        <w:fldChar w:fldCharType="begin"/>
      </w:r>
      <w:r>
        <w:instrText xml:space="preserve"> XE "all" </w:instrText>
      </w:r>
      <w:r>
        <w:fldChar w:fldCharType="end"/>
      </w:r>
      <w:r>
        <w:t xml:space="preserve"> AI components</w:t>
      </w:r>
      <w:r>
        <w:fldChar w:fldCharType="begin"/>
      </w:r>
      <w:r>
        <w:instrText xml:space="preserve"> XE "components" </w:instrText>
      </w:r>
      <w:r>
        <w:fldChar w:fldCharType="end"/>
      </w:r>
      <w:r>
        <w:t>, capturing essential information about training data</w:t>
      </w:r>
      <w:r>
        <w:fldChar w:fldCharType="begin"/>
      </w:r>
      <w:r>
        <w:instrText xml:space="preserve"> XE "data" </w:instrText>
      </w:r>
      <w:r>
        <w:fldChar w:fldCharType="end"/>
      </w:r>
      <w:r>
        <w:t>, architecture</w:t>
      </w:r>
      <w:r>
        <w:fldChar w:fldCharType="begin"/>
      </w:r>
      <w:r>
        <w:instrText xml:space="preserve"> XE "architecture" </w:instrText>
      </w:r>
      <w:r>
        <w:fldChar w:fldCharType="end"/>
      </w:r>
      <w:r>
        <w:t>, performance, and known limitations</w:t>
      </w:r>
      <w:r>
        <w:fldChar w:fldCharType="begin"/>
      </w:r>
      <w:r>
        <w:instrText xml:space="preserve"> XE "limitations" </w:instrText>
      </w:r>
      <w:r>
        <w:fldChar w:fldCharType="end"/>
      </w:r>
      <w:r>
        <w:t xml:space="preserve"> in a standardized format that supported transparency</w:t>
      </w:r>
      <w:r>
        <w:fldChar w:fldCharType="begin"/>
      </w:r>
      <w:r>
        <w:instrText xml:space="preserve"> XE "transparency" </w:instrText>
      </w:r>
      <w:r>
        <w:fldChar w:fldCharType="end"/>
      </w:r>
      <w:r>
        <w:t xml:space="preserve"> and maintainability.</w:t>
      </w:r>
    </w:p>
    <w:p w:rsidR="006D03F0" w:rsidRDefault="00065DB8" w14:paraId="64F19559" w14:textId="60F8E7AA">
      <w:r>
        <w:t>The results of this transformation were substantial. The team reported a 40% increase in velocity after six months, reflecting both the direct productivity benefits of AI assistance and the more effective processes for managing AI development</w:t>
      </w:r>
      <w:r>
        <w:fldChar w:fldCharType="begin"/>
      </w:r>
      <w:r>
        <w:instrText xml:space="preserve"> XE "development" </w:instrText>
      </w:r>
      <w:r>
        <w:fldChar w:fldCharType="end"/>
      </w:r>
      <w:r>
        <w:t>. Quality improvements were evident in reduced defect rates and increased user satisfaction, as AI components</w:t>
      </w:r>
      <w:r>
        <w:fldChar w:fldCharType="begin"/>
      </w:r>
      <w:r>
        <w:instrText xml:space="preserve"> XE "components" </w:instrText>
      </w:r>
      <w:r>
        <w:fldChar w:fldCharType="end"/>
      </w:r>
      <w:r>
        <w:t xml:space="preserve"> became more reliable and better integrated into the overall application. Perhaps most significantly, the team delivered more innovative solutions that leveraged AI capabilities in ways that would not have been feasible with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creating new</w:t>
      </w:r>
      <w:r>
        <w:fldChar w:fldCharType="begin"/>
      </w:r>
      <w:r>
        <w:instrText xml:space="preserve"> XE "new" </w:instrText>
      </w:r>
      <w:r>
        <w:fldChar w:fldCharType="end"/>
      </w:r>
      <w:r>
        <w:t xml:space="preserve"> value</w:t>
      </w:r>
      <w:r>
        <w:fldChar w:fldCharType="begin"/>
      </w:r>
      <w:r>
        <w:instrText xml:space="preserve"> XE "value" </w:instrText>
      </w:r>
      <w:r>
        <w:fldChar w:fldCharType="end"/>
      </w:r>
      <w:r>
        <w:t xml:space="preserve"> for users and competitive</w:t>
      </w:r>
      <w:r>
        <w:fldChar w:fldCharType="begin"/>
      </w:r>
      <w:r>
        <w:instrText xml:space="preserve"> XE "competitive" </w:instrText>
      </w:r>
      <w:r>
        <w:fldChar w:fldCharType="end"/>
      </w:r>
      <w:r>
        <w:t xml:space="preserve"> advantages for the organization.</w:t>
      </w:r>
    </w:p>
    <w:p w:rsidR="006D03F0" w:rsidRDefault="00065DB8" w14:paraId="22FB7391" w14:textId="2EB716C6">
      <w:r>
        <w:t>This case</w:t>
      </w:r>
      <w:r>
        <w:fldChar w:fldCharType="begin"/>
      </w:r>
      <w:r>
        <w:instrText xml:space="preserve"> XE "case" </w:instrText>
      </w:r>
      <w:r>
        <w:fldChar w:fldCharType="end"/>
      </w:r>
      <w:r>
        <w:t xml:space="preserve"> study illustrates how thoughtful adaptation of Agile frameworks can enable teams to effectively harness the potential of AI while maintaining the agility, quality focus, and user-centricity that are central to Agile philosophy</w:t>
      </w:r>
      <w:r>
        <w:fldChar w:fldCharType="begin"/>
      </w:r>
      <w:r>
        <w:instrText xml:space="preserve"> XE "philosophy" </w:instrText>
      </w:r>
      <w:r>
        <w:fldChar w:fldCharType="end"/>
      </w:r>
      <w:r>
        <w:t>. The specific changes implemented by this team may not be universally applicable, but the principles</w:t>
      </w:r>
      <w:r>
        <w:fldChar w:fldCharType="begin"/>
      </w:r>
      <w:r>
        <w:instrText xml:space="preserve"> XE "principles" </w:instrText>
      </w:r>
      <w:r>
        <w:fldChar w:fldCharType="end"/>
      </w:r>
      <w:r>
        <w:t xml:space="preserve"> underlying their transformation—specialization of roles, adaptation of processes, and enhancement of artifacts—provide a valuable template for other teams undertaking similar journeys.</w:t>
      </w:r>
    </w:p>
    <w:p w:rsidR="006D03F0" w:rsidRDefault="00065DB8" w14:paraId="238D3B4C" w14:textId="77777777" w14:noSpellErr="1">
      <w:pPr>
        <w:pStyle w:val="Heading3"/>
      </w:pPr>
      <w:bookmarkStart w:name="_Toc192078756" w:id="12"/>
      <w:bookmarkStart w:name="_Toc189263950" w:id="928474291"/>
      <w:bookmarkStart w:name="_Toc1403028562" w:id="692221755"/>
      <w:bookmarkStart w:name="_Toc1588636229" w:id="616605762"/>
      <w:bookmarkStart w:name="_Toc1989872129" w:id="538595641"/>
      <w:r w:rsidR="00065DB8">
        <w:rPr/>
        <w:t>Hybrid Models and Flexible Structures</w:t>
      </w:r>
      <w:bookmarkEnd w:id="12"/>
      <w:bookmarkEnd w:id="928474291"/>
      <w:bookmarkEnd w:id="692221755"/>
      <w:bookmarkEnd w:id="616605762"/>
      <w:bookmarkEnd w:id="538595641"/>
    </w:p>
    <w:p w:rsidR="006D03F0" w:rsidRDefault="00065DB8" w14:paraId="7C28A03B" w14:textId="7F1C9C06">
      <w:r>
        <w:t>Many organizations are developing hybrid approaches</w:t>
      </w:r>
      <w:r>
        <w:fldChar w:fldCharType="begin"/>
      </w:r>
      <w:r>
        <w:instrText xml:space="preserve"> XE "approaches" </w:instrText>
      </w:r>
      <w:r>
        <w:fldChar w:fldCharType="end"/>
      </w:r>
      <w:r>
        <w:t xml:space="preserve"> that combine elements of solo AI engineering</w:t>
      </w:r>
      <w:r>
        <w:fldChar w:fldCharType="begin"/>
      </w:r>
      <w:r>
        <w:instrText xml:space="preserve"> XE "engineering" </w:instrText>
      </w:r>
      <w:r>
        <w:fldChar w:fldCharType="end"/>
      </w:r>
      <w:r>
        <w:t xml:space="preserve"> and team frameworks, creating flexible structures that can adapt to different project requirements, organizational</w:t>
      </w:r>
      <w:r>
        <w:fldChar w:fldCharType="begin"/>
      </w:r>
      <w:r>
        <w:instrText xml:space="preserve"> XE "organizational" </w:instrText>
      </w:r>
      <w:r>
        <w:fldChar w:fldCharType="end"/>
      </w:r>
      <w:r>
        <w:t xml:space="preserve"> contexts, and talent availability. These hybrid models recognize that the optimal balance between individual empowerment and team collaboration varies based on numerous factors, and that organizations often benefit from maintaining a spectrum of approaches</w:t>
      </w:r>
      <w:r>
        <w:fldChar w:fldCharType="begin"/>
      </w:r>
      <w:r>
        <w:instrText xml:space="preserve"> XE "approaches" </w:instrText>
      </w:r>
      <w:r>
        <w:fldChar w:fldCharType="end"/>
      </w:r>
      <w:r>
        <w:t xml:space="preserve"> rather than committing exclusively to </w:t>
      </w:r>
      <w:proofErr w:type="gramStart"/>
      <w:r>
        <w:t>either extreme</w:t>
      </w:r>
      <w:proofErr w:type="gramEnd"/>
      <w:r>
        <w:t>.</w:t>
      </w:r>
    </w:p>
    <w:p w:rsidR="006D03F0" w:rsidRDefault="00065DB8" w14:paraId="3D97FE88" w14:textId="3A8AF5CF">
      <w:r>
        <w:t>The emergence of hybrid models reflects a growing recognition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greater adaptability in organizational</w:t>
      </w:r>
      <w:r>
        <w:fldChar w:fldCharType="begin"/>
      </w:r>
      <w:r>
        <w:instrText xml:space="preserve"> XE "organizational" </w:instrText>
      </w:r>
      <w:r>
        <w:fldChar w:fldCharType="end"/>
      </w:r>
      <w:r>
        <w:t xml:space="preserve"> structures than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The rapid evolution</w:t>
      </w:r>
      <w:r>
        <w:fldChar w:fldCharType="begin"/>
      </w:r>
      <w:r>
        <w:instrText xml:space="preserve"> XE "evolution" </w:instrText>
      </w:r>
      <w:r>
        <w:fldChar w:fldCharType="end"/>
      </w:r>
      <w:r>
        <w:t xml:space="preserve"> of AI capabilities, the varying complexity of different AI applications, and the uneven distribution of AI expertise all</w:t>
      </w:r>
      <w:r>
        <w:fldChar w:fldCharType="begin"/>
      </w:r>
      <w:r>
        <w:instrText xml:space="preserve"> XE "all" </w:instrText>
      </w:r>
      <w:r>
        <w:fldChar w:fldCharType="end"/>
      </w:r>
      <w:r>
        <w:t xml:space="preserve"> create a need for more fluid and context</w:t>
      </w:r>
      <w:r>
        <w:fldChar w:fldCharType="begin"/>
      </w:r>
      <w:r>
        <w:instrText xml:space="preserve"> XE "context" </w:instrText>
      </w:r>
      <w:r>
        <w:fldChar w:fldCharType="end"/>
      </w:r>
      <w:r>
        <w:t>-sensitive approaches</w:t>
      </w:r>
      <w:r>
        <w:fldChar w:fldCharType="begin"/>
      </w:r>
      <w:r>
        <w:instrText xml:space="preserve"> XE "approaches" </w:instrText>
      </w:r>
      <w:r>
        <w:fldChar w:fldCharType="end"/>
      </w:r>
      <w:r>
        <w:t xml:space="preserve"> to organizing engineering</w:t>
      </w:r>
      <w:r>
        <w:fldChar w:fldCharType="begin"/>
      </w:r>
      <w:r>
        <w:instrText xml:space="preserve"> XE "engineering" </w:instrText>
      </w:r>
      <w:r>
        <w:fldChar w:fldCharType="end"/>
      </w:r>
      <w:r>
        <w:t xml:space="preserve"> work. Rather than seeking a single "best" structure</w:t>
      </w:r>
      <w:r>
        <w:fldChar w:fldCharType="begin"/>
      </w:r>
      <w:r>
        <w:instrText xml:space="preserve"> XE "structure" </w:instrText>
      </w:r>
      <w:r>
        <w:fldChar w:fldCharType="end"/>
      </w:r>
      <w:r>
        <w:t>, forward-thinking organizations are developing frameworks that allow them to configure teams differently based on the specific requirements of each initiative.</w:t>
      </w:r>
    </w:p>
    <w:p w:rsidR="006D03F0" w:rsidRDefault="00065DB8" w14:paraId="0B0C6E11" w14:textId="3D24DEE7">
      <w:r>
        <w:t>These hybrid approaches</w:t>
      </w:r>
      <w:r>
        <w:fldChar w:fldCharType="begin"/>
      </w:r>
      <w:r>
        <w:instrText xml:space="preserve"> XE "approaches" </w:instrText>
      </w:r>
      <w:r>
        <w:fldChar w:fldCharType="end"/>
      </w:r>
      <w:r>
        <w:t xml:space="preserve"> enable organizations to leverage the complementary strengths of both solo and team-based models. They can capture the speed, agility, and creative freedom of individual AI engineers while also incorporating the diverse perspectives, specialized </w:t>
      </w:r>
      <w:r>
        <w:t>expertise, and collaborative synergies of team structures. By thoughtfully combining these elements, organizations can create more resilient and adaptive engineering</w:t>
      </w:r>
      <w:r>
        <w:fldChar w:fldCharType="begin"/>
      </w:r>
      <w:r>
        <w:instrText xml:space="preserve"> XE "engineering" </w:instrText>
      </w:r>
      <w:r>
        <w:fldChar w:fldCharType="end"/>
      </w:r>
      <w:r>
        <w:t xml:space="preserve"> capabilities that can effectively address a wider range of challenges</w:t>
      </w:r>
      <w:r>
        <w:fldChar w:fldCharType="begin"/>
      </w:r>
      <w:r>
        <w:instrText xml:space="preserve"> XE "challenges" </w:instrText>
      </w:r>
      <w:r>
        <w:fldChar w:fldCharType="end"/>
      </w:r>
      <w:r>
        <w:t xml:space="preserve"> than either approach</w:t>
      </w:r>
      <w:r>
        <w:fldChar w:fldCharType="begin"/>
      </w:r>
      <w:r>
        <w:instrText xml:space="preserve"> XE "approach" </w:instrText>
      </w:r>
      <w:r>
        <w:fldChar w:fldCharType="end"/>
      </w:r>
      <w:r>
        <w:t xml:space="preserve"> alone.</w:t>
      </w:r>
    </w:p>
    <w:p w:rsidR="006D03F0" w:rsidRDefault="00065DB8" w14:paraId="76E740AA" w14:textId="083A1F18">
      <w:r>
        <w:t>The development</w:t>
      </w:r>
      <w:r>
        <w:fldChar w:fldCharType="begin"/>
      </w:r>
      <w:r>
        <w:instrText xml:space="preserve"> XE "development" </w:instrText>
      </w:r>
      <w:r>
        <w:fldChar w:fldCharType="end"/>
      </w:r>
      <w:r>
        <w:t xml:space="preserve"> of effective hybrid models requires a deep understanding of the factors that influence the appropriate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xml:space="preserve"> for different contexts. It also demands clear frameworks for decision</w:t>
      </w:r>
      <w:r>
        <w:fldChar w:fldCharType="begin"/>
      </w:r>
      <w:r>
        <w:instrText xml:space="preserve"> XE "decision" </w:instrText>
      </w:r>
      <w:r>
        <w:fldChar w:fldCharType="end"/>
      </w:r>
      <w:r>
        <w:t>-making</w:t>
      </w:r>
      <w:r>
        <w:fldChar w:fldCharType="begin"/>
      </w:r>
      <w:r>
        <w:instrText xml:space="preserve"> XE "making" </w:instrText>
      </w:r>
      <w:r>
        <w:fldChar w:fldCharType="end"/>
      </w:r>
      <w:r>
        <w:t>, knowledge sharing, and coordination that can support effective collaboration across different organizational</w:t>
      </w:r>
      <w:r>
        <w:fldChar w:fldCharType="begin"/>
      </w:r>
      <w:r>
        <w:instrText xml:space="preserve"> XE "organizational" </w:instrText>
      </w:r>
      <w:r>
        <w:fldChar w:fldCharType="end"/>
      </w:r>
      <w:r>
        <w:t xml:space="preserve"> configurations. By examining these considerations</w:t>
      </w:r>
      <w:r>
        <w:fldChar w:fldCharType="begin"/>
      </w:r>
      <w:r>
        <w:instrText xml:space="preserve"> XE "considerations" </w:instrText>
      </w:r>
      <w:r>
        <w:fldChar w:fldCharType="end"/>
      </w:r>
      <w:r>
        <w:t>, we can develop a more nuanced understanding of how to structure</w:t>
      </w:r>
      <w:r>
        <w:fldChar w:fldCharType="begin"/>
      </w:r>
      <w:r>
        <w:instrText xml:space="preserve"> XE "structure" </w:instrText>
      </w:r>
      <w:r>
        <w:fldChar w:fldCharType="end"/>
      </w:r>
      <w:r>
        <w:t xml:space="preser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work in ways that maximize both individual and collective potential.</w:t>
      </w:r>
    </w:p>
    <w:p w:rsidR="006D03F0" w:rsidRDefault="00065DB8" w14:paraId="20A8A655" w14:textId="4236A9F9" w14:noSpellErr="1">
      <w:pPr>
        <w:pStyle w:val="Heading4"/>
      </w:pPr>
      <w:bookmarkStart w:name="_Toc734958640" w:id="767798627"/>
      <w:bookmarkStart w:name="_Toc1198801275" w:id="522024931"/>
      <w:bookmarkStart w:name="_Toc198196964" w:id="342561655"/>
      <w:bookmarkStart w:name="_Toc1536725370" w:id="1747519592"/>
      <w:r w:rsidR="00065DB8">
        <w:rPr/>
        <w:t>Scaling Considerations</w:t>
      </w:r>
      <w:r>
        <w:fldChar w:fldCharType="begin"/>
      </w:r>
      <w:r>
        <w:instrText xml:space="preserve"> XE "considerations" </w:instrText>
      </w:r>
      <w:r>
        <w:fldChar w:fldCharType="end"/>
      </w:r>
      <w:bookmarkEnd w:id="767798627"/>
      <w:bookmarkEnd w:id="522024931"/>
      <w:bookmarkEnd w:id="342561655"/>
      <w:bookmarkEnd w:id="1747519592"/>
    </w:p>
    <w:p w:rsidR="006D03F0" w:rsidRDefault="00065DB8" w14:paraId="0101C600" w14:textId="2BC3480F">
      <w:r>
        <w:t>Several factors influence the appropriate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xml:space="preserve">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initiatives, creating a decision</w:t>
      </w:r>
      <w:r>
        <w:fldChar w:fldCharType="begin"/>
      </w:r>
      <w:r>
        <w:instrText xml:space="preserve"> XE "decision" </w:instrText>
      </w:r>
      <w:r>
        <w:fldChar w:fldCharType="end"/>
      </w:r>
      <w:r>
        <w:t xml:space="preserve"> space that organizations must navigate based on their specific context</w:t>
      </w:r>
      <w:r>
        <w:fldChar w:fldCharType="begin"/>
      </w:r>
      <w:r>
        <w:instrText xml:space="preserve"> XE "context" </w:instrText>
      </w:r>
      <w:r>
        <w:fldChar w:fldCharType="end"/>
      </w:r>
      <w:r>
        <w:t>, objectives</w:t>
      </w:r>
      <w:r>
        <w:fldChar w:fldCharType="begin"/>
      </w:r>
      <w:r>
        <w:instrText xml:space="preserve"> XE "objectives" </w:instrText>
      </w:r>
      <w:r>
        <w:fldChar w:fldCharType="end"/>
      </w:r>
      <w:r>
        <w:t>, and constraints. Understanding these factors enables more thoughtful choices about when to leverage solo AI engineers, when to form specialized teams, and when to adopt hybrid approaches</w:t>
      </w:r>
      <w:r>
        <w:fldChar w:fldCharType="begin"/>
      </w:r>
      <w:r>
        <w:instrText xml:space="preserve"> XE "approaches" </w:instrText>
      </w:r>
      <w:r>
        <w:fldChar w:fldCharType="end"/>
      </w:r>
      <w:r>
        <w:t>.</w:t>
      </w:r>
    </w:p>
    <w:p w:rsidR="006D03F0" w:rsidRDefault="00065DB8" w14:paraId="3C15AD8A" w14:textId="0C2D68C3">
      <w:r>
        <w:t>Project complexity thresholds represent one of the most significant factors in determining appropriate organizational</w:t>
      </w:r>
      <w:r>
        <w:fldChar w:fldCharType="begin"/>
      </w:r>
      <w:r>
        <w:instrText xml:space="preserve"> XE "organizational" </w:instrText>
      </w:r>
      <w:r>
        <w:fldChar w:fldCharType="end"/>
      </w:r>
      <w:r>
        <w:t xml:space="preserve"> structures. Simple applications with limited scope</w:t>
      </w:r>
      <w:r>
        <w:fldChar w:fldCharType="begin"/>
      </w:r>
      <w:r>
        <w:instrText xml:space="preserve"> XE "scope" </w:instrText>
      </w:r>
      <w:r>
        <w:fldChar w:fldCharType="end"/>
      </w:r>
      <w:r>
        <w:t>, well-defined requirements, and minimal integration</w:t>
      </w:r>
      <w:r>
        <w:fldChar w:fldCharType="begin"/>
      </w:r>
      <w:r>
        <w:instrText xml:space="preserve"> XE "integration" </w:instrText>
      </w:r>
      <w:r>
        <w:fldChar w:fldCharType="end"/>
      </w:r>
      <w:r>
        <w:t xml:space="preserve"> needs can often be effectively handled by solo AI engineers. These projects benefit from the reduced coordination overhead and rapid iteration</w:t>
      </w:r>
      <w:r>
        <w:fldChar w:fldCharType="begin"/>
      </w:r>
      <w:r>
        <w:instrText xml:space="preserve"> XE "iteration" </w:instrText>
      </w:r>
      <w:r>
        <w:fldChar w:fldCharType="end"/>
      </w:r>
      <w:r>
        <w:t xml:space="preserve"> that individual engineers can achieve, especially when augmented</w:t>
      </w:r>
      <w:r>
        <w:fldChar w:fldCharType="begin"/>
      </w:r>
      <w:r>
        <w:instrText xml:space="preserve"> XE "augmented" </w:instrText>
      </w:r>
      <w:r>
        <w:fldChar w:fldCharType="end"/>
      </w:r>
      <w:r>
        <w:t xml:space="preserve"> by AI tools. As complexity increases to medium levels—with more features, integrations, or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—small AI-enhanced teams often become more appropriate, combining the efficiency of AI augmentation with the diverse perspectives and specialized expertise that multiple team members provide. High-complexity projects typically require full AI-First</w:t>
      </w:r>
      <w:r>
        <w:fldChar w:fldCharType="begin"/>
      </w:r>
      <w:r>
        <w:instrText xml:space="preserve"> XE "first" </w:instrText>
      </w:r>
      <w:r>
        <w:fldChar w:fldCharType="end"/>
      </w:r>
      <w:r>
        <w:t xml:space="preserve"> team structures with clearly defined roles, formalized processes, and comprehensive governance</w:t>
      </w:r>
      <w:r>
        <w:fldChar w:fldCharType="begin"/>
      </w:r>
      <w:r>
        <w:instrText xml:space="preserve"> XE "governance" </w:instrText>
      </w:r>
      <w:r>
        <w:fldChar w:fldCharType="end"/>
      </w:r>
      <w:r>
        <w:t xml:space="preserve"> mechanisms</w:t>
      </w:r>
      <w:r>
        <w:fldChar w:fldCharType="begin"/>
      </w:r>
      <w:r>
        <w:instrText xml:space="preserve"> XE "mechanisms" </w:instrText>
      </w:r>
      <w:r>
        <w:fldChar w:fldCharType="end"/>
      </w:r>
      <w:r>
        <w:t xml:space="preserve"> to manage the increased coordination demands and specialized knowledge requirements. At the enterprise scale, with multiple interrelated systems</w:t>
      </w:r>
      <w:r>
        <w:fldChar w:fldCharType="begin"/>
      </w:r>
      <w:r>
        <w:instrText xml:space="preserve"> XE "systems" </w:instrText>
      </w:r>
      <w:r>
        <w:fldChar w:fldCharType="end"/>
      </w:r>
      <w:r>
        <w:t>, diverse user populations, and complex operational requirements, organizations typically need multiple specialized AI teams with clear interfaces and coordination mechanisms</w:t>
      </w:r>
      <w:r>
        <w:fldChar w:fldCharType="begin"/>
      </w:r>
      <w:r>
        <w:instrText xml:space="preserve"> XE "mechanisms" </w:instrText>
      </w:r>
      <w:r>
        <w:fldChar w:fldCharType="end"/>
      </w:r>
      <w:r>
        <w:t xml:space="preserve"> between them.</w:t>
      </w:r>
    </w:p>
    <w:p w:rsidR="006D03F0" w:rsidRDefault="00065DB8" w14:paraId="26AF622C" w14:textId="03314B41">
      <w:r>
        <w:t>Domain</w:t>
      </w:r>
      <w:r>
        <w:fldChar w:fldCharType="begin"/>
      </w:r>
      <w:r>
        <w:instrText xml:space="preserve"> XE "domain" </w:instrText>
      </w:r>
      <w:r>
        <w:fldChar w:fldCharType="end"/>
      </w:r>
      <w:r>
        <w:t xml:space="preserve"> expertise requirements similarly influence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xml:space="preserve"> decisions. Projects in general domains with widely available knowledge and established patterns can often be effectively handled by solo engineers or small teams, as AI tools can help bridge knowledge gaps and accelerate learning</w:t>
      </w:r>
      <w:r>
        <w:fldChar w:fldCharType="begin"/>
      </w:r>
      <w:r>
        <w:instrText xml:space="preserve"> XE "learning" </w:instrText>
      </w:r>
      <w:r>
        <w:fldChar w:fldCharType="end"/>
      </w:r>
      <w:r>
        <w:t xml:space="preserve"> in these areas. Specialized domains with deeper, more nuanced knowledge requirements typically benefit from team structures that include domain</w:t>
      </w:r>
      <w:r>
        <w:fldChar w:fldCharType="begin"/>
      </w:r>
      <w:r>
        <w:instrText xml:space="preserve"> XE "domain" </w:instrText>
      </w:r>
      <w:r>
        <w:fldChar w:fldCharType="end"/>
      </w:r>
      <w:r>
        <w:t xml:space="preserve"> experts who can provide </w:t>
      </w:r>
      <w:proofErr w:type="gramStart"/>
      <w:r>
        <w:t>the contextual</w:t>
      </w:r>
      <w:proofErr w:type="gramEnd"/>
      <w:r>
        <w:t xml:space="preserve"> understanding and specialized insights that AI tools cannot yet fully replicate. Regulated industries introduce additional compliance considerations</w:t>
      </w:r>
      <w:r>
        <w:fldChar w:fldCharType="begin"/>
      </w:r>
      <w:r>
        <w:instrText xml:space="preserve"> XE "considerations" </w:instrText>
      </w:r>
      <w:r>
        <w:fldChar w:fldCharType="end"/>
      </w:r>
      <w:r>
        <w:t xml:space="preserve"> that often necessitate expanded team structures with dedicated roles for ensuring adherence to relevant standards and regulations. Novel domains that lack established patterns or comprehensive documentation may require research-oriented team </w:t>
      </w:r>
      <w:r>
        <w:t>structures that can effectively explore uncertain territory, combining diverse perspectives and creating space for experimentation and learning</w:t>
      </w:r>
      <w:r>
        <w:fldChar w:fldCharType="begin"/>
      </w:r>
      <w:r>
        <w:instrText xml:space="preserve"> XE "learning" </w:instrText>
      </w:r>
      <w:r>
        <w:fldChar w:fldCharType="end"/>
      </w:r>
      <w:r>
        <w:t>.</w:t>
      </w:r>
    </w:p>
    <w:p w:rsidR="006D03F0" w:rsidRDefault="00065DB8" w14:paraId="31560B86" w14:textId="24E227BC">
      <w:r>
        <w:t>Risk and impact</w:t>
      </w:r>
      <w:r>
        <w:fldChar w:fldCharType="begin"/>
      </w:r>
      <w:r>
        <w:instrText xml:space="preserve"> XE "impact" </w:instrText>
      </w:r>
      <w:r>
        <w:fldChar w:fldCharType="end"/>
      </w:r>
      <w:r>
        <w:t xml:space="preserve"> factors also play a crucial role in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xml:space="preserve"> decisions. Low-risk applications with limited potential for harm or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can often use streamlined structures that prioritize speed and efficiency. As risk increases to medium levels, added oversight</w:t>
      </w:r>
      <w:r>
        <w:fldChar w:fldCharType="begin"/>
      </w:r>
      <w:r>
        <w:instrText xml:space="preserve"> XE "oversight" </w:instrText>
      </w:r>
      <w:r>
        <w:fldChar w:fldCharType="end"/>
      </w:r>
      <w:r>
        <w:t xml:space="preserve"> roles typically become necessary to ensure appropriate risk management</w:t>
      </w:r>
      <w:r>
        <w:fldChar w:fldCharType="begin"/>
      </w:r>
      <w:r>
        <w:instrText xml:space="preserve"> XE "management" </w:instrText>
      </w:r>
      <w:r>
        <w:fldChar w:fldCharType="end"/>
      </w:r>
      <w:r>
        <w:t xml:space="preserve"> and quality assurance. High-risk applications generally require comprehensive team structures with specialized roles for security, ethics, compliance, and quality assurance to provide the necessary checks and balances. Critical applications with potential for significant harm or business</w:t>
      </w:r>
      <w:r>
        <w:fldChar w:fldCharType="begin"/>
      </w:r>
      <w:r>
        <w:instrText xml:space="preserve"> XE "business" </w:instrText>
      </w:r>
      <w:r>
        <w:fldChar w:fldCharType="end"/>
      </w:r>
      <w:r>
        <w:t xml:space="preserve"> disruption may require multiple teams with redundant oversight</w:t>
      </w:r>
      <w:r>
        <w:fldChar w:fldCharType="begin"/>
      </w:r>
      <w:r>
        <w:instrText xml:space="preserve"> XE "oversight" </w:instrText>
      </w:r>
      <w:r>
        <w:fldChar w:fldCharType="end"/>
      </w:r>
      <w:r>
        <w:t>, creating layers of protection</w:t>
      </w:r>
      <w:r>
        <w:fldChar w:fldCharType="begin"/>
      </w:r>
      <w:r>
        <w:instrText xml:space="preserve"> XE "protection" </w:instrText>
      </w:r>
      <w:r>
        <w:fldChar w:fldCharType="end"/>
      </w:r>
      <w:r>
        <w:t xml:space="preserve"> against failures or unintended consequences.</w:t>
      </w:r>
    </w:p>
    <w:p w:rsidR="006D03F0" w:rsidRDefault="00065DB8" w14:paraId="4D04EFD7" w14:textId="66EF29E3">
      <w:r>
        <w:t>These scaling considerations</w:t>
      </w:r>
      <w:r>
        <w:fldChar w:fldCharType="begin"/>
      </w:r>
      <w:r>
        <w:instrText xml:space="preserve"> XE "considerations" </w:instrText>
      </w:r>
      <w:r>
        <w:fldChar w:fldCharType="end"/>
      </w:r>
      <w:r>
        <w:t xml:space="preserve"> are not independent but interact in complex ways. A project might be technically simple but in a highly regulated domain</w:t>
      </w:r>
      <w:r>
        <w:fldChar w:fldCharType="begin"/>
      </w:r>
      <w:r>
        <w:instrText xml:space="preserve"> XE "domain" </w:instrText>
      </w:r>
      <w:r>
        <w:fldChar w:fldCharType="end"/>
      </w:r>
      <w:r>
        <w:t>, or highly complex but in a general domain</w:t>
      </w:r>
      <w:r>
        <w:fldChar w:fldCharType="begin"/>
      </w:r>
      <w:r>
        <w:instrText xml:space="preserve"> XE "domain" </w:instrText>
      </w:r>
      <w:r>
        <w:fldChar w:fldCharType="end"/>
      </w:r>
      <w:r>
        <w:t xml:space="preserve"> with low risk. Organizations must consider the full constellation of factors when determining the appropriate structure</w:t>
      </w:r>
      <w:r>
        <w:fldChar w:fldCharType="begin"/>
      </w:r>
      <w:r>
        <w:instrText xml:space="preserve"> XE "structure" </w:instrText>
      </w:r>
      <w:r>
        <w:fldChar w:fldCharType="end"/>
      </w:r>
      <w:r>
        <w:t xml:space="preserve"> for each initiative, often creating custom configurations that address the specific combination of complexity, domain</w:t>
      </w:r>
      <w:r>
        <w:fldChar w:fldCharType="begin"/>
      </w:r>
      <w:r>
        <w:instrText xml:space="preserve"> XE "domain" </w:instrText>
      </w:r>
      <w:r>
        <w:fldChar w:fldCharType="end"/>
      </w:r>
      <w:r>
        <w:t xml:space="preserve"> expertise, and risk factors present in a given context</w:t>
      </w:r>
      <w:r>
        <w:fldChar w:fldCharType="begin"/>
      </w:r>
      <w:r>
        <w:instrText xml:space="preserve"> XE "context" </w:instrText>
      </w:r>
      <w:r>
        <w:fldChar w:fldCharType="end"/>
      </w:r>
      <w:r>
        <w:t>.</w:t>
      </w:r>
    </w:p>
    <w:p w:rsidR="006D03F0" w:rsidRDefault="00065DB8" w14:paraId="5171F4FA" w14:textId="77777777" w14:noSpellErr="1">
      <w:pPr>
        <w:pStyle w:val="Heading4"/>
      </w:pPr>
      <w:bookmarkStart w:name="_Toc1523962553" w:id="232862966"/>
      <w:bookmarkStart w:name="_Toc1435166492" w:id="30239639"/>
      <w:bookmarkStart w:name="_Toc1829396709" w:id="503979471"/>
      <w:bookmarkStart w:name="_Toc1822664382" w:id="10770697"/>
      <w:r w:rsidR="00065DB8">
        <w:rPr/>
        <w:t>Effective Collaboration Models</w:t>
      </w:r>
      <w:bookmarkEnd w:id="232862966"/>
      <w:bookmarkEnd w:id="30239639"/>
      <w:bookmarkEnd w:id="503979471"/>
      <w:bookmarkEnd w:id="10770697"/>
    </w:p>
    <w:p w:rsidR="006D03F0" w:rsidRDefault="00065DB8" w14:paraId="1BD00DEA" w14:textId="77AF026D">
      <w:r>
        <w:t>Successful hybrid structures employ several collaboration patterns that enable effective coordination across different organizational</w:t>
      </w:r>
      <w:r>
        <w:fldChar w:fldCharType="begin"/>
      </w:r>
      <w:r>
        <w:instrText xml:space="preserve"> XE "organizational" </w:instrText>
      </w:r>
      <w:r>
        <w:fldChar w:fldCharType="end"/>
      </w:r>
      <w:r>
        <w:t xml:space="preserve"> configurations. These patterns provide frameworks for how individuals and teams interact, share knowledge, and align their efforts, creating the foundation</w:t>
      </w:r>
      <w:r>
        <w:fldChar w:fldCharType="begin"/>
      </w:r>
      <w:r>
        <w:instrText xml:space="preserve"> XE "foundation" </w:instrText>
      </w:r>
      <w:r>
        <w:fldChar w:fldCharType="end"/>
      </w:r>
      <w:r>
        <w:t xml:space="preserve"> for effective hybrid operations.</w:t>
      </w:r>
    </w:p>
    <w:p w:rsidR="006D03F0" w:rsidRDefault="00065DB8" w14:paraId="17B27D7D" w14:textId="093CD408">
      <w:r>
        <w:t>The Hub and Spoke Model</w:t>
      </w:r>
      <w:r>
        <w:fldChar w:fldCharType="begin"/>
      </w:r>
      <w:r>
        <w:instrText xml:space="preserve"> XE "model" </w:instrText>
      </w:r>
      <w:r>
        <w:fldChar w:fldCharType="end"/>
      </w:r>
      <w:r>
        <w:t xml:space="preserve"> creates a central AI expertise hub that provides guidance, standards, and support to domain</w:t>
      </w:r>
      <w:r>
        <w:fldChar w:fldCharType="begin"/>
      </w:r>
      <w:r>
        <w:instrText xml:space="preserve"> XE "domain" </w:instrText>
      </w:r>
      <w:r>
        <w:fldChar w:fldCharType="end"/>
      </w:r>
      <w:r>
        <w:t>-specific implementation</w:t>
      </w:r>
      <w:r>
        <w:fldChar w:fldCharType="begin"/>
      </w:r>
      <w:r>
        <w:instrText xml:space="preserve"> XE "implementation" </w:instrText>
      </w:r>
      <w:r>
        <w:fldChar w:fldCharType="end"/>
      </w:r>
      <w:r>
        <w:t xml:space="preserve"> spokes. The hub typically consists of AI specialists with deep technical</w:t>
      </w:r>
      <w:r>
        <w:fldChar w:fldCharType="begin"/>
      </w:r>
      <w:r>
        <w:instrText xml:space="preserve"> XE "technical" </w:instrText>
      </w:r>
      <w:r>
        <w:fldChar w:fldCharType="end"/>
      </w:r>
      <w:r>
        <w:t xml:space="preserve"> expertise in machine learning</w:t>
      </w:r>
      <w:r>
        <w:fldChar w:fldCharType="begin"/>
      </w:r>
      <w:r>
        <w:instrText xml:space="preserve"> XE "learning" </w:instrText>
      </w:r>
      <w:r>
        <w:fldChar w:fldCharType="end"/>
      </w:r>
      <w:r>
        <w:t>, natural language processing, computer vision, and other AI disciplines. The spokes are organized around specific domains, products, or user needs, with teams that combine domain</w:t>
      </w:r>
      <w:r>
        <w:fldChar w:fldCharType="begin"/>
      </w:r>
      <w:r>
        <w:instrText xml:space="preserve"> XE "domain" </w:instrText>
      </w:r>
      <w:r>
        <w:fldChar w:fldCharType="end"/>
      </w:r>
      <w:r>
        <w:t xml:space="preserve"> expertise with sufficient AI knowledge to effectively implement solutions. This model</w:t>
      </w:r>
      <w:r>
        <w:fldChar w:fldCharType="begin"/>
      </w:r>
      <w:r>
        <w:instrText xml:space="preserve"> XE "model" </w:instrText>
      </w:r>
      <w:r>
        <w:fldChar w:fldCharType="end"/>
      </w:r>
      <w:r>
        <w:t xml:space="preserve"> enables shared standards and resources across the organization while maintaining the domain</w:t>
      </w:r>
      <w:r>
        <w:fldChar w:fldCharType="begin"/>
      </w:r>
      <w:r>
        <w:instrText xml:space="preserve"> XE "domain" </w:instrText>
      </w:r>
      <w:r>
        <w:fldChar w:fldCharType="end"/>
      </w:r>
      <w:r>
        <w:t>-specific context</w:t>
      </w:r>
      <w:r>
        <w:fldChar w:fldCharType="begin"/>
      </w:r>
      <w:r>
        <w:instrText xml:space="preserve"> XE "context" </w:instrText>
      </w:r>
      <w:r>
        <w:fldChar w:fldCharType="end"/>
      </w:r>
      <w:r>
        <w:t xml:space="preserve"> necessary for effective implementation</w:t>
      </w:r>
      <w:r>
        <w:fldChar w:fldCharType="begin"/>
      </w:r>
      <w:r>
        <w:instrText xml:space="preserve"> XE "implementation" </w:instrText>
      </w:r>
      <w:r>
        <w:fldChar w:fldCharType="end"/>
      </w:r>
      <w:r>
        <w:t>. It also allows for flexible resource allocation, with hub members temporarily joining spoke teams for complex initiatives or spoke members rotating through</w:t>
      </w:r>
      <w:r>
        <w:fldChar w:fldCharType="begin"/>
      </w:r>
      <w:r>
        <w:instrText xml:space="preserve"> XE "through" </w:instrText>
      </w:r>
      <w:r>
        <w:fldChar w:fldCharType="end"/>
      </w:r>
      <w:r>
        <w:t xml:space="preserve"> the hub to deepen their AI expertise. The Hub and Spoke Model</w:t>
      </w:r>
      <w:r>
        <w:fldChar w:fldCharType="begin"/>
      </w:r>
      <w:r>
        <w:instrText xml:space="preserve"> XE "model" </w:instrText>
      </w:r>
      <w:r>
        <w:fldChar w:fldCharType="end"/>
      </w:r>
      <w:r>
        <w:t xml:space="preserve"> is particularly effective for organizations with diverse application domains that require consistent AI approaches</w:t>
      </w:r>
      <w:r>
        <w:fldChar w:fldCharType="begin"/>
      </w:r>
      <w:r>
        <w:instrText xml:space="preserve"> XE "approaches" </w:instrText>
      </w:r>
      <w:r>
        <w:fldChar w:fldCharType="end"/>
      </w:r>
      <w:r>
        <w:t xml:space="preserve"> but domain</w:t>
      </w:r>
      <w:r>
        <w:fldChar w:fldCharType="begin"/>
      </w:r>
      <w:r>
        <w:instrText xml:space="preserve"> XE "domain" </w:instrText>
      </w:r>
      <w:r>
        <w:fldChar w:fldCharType="end"/>
      </w:r>
      <w:r>
        <w:t>-specific implementation</w:t>
      </w:r>
      <w:r>
        <w:fldChar w:fldCharType="begin"/>
      </w:r>
      <w:r>
        <w:instrText xml:space="preserve"> XE "implementation" </w:instrText>
      </w:r>
      <w:r>
        <w:fldChar w:fldCharType="end"/>
      </w:r>
      <w:r>
        <w:t>.</w:t>
      </w:r>
    </w:p>
    <w:p w:rsidR="006D03F0" w:rsidRDefault="00065DB8" w14:paraId="3584CFB8" w14:textId="3A27DED0">
      <w:r>
        <w:t>The AI Embedding Pattern distributes AI specialists across traditional</w:t>
      </w:r>
      <w:r>
        <w:fldChar w:fldCharType="begin"/>
      </w:r>
      <w:r>
        <w:instrText xml:space="preserve"> XE "traditional" </w:instrText>
      </w:r>
      <w:r>
        <w:fldChar w:fldCharType="end"/>
      </w:r>
      <w:r>
        <w:t xml:space="preserve"> teams, creating integrated units that combine domain</w:t>
      </w:r>
      <w:r>
        <w:fldChar w:fldCharType="begin"/>
      </w:r>
      <w:r>
        <w:instrText xml:space="preserve"> XE "domain" </w:instrText>
      </w:r>
      <w:r>
        <w:fldChar w:fldCharType="end"/>
      </w:r>
      <w:r>
        <w:t xml:space="preserve"> expertise with AI capabilities. Rather than maintaining separate AI and domain</w:t>
      </w:r>
      <w:r>
        <w:fldChar w:fldCharType="begin"/>
      </w:r>
      <w:r>
        <w:instrText xml:space="preserve"> XE "domain" </w:instrText>
      </w:r>
      <w:r>
        <w:fldChar w:fldCharType="end"/>
      </w:r>
      <w:r>
        <w:t>-focused teams, this pattern embeds AI specialists directly within domain</w:t>
      </w:r>
      <w:r>
        <w:fldChar w:fldCharType="begin"/>
      </w:r>
      <w:r>
        <w:instrText xml:space="preserve"> XE "domain" </w:instrText>
      </w:r>
      <w:r>
        <w:fldChar w:fldCharType="end"/>
      </w:r>
      <w:r>
        <w:t xml:space="preserve"> teams, enabling closer collaboration and more seamless integration</w:t>
      </w:r>
      <w:r>
        <w:fldChar w:fldCharType="begin"/>
      </w:r>
      <w:r>
        <w:instrText xml:space="preserve"> XE "integration" </w:instrText>
      </w:r>
      <w:r>
        <w:fldChar w:fldCharType="end"/>
      </w:r>
      <w:r>
        <w:t xml:space="preserve"> of AI into domain</w:t>
      </w:r>
      <w:r>
        <w:fldChar w:fldCharType="begin"/>
      </w:r>
      <w:r>
        <w:instrText xml:space="preserve"> XE "domain" </w:instrText>
      </w:r>
      <w:r>
        <w:fldChar w:fldCharType="end"/>
      </w:r>
      <w:r>
        <w:t xml:space="preserve">-specific solutions. To prevent isolation and knowledge silos, this pattern </w:t>
      </w:r>
      <w:r>
        <w:t>typically includes regular rotation and knowledge sharing, with AI specialists periodically moving between teams to cross-pollinate ideas and approaches</w:t>
      </w:r>
      <w:r>
        <w:fldChar w:fldCharType="begin"/>
      </w:r>
      <w:r>
        <w:instrText xml:space="preserve"> XE "approaches" </w:instrText>
      </w:r>
      <w:r>
        <w:fldChar w:fldCharType="end"/>
      </w:r>
      <w:r>
        <w:t>. A community of practice across teams provides a forum for AI specialists to share challenges</w:t>
      </w:r>
      <w:r>
        <w:fldChar w:fldCharType="begin"/>
      </w:r>
      <w:r>
        <w:instrText xml:space="preserve"> XE "challenges" </w:instrText>
      </w:r>
      <w:r>
        <w:fldChar w:fldCharType="end"/>
      </w:r>
      <w:r>
        <w:t>, solutions, and best practices, maintaining consistency and collective learning</w:t>
      </w:r>
      <w:r>
        <w:fldChar w:fldCharType="begin"/>
      </w:r>
      <w:r>
        <w:instrText xml:space="preserve"> XE "learning" </w:instrText>
      </w:r>
      <w:r>
        <w:fldChar w:fldCharType="end"/>
      </w:r>
      <w:r>
        <w:t xml:space="preserve"> despite their distribution across the organization. Centralized support and resources—such as shared infrastructure</w:t>
      </w:r>
      <w:r>
        <w:fldChar w:fldCharType="begin"/>
      </w:r>
      <w:r>
        <w:instrText xml:space="preserve"> XE "infrastructure" </w:instrText>
      </w:r>
      <w:r>
        <w:fldChar w:fldCharType="end"/>
      </w:r>
      <w:r>
        <w:t>, tools, and educational materials—ensure that embedded specialists have access to the resources they need to be effective. This pattern works well for organizations with strong existing team structures that need to incorporate AI capabilities without disrupting established workflows and relationships.</w:t>
      </w:r>
    </w:p>
    <w:p w:rsidR="006D03F0" w:rsidRDefault="00065DB8" w14:paraId="43219F3C" w14:textId="1EAA98E8">
      <w:r>
        <w:t>The Capability</w:t>
      </w:r>
      <w:r>
        <w:fldChar w:fldCharType="begin"/>
      </w:r>
      <w:r>
        <w:instrText xml:space="preserve"> XE "capability" </w:instrText>
      </w:r>
      <w:r>
        <w:fldChar w:fldCharType="end"/>
      </w:r>
      <w:r>
        <w:t xml:space="preserve"> Team Structure</w:t>
      </w:r>
      <w:r>
        <w:fldChar w:fldCharType="begin"/>
      </w:r>
      <w:r>
        <w:instrText xml:space="preserve"> XE "structure" </w:instrText>
      </w:r>
      <w:r>
        <w:fldChar w:fldCharType="end"/>
      </w:r>
      <w:r>
        <w:t xml:space="preserve"> creates a dedicated AI platform team that develops and maintains core</w:t>
      </w:r>
      <w:r>
        <w:fldChar w:fldCharType="begin"/>
      </w:r>
      <w:r>
        <w:instrText xml:space="preserve"> XE "core" </w:instrText>
      </w:r>
      <w:r>
        <w:fldChar w:fldCharType="end"/>
      </w:r>
      <w:r>
        <w:t xml:space="preserve"> AI capabilities, while product-focused implementation</w:t>
      </w:r>
      <w:r>
        <w:fldChar w:fldCharType="begin"/>
      </w:r>
      <w:r>
        <w:instrText xml:space="preserve"> XE "implementation" </w:instrText>
      </w:r>
      <w:r>
        <w:fldChar w:fldCharType="end"/>
      </w:r>
      <w:r>
        <w:t xml:space="preserve"> teams leverage these capabilities to create user-facing features and applications. The platform team focuses on developing reusable AI components</w:t>
      </w:r>
      <w:r>
        <w:fldChar w:fldCharType="begin"/>
      </w:r>
      <w:r>
        <w:instrText xml:space="preserve"> XE "components" </w:instrText>
      </w:r>
      <w:r>
        <w:fldChar w:fldCharType="end"/>
      </w:r>
      <w:r>
        <w:t>, establishing standards and best practices, and providing the infrastructure</w:t>
      </w:r>
      <w:r>
        <w:fldChar w:fldCharType="begin"/>
      </w:r>
      <w:r>
        <w:instrText xml:space="preserve"> XE "infrastructure" </w:instrText>
      </w:r>
      <w:r>
        <w:fldChar w:fldCharType="end"/>
      </w:r>
      <w:r>
        <w:t xml:space="preserve"> and tools that enable effective AI implementation</w:t>
      </w:r>
      <w:r>
        <w:fldChar w:fldCharType="begin"/>
      </w:r>
      <w:r>
        <w:instrText xml:space="preserve"> XE "implementation" </w:instrText>
      </w:r>
      <w:r>
        <w:fldChar w:fldCharType="end"/>
      </w:r>
      <w:r>
        <w:t>. The implementation</w:t>
      </w:r>
      <w:r>
        <w:fldChar w:fldCharType="begin"/>
      </w:r>
      <w:r>
        <w:instrText xml:space="preserve"> XE "implementation" </w:instrText>
      </w:r>
      <w:r>
        <w:fldChar w:fldCharType="end"/>
      </w:r>
      <w:r>
        <w:t xml:space="preserve"> teams focus on understanding user needs, designing effective solutions, and integrating AI capabilities into cohesive products and features. This structure</w:t>
      </w:r>
      <w:r>
        <w:fldChar w:fldCharType="begin"/>
      </w:r>
      <w:r>
        <w:instrText xml:space="preserve"> XE "structure" </w:instrText>
      </w:r>
      <w:r>
        <w:fldChar w:fldCharType="end"/>
      </w:r>
      <w:r>
        <w:t xml:space="preserve"> requires clear interfaces and responsibilities between the platform and implementation</w:t>
      </w:r>
      <w:r>
        <w:fldChar w:fldCharType="begin"/>
      </w:r>
      <w:r>
        <w:instrText xml:space="preserve"> XE "implementation" </w:instrText>
      </w:r>
      <w:r>
        <w:fldChar w:fldCharType="end"/>
      </w:r>
      <w:r>
        <w:t xml:space="preserve"> teams, with well-defined APIs, documentation, and support mechanisms</w:t>
      </w:r>
      <w:r>
        <w:fldChar w:fldCharType="begin"/>
      </w:r>
      <w:r>
        <w:instrText xml:space="preserve"> XE "mechanisms" </w:instrText>
      </w:r>
      <w:r>
        <w:fldChar w:fldCharType="end"/>
      </w:r>
      <w:r>
        <w:t>. Shared objectives</w:t>
      </w:r>
      <w:r>
        <w:fldChar w:fldCharType="begin"/>
      </w:r>
      <w:r>
        <w:instrText xml:space="preserve"> XE "objectives" </w:instrText>
      </w:r>
      <w:r>
        <w:fldChar w:fldCharType="end"/>
      </w:r>
      <w:r>
        <w:t xml:space="preserve"> and metrics ensure alignment between platform development</w:t>
      </w:r>
      <w:r>
        <w:fldChar w:fldCharType="begin"/>
      </w:r>
      <w:r>
        <w:instrText xml:space="preserve"> XE "development" </w:instrText>
      </w:r>
      <w:r>
        <w:fldChar w:fldCharType="end"/>
      </w:r>
      <w:r>
        <w:t xml:space="preserve"> and implementation</w:t>
      </w:r>
      <w:r>
        <w:fldChar w:fldCharType="begin"/>
      </w:r>
      <w:r>
        <w:instrText xml:space="preserve"> XE "implementation" </w:instrText>
      </w:r>
      <w:r>
        <w:fldChar w:fldCharType="end"/>
      </w:r>
      <w:r>
        <w:t xml:space="preserve"> needs, preventing the platform team from developing capabilities that don't address real user needs or implementation</w:t>
      </w:r>
      <w:r>
        <w:fldChar w:fldCharType="begin"/>
      </w:r>
      <w:r>
        <w:instrText xml:space="preserve"> XE "implementation" </w:instrText>
      </w:r>
      <w:r>
        <w:fldChar w:fldCharType="end"/>
      </w:r>
      <w:r>
        <w:t xml:space="preserve"> teams from creating redundant or inconsistent AI solutions. This pattern is particularly effective for organizations developing multiple products or applications that can leverage common AI capabilities.</w:t>
      </w:r>
    </w:p>
    <w:p w:rsidR="006D03F0" w:rsidRDefault="00065DB8" w14:paraId="7BE68F05" w14:textId="0271C3C8">
      <w:r>
        <w:t>These collaboration models are not mutually exclusive, and many organizations implement hybrid approaches</w:t>
      </w:r>
      <w:r>
        <w:fldChar w:fldCharType="begin"/>
      </w:r>
      <w:r>
        <w:instrText xml:space="preserve"> XE "approaches" </w:instrText>
      </w:r>
      <w:r>
        <w:fldChar w:fldCharType="end"/>
      </w:r>
      <w:r>
        <w:t xml:space="preserve"> that combine elements of multiple patterns. For example, an organization might use a Hub and Spoke Model</w:t>
      </w:r>
      <w:r>
        <w:fldChar w:fldCharType="begin"/>
      </w:r>
      <w:r>
        <w:instrText xml:space="preserve"> XE "model" </w:instrText>
      </w:r>
      <w:r>
        <w:fldChar w:fldCharType="end"/>
      </w:r>
      <w:r>
        <w:t xml:space="preserve"> for its overall structure</w:t>
      </w:r>
      <w:r>
        <w:fldChar w:fldCharType="begin"/>
      </w:r>
      <w:r>
        <w:instrText xml:space="preserve"> XE "structure" </w:instrText>
      </w:r>
      <w:r>
        <w:fldChar w:fldCharType="end"/>
      </w:r>
      <w:r>
        <w:t xml:space="preserve"> while implementing the Capability</w:t>
      </w:r>
      <w:r>
        <w:fldChar w:fldCharType="begin"/>
      </w:r>
      <w:r>
        <w:instrText xml:space="preserve"> XE "capability" </w:instrText>
      </w:r>
      <w:r>
        <w:fldChar w:fldCharType="end"/>
      </w:r>
      <w:r>
        <w:t xml:space="preserve"> Team Structure</w:t>
      </w:r>
      <w:r>
        <w:fldChar w:fldCharType="begin"/>
      </w:r>
      <w:r>
        <w:instrText xml:space="preserve"> XE "structure" </w:instrText>
      </w:r>
      <w:r>
        <w:fldChar w:fldCharType="end"/>
      </w:r>
      <w:r>
        <w:t xml:space="preserve"> within certain spokes, or use the AI Embedding Pattern for some teams while maintaining a central AI platform team. The key</w:t>
      </w:r>
      <w:r>
        <w:fldChar w:fldCharType="begin"/>
      </w:r>
      <w:r>
        <w:instrText xml:space="preserve"> XE "key" </w:instrText>
      </w:r>
      <w:r>
        <w:fldChar w:fldCharType="end"/>
      </w:r>
      <w:r>
        <w:t xml:space="preserve"> is to thoughtfully design</w:t>
      </w:r>
      <w:r>
        <w:fldChar w:fldCharType="begin"/>
      </w:r>
      <w:r>
        <w:instrText xml:space="preserve"> XE "design" </w:instrText>
      </w:r>
      <w:r>
        <w:fldChar w:fldCharType="end"/>
      </w:r>
      <w:r>
        <w:t xml:space="preserve"> collaboration patterns that address the specific needs and constraints of the organization while enabling effective coordination across different organizational</w:t>
      </w:r>
      <w:r>
        <w:fldChar w:fldCharType="begin"/>
      </w:r>
      <w:r>
        <w:instrText xml:space="preserve"> XE "organizational" </w:instrText>
      </w:r>
      <w:r>
        <w:fldChar w:fldCharType="end"/>
      </w:r>
      <w:r>
        <w:t xml:space="preserve"> configurations.</w:t>
      </w:r>
    </w:p>
    <w:p w:rsidR="006D03F0" w:rsidRDefault="00065DB8" w14:paraId="5709A4EE" w14:textId="77777777" w14:noSpellErr="1">
      <w:pPr>
        <w:pStyle w:val="Heading4"/>
      </w:pPr>
      <w:bookmarkStart w:name="_Toc2146182737" w:id="1953807117"/>
      <w:bookmarkStart w:name="_Toc540664809" w:id="1673976964"/>
      <w:bookmarkStart w:name="_Toc1409637454" w:id="7676309"/>
      <w:bookmarkStart w:name="_Toc1737276439" w:id="638190978"/>
      <w:r w:rsidR="00065DB8">
        <w:rPr/>
        <w:t>Balancing Autonomy and Coordination</w:t>
      </w:r>
      <w:bookmarkEnd w:id="1953807117"/>
      <w:bookmarkEnd w:id="1673976964"/>
      <w:bookmarkEnd w:id="7676309"/>
      <w:bookmarkEnd w:id="638190978"/>
    </w:p>
    <w:p w:rsidR="006D03F0" w:rsidRDefault="00065DB8" w14:paraId="280930E1" w14:textId="5E4227A2">
      <w:r>
        <w:t>Effective AI-First</w:t>
      </w:r>
      <w:r>
        <w:fldChar w:fldCharType="begin"/>
      </w:r>
      <w:r>
        <w:instrText xml:space="preserve"> XE "first" </w:instrText>
      </w:r>
      <w:r>
        <w:fldChar w:fldCharType="end"/>
      </w:r>
      <w:r>
        <w:t xml:space="preserve"> organizations find the right balance between individual autonomy and team coordination, creating frameworks that enable independent action while maintaining sufficient alignment to achieve collective goals. This balance is particularly challenging in hybrid structures, where different parts of the organization may operate with different degrees of autonomy and coordination requirements.</w:t>
      </w:r>
    </w:p>
    <w:p w:rsidR="006D03F0" w:rsidRDefault="00065DB8" w14:paraId="03A4E93B" w14:textId="46BE9B9C">
      <w:r>
        <w:t>Decision</w:t>
      </w:r>
      <w:r>
        <w:fldChar w:fldCharType="begin"/>
      </w:r>
      <w:r>
        <w:instrText xml:space="preserve"> XE "decision" </w:instrText>
      </w:r>
      <w:r>
        <w:fldChar w:fldCharType="end"/>
      </w:r>
      <w:r>
        <w:t xml:space="preserve"> Authority Frameworks provide clear guidance on who has the authority to make different types of decisions, reducing ambiguity and enabling more efficient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across the organization. These frameworks typically include clear delineation of decision</w:t>
      </w:r>
      <w:r>
        <w:fldChar w:fldCharType="begin"/>
      </w:r>
      <w:r>
        <w:instrText xml:space="preserve"> XE "decision" </w:instrText>
      </w:r>
      <w:r>
        <w:fldChar w:fldCharType="end"/>
      </w:r>
      <w:r>
        <w:t xml:space="preserve"> responsibilities, specifying which decisions belong to individual engineers, team </w:t>
      </w:r>
      <w:proofErr w:type="gramStart"/>
      <w:r>
        <w:t>leads</w:t>
      </w:r>
      <w:proofErr w:type="gramEnd"/>
      <w:r>
        <w:t xml:space="preserve">, product owners, or higher-level leadership. They incorporate appropriate delegation </w:t>
      </w:r>
      <w:r>
        <w:t>based on impact</w:t>
      </w:r>
      <w:r>
        <w:fldChar w:fldCharType="begin"/>
      </w:r>
      <w:r>
        <w:instrText xml:space="preserve"> XE "impact" </w:instrText>
      </w:r>
      <w:r>
        <w:fldChar w:fldCharType="end"/>
      </w:r>
      <w:r>
        <w:t xml:space="preserve"> and reversibility, with more consequential or irreversible decisions requiring higher levels of review and approval. Escalation paths for complex decisions ensure that challenging issues receive appropriate consideration without creating unnecessary bottlenecks, while regular review of decision</w:t>
      </w:r>
      <w:r>
        <w:fldChar w:fldCharType="begin"/>
      </w:r>
      <w:r>
        <w:instrText xml:space="preserve"> XE "decision" </w:instrText>
      </w:r>
      <w:r>
        <w:fldChar w:fldCharType="end"/>
      </w:r>
      <w:r>
        <w:t xml:space="preserve"> outcomes enables continuous</w:t>
      </w:r>
      <w:r>
        <w:fldChar w:fldCharType="begin"/>
      </w:r>
      <w:r>
        <w:instrText xml:space="preserve"> XE "continuous" </w:instrText>
      </w:r>
      <w:r>
        <w:fldChar w:fldCharType="end"/>
      </w:r>
      <w:r>
        <w:t xml:space="preserve"> improvement of the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process</w:t>
      </w:r>
      <w:r>
        <w:fldChar w:fldCharType="begin"/>
      </w:r>
      <w:r>
        <w:instrText xml:space="preserve"> XE "process" </w:instrText>
      </w:r>
      <w:r>
        <w:fldChar w:fldCharType="end"/>
      </w:r>
      <w:r>
        <w:t xml:space="preserve"> itself. Effective decision</w:t>
      </w:r>
      <w:r>
        <w:fldChar w:fldCharType="begin"/>
      </w:r>
      <w:r>
        <w:instrText xml:space="preserve"> XE "decision" </w:instrText>
      </w:r>
      <w:r>
        <w:fldChar w:fldCharType="end"/>
      </w:r>
      <w:r>
        <w:t xml:space="preserve"> authority frameworks provide sufficient clarity to enable confident action while maintaining the flexibility to adapt to changing circumstances and emerging information.</w:t>
      </w:r>
    </w:p>
    <w:p w:rsidR="006D03F0" w:rsidRDefault="00065DB8" w14:paraId="68942677" w14:textId="1CF6D98D">
      <w:r>
        <w:t>Knowledge Sharing Mechanisms</w:t>
      </w:r>
      <w:r>
        <w:fldChar w:fldCharType="begin"/>
      </w:r>
      <w:r>
        <w:instrText xml:space="preserve"> XE "mechanisms" </w:instrText>
      </w:r>
      <w:r>
        <w:fldChar w:fldCharType="end"/>
      </w:r>
      <w:r>
        <w:t xml:space="preserve"> ensure that insights, best practices, and lessons learned flow</w:t>
      </w:r>
      <w:r>
        <w:fldChar w:fldCharType="begin"/>
      </w:r>
      <w:r>
        <w:instrText xml:space="preserve"> XE "flow" </w:instrText>
      </w:r>
      <w:r>
        <w:fldChar w:fldCharType="end"/>
      </w:r>
      <w:r>
        <w:t xml:space="preserve"> effectively across the organization despite the distributed nature of hybrid structures. Systematic documentation of AI components</w:t>
      </w:r>
      <w:r>
        <w:fldChar w:fldCharType="begin"/>
      </w:r>
      <w:r>
        <w:instrText xml:space="preserve"> XE "components" </w:instrText>
      </w:r>
      <w:r>
        <w:fldChar w:fldCharType="end"/>
      </w:r>
      <w:r>
        <w:t>—including their capabilities, limitations</w:t>
      </w:r>
      <w:r>
        <w:fldChar w:fldCharType="begin"/>
      </w:r>
      <w:r>
        <w:instrText xml:space="preserve"> XE "limitations" </w:instrText>
      </w:r>
      <w:r>
        <w:fldChar w:fldCharType="end"/>
      </w:r>
      <w:r>
        <w:t>, and integration</w:t>
      </w:r>
      <w:r>
        <w:fldChar w:fldCharType="begin"/>
      </w:r>
      <w:r>
        <w:instrText xml:space="preserve"> XE "integration" </w:instrText>
      </w:r>
      <w:r>
        <w:fldChar w:fldCharType="end"/>
      </w:r>
      <w:r>
        <w:t xml:space="preserve"> patterns—creates a shared knowledge base that reduces duplication of effort and enables more effective reuse. Regular technical</w:t>
      </w:r>
      <w:r>
        <w:fldChar w:fldCharType="begin"/>
      </w:r>
      <w:r>
        <w:instrText xml:space="preserve"> XE "technical" </w:instrText>
      </w:r>
      <w:r>
        <w:fldChar w:fldCharType="end"/>
      </w:r>
      <w:r>
        <w:t xml:space="preserve"> sharing sessions provide forums for engineers to present their work, discuss challenges</w:t>
      </w:r>
      <w:r>
        <w:fldChar w:fldCharType="begin"/>
      </w:r>
      <w:r>
        <w:instrText xml:space="preserve"> XE "challenges" </w:instrText>
      </w:r>
      <w:r>
        <w:fldChar w:fldCharType="end"/>
      </w:r>
      <w:r>
        <w:t>, and exchange ideas, creating opportunities for cross-pollination and collective problem</w:t>
      </w:r>
      <w:r>
        <w:fldChar w:fldCharType="begin"/>
      </w:r>
      <w:r>
        <w:instrText xml:space="preserve"> XE "problem" </w:instrText>
      </w:r>
      <w:r>
        <w:fldChar w:fldCharType="end"/>
      </w:r>
      <w:r>
        <w:t>-solving. Cross-training and pair programming enable more direct knowledge transfer between individuals with different expertise, building</w:t>
      </w:r>
      <w:r>
        <w:fldChar w:fldCharType="begin"/>
      </w:r>
      <w:r>
        <w:instrText xml:space="preserve"> XE "building" </w:instrText>
      </w:r>
      <w:r>
        <w:fldChar w:fldCharType="end"/>
      </w:r>
      <w:r>
        <w:t xml:space="preserve"> broader capabilities across the organization. Centralized knowledge repositories—including documentation, code libraries, model</w:t>
      </w:r>
      <w:r>
        <w:fldChar w:fldCharType="begin"/>
      </w:r>
      <w:r>
        <w:instrText xml:space="preserve"> XE "model" </w:instrText>
      </w:r>
      <w:r>
        <w:fldChar w:fldCharType="end"/>
      </w:r>
      <w:r>
        <w:t xml:space="preserve"> registries, and learning</w:t>
      </w:r>
      <w:r>
        <w:fldChar w:fldCharType="begin"/>
      </w:r>
      <w:r>
        <w:instrText xml:space="preserve"> XE "learning" </w:instrText>
      </w:r>
      <w:r>
        <w:fldChar w:fldCharType="end"/>
      </w:r>
      <w:r>
        <w:t xml:space="preserve"> resources—provide accessible reference points that support both individual learning</w:t>
      </w:r>
      <w:r>
        <w:fldChar w:fldCharType="begin"/>
      </w:r>
      <w:r>
        <w:instrText xml:space="preserve"> XE "learning" </w:instrText>
      </w:r>
      <w:r>
        <w:fldChar w:fldCharType="end"/>
      </w:r>
      <w:r>
        <w:t xml:space="preserve"> and collective knowledge accumulation. These mechanisms</w:t>
      </w:r>
      <w:r>
        <w:fldChar w:fldCharType="begin"/>
      </w:r>
      <w:r>
        <w:instrText xml:space="preserve"> XE "mechanisms" </w:instrText>
      </w:r>
      <w:r>
        <w:fldChar w:fldCharType="end"/>
      </w:r>
      <w:r>
        <w:t xml:space="preserve"> collectively enable the organization to learn and adapt more effectively than any individual or team could in isolation.</w:t>
      </w:r>
    </w:p>
    <w:p w:rsidR="006D03F0" w:rsidRDefault="00065DB8" w14:paraId="16949F9D" w14:textId="369FC840">
      <w:r>
        <w:t>Alignment Practices ensure that diverse individuals and teams are working toward common objectives</w:t>
      </w:r>
      <w:r>
        <w:fldChar w:fldCharType="begin"/>
      </w:r>
      <w:r>
        <w:instrText xml:space="preserve"> XE "objectives" </w:instrText>
      </w:r>
      <w:r>
        <w:fldChar w:fldCharType="end"/>
      </w:r>
      <w:r>
        <w:t xml:space="preserve"> despite their different perspectives, priorities, and approaches</w:t>
      </w:r>
      <w:r>
        <w:fldChar w:fldCharType="begin"/>
      </w:r>
      <w:r>
        <w:instrText xml:space="preserve"> XE "approaches" </w:instrText>
      </w:r>
      <w:r>
        <w:fldChar w:fldCharType="end"/>
      </w:r>
      <w:r>
        <w:t>. A shared understanding of AI principles</w:t>
      </w:r>
      <w:r>
        <w:fldChar w:fldCharType="begin"/>
      </w:r>
      <w:r>
        <w:instrText xml:space="preserve"> XE "principles" </w:instrText>
      </w:r>
      <w:r>
        <w:fldChar w:fldCharType="end"/>
      </w:r>
      <w:r>
        <w:t xml:space="preserve"> and standards provides a foundation</w:t>
      </w:r>
      <w:r>
        <w:fldChar w:fldCharType="begin"/>
      </w:r>
      <w:r>
        <w:instrText xml:space="preserve"> XE "foundation" </w:instrText>
      </w:r>
      <w:r>
        <w:fldChar w:fldCharType="end"/>
      </w:r>
      <w:r>
        <w:t xml:space="preserve"> for consistent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across the organization, establishing guardrails that enable autonomy while maintaining coherence. Regular alignment on priorities and approaches</w:t>
      </w:r>
      <w:r>
        <w:fldChar w:fldCharType="begin"/>
      </w:r>
      <w:r>
        <w:instrText xml:space="preserve"> XE "approaches" </w:instrText>
      </w:r>
      <w:r>
        <w:fldChar w:fldCharType="end"/>
      </w:r>
      <w:r>
        <w:t>—through</w:t>
      </w:r>
      <w:r>
        <w:fldChar w:fldCharType="begin"/>
      </w:r>
      <w:r>
        <w:instrText xml:space="preserve"> XE "through" </w:instrText>
      </w:r>
      <w:r>
        <w:fldChar w:fldCharType="end"/>
      </w:r>
      <w:r>
        <w:t xml:space="preserve"> mechanisms</w:t>
      </w:r>
      <w:r>
        <w:fldChar w:fldCharType="begin"/>
      </w:r>
      <w:r>
        <w:instrText xml:space="preserve"> XE "mechanisms" </w:instrText>
      </w:r>
      <w:r>
        <w:fldChar w:fldCharType="end"/>
      </w:r>
      <w:r>
        <w:t xml:space="preserve"> like quarterly planning</w:t>
      </w:r>
      <w:r>
        <w:fldChar w:fldCharType="begin"/>
      </w:r>
      <w:r>
        <w:instrText xml:space="preserve"> XE "planning" </w:instrText>
      </w:r>
      <w:r>
        <w:fldChar w:fldCharType="end"/>
      </w:r>
      <w:r>
        <w:t>, roadmap reviews, and cross-team coordination meetings—ensures that different parts of the organization are moving in complementary directions. Consistent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xml:space="preserve"> for AI components</w:t>
      </w:r>
      <w:r>
        <w:fldChar w:fldCharType="begin"/>
      </w:r>
      <w:r>
        <w:instrText xml:space="preserve"> XE "components" </w:instrText>
      </w:r>
      <w:r>
        <w:fldChar w:fldCharType="end"/>
      </w:r>
      <w:r>
        <w:t xml:space="preserve"> and features enable more objective assessment</w:t>
      </w:r>
      <w:r>
        <w:fldChar w:fldCharType="begin"/>
      </w:r>
      <w:r>
        <w:instrText xml:space="preserve"> XE "assessment" </w:instrText>
      </w:r>
      <w:r>
        <w:fldChar w:fldCharType="end"/>
      </w:r>
      <w:r>
        <w:t xml:space="preserve"> of progress and quality, reducing the risk of inconsistent standards or moving goalposts. Collective ownership of outcomes encourages collaboration across organizational</w:t>
      </w:r>
      <w:r>
        <w:fldChar w:fldCharType="begin"/>
      </w:r>
      <w:r>
        <w:instrText xml:space="preserve"> XE "organizational" </w:instrText>
      </w:r>
      <w:r>
        <w:fldChar w:fldCharType="end"/>
      </w:r>
      <w:r>
        <w:t xml:space="preserve"> boundaries, with success</w:t>
      </w:r>
      <w:r>
        <w:fldChar w:fldCharType="begin"/>
      </w:r>
      <w:r>
        <w:instrText xml:space="preserve"> XE "success" </w:instrText>
      </w:r>
      <w:r>
        <w:fldChar w:fldCharType="end"/>
      </w:r>
      <w:r>
        <w:t xml:space="preserve"> defined at the level of user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rather than team-specific metrics. These alignment practices create a context</w:t>
      </w:r>
      <w:r>
        <w:fldChar w:fldCharType="begin"/>
      </w:r>
      <w:r>
        <w:instrText xml:space="preserve"> XE "context" </w:instrText>
      </w:r>
      <w:r>
        <w:fldChar w:fldCharType="end"/>
      </w:r>
      <w:r>
        <w:t xml:space="preserve"> in which autonomous action naturally converges toward collective goals, reducing the need for heavy-handed coordination while maintaining overall coherence.</w:t>
      </w:r>
    </w:p>
    <w:p w:rsidR="006D03F0" w:rsidRDefault="00065DB8" w14:paraId="5EBC1197" w14:textId="252708B1">
      <w:r>
        <w:t>The appropriate balance between autonomy and coordination varies based on organizational</w:t>
      </w:r>
      <w:r>
        <w:fldChar w:fldCharType="begin"/>
      </w:r>
      <w:r>
        <w:instrText xml:space="preserve"> XE "organizational" </w:instrText>
      </w:r>
      <w:r>
        <w:fldChar w:fldCharType="end"/>
      </w:r>
      <w:r>
        <w:t xml:space="preserve"> context</w:t>
      </w:r>
      <w:r>
        <w:fldChar w:fldCharType="begin"/>
      </w:r>
      <w:r>
        <w:instrText xml:space="preserve"> XE "context" </w:instrText>
      </w:r>
      <w:r>
        <w:fldChar w:fldCharType="end"/>
      </w:r>
      <w:r>
        <w:t>, project requirements, and team composition. Organizations with highly experienced and aligned team members can typically allow greater autonomy, while those with less experienced teams or operating in high-risk domains may require more explicit coordination mechanisms</w:t>
      </w:r>
      <w:r>
        <w:fldChar w:fldCharType="begin"/>
      </w:r>
      <w:r>
        <w:instrText xml:space="preserve"> XE "mechanisms" </w:instrText>
      </w:r>
      <w:r>
        <w:fldChar w:fldCharType="end"/>
      </w:r>
      <w:r>
        <w:t>. The key</w:t>
      </w:r>
      <w:r>
        <w:fldChar w:fldCharType="begin"/>
      </w:r>
      <w:r>
        <w:instrText xml:space="preserve"> XE "key" </w:instrText>
      </w:r>
      <w:r>
        <w:fldChar w:fldCharType="end"/>
      </w:r>
      <w:r>
        <w:t xml:space="preserve"> is to thoughtfully design</w:t>
      </w:r>
      <w:r>
        <w:fldChar w:fldCharType="begin"/>
      </w:r>
      <w:r>
        <w:instrText xml:space="preserve"> XE "design" </w:instrText>
      </w:r>
      <w:r>
        <w:fldChar w:fldCharType="end"/>
      </w:r>
      <w:r>
        <w:t xml:space="preserve"> frameworks that provide sufficient guidance to enable effective collaboration without imposing unnecessary constraints that would impede creativity, agility, or ownership.</w:t>
      </w:r>
    </w:p>
    <w:p w:rsidR="006D03F0" w:rsidRDefault="00065DB8" w14:paraId="6FFBB99A" w14:textId="2E82179E" w14:noSpellErr="1">
      <w:pPr>
        <w:pStyle w:val="Heading4"/>
      </w:pPr>
      <w:bookmarkStart w:name="_Toc1706358748" w:id="883535691"/>
      <w:bookmarkStart w:name="_Toc364152493" w:id="346114246"/>
      <w:bookmarkStart w:name="_Toc387561095" w:id="729335416"/>
      <w:bookmarkStart w:name="_Toc483535035" w:id="440869698"/>
      <w:r w:rsidR="00065DB8">
        <w:rPr/>
        <w:t>Comparative Analysis: Solo vs. Team Approaches</w:t>
      </w:r>
      <w:r>
        <w:fldChar w:fldCharType="begin"/>
      </w:r>
      <w:r>
        <w:instrText xml:space="preserve"> XE "approaches" </w:instrText>
      </w:r>
      <w:r>
        <w:fldChar w:fldCharType="end"/>
      </w:r>
      <w:bookmarkEnd w:id="883535691"/>
      <w:bookmarkEnd w:id="346114246"/>
      <w:bookmarkEnd w:id="729335416"/>
      <w:bookmarkEnd w:id="440869698"/>
    </w:p>
    <w:p w:rsidR="006D03F0" w:rsidRDefault="00065DB8" w14:paraId="270C2A6E" w14:textId="555540BB">
      <w:r>
        <w:t>A systematic comparison</w:t>
      </w:r>
      <w:r>
        <w:fldChar w:fldCharType="begin"/>
      </w:r>
      <w:r>
        <w:instrText xml:space="preserve"> XE "comparison" </w:instrText>
      </w:r>
      <w:r>
        <w:fldChar w:fldCharType="end"/>
      </w:r>
      <w:r>
        <w:t xml:space="preserve"> of solo AI engineer and AI-First</w:t>
      </w:r>
      <w:r>
        <w:fldChar w:fldCharType="begin"/>
      </w:r>
      <w:r>
        <w:instrText xml:space="preserve"> XE "first" </w:instrText>
      </w:r>
      <w:r>
        <w:fldChar w:fldCharType="end"/>
      </w:r>
      <w:r>
        <w:t xml:space="preserve"> team approaches</w:t>
      </w:r>
      <w:r>
        <w:fldChar w:fldCharType="begin"/>
      </w:r>
      <w:r>
        <w:instrText xml:space="preserve"> XE "approaches" </w:instrText>
      </w:r>
      <w:r>
        <w:fldChar w:fldCharType="end"/>
      </w:r>
      <w:r>
        <w:t xml:space="preserve"> across key</w:t>
      </w:r>
      <w:r>
        <w:fldChar w:fldCharType="begin"/>
      </w:r>
      <w:r>
        <w:instrText xml:space="preserve"> XE "key" </w:instrText>
      </w:r>
      <w:r>
        <w:fldChar w:fldCharType="end"/>
      </w:r>
      <w:r>
        <w:t xml:space="preserve"> dimensions provides a foundation</w:t>
      </w:r>
      <w:r>
        <w:fldChar w:fldCharType="begin"/>
      </w:r>
      <w:r>
        <w:instrText xml:space="preserve"> XE "foundation" </w:instrText>
      </w:r>
      <w:r>
        <w:fldChar w:fldCharType="end"/>
      </w:r>
      <w:r>
        <w:t xml:space="preserve"> for understanding their relative strengths and limitations</w:t>
      </w:r>
      <w:r>
        <w:fldChar w:fldCharType="begin"/>
      </w:r>
      <w:r>
        <w:instrText xml:space="preserve"> XE "limitations" </w:instrText>
      </w:r>
      <w:r>
        <w:fldChar w:fldCharType="end"/>
      </w:r>
      <w:r>
        <w:t>. This analysis can guide organizations in determining which approach</w:t>
      </w:r>
      <w:r>
        <w:fldChar w:fldCharType="begin"/>
      </w:r>
      <w:r>
        <w:instrText xml:space="preserve"> XE "approach" </w:instrText>
      </w:r>
      <w:r>
        <w:fldChar w:fldCharType="end"/>
      </w:r>
      <w:r>
        <w:t xml:space="preserve"> is most appropriate for different contexts and how to effectively combine elements of both in hybrid structures.</w:t>
      </w:r>
    </w:p>
    <w:p w:rsidR="006D03F0" w:rsidRDefault="00065DB8" w14:paraId="18C47D94" w14:textId="0D7B25F7">
      <w:r>
        <w:t>Speed represents one of the most significant differentiators between the approaches</w:t>
      </w:r>
      <w:r>
        <w:fldChar w:fldCharType="begin"/>
      </w:r>
      <w:r>
        <w:instrText xml:space="preserve"> XE "approaches" </w:instrText>
      </w:r>
      <w:r>
        <w:fldChar w:fldCharType="end"/>
      </w:r>
      <w:r>
        <w:t>. Solo AI engineers typically achieve faster results for small to medium projects due to reduced coordination overhead, more streamlined decision</w:t>
      </w:r>
      <w:r>
        <w:fldChar w:fldCharType="begin"/>
      </w:r>
      <w:r>
        <w:instrText xml:space="preserve"> XE "decision" </w:instrText>
      </w:r>
      <w:r>
        <w:fldChar w:fldCharType="end"/>
      </w:r>
      <w:r>
        <w:t>-making</w:t>
      </w:r>
      <w:r>
        <w:fldChar w:fldCharType="begin"/>
      </w:r>
      <w:r>
        <w:instrText xml:space="preserve"> XE "making" </w:instrText>
      </w:r>
      <w:r>
        <w:fldChar w:fldCharType="end"/>
      </w:r>
      <w:r>
        <w:t>, and the ability to maintain a consistent mental model</w:t>
      </w:r>
      <w:r>
        <w:fldChar w:fldCharType="begin"/>
      </w:r>
      <w:r>
        <w:instrText xml:space="preserve"> XE "model" </w:instrText>
      </w:r>
      <w:r>
        <w:fldChar w:fldCharType="end"/>
      </w:r>
      <w:r>
        <w:t xml:space="preserve"> of the entire system. AI-First</w:t>
      </w:r>
      <w:r>
        <w:fldChar w:fldCharType="begin"/>
      </w:r>
      <w:r>
        <w:instrText xml:space="preserve"> XE "first" </w:instrText>
      </w:r>
      <w:r>
        <w:fldChar w:fldCharType="end"/>
      </w:r>
      <w:r>
        <w:t xml:space="preserve"> teams, while initially slower due to communication and coordination requirements, typically maintain more consistent velocity for large projects by distributing work, reducing individual bottlenecks, and maintaining momentum even when specific team members are unavailable or focused on other priorities. The speed advantage</w:t>
      </w:r>
      <w:r>
        <w:fldChar w:fldCharType="begin"/>
      </w:r>
      <w:r>
        <w:instrText xml:space="preserve"> XE "advantage" </w:instrText>
      </w:r>
      <w:r>
        <w:fldChar w:fldCharType="end"/>
      </w:r>
      <w:r>
        <w:t xml:space="preserve"> of solo engineers diminishes as project size and complexity increase, creating a crossover point beyond which team approaches</w:t>
      </w:r>
      <w:r>
        <w:fldChar w:fldCharType="begin"/>
      </w:r>
      <w:r>
        <w:instrText xml:space="preserve"> XE "approaches" </w:instrText>
      </w:r>
      <w:r>
        <w:fldChar w:fldCharType="end"/>
      </w:r>
      <w:r>
        <w:t xml:space="preserve"> become more efficient.</w:t>
      </w:r>
    </w:p>
    <w:p w:rsidR="006D03F0" w:rsidRDefault="00065DB8" w14:paraId="45125269" w14:textId="0712E44B">
      <w:r>
        <w:t>Innovation patterns also differ between the approaches</w:t>
      </w:r>
      <w:r>
        <w:fldChar w:fldCharType="begin"/>
      </w:r>
      <w:r>
        <w:instrText xml:space="preserve"> XE "approaches" </w:instrText>
      </w:r>
      <w:r>
        <w:fldChar w:fldCharType="end"/>
      </w:r>
      <w:r>
        <w:t>. Solo AI engineers often demonstrate high individual creativity, with the freedom to explore unconventional approaches</w:t>
      </w:r>
      <w:r>
        <w:fldChar w:fldCharType="begin"/>
      </w:r>
      <w:r>
        <w:instrText xml:space="preserve"> XE "approaches" </w:instrText>
      </w:r>
      <w:r>
        <w:fldChar w:fldCharType="end"/>
      </w:r>
      <w:r>
        <w:t xml:space="preserve"> and rapidly </w:t>
      </w:r>
      <w:proofErr w:type="gramStart"/>
      <w:r>
        <w:t>iterate on</w:t>
      </w:r>
      <w:proofErr w:type="gramEnd"/>
      <w:r>
        <w:t xml:space="preserve"> ideas without requiring consensus or approval. AI-First</w:t>
      </w:r>
      <w:r>
        <w:fldChar w:fldCharType="begin"/>
      </w:r>
      <w:r>
        <w:instrText xml:space="preserve"> XE "first" </w:instrText>
      </w:r>
      <w:r>
        <w:fldChar w:fldCharType="end"/>
      </w:r>
      <w:r>
        <w:t xml:space="preserve"> teams typically generate broader perspective and more diverse ideas through</w:t>
      </w:r>
      <w:r>
        <w:fldChar w:fldCharType="begin"/>
      </w:r>
      <w:r>
        <w:instrText xml:space="preserve"> XE "through" </w:instrText>
      </w:r>
      <w:r>
        <w:fldChar w:fldCharType="end"/>
      </w:r>
      <w:r>
        <w:t xml:space="preserve"> the combination of different backgrounds, expertise, and thinking styles. While solo engineers may produce more radical innovations in specific areas, teams often generate more comprehensive and balanced innovation across the full spectrum of product or system requirements. The optimal approach</w:t>
      </w:r>
      <w:r>
        <w:fldChar w:fldCharType="begin"/>
      </w:r>
      <w:r>
        <w:instrText xml:space="preserve"> XE "approach" </w:instrText>
      </w:r>
      <w:r>
        <w:fldChar w:fldCharType="end"/>
      </w:r>
      <w:r>
        <w:t xml:space="preserve"> depends on whether the primary innovation challenge requires depth in a specific area or breadth across multiple dimensions.</w:t>
      </w:r>
    </w:p>
    <w:p w:rsidR="006D03F0" w:rsidRDefault="00065DB8" w14:paraId="6AF05019" w14:textId="6F500EBE">
      <w:r>
        <w:t>Quality characteristics vary significantly between solo and team approaches</w:t>
      </w:r>
      <w:r>
        <w:fldChar w:fldCharType="begin"/>
      </w:r>
      <w:r>
        <w:instrText xml:space="preserve"> XE "approaches" </w:instrText>
      </w:r>
      <w:r>
        <w:fldChar w:fldCharType="end"/>
      </w:r>
      <w:r>
        <w:t>. Solo engineers' quality is highly dependent on individual rigor, with outcomes reflecting the specific strengths, weaknesses, and blind spots of a single person. Teams typically produce more robust quality through</w:t>
      </w:r>
      <w:r>
        <w:fldChar w:fldCharType="begin"/>
      </w:r>
      <w:r>
        <w:instrText xml:space="preserve"> XE "through" </w:instrText>
      </w:r>
      <w:r>
        <w:fldChar w:fldCharType="end"/>
      </w:r>
      <w:r>
        <w:t xml:space="preserve"> multiple perspectives, with different team members identifying issues that others might miss and bringing diverse quality standards to bear on the work. Solo approaches</w:t>
      </w:r>
      <w:r>
        <w:fldChar w:fldCharType="begin"/>
      </w:r>
      <w:r>
        <w:instrText xml:space="preserve"> XE "approaches" </w:instrText>
      </w:r>
      <w:r>
        <w:fldChar w:fldCharType="end"/>
      </w:r>
      <w:r>
        <w:t xml:space="preserve"> may achieve exceptional quality in areas where the individual has </w:t>
      </w:r>
      <w:proofErr w:type="gramStart"/>
      <w:r>
        <w:t>particular expertise</w:t>
      </w:r>
      <w:proofErr w:type="gramEnd"/>
      <w:r>
        <w:t xml:space="preserve"> or passion, while team approaches</w:t>
      </w:r>
      <w:r>
        <w:fldChar w:fldCharType="begin"/>
      </w:r>
      <w:r>
        <w:instrText xml:space="preserve"> XE "approaches" </w:instrText>
      </w:r>
      <w:r>
        <w:fldChar w:fldCharType="end"/>
      </w:r>
      <w:r>
        <w:t xml:space="preserve"> typically deliver more consistent quality across all</w:t>
      </w:r>
      <w:r>
        <w:fldChar w:fldCharType="begin"/>
      </w:r>
      <w:r>
        <w:instrText xml:space="preserve"> XE "all" </w:instrText>
      </w:r>
      <w:r>
        <w:fldChar w:fldCharType="end"/>
      </w:r>
      <w:r>
        <w:t xml:space="preserve"> aspects of the system. This difference becomes particularly significant for complex systems</w:t>
      </w:r>
      <w:r>
        <w:fldChar w:fldCharType="begin"/>
      </w:r>
      <w:r>
        <w:instrText xml:space="preserve"> XE "systems" </w:instrText>
      </w:r>
      <w:r>
        <w:fldChar w:fldCharType="end"/>
      </w:r>
      <w:r>
        <w:t xml:space="preserve"> with multiple interacting components</w:t>
      </w:r>
      <w:r>
        <w:fldChar w:fldCharType="begin"/>
      </w:r>
      <w:r>
        <w:instrText xml:space="preserve"> XE "components" </w:instrText>
      </w:r>
      <w:r>
        <w:fldChar w:fldCharType="end"/>
      </w:r>
      <w:r>
        <w:t xml:space="preserve"> or diverse user needs.</w:t>
      </w:r>
    </w:p>
    <w:p w:rsidR="006D03F0" w:rsidRDefault="00065DB8" w14:paraId="203DB3A3" w14:textId="0A1D99AE">
      <w:r>
        <w:t>Scalability represents perhaps the most fundamental limitation of solo approaches</w:t>
      </w:r>
      <w:r>
        <w:fldChar w:fldCharType="begin"/>
      </w:r>
      <w:r>
        <w:instrText xml:space="preserve"> XE "approaches" </w:instrText>
      </w:r>
      <w:r>
        <w:fldChar w:fldCharType="end"/>
      </w:r>
      <w:r>
        <w:t>. Solo AI engineers are limited by individual capacity, regardless of AI augmentation, due to fundamental cognitive and temporal constraints. Teams can scale to complex systems</w:t>
      </w:r>
      <w:r>
        <w:fldChar w:fldCharType="begin"/>
      </w:r>
      <w:r>
        <w:instrText xml:space="preserve"> XE "systems" </w:instrText>
      </w:r>
      <w:r>
        <w:fldChar w:fldCharType="end"/>
      </w:r>
      <w:r>
        <w:t xml:space="preserve"> by distributing work across multiple individuals, specializing roles to match expertise with requirements, and creating structures that enable effective coordination as complexity increases. While AI tools significantly expand what individual engineers can accomplish, they do not eliminate the upper bounds on individual capacity, making</w:t>
      </w:r>
      <w:r>
        <w:fldChar w:fldCharType="begin"/>
      </w:r>
      <w:r>
        <w:instrText xml:space="preserve"> XE "making" </w:instrText>
      </w:r>
      <w:r>
        <w:fldChar w:fldCharType="end"/>
      </w:r>
      <w:r>
        <w:t xml:space="preserve"> team approaches</w:t>
      </w:r>
      <w:r>
        <w:fldChar w:fldCharType="begin"/>
      </w:r>
      <w:r>
        <w:instrText xml:space="preserve"> XE "approaches" </w:instrText>
      </w:r>
      <w:r>
        <w:fldChar w:fldCharType="end"/>
      </w:r>
      <w:r>
        <w:t xml:space="preserve"> necessary for projects beyond certain complexity thresholds.</w:t>
      </w:r>
    </w:p>
    <w:p w:rsidR="006D03F0" w:rsidRDefault="00065DB8" w14:paraId="7A21450F" w14:textId="551ABC0E">
      <w:r>
        <w:t>Risk management</w:t>
      </w:r>
      <w:r>
        <w:fldChar w:fldCharType="begin"/>
      </w:r>
      <w:r>
        <w:instrText xml:space="preserve"> XE "management" </w:instrText>
      </w:r>
      <w:r>
        <w:fldChar w:fldCharType="end"/>
      </w:r>
      <w:r>
        <w:t xml:space="preserve"> approaches</w:t>
      </w:r>
      <w:r>
        <w:fldChar w:fldCharType="begin"/>
      </w:r>
      <w:r>
        <w:instrText xml:space="preserve"> XE "approaches" </w:instrText>
      </w:r>
      <w:r>
        <w:fldChar w:fldCharType="end"/>
      </w:r>
      <w:r>
        <w:t xml:space="preserve"> differ substantially between solo and team models. Solo engineers create potential single points of failure, with risks concentrated in the capabilities, availability, and judgment of a single individual. Teams distribute responsibility and oversight</w:t>
      </w:r>
      <w:r>
        <w:fldChar w:fldCharType="begin"/>
      </w:r>
      <w:r>
        <w:instrText xml:space="preserve"> XE "oversight" </w:instrText>
      </w:r>
      <w:r>
        <w:fldChar w:fldCharType="end"/>
      </w:r>
      <w:r>
        <w:t xml:space="preserve"> across multiple individuals, creating redundancy and diverse perspectives that can identify and mitigate risks more effectively. Solo approaches</w:t>
      </w:r>
      <w:r>
        <w:fldChar w:fldCharType="begin"/>
      </w:r>
      <w:r>
        <w:instrText xml:space="preserve"> XE "approaches" </w:instrText>
      </w:r>
      <w:r>
        <w:fldChar w:fldCharType="end"/>
      </w:r>
      <w:r>
        <w:t xml:space="preserve"> may be appropriate for lower-risk applications where the consequences of failure are limited, while team approaches</w:t>
      </w:r>
      <w:r>
        <w:fldChar w:fldCharType="begin"/>
      </w:r>
      <w:r>
        <w:instrText xml:space="preserve"> XE "approaches" </w:instrText>
      </w:r>
      <w:r>
        <w:fldChar w:fldCharType="end"/>
      </w:r>
      <w:r>
        <w:t xml:space="preserve"> become increasingly important as risk levels rise and more comprehensive risk management</w:t>
      </w:r>
      <w:r>
        <w:fldChar w:fldCharType="begin"/>
      </w:r>
      <w:r>
        <w:instrText xml:space="preserve"> XE "management" </w:instrText>
      </w:r>
      <w:r>
        <w:fldChar w:fldCharType="end"/>
      </w:r>
      <w:r>
        <w:t xml:space="preserve"> is required.</w:t>
      </w:r>
    </w:p>
    <w:p w:rsidR="006D03F0" w:rsidRDefault="00065DB8" w14:paraId="69635046" w14:textId="7E8C23D1">
      <w:r>
        <w:t>Knowledge depth and breadth show complementary patterns across the approaches</w:t>
      </w:r>
      <w:r>
        <w:fldChar w:fldCharType="begin"/>
      </w:r>
      <w:r>
        <w:instrText xml:space="preserve"> XE "approaches" </w:instrText>
      </w:r>
      <w:r>
        <w:fldChar w:fldCharType="end"/>
      </w:r>
      <w:r>
        <w:t xml:space="preserve">. Solo engineers typically develop deep expertise in specific areas aligned with their interests and project </w:t>
      </w:r>
      <w:proofErr w:type="gramStart"/>
      <w:r>
        <w:t>requirements, but</w:t>
      </w:r>
      <w:proofErr w:type="gramEnd"/>
      <w:r>
        <w:t xml:space="preserve"> may have gaps in other domains. Teams collectively possess broader expertise across multiple domains, enabling more comprehensive coverage of required knowledge areas. The optimal approach</w:t>
      </w:r>
      <w:r>
        <w:fldChar w:fldCharType="begin"/>
      </w:r>
      <w:r>
        <w:instrText xml:space="preserve"> XE "approach" </w:instrText>
      </w:r>
      <w:r>
        <w:fldChar w:fldCharType="end"/>
      </w:r>
      <w:r>
        <w:t xml:space="preserve"> depends on whether the primary knowledge requirement is depth in a few critical areas or breadth across many different domains. Hybrid approaches</w:t>
      </w:r>
      <w:r>
        <w:fldChar w:fldCharType="begin"/>
      </w:r>
      <w:r>
        <w:instrText xml:space="preserve"> XE "approaches" </w:instrText>
      </w:r>
      <w:r>
        <w:fldChar w:fldCharType="end"/>
      </w:r>
      <w:r>
        <w:t xml:space="preserve"> often aim to combine the depth of individual expertise with the breadth of team knowledge.</w:t>
      </w:r>
    </w:p>
    <w:p w:rsidR="006D03F0" w:rsidRDefault="00065DB8" w14:paraId="220B8923" w14:textId="0DC5DBBA">
      <w:r>
        <w:t>Communication overhead represents a significant advantage</w:t>
      </w:r>
      <w:r>
        <w:fldChar w:fldCharType="begin"/>
      </w:r>
      <w:r>
        <w:instrText xml:space="preserve"> XE "advantage" </w:instrText>
      </w:r>
      <w:r>
        <w:fldChar w:fldCharType="end"/>
      </w:r>
      <w:r>
        <w:t xml:space="preserve"> for solo approaches</w:t>
      </w:r>
      <w:r>
        <w:fldChar w:fldCharType="begin"/>
      </w:r>
      <w:r>
        <w:instrText xml:space="preserve"> XE "approaches" </w:instrText>
      </w:r>
      <w:r>
        <w:fldChar w:fldCharType="end"/>
      </w:r>
      <w:r>
        <w:t>. Solo engineers have minimal communication requirements, primarily needing to document their work for future reference rather than continuously aligning with others. Teams face increasing communication overhead as size grows, requiring explicit mechanisms</w:t>
      </w:r>
      <w:r>
        <w:fldChar w:fldCharType="begin"/>
      </w:r>
      <w:r>
        <w:instrText xml:space="preserve"> XE "mechanisms" </w:instrText>
      </w:r>
      <w:r>
        <w:fldChar w:fldCharType="end"/>
      </w:r>
      <w:r>
        <w:t xml:space="preserve"> for information sharing, decision</w:t>
      </w:r>
      <w:r>
        <w:fldChar w:fldCharType="begin"/>
      </w:r>
      <w:r>
        <w:instrText xml:space="preserve"> XE "decision" </w:instrText>
      </w:r>
      <w:r>
        <w:fldChar w:fldCharType="end"/>
      </w:r>
      <w:r>
        <w:t>-making</w:t>
      </w:r>
      <w:r>
        <w:fldChar w:fldCharType="begin"/>
      </w:r>
      <w:r>
        <w:instrText xml:space="preserve"> XE "making" </w:instrText>
      </w:r>
      <w:r>
        <w:fldChar w:fldCharType="end"/>
      </w:r>
      <w:r>
        <w:t>, and coordination. This difference in communication efficiency is one of the primary reasons that solo approaches</w:t>
      </w:r>
      <w:r>
        <w:fldChar w:fldCharType="begin"/>
      </w:r>
      <w:r>
        <w:instrText xml:space="preserve"> XE "approaches" </w:instrText>
      </w:r>
      <w:r>
        <w:fldChar w:fldCharType="end"/>
      </w:r>
      <w:r>
        <w:t xml:space="preserve"> maintain speed advantages for smaller projects, while the benefits of distributed work and diverse expertise eventually outweigh the communication costs for larger initiatives.</w:t>
      </w:r>
    </w:p>
    <w:p w:rsidR="006D03F0" w:rsidRDefault="00065DB8" w14:paraId="2F98D949" w14:textId="63D6BC77">
      <w:r>
        <w:t>Consistency in approach</w:t>
      </w:r>
      <w:r>
        <w:fldChar w:fldCharType="begin"/>
      </w:r>
      <w:r>
        <w:instrText xml:space="preserve"> XE "approach" </w:instrText>
      </w:r>
      <w:r>
        <w:fldChar w:fldCharType="end"/>
      </w:r>
      <w:r>
        <w:t xml:space="preserve"> and implementation</w:t>
      </w:r>
      <w:r>
        <w:fldChar w:fldCharType="begin"/>
      </w:r>
      <w:r>
        <w:instrText xml:space="preserve"> XE "implementation" </w:instrText>
      </w:r>
      <w:r>
        <w:fldChar w:fldCharType="end"/>
      </w:r>
      <w:r>
        <w:t xml:space="preserve"> varies between the models. Solo engineers may demonstrate significant variation with individual preferences, with approaches</w:t>
      </w:r>
      <w:r>
        <w:fldChar w:fldCharType="begin"/>
      </w:r>
      <w:r>
        <w:instrText xml:space="preserve"> XE "approaches" </w:instrText>
      </w:r>
      <w:r>
        <w:fldChar w:fldCharType="end"/>
      </w:r>
      <w:r>
        <w:t xml:space="preserve"> reflecting personal style, priorities, and habits. Teams typically develop more standardized practices through</w:t>
      </w:r>
      <w:r>
        <w:fldChar w:fldCharType="begin"/>
      </w:r>
      <w:r>
        <w:instrText xml:space="preserve"> XE "through" </w:instrText>
      </w:r>
      <w:r>
        <w:fldChar w:fldCharType="end"/>
      </w:r>
      <w:r>
        <w:t xml:space="preserve"> collective agreement on processes, standards, and conventions. This standardization can create more consistent and maintainable systems</w:t>
      </w:r>
      <w:r>
        <w:fldChar w:fldCharType="begin"/>
      </w:r>
      <w:r>
        <w:instrText xml:space="preserve"> XE "systems" </w:instrText>
      </w:r>
      <w:r>
        <w:fldChar w:fldCharType="end"/>
      </w:r>
      <w:r>
        <w:t>, particularly for larger projects with longer lifecycles, but may sometimes constrain innovation or responsiveness compared to more individualized approaches</w:t>
      </w:r>
      <w:r>
        <w:fldChar w:fldCharType="begin"/>
      </w:r>
      <w:r>
        <w:instrText xml:space="preserve"> XE "approaches" </w:instrText>
      </w:r>
      <w:r>
        <w:fldChar w:fldCharType="end"/>
      </w:r>
      <w:r>
        <w:t>.</w:t>
      </w:r>
    </w:p>
    <w:p w:rsidR="006D03F0" w:rsidRDefault="00065DB8" w14:paraId="15D489A2" w14:textId="2E4EC714">
      <w:r>
        <w:t>This comparative analysis highlights that neither solo nor team approaches</w:t>
      </w:r>
      <w:r>
        <w:fldChar w:fldCharType="begin"/>
      </w:r>
      <w:r>
        <w:instrText xml:space="preserve"> XE "approaches" </w:instrText>
      </w:r>
      <w:r>
        <w:fldChar w:fldCharType="end"/>
      </w:r>
      <w:r>
        <w:t xml:space="preserve"> are universally superior. The optimal approach</w:t>
      </w:r>
      <w:r>
        <w:fldChar w:fldCharType="begin"/>
      </w:r>
      <w:r>
        <w:instrText xml:space="preserve"> XE "approach" </w:instrText>
      </w:r>
      <w:r>
        <w:fldChar w:fldCharType="end"/>
      </w:r>
      <w:r>
        <w:t xml:space="preserve"> depends on project characteristics, organizational</w:t>
      </w:r>
      <w:r>
        <w:fldChar w:fldCharType="begin"/>
      </w:r>
      <w:r>
        <w:instrText xml:space="preserve"> XE "organizational" </w:instrText>
      </w:r>
      <w:r>
        <w:fldChar w:fldCharType="end"/>
      </w:r>
      <w:r>
        <w:t xml:space="preserve"> context</w:t>
      </w:r>
      <w:r>
        <w:fldChar w:fldCharType="begin"/>
      </w:r>
      <w:r>
        <w:instrText xml:space="preserve"> XE "context" </w:instrText>
      </w:r>
      <w:r>
        <w:fldChar w:fldCharType="end"/>
      </w:r>
      <w:r>
        <w:t>, and available talent. Many successful organizations employ a spectrum of models, matching the approach</w:t>
      </w:r>
      <w:r>
        <w:fldChar w:fldCharType="begin"/>
      </w:r>
      <w:r>
        <w:instrText xml:space="preserve"> XE "approach" </w:instrText>
      </w:r>
      <w:r>
        <w:fldChar w:fldCharType="end"/>
      </w:r>
      <w:r>
        <w:t xml:space="preserve"> to the specific needs of each initiative. By understanding the relative strengths and limitations</w:t>
      </w:r>
      <w:r>
        <w:fldChar w:fldCharType="begin"/>
      </w:r>
      <w:r>
        <w:instrText xml:space="preserve"> XE "limitations" </w:instrText>
      </w:r>
      <w:r>
        <w:fldChar w:fldCharType="end"/>
      </w:r>
      <w:r>
        <w:t xml:space="preserve"> of each approach</w:t>
      </w:r>
      <w:r>
        <w:fldChar w:fldCharType="begin"/>
      </w:r>
      <w:r>
        <w:instrText xml:space="preserve"> XE "approach" </w:instrText>
      </w:r>
      <w:r>
        <w:fldChar w:fldCharType="end"/>
      </w:r>
      <w:r>
        <w:t>, organizations can make more informed decisions about how to structure</w:t>
      </w:r>
      <w:r>
        <w:fldChar w:fldCharType="begin"/>
      </w:r>
      <w:r>
        <w:instrText xml:space="preserve"> XE "structure" </w:instrText>
      </w:r>
      <w:r>
        <w:fldChar w:fldCharType="end"/>
      </w:r>
      <w:r>
        <w:t xml:space="preserve"> their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efforts and where to position specific initiatives along the spectrum from individual to team-based approaches</w:t>
      </w:r>
      <w:r>
        <w:fldChar w:fldCharType="begin"/>
      </w:r>
      <w:r>
        <w:instrText xml:space="preserve"> XE "approaches" </w:instrText>
      </w:r>
      <w:r>
        <w:fldChar w:fldCharType="end"/>
      </w:r>
      <w:r>
        <w:t>.</w:t>
      </w:r>
    </w:p>
    <w:p w:rsidR="006D03F0" w:rsidRDefault="00065DB8" w14:paraId="15B0C39A" w14:textId="75B36408" w14:noSpellErr="1">
      <w:pPr>
        <w:pStyle w:val="Heading2"/>
      </w:pPr>
      <w:bookmarkStart w:name="_Toc192078757" w:id="13"/>
      <w:bookmarkStart w:name="_Toc363848842" w:id="182020440"/>
      <w:bookmarkStart w:name="_Toc1522798519" w:id="514383010"/>
      <w:bookmarkStart w:name="_Toc1965063314" w:id="1214448684"/>
      <w:bookmarkStart w:name="_Toc1660445641" w:id="1224891235"/>
      <w:r w:rsidR="00065DB8">
        <w:rPr/>
        <w:t>Product Development</w:t>
      </w:r>
      <w:r>
        <w:fldChar w:fldCharType="begin"/>
      </w:r>
      <w:r>
        <w:instrText xml:space="preserve"> XE "development" </w:instrText>
      </w:r>
      <w:r>
        <w:fldChar w:fldCharType="end"/>
      </w:r>
      <w:r w:rsidR="00065DB8">
        <w:rPr/>
        <w:t xml:space="preserve"> in the AI Era</w:t>
      </w:r>
      <w:bookmarkEnd w:id="13"/>
      <w:bookmarkEnd w:id="182020440"/>
      <w:bookmarkEnd w:id="514383010"/>
      <w:bookmarkEnd w:id="1214448684"/>
      <w:bookmarkEnd w:id="1224891235"/>
    </w:p>
    <w:p w:rsidR="006D03F0" w:rsidRDefault="00065DB8" w14:paraId="394CA3D1" w14:textId="45CE9580">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enables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product development</w:t>
      </w:r>
      <w:r>
        <w:fldChar w:fldCharType="begin"/>
      </w:r>
      <w:r>
        <w:instrText xml:space="preserve"> XE "development" </w:instrText>
      </w:r>
      <w:r>
        <w:fldChar w:fldCharType="end"/>
      </w:r>
      <w:r>
        <w:t xml:space="preserve"> that fundamentally transform how we conceive, build, and evolve digital experiences. The integration</w:t>
      </w:r>
      <w:r>
        <w:fldChar w:fldCharType="begin"/>
      </w:r>
      <w:r>
        <w:instrText xml:space="preserve"> XE "integration" </w:instrText>
      </w:r>
      <w:r>
        <w:fldChar w:fldCharType="end"/>
      </w:r>
      <w:r>
        <w:t xml:space="preserve"> of AI into the product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extends beyond simply adding AI features to existing products—it represents a paradigm</w:t>
      </w:r>
      <w:r>
        <w:fldChar w:fldCharType="begin"/>
      </w:r>
      <w:r>
        <w:instrText xml:space="preserve"> XE "paradigm" </w:instrText>
      </w:r>
      <w:r>
        <w:fldChar w:fldCharType="end"/>
      </w:r>
      <w:r>
        <w:t xml:space="preserve"> shift in how we understand user needs, define product value</w:t>
      </w:r>
      <w:r>
        <w:fldChar w:fldCharType="begin"/>
      </w:r>
      <w:r>
        <w:instrText xml:space="preserve"> XE "value" </w:instrText>
      </w:r>
      <w:r>
        <w:fldChar w:fldCharType="end"/>
      </w:r>
      <w:r>
        <w:t>, and navigate the path to product-market fit. This shift requires new</w:t>
      </w:r>
      <w:r>
        <w:fldChar w:fldCharType="begin"/>
      </w:r>
      <w:r>
        <w:instrText xml:space="preserve"> XE "new" </w:instrText>
      </w:r>
      <w:r>
        <w:fldChar w:fldCharType="end"/>
      </w:r>
      <w:r>
        <w:t xml:space="preserve"> mental models, methodologies, and metrics that account for the unique characteristics of AI-enhanced products and the new</w:t>
      </w:r>
      <w:r>
        <w:fldChar w:fldCharType="begin"/>
      </w:r>
      <w:r>
        <w:instrText xml:space="preserve"> XE "new" </w:instrText>
      </w:r>
      <w:r>
        <w:fldChar w:fldCharType="end"/>
      </w:r>
      <w:r>
        <w:t xml:space="preserve"> possibilities they create.</w:t>
      </w:r>
    </w:p>
    <w:p w:rsidR="006D03F0" w:rsidRDefault="00065DB8" w14:paraId="4C355D98" w14:textId="51EA84B7">
      <w:r>
        <w:t>The traditional</w:t>
      </w:r>
      <w:r>
        <w:fldChar w:fldCharType="begin"/>
      </w:r>
      <w:r>
        <w:instrText xml:space="preserve"> XE "traditional" </w:instrText>
      </w:r>
      <w:r>
        <w:fldChar w:fldCharType="end"/>
      </w:r>
      <w:r>
        <w:t xml:space="preserve"> product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has been characterized by relatively linear progression from concept to launch, with discrete phases of research, design</w:t>
      </w:r>
      <w:r>
        <w:fldChar w:fldCharType="begin"/>
      </w:r>
      <w:r>
        <w:instrText xml:space="preserve"> XE "design" </w:instrText>
      </w:r>
      <w:r>
        <w:fldChar w:fldCharType="end"/>
      </w:r>
      <w:r>
        <w:t>, implementation</w:t>
      </w:r>
      <w:r>
        <w:fldChar w:fldCharType="begin"/>
      </w:r>
      <w:r>
        <w:instrText xml:space="preserve"> XE "implementation" </w:instrText>
      </w:r>
      <w:r>
        <w:fldChar w:fldCharType="end"/>
      </w:r>
      <w:r>
        <w:t>, and testing. While iterative approaches</w:t>
      </w:r>
      <w:r>
        <w:fldChar w:fldCharType="begin"/>
      </w:r>
      <w:r>
        <w:instrText xml:space="preserve"> XE "approaches" </w:instrText>
      </w:r>
      <w:r>
        <w:fldChar w:fldCharType="end"/>
      </w:r>
      <w:r>
        <w:t xml:space="preserve"> like Lean Startup have introduced more cyclical models, they still operate within fundamental constraints of what human</w:t>
      </w:r>
      <w:r>
        <w:fldChar w:fldCharType="begin"/>
      </w:r>
      <w:r>
        <w:instrText xml:space="preserve"> XE "human" </w:instrText>
      </w:r>
      <w:r>
        <w:fldChar w:fldCharType="end"/>
      </w:r>
      <w:r>
        <w:t xml:space="preserve"> teams can build and how quickly they can learn from market feedback</w:t>
      </w:r>
      <w:r>
        <w:fldChar w:fldCharType="begin"/>
      </w:r>
      <w:r>
        <w:instrText xml:space="preserve"> XE "feedback" </w:instrText>
      </w:r>
      <w:r>
        <w:fldChar w:fldCharType="end"/>
      </w:r>
      <w:r>
        <w:t>. AI-First</w:t>
      </w:r>
      <w:r>
        <w:fldChar w:fldCharType="begin"/>
      </w:r>
      <w:r>
        <w:instrText xml:space="preserve"> XE "first" </w:instrText>
      </w:r>
      <w:r>
        <w:fldChar w:fldCharType="end"/>
      </w:r>
      <w:r>
        <w:t xml:space="preserve"> product development</w:t>
      </w:r>
      <w:r>
        <w:fldChar w:fldCharType="begin"/>
      </w:r>
      <w:r>
        <w:instrText xml:space="preserve"> XE "development" </w:instrText>
      </w:r>
      <w:r>
        <w:fldChar w:fldCharType="end"/>
      </w:r>
      <w:r>
        <w:t xml:space="preserve"> breaks through</w:t>
      </w:r>
      <w:r>
        <w:fldChar w:fldCharType="begin"/>
      </w:r>
      <w:r>
        <w:instrText xml:space="preserve"> XE "through" </w:instrText>
      </w:r>
      <w:r>
        <w:fldChar w:fldCharType="end"/>
      </w:r>
      <w:r>
        <w:t xml:space="preserve"> these constraints, enabling more rapid experimentation, more dynamic adaptation to user needs, and more personalized experiences than were previously possible.</w:t>
      </w:r>
    </w:p>
    <w:p w:rsidR="006D03F0" w:rsidRDefault="00065DB8" w14:paraId="365473CD" w14:textId="3AE66289">
      <w:r>
        <w:t>This transformation affects every aspect of the product development</w:t>
      </w:r>
      <w:r>
        <w:fldChar w:fldCharType="begin"/>
      </w:r>
      <w:r>
        <w:instrText xml:space="preserve"> XE "development" </w:instrText>
      </w:r>
      <w:r>
        <w:fldChar w:fldCharType="end"/>
      </w:r>
      <w:r>
        <w:t xml:space="preserve"> lifecycle, from initial concept exploration through</w:t>
      </w:r>
      <w:r>
        <w:fldChar w:fldCharType="begin"/>
      </w:r>
      <w:r>
        <w:instrText xml:space="preserve"> XE "through" </w:instrText>
      </w:r>
      <w:r>
        <w:fldChar w:fldCharType="end"/>
      </w:r>
      <w:r>
        <w:t xml:space="preserve"> ongoing evolution</w:t>
      </w:r>
      <w:r>
        <w:fldChar w:fldCharType="begin"/>
      </w:r>
      <w:r>
        <w:instrText xml:space="preserve"> XE "evolution" </w:instrText>
      </w:r>
      <w:r>
        <w:fldChar w:fldCharType="end"/>
      </w:r>
      <w:r>
        <w:t>. It changes how teams identify opportunities, validate concepts, prioritize features, and measure success</w:t>
      </w:r>
      <w:r>
        <w:fldChar w:fldCharType="begin"/>
      </w:r>
      <w:r>
        <w:instrText xml:space="preserve"> XE "success" </w:instrText>
      </w:r>
      <w:r>
        <w:fldChar w:fldCharType="end"/>
      </w:r>
      <w:r>
        <w:t>. It also introduces new</w:t>
      </w:r>
      <w:r>
        <w:fldChar w:fldCharType="begin"/>
      </w:r>
      <w:r>
        <w:instrText xml:space="preserve"> XE "new" </w:instrText>
      </w:r>
      <w:r>
        <w:fldChar w:fldCharType="end"/>
      </w:r>
      <w:r>
        <w:t xml:space="preserve"> considerations</w:t>
      </w:r>
      <w:r>
        <w:fldChar w:fldCharType="begin"/>
      </w:r>
      <w:r>
        <w:instrText xml:space="preserve"> XE "considerations" </w:instrText>
      </w:r>
      <w:r>
        <w:fldChar w:fldCharType="end"/>
      </w:r>
      <w:r>
        <w:t xml:space="preserve"> around 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model</w:t>
      </w:r>
      <w:r>
        <w:fldChar w:fldCharType="begin"/>
      </w:r>
      <w:r>
        <w:instrText xml:space="preserve"> XE "model" </w:instrText>
      </w:r>
      <w:r>
        <w:fldChar w:fldCharType="end"/>
      </w:r>
      <w:r>
        <w:t xml:space="preserve"> governance</w:t>
      </w:r>
      <w:r>
        <w:fldChar w:fldCharType="begin"/>
      </w:r>
      <w:r>
        <w:instrText xml:space="preserve"> XE "governance" </w:instrText>
      </w:r>
      <w:r>
        <w:fldChar w:fldCharType="end"/>
      </w:r>
      <w:r>
        <w:t>, and the balance between deterministic and probabilistic product behaviors. Understanding these changes is essential for product teams seeking to leverage AI effectively and create compelling experiences that fully realize the potential of these new</w:t>
      </w:r>
      <w:r>
        <w:fldChar w:fldCharType="begin"/>
      </w:r>
      <w:r>
        <w:instrText xml:space="preserve"> XE "new" </w:instrText>
      </w:r>
      <w:r>
        <w:fldChar w:fldCharType="end"/>
      </w:r>
      <w:r>
        <w:t xml:space="preserve"> technologies.</w:t>
      </w:r>
    </w:p>
    <w:p w:rsidR="006D03F0" w:rsidRDefault="00065DB8" w14:paraId="60EB424F" w14:textId="34752192">
      <w:r>
        <w:t>As we explore the implications</w:t>
      </w:r>
      <w:r>
        <w:fldChar w:fldCharType="begin"/>
      </w:r>
      <w:r>
        <w:instrText xml:space="preserve"> XE "implications" </w:instrText>
      </w:r>
      <w:r>
        <w:fldChar w:fldCharType="end"/>
      </w:r>
      <w:r>
        <w:t xml:space="preserve"> of AI for product development</w:t>
      </w:r>
      <w:r>
        <w:fldChar w:fldCharType="begin"/>
      </w:r>
      <w:r>
        <w:instrText xml:space="preserve"> XE "development" </w:instrText>
      </w:r>
      <w:r>
        <w:fldChar w:fldCharType="end"/>
      </w:r>
      <w:r>
        <w:t>, we will examine how it accelerates the path to product-market fit, how it changes our approach</w:t>
      </w:r>
      <w:r>
        <w:fldChar w:fldCharType="begin"/>
      </w:r>
      <w:r>
        <w:instrText xml:space="preserve"> XE "approach" </w:instrText>
      </w:r>
      <w:r>
        <w:fldChar w:fldCharType="end"/>
      </w:r>
      <w:r>
        <w:t xml:space="preserve"> to defining and measuring success</w:t>
      </w:r>
      <w:r>
        <w:fldChar w:fldCharType="begin"/>
      </w:r>
      <w:r>
        <w:instrText xml:space="preserve"> XE "success" </w:instrText>
      </w:r>
      <w:r>
        <w:fldChar w:fldCharType="end"/>
      </w:r>
      <w:r>
        <w:t>, and how it influences the development</w:t>
      </w:r>
      <w:r>
        <w:fldChar w:fldCharType="begin"/>
      </w:r>
      <w:r>
        <w:instrText xml:space="preserve"> XE "development" </w:instrText>
      </w:r>
      <w:r>
        <w:fldChar w:fldCharType="end"/>
      </w:r>
      <w:r>
        <w:t xml:space="preserve"> of product sense and intuition. These insights will provide a foundation</w:t>
      </w:r>
      <w:r>
        <w:fldChar w:fldCharType="begin"/>
      </w:r>
      <w:r>
        <w:instrText xml:space="preserve"> XE "foundation" </w:instrText>
      </w:r>
      <w:r>
        <w:fldChar w:fldCharType="end"/>
      </w:r>
      <w:r>
        <w:t xml:space="preserve"> for product teams navigating the transition to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xml:space="preserve"> and seeking to create differentiated value</w:t>
      </w:r>
      <w:r>
        <w:fldChar w:fldCharType="begin"/>
      </w:r>
      <w:r>
        <w:instrText xml:space="preserve"> XE "value" </w:instrText>
      </w:r>
      <w:r>
        <w:fldChar w:fldCharType="end"/>
      </w:r>
      <w:r>
        <w:t xml:space="preserve"> in an increasingly AI-enhanced landscape.</w:t>
      </w:r>
    </w:p>
    <w:p w:rsidR="006D03F0" w:rsidRDefault="00065DB8" w14:paraId="3C5BAB70" w14:textId="61F58402" w14:noSpellErr="1">
      <w:pPr>
        <w:pStyle w:val="Heading3"/>
      </w:pPr>
      <w:bookmarkStart w:name="_Toc192078758" w:id="14"/>
      <w:bookmarkStart w:name="_Toc453423113" w:id="977652311"/>
      <w:bookmarkStart w:name="_Toc866828016" w:id="1157660880"/>
      <w:bookmarkStart w:name="_Toc34915967" w:id="1854002250"/>
      <w:bookmarkStart w:name="_Toc1207966664" w:id="1143209866"/>
      <w:r w:rsidR="00065DB8">
        <w:rPr/>
        <w:t>Rapid Iteration</w:t>
      </w:r>
      <w:r>
        <w:fldChar w:fldCharType="begin"/>
      </w:r>
      <w:r>
        <w:instrText xml:space="preserve"> XE "iteration" </w:instrText>
      </w:r>
      <w:r>
        <w:fldChar w:fldCharType="end"/>
      </w:r>
      <w:r w:rsidR="00065DB8">
        <w:rPr/>
        <w:t xml:space="preserve"> and Product-Market Fit</w:t>
      </w:r>
      <w:bookmarkEnd w:id="14"/>
      <w:bookmarkEnd w:id="977652311"/>
      <w:bookmarkEnd w:id="1157660880"/>
      <w:bookmarkEnd w:id="1854002250"/>
      <w:bookmarkEnd w:id="1143209866"/>
    </w:p>
    <w:p w:rsidR="006D03F0" w:rsidRDefault="00065DB8" w14:paraId="23CCC041" w14:textId="59FCDB16">
      <w:r>
        <w:t>The integration</w:t>
      </w:r>
      <w:r>
        <w:fldChar w:fldCharType="begin"/>
      </w:r>
      <w:r>
        <w:instrText xml:space="preserve"> XE "integration" </w:instrText>
      </w:r>
      <w:r>
        <w:fldChar w:fldCharType="end"/>
      </w:r>
      <w:r>
        <w:t xml:space="preserve"> of AI into the product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dramatically accelerates the build-measure-</w:t>
      </w:r>
      <w:proofErr w:type="gramStart"/>
      <w:r>
        <w:t>learn</w:t>
      </w:r>
      <w:proofErr w:type="gramEnd"/>
      <w:r>
        <w:t xml:space="preserve"> cycle that is central to finding product-market fit.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to product validation and iteration</w:t>
      </w:r>
      <w:r>
        <w:fldChar w:fldCharType="begin"/>
      </w:r>
      <w:r>
        <w:instrText xml:space="preserve"> XE "iteration" </w:instrText>
      </w:r>
      <w:r>
        <w:fldChar w:fldCharType="end"/>
      </w:r>
      <w:r>
        <w:t xml:space="preserve"> were constrained by the speed at which teams could implement changes, gather feedback</w:t>
      </w:r>
      <w:r>
        <w:fldChar w:fldCharType="begin"/>
      </w:r>
      <w:r>
        <w:instrText xml:space="preserve"> XE "feedback" </w:instrText>
      </w:r>
      <w:r>
        <w:fldChar w:fldCharType="end"/>
      </w:r>
      <w:r>
        <w:t>, and incorporate learnings into the next iteration</w:t>
      </w:r>
      <w:r>
        <w:fldChar w:fldCharType="begin"/>
      </w:r>
      <w:r>
        <w:instrText xml:space="preserve"> XE "iteration" </w:instrText>
      </w:r>
      <w:r>
        <w:fldChar w:fldCharType="end"/>
      </w:r>
      <w:r>
        <w:t>. AI-enhanced development</w:t>
      </w:r>
      <w:r>
        <w:fldChar w:fldCharType="begin"/>
      </w:r>
      <w:r>
        <w:instrText xml:space="preserve"> XE "development" </w:instrText>
      </w:r>
      <w:r>
        <w:fldChar w:fldCharType="end"/>
      </w:r>
      <w:r>
        <w:t xml:space="preserve"> removes many of these constraints, enabling a more fluid and responsive approach</w:t>
      </w:r>
      <w:r>
        <w:fldChar w:fldCharType="begin"/>
      </w:r>
      <w:r>
        <w:instrText xml:space="preserve"> XE "approach" </w:instrText>
      </w:r>
      <w:r>
        <w:fldChar w:fldCharType="end"/>
      </w:r>
      <w:r>
        <w:t xml:space="preserve"> to product evolution</w:t>
      </w:r>
      <w:r>
        <w:fldChar w:fldCharType="begin"/>
      </w:r>
      <w:r>
        <w:instrText xml:space="preserve"> XE "evolution" </w:instrText>
      </w:r>
      <w:r>
        <w:fldChar w:fldCharType="end"/>
      </w:r>
      <w:r>
        <w:t>.</w:t>
      </w:r>
    </w:p>
    <w:p w:rsidR="006D03F0" w:rsidRDefault="00065DB8" w14:paraId="00F84BEB" w14:textId="35A3137F">
      <w:r>
        <w:t>AI tools accelerate the build phase of the cycle by enabling more rapid implementation</w:t>
      </w:r>
      <w:r>
        <w:fldChar w:fldCharType="begin"/>
      </w:r>
      <w:r>
        <w:instrText xml:space="preserve"> XE "implementation" </w:instrText>
      </w:r>
      <w:r>
        <w:fldChar w:fldCharType="end"/>
      </w:r>
      <w:r>
        <w:t xml:space="preserve"> of features and experiments. Where traditional</w:t>
      </w:r>
      <w:r>
        <w:fldChar w:fldCharType="begin"/>
      </w:r>
      <w:r>
        <w:instrText xml:space="preserve"> XE "traditional" </w:instrText>
      </w:r>
      <w:r>
        <w:fldChar w:fldCharType="end"/>
      </w:r>
      <w:r>
        <w:t xml:space="preserve"> development</w:t>
      </w:r>
      <w:r>
        <w:fldChar w:fldCharType="begin"/>
      </w:r>
      <w:r>
        <w:instrText xml:space="preserve"> XE "development" </w:instrText>
      </w:r>
      <w:r>
        <w:fldChar w:fldCharType="end"/>
      </w:r>
      <w:r>
        <w:t xml:space="preserve"> might require days or weeks to implement a new</w:t>
      </w:r>
      <w:r>
        <w:fldChar w:fldCharType="begin"/>
      </w:r>
      <w:r>
        <w:instrText xml:space="preserve"> XE "new" </w:instrText>
      </w:r>
      <w:r>
        <w:fldChar w:fldCharType="end"/>
      </w:r>
      <w:r>
        <w:t xml:space="preserve"> feature</w:t>
      </w:r>
      <w:r>
        <w:fldChar w:fldCharType="begin"/>
      </w:r>
      <w:r>
        <w:instrText xml:space="preserve"> XE "feature" </w:instrText>
      </w:r>
      <w:r>
        <w:fldChar w:fldCharType="end"/>
      </w:r>
      <w:r>
        <w:t xml:space="preserve"> for testing, AI assistance can often reduce this to hours or even minutes. This acceleration enables teams to test more hypotheses in less time, exploring a </w:t>
      </w:r>
      <w:r>
        <w:t>broader range of potential solutions and increasing the probability of finding approaches</w:t>
      </w:r>
      <w:r>
        <w:fldChar w:fldCharType="begin"/>
      </w:r>
      <w:r>
        <w:instrText xml:space="preserve"> XE "approaches" </w:instrText>
      </w:r>
      <w:r>
        <w:fldChar w:fldCharType="end"/>
      </w:r>
      <w:r>
        <w:t xml:space="preserve"> that resonate with users. The ability to quickly generate multiple variations of a feature</w:t>
      </w:r>
      <w:r>
        <w:fldChar w:fldCharType="begin"/>
      </w:r>
      <w:r>
        <w:instrText xml:space="preserve"> XE "feature" </w:instrText>
      </w:r>
      <w:r>
        <w:fldChar w:fldCharType="end"/>
      </w:r>
      <w:r>
        <w:t xml:space="preserve"> also supports more effective A/B testing, allowing teams to compare different implementations and identify the most effective approach</w:t>
      </w:r>
      <w:r>
        <w:fldChar w:fldCharType="begin"/>
      </w:r>
      <w:r>
        <w:instrText xml:space="preserve"> XE "approach" </w:instrText>
      </w:r>
      <w:r>
        <w:fldChar w:fldCharType="end"/>
      </w:r>
      <w:r>
        <w:t xml:space="preserve"> based on actual user behavior rather than speculation or limited prototyping.</w:t>
      </w:r>
    </w:p>
    <w:p w:rsidR="006D03F0" w:rsidRDefault="00065DB8" w14:paraId="508522BA" w14:textId="26FF292A">
      <w:r>
        <w:t>The measure phase is similarly transformed through</w:t>
      </w:r>
      <w:r>
        <w:fldChar w:fldCharType="begin"/>
      </w:r>
      <w:r>
        <w:instrText xml:space="preserve"> XE "through" </w:instrText>
      </w:r>
      <w:r>
        <w:fldChar w:fldCharType="end"/>
      </w:r>
      <w:r>
        <w:t xml:space="preserve"> AI-enhanced analytics capabilities. AI systems</w:t>
      </w:r>
      <w:r>
        <w:fldChar w:fldCharType="begin"/>
      </w:r>
      <w:r>
        <w:instrText xml:space="preserve"> XE "systems" </w:instrText>
      </w:r>
      <w:r>
        <w:fldChar w:fldCharType="end"/>
      </w:r>
      <w:r>
        <w:t xml:space="preserve"> can analyze user feedback</w:t>
      </w:r>
      <w:r>
        <w:fldChar w:fldCharType="begin"/>
      </w:r>
      <w:r>
        <w:instrText xml:space="preserve"> XE "feedback" </w:instrText>
      </w:r>
      <w:r>
        <w:fldChar w:fldCharType="end"/>
      </w:r>
      <w:r>
        <w:t xml:space="preserve"> and behavior at a scale and depth that would be impractical with manual approaches</w:t>
      </w:r>
      <w:r>
        <w:fldChar w:fldCharType="begin"/>
      </w:r>
      <w:r>
        <w:instrText xml:space="preserve"> XE "approaches" </w:instrText>
      </w:r>
      <w:r>
        <w:fldChar w:fldCharType="end"/>
      </w:r>
      <w:r>
        <w:t>, identifying patterns and insights that might otherwise remain hidden. Natural language processing can extract meaningful signals from unstructured feedback</w:t>
      </w:r>
      <w:r>
        <w:fldChar w:fldCharType="begin"/>
      </w:r>
      <w:r>
        <w:instrText xml:space="preserve"> XE "feedback" </w:instrText>
      </w:r>
      <w:r>
        <w:fldChar w:fldCharType="end"/>
      </w:r>
      <w:r>
        <w:t xml:space="preserve"> like reviews, support tickets, and social</w:t>
      </w:r>
      <w:r>
        <w:fldChar w:fldCharType="begin"/>
      </w:r>
      <w:r>
        <w:instrText xml:space="preserve"> XE "social" </w:instrText>
      </w:r>
      <w:r>
        <w:fldChar w:fldCharType="end"/>
      </w:r>
      <w:r>
        <w:t xml:space="preserve"> media mentions, while behavioral analytics can identify subtle patterns in user interactions that indicate satisfaction, confusion, or unmet needs. These capabilities enable teams to develop a more nuanced understanding of how users are engaging with their products and where opportunities for improvement exist.</w:t>
      </w:r>
    </w:p>
    <w:p w:rsidR="006D03F0" w:rsidRDefault="00065DB8" w14:paraId="1E9227CB" w14:textId="4FDDEBB5">
      <w:r>
        <w:t>Perhaps most significantly, AI enables the identification</w:t>
      </w:r>
      <w:r>
        <w:fldChar w:fldCharType="begin"/>
      </w:r>
      <w:r>
        <w:instrText xml:space="preserve"> XE "identification" </w:instrText>
      </w:r>
      <w:r>
        <w:fldChar w:fldCharType="end"/>
      </w:r>
      <w:r>
        <w:t xml:space="preserve"> of product-market fit signals with greater precision and confidence.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often relied on high-level metrics and qualitative assessments that provided limited insight into whether a </w:t>
      </w:r>
      <w:proofErr w:type="gramStart"/>
      <w:r>
        <w:t>product was truly meeting</w:t>
      </w:r>
      <w:proofErr w:type="gramEnd"/>
      <w:r>
        <w:t xml:space="preserve"> user needs. AI-enhanced analytics can identify more specific indicators of product-market fit, such as patterns of sustained engagement, viral growth, or decreasing support requirements. These signals can be detected earlier in the product lifecycle and with greater statistical confidence, enabling teams to make more informed decisions about whether to persevere with their current approach</w:t>
      </w:r>
      <w:r>
        <w:fldChar w:fldCharType="begin"/>
      </w:r>
      <w:r>
        <w:instrText xml:space="preserve"> XE "approach" </w:instrText>
      </w:r>
      <w:r>
        <w:fldChar w:fldCharType="end"/>
      </w:r>
      <w:r>
        <w:t xml:space="preserve"> or pivot </w:t>
      </w:r>
      <w:proofErr w:type="gramStart"/>
      <w:r>
        <w:t>to</w:t>
      </w:r>
      <w:proofErr w:type="gramEnd"/>
      <w:r>
        <w:t xml:space="preserve"> a new</w:t>
      </w:r>
      <w:r>
        <w:fldChar w:fldCharType="begin"/>
      </w:r>
      <w:r>
        <w:instrText xml:space="preserve"> XE "new" </w:instrText>
      </w:r>
      <w:r>
        <w:fldChar w:fldCharType="end"/>
      </w:r>
      <w:r>
        <w:t xml:space="preserve"> direction.</w:t>
      </w:r>
    </w:p>
    <w:p w:rsidR="006D03F0" w:rsidRDefault="00065DB8" w14:paraId="680D5D1A" w14:textId="63D1B3C7">
      <w:r>
        <w:t>The acceleration of the build-measure-</w:t>
      </w:r>
      <w:proofErr w:type="gramStart"/>
      <w:r>
        <w:t>learn</w:t>
      </w:r>
      <w:proofErr w:type="gramEnd"/>
      <w:r>
        <w:t xml:space="preserve"> cycle has profound implications</w:t>
      </w:r>
      <w:r>
        <w:fldChar w:fldCharType="begin"/>
      </w:r>
      <w:r>
        <w:instrText xml:space="preserve"> XE "implications" </w:instrText>
      </w:r>
      <w:r>
        <w:fldChar w:fldCharType="end"/>
      </w:r>
      <w:r>
        <w:t xml:space="preserve"> for product strategy</w:t>
      </w:r>
      <w:r>
        <w:fldChar w:fldCharType="begin"/>
      </w:r>
      <w:r>
        <w:instrText xml:space="preserve"> XE "strategy" </w:instrText>
      </w:r>
      <w:r>
        <w:fldChar w:fldCharType="end"/>
      </w:r>
      <w:r>
        <w:t xml:space="preserve"> and resource allocation. Teams can explore more possibilities with less investment, reducing the cost of experimentation and the risk associated with pursuing innovative approaches</w:t>
      </w:r>
      <w:r>
        <w:fldChar w:fldCharType="begin"/>
      </w:r>
      <w:r>
        <w:instrText xml:space="preserve"> XE "approaches" </w:instrText>
      </w:r>
      <w:r>
        <w:fldChar w:fldCharType="end"/>
      </w:r>
      <w:r>
        <w:t>. They can respond more quickly to changing market conditions or emerging user needs, maintaining relevance in rapidly evolving environments. Perhaps most importantly, they can achieve product-market fit more efficiently, reducing the time and resources required to develop products that deliver meaningful value</w:t>
      </w:r>
      <w:r>
        <w:fldChar w:fldCharType="begin"/>
      </w:r>
      <w:r>
        <w:instrText xml:space="preserve"> XE "value" </w:instrText>
      </w:r>
      <w:r>
        <w:fldChar w:fldCharType="end"/>
      </w:r>
      <w:r>
        <w:t xml:space="preserve"> to users and sustainable returns to the organization.</w:t>
      </w:r>
    </w:p>
    <w:p w:rsidR="006D03F0" w:rsidRDefault="00065DB8" w14:paraId="63B99DC9" w14:textId="3EFC58FA">
      <w:r>
        <w:t>However, this acceleration also creates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in managing the product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The increased pace of iteration</w:t>
      </w:r>
      <w:r>
        <w:fldChar w:fldCharType="begin"/>
      </w:r>
      <w:r>
        <w:instrText xml:space="preserve"> XE "iteration" </w:instrText>
      </w:r>
      <w:r>
        <w:fldChar w:fldCharType="end"/>
      </w:r>
      <w:r>
        <w:t xml:space="preserve"> requires more disciplined approaches</w:t>
      </w:r>
      <w:r>
        <w:fldChar w:fldCharType="begin"/>
      </w:r>
      <w:r>
        <w:instrText xml:space="preserve"> XE "approaches" </w:instrText>
      </w:r>
      <w:r>
        <w:fldChar w:fldCharType="end"/>
      </w:r>
      <w:r>
        <w:t xml:space="preserve"> to hypothesis formulation, experiment</w:t>
      </w:r>
      <w:r>
        <w:fldChar w:fldCharType="begin"/>
      </w:r>
      <w:r>
        <w:instrText xml:space="preserve"> XE "experiment" </w:instrText>
      </w:r>
      <w:r>
        <w:fldChar w:fldCharType="end"/>
      </w:r>
      <w:r>
        <w:t xml:space="preserve"> design</w:t>
      </w:r>
      <w:r>
        <w:fldChar w:fldCharType="begin"/>
      </w:r>
      <w:r>
        <w:instrText xml:space="preserve"> XE "design" </w:instrText>
      </w:r>
      <w:r>
        <w:fldChar w:fldCharType="end"/>
      </w:r>
      <w:r>
        <w:t>, and learning</w:t>
      </w:r>
      <w:r>
        <w:fldChar w:fldCharType="begin"/>
      </w:r>
      <w:r>
        <w:instrText xml:space="preserve"> XE "learning" </w:instrText>
      </w:r>
      <w:r>
        <w:fldChar w:fldCharType="end"/>
      </w:r>
      <w:r>
        <w:t xml:space="preserve"> integration</w:t>
      </w:r>
      <w:r>
        <w:fldChar w:fldCharType="begin"/>
      </w:r>
      <w:r>
        <w:instrText xml:space="preserve"> XE "integration" </w:instrText>
      </w:r>
      <w:r>
        <w:fldChar w:fldCharType="end"/>
      </w:r>
      <w:r>
        <w:t xml:space="preserve"> to ensure that speed translates to genuine progress rather than undirected activity. Teams must develop frameworks for prioritizing experiments and balancing short-term optimization with longer-term strategic</w:t>
      </w:r>
      <w:r>
        <w:fldChar w:fldCharType="begin"/>
      </w:r>
      <w:r>
        <w:instrText xml:space="preserve"> XE "strategic" </w:instrText>
      </w:r>
      <w:r>
        <w:fldChar w:fldCharType="end"/>
      </w:r>
      <w:r>
        <w:t xml:space="preserve"> exploration. They must also ensure that rapid iteration</w:t>
      </w:r>
      <w:r>
        <w:fldChar w:fldCharType="begin"/>
      </w:r>
      <w:r>
        <w:instrText xml:space="preserve"> XE "iteration" </w:instrText>
      </w:r>
      <w:r>
        <w:fldChar w:fldCharType="end"/>
      </w:r>
      <w:r>
        <w:t xml:space="preserve"> doesn't compromise quality, security, or user trust, establishing appropriate guardrails and validation processes that maintain standards while enabling speed.</w:t>
      </w:r>
    </w:p>
    <w:p w:rsidR="006D03F0" w:rsidRDefault="00065DB8" w14:paraId="62E72513" w14:textId="77777777" w14:noSpellErr="1">
      <w:pPr>
        <w:pStyle w:val="Heading3"/>
      </w:pPr>
      <w:bookmarkStart w:name="_Toc192078759" w:id="15"/>
      <w:bookmarkStart w:name="_Toc621061641" w:id="1092484541"/>
      <w:bookmarkStart w:name="_Toc1390473288" w:id="1067293521"/>
      <w:bookmarkStart w:name="_Toc2093405216" w:id="1982531016"/>
      <w:bookmarkStart w:name="_Toc1687029713" w:id="1589909501"/>
      <w:r w:rsidR="00065DB8">
        <w:rPr/>
        <w:t>North Star Metrics and Vision</w:t>
      </w:r>
      <w:bookmarkEnd w:id="15"/>
      <w:bookmarkEnd w:id="1092484541"/>
      <w:bookmarkEnd w:id="1067293521"/>
      <w:bookmarkEnd w:id="1982531016"/>
      <w:bookmarkEnd w:id="1589909501"/>
    </w:p>
    <w:p w:rsidR="006D03F0" w:rsidRDefault="00065DB8" w14:paraId="588629CF" w14:textId="0748743B">
      <w:r>
        <w:t>The unique characteristics of AI-enhanced products require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defining success</w:t>
      </w:r>
      <w:r>
        <w:fldChar w:fldCharType="begin"/>
      </w:r>
      <w:r>
        <w:instrText xml:space="preserve"> XE "success" </w:instrText>
      </w:r>
      <w:r>
        <w:fldChar w:fldCharType="end"/>
      </w:r>
      <w:r>
        <w:t xml:space="preserve"> metrics and articulating product vision. Traditional</w:t>
      </w:r>
      <w:r>
        <w:fldChar w:fldCharType="begin"/>
      </w:r>
      <w:r>
        <w:instrText xml:space="preserve"> XE "traditional" </w:instrText>
      </w:r>
      <w:r>
        <w:fldChar w:fldCharType="end"/>
      </w:r>
      <w:r>
        <w:t xml:space="preserve"> product metrics </w:t>
      </w:r>
      <w:proofErr w:type="gramStart"/>
      <w:r>
        <w:t>often</w:t>
      </w:r>
      <w:proofErr w:type="gramEnd"/>
      <w:r>
        <w:t xml:space="preserve"> focused on relatively straightforward indicators of user engagement, retention, and monetization. While these remain relevant, AI-enhanced products introduce additional dimensions of success</w:t>
      </w:r>
      <w:r>
        <w:fldChar w:fldCharType="begin"/>
      </w:r>
      <w:r>
        <w:instrText xml:space="preserve"> XE "success" </w:instrText>
      </w:r>
      <w:r>
        <w:fldChar w:fldCharType="end"/>
      </w:r>
      <w:r>
        <w:t xml:space="preserve"> that must be captured in a more comprehensive measurement framework</w:t>
      </w:r>
      <w:r>
        <w:fldChar w:fldCharType="begin"/>
      </w:r>
      <w:r>
        <w:instrText xml:space="preserve"> XE "framework" </w:instrText>
      </w:r>
      <w:r>
        <w:fldChar w:fldCharType="end"/>
      </w:r>
      <w:r>
        <w:t>.</w:t>
      </w:r>
    </w:p>
    <w:p w:rsidR="006D03F0" w:rsidRDefault="00065DB8" w14:paraId="2DFED739" w14:textId="222DC28D">
      <w:r>
        <w:t>Defining meaningful success</w:t>
      </w:r>
      <w:r>
        <w:fldChar w:fldCharType="begin"/>
      </w:r>
      <w:r>
        <w:instrText xml:space="preserve"> XE "success" </w:instrText>
      </w:r>
      <w:r>
        <w:fldChar w:fldCharType="end"/>
      </w:r>
      <w:r>
        <w:t xml:space="preserve"> metrics for AI products requires balancing multiple considerations</w:t>
      </w:r>
      <w:r>
        <w:fldChar w:fldCharType="begin"/>
      </w:r>
      <w:r>
        <w:instrText xml:space="preserve"> XE "considerations" </w:instrText>
      </w:r>
      <w:r>
        <w:fldChar w:fldCharType="end"/>
      </w:r>
      <w:r>
        <w:t>. Teams must identify metrics that reflect the core</w:t>
      </w:r>
      <w:r>
        <w:fldChar w:fldCharType="begin"/>
      </w:r>
      <w:r>
        <w:instrText xml:space="preserve"> XE "core" </w:instrText>
      </w:r>
      <w:r>
        <w:fldChar w:fldCharType="end"/>
      </w:r>
      <w:r>
        <w:t xml:space="preserve"> value</w:t>
      </w:r>
      <w:r>
        <w:fldChar w:fldCharType="begin"/>
      </w:r>
      <w:r>
        <w:instrText xml:space="preserve"> XE "value" </w:instrText>
      </w:r>
      <w:r>
        <w:fldChar w:fldCharType="end"/>
      </w:r>
      <w:r>
        <w:t xml:space="preserve"> proposition of their AI features—whether that's increased efficiency, enhanced creativity, improved decision</w:t>
      </w:r>
      <w:r>
        <w:fldChar w:fldCharType="begin"/>
      </w:r>
      <w:r>
        <w:instrText xml:space="preserve"> XE "decision" </w:instrText>
      </w:r>
      <w:r>
        <w:fldChar w:fldCharType="end"/>
      </w:r>
      <w:r>
        <w:t>-making</w:t>
      </w:r>
      <w:r>
        <w:fldChar w:fldCharType="begin"/>
      </w:r>
      <w:r>
        <w:instrText xml:space="preserve"> XE "making" </w:instrText>
      </w:r>
      <w:r>
        <w:fldChar w:fldCharType="end"/>
      </w:r>
      <w:r>
        <w:t>, or other benefits. These metrics should capture both the immediate impact</w:t>
      </w:r>
      <w:r>
        <w:fldChar w:fldCharType="begin"/>
      </w:r>
      <w:r>
        <w:instrText xml:space="preserve"> XE "impact" </w:instrText>
      </w:r>
      <w:r>
        <w:fldChar w:fldCharType="end"/>
      </w:r>
      <w:r>
        <w:t xml:space="preserve"> of AI capabilities and their evolution</w:t>
      </w:r>
      <w:r>
        <w:fldChar w:fldCharType="begin"/>
      </w:r>
      <w:r>
        <w:instrText xml:space="preserve"> XE "evolution" </w:instrText>
      </w:r>
      <w:r>
        <w:fldChar w:fldCharType="end"/>
      </w:r>
      <w:r>
        <w:t xml:space="preserve"> over time as models learn and improve. They should also address potential concerns or risks associated with AI, such as fairness</w:t>
      </w:r>
      <w:r>
        <w:fldChar w:fldCharType="begin"/>
      </w:r>
      <w:r>
        <w:instrText xml:space="preserve"> XE "fairness" </w:instrText>
      </w:r>
      <w:r>
        <w:fldChar w:fldCharType="end"/>
      </w:r>
      <w:r>
        <w:t xml:space="preserve"> across user groups, transparency</w:t>
      </w:r>
      <w:r>
        <w:fldChar w:fldCharType="begin"/>
      </w:r>
      <w:r>
        <w:instrText xml:space="preserve"> XE "transparency" </w:instrText>
      </w:r>
      <w:r>
        <w:fldChar w:fldCharType="end"/>
      </w:r>
      <w:r>
        <w:t xml:space="preserve"> of decision</w:t>
      </w:r>
      <w:r>
        <w:fldChar w:fldCharType="begin"/>
      </w:r>
      <w:r>
        <w:instrText xml:space="preserve"> XE "decision" </w:instrText>
      </w:r>
      <w:r>
        <w:fldChar w:fldCharType="end"/>
      </w:r>
      <w:r>
        <w:t>-making</w:t>
      </w:r>
      <w:r>
        <w:fldChar w:fldCharType="begin"/>
      </w:r>
      <w:r>
        <w:instrText xml:space="preserve"> XE "making" </w:instrText>
      </w:r>
      <w:r>
        <w:fldChar w:fldCharType="end"/>
      </w:r>
      <w:r>
        <w:t>, or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This multidimensional approach</w:t>
      </w:r>
      <w:r>
        <w:fldChar w:fldCharType="begin"/>
      </w:r>
      <w:r>
        <w:instrText xml:space="preserve"> XE "approach" </w:instrText>
      </w:r>
      <w:r>
        <w:fldChar w:fldCharType="end"/>
      </w:r>
      <w:r>
        <w:t xml:space="preserve"> to measurement creates a more complete picture of product performance and helps teams make more balanced decisions about development</w:t>
      </w:r>
      <w:r>
        <w:fldChar w:fldCharType="begin"/>
      </w:r>
      <w:r>
        <w:instrText xml:space="preserve"> XE "development" </w:instrText>
      </w:r>
      <w:r>
        <w:fldChar w:fldCharType="end"/>
      </w:r>
      <w:r>
        <w:t xml:space="preserve"> priorities.</w:t>
      </w:r>
    </w:p>
    <w:p w:rsidR="006D03F0" w:rsidRDefault="00065DB8" w14:paraId="24936433" w14:textId="2EB1E151">
      <w:r>
        <w:t>The dynamic nature of AI systems</w:t>
      </w:r>
      <w:r>
        <w:fldChar w:fldCharType="begin"/>
      </w:r>
      <w:r>
        <w:instrText xml:space="preserve"> XE "systems" </w:instrText>
      </w:r>
      <w:r>
        <w:fldChar w:fldCharType="end"/>
      </w:r>
      <w:r>
        <w:t xml:space="preserve"> also requires a more nuanced approach</w:t>
      </w:r>
      <w:r>
        <w:fldChar w:fldCharType="begin"/>
      </w:r>
      <w:r>
        <w:instrText xml:space="preserve"> XE "approach" </w:instrText>
      </w:r>
      <w:r>
        <w:fldChar w:fldCharType="end"/>
      </w:r>
      <w:r>
        <w:t xml:space="preserve"> to balancing short-term wins with long-term AI capabilities. Unlike traditional</w:t>
      </w:r>
      <w:r>
        <w:fldChar w:fldCharType="begin"/>
      </w:r>
      <w:r>
        <w:instrText xml:space="preserve"> XE "traditional" </w:instrText>
      </w:r>
      <w:r>
        <w:fldChar w:fldCharType="end"/>
      </w:r>
      <w:r>
        <w:t xml:space="preserve"> features that typically deliver consistent value</w:t>
      </w:r>
      <w:r>
        <w:fldChar w:fldCharType="begin"/>
      </w:r>
      <w:r>
        <w:instrText xml:space="preserve"> XE "value" </w:instrText>
      </w:r>
      <w:r>
        <w:fldChar w:fldCharType="end"/>
      </w:r>
      <w:r>
        <w:t xml:space="preserve"> from launch, AI components</w:t>
      </w:r>
      <w:r>
        <w:fldChar w:fldCharType="begin"/>
      </w:r>
      <w:r>
        <w:instrText xml:space="preserve"> XE "components" </w:instrText>
      </w:r>
      <w:r>
        <w:fldChar w:fldCharType="end"/>
      </w:r>
      <w:r>
        <w:t xml:space="preserve"> often improve over time as they learn from user interactions and additional data</w:t>
      </w:r>
      <w:r>
        <w:fldChar w:fldCharType="begin"/>
      </w:r>
      <w:r>
        <w:instrText xml:space="preserve"> XE "data" </w:instrText>
      </w:r>
      <w:r>
        <w:fldChar w:fldCharType="end"/>
      </w:r>
      <w:r>
        <w:t>. This creates a tension between optimizing for immediate impact</w:t>
      </w:r>
      <w:r>
        <w:fldChar w:fldCharType="begin"/>
      </w:r>
      <w:r>
        <w:instrText xml:space="preserve"> XE "impact" </w:instrText>
      </w:r>
      <w:r>
        <w:fldChar w:fldCharType="end"/>
      </w:r>
      <w:r>
        <w:t xml:space="preserve"> and investing in capabilities that may deliver greater value</w:t>
      </w:r>
      <w:r>
        <w:fldChar w:fldCharType="begin"/>
      </w:r>
      <w:r>
        <w:instrText xml:space="preserve"> XE "value" </w:instrText>
      </w:r>
      <w:r>
        <w:fldChar w:fldCharType="end"/>
      </w:r>
      <w:r>
        <w:t xml:space="preserve"> in the future. Effective product teams develop frameworks for making</w:t>
      </w:r>
      <w:r>
        <w:fldChar w:fldCharType="begin"/>
      </w:r>
      <w:r>
        <w:instrText xml:space="preserve"> XE "making" </w:instrText>
      </w:r>
      <w:r>
        <w:fldChar w:fldCharType="end"/>
      </w:r>
      <w:r>
        <w:t xml:space="preserve"> these tradeoffs, considering factors like the learning</w:t>
      </w:r>
      <w:r>
        <w:fldChar w:fldCharType="begin"/>
      </w:r>
      <w:r>
        <w:instrText xml:space="preserve"> XE "learning" </w:instrText>
      </w:r>
      <w:r>
        <w:fldChar w:fldCharType="end"/>
      </w:r>
      <w:r>
        <w:t xml:space="preserve"> curve of different AI components</w:t>
      </w:r>
      <w:r>
        <w:fldChar w:fldCharType="begin"/>
      </w:r>
      <w:r>
        <w:instrText xml:space="preserve"> XE "components" </w:instrText>
      </w:r>
      <w:r>
        <w:fldChar w:fldCharType="end"/>
      </w:r>
      <w:r>
        <w:t>, the strategic</w:t>
      </w:r>
      <w:r>
        <w:fldChar w:fldCharType="begin"/>
      </w:r>
      <w:r>
        <w:instrText xml:space="preserve"> XE "strategic" </w:instrText>
      </w:r>
      <w:r>
        <w:fldChar w:fldCharType="end"/>
      </w:r>
      <w:r>
        <w:t xml:space="preserve"> importance</w:t>
      </w:r>
      <w:r>
        <w:fldChar w:fldCharType="begin"/>
      </w:r>
      <w:r>
        <w:instrText xml:space="preserve"> XE "importance" </w:instrText>
      </w:r>
      <w:r>
        <w:fldChar w:fldCharType="end"/>
      </w:r>
      <w:r>
        <w:t xml:space="preserve"> of various</w:t>
      </w:r>
      <w:r>
        <w:fldChar w:fldCharType="begin"/>
      </w:r>
      <w:r>
        <w:instrText xml:space="preserve"> XE "various" </w:instrText>
      </w:r>
      <w:r>
        <w:fldChar w:fldCharType="end"/>
      </w:r>
      <w:r>
        <w:t xml:space="preserve"> capabilities, and the competitive</w:t>
      </w:r>
      <w:r>
        <w:fldChar w:fldCharType="begin"/>
      </w:r>
      <w:r>
        <w:instrText xml:space="preserve"> XE "competitive" </w:instrText>
      </w:r>
      <w:r>
        <w:fldChar w:fldCharType="end"/>
      </w:r>
      <w:r>
        <w:t xml:space="preserve"> landscape. They establish metrics that track both immediate performance and learning</w:t>
      </w:r>
      <w:r>
        <w:fldChar w:fldCharType="begin"/>
      </w:r>
      <w:r>
        <w:instrText xml:space="preserve"> XE "learning" </w:instrText>
      </w:r>
      <w:r>
        <w:fldChar w:fldCharType="end"/>
      </w:r>
      <w:r>
        <w:t xml:space="preserve"> trajectory, enabling more informed decisions about resource allocation and development</w:t>
      </w:r>
      <w:r>
        <w:fldChar w:fldCharType="begin"/>
      </w:r>
      <w:r>
        <w:instrText xml:space="preserve"> XE "development" </w:instrText>
      </w:r>
      <w:r>
        <w:fldChar w:fldCharType="end"/>
      </w:r>
      <w:r>
        <w:t xml:space="preserve"> priorities.</w:t>
      </w:r>
    </w:p>
    <w:p w:rsidR="006D03F0" w:rsidRDefault="00065DB8" w14:paraId="4577BEBC" w14:textId="705116D5">
      <w:r>
        <w:t>Creating compelling product visions that leverage AI potential represents another significant challenge. Traditional</w:t>
      </w:r>
      <w:r>
        <w:fldChar w:fldCharType="begin"/>
      </w:r>
      <w:r>
        <w:instrText xml:space="preserve"> XE "traditional" </w:instrText>
      </w:r>
      <w:r>
        <w:fldChar w:fldCharType="end"/>
      </w:r>
      <w:r>
        <w:t xml:space="preserve"> product visions often focused on specific features or use cases, with relatively concrete descriptions of how users would interact with the product. AI-enhanced product visions must balance specificity with adaptability, articulating a clear direction while allowing for the emergent behaviors and capabilities that AI systems</w:t>
      </w:r>
      <w:r>
        <w:fldChar w:fldCharType="begin"/>
      </w:r>
      <w:r>
        <w:instrText xml:space="preserve"> XE "systems" </w:instrText>
      </w:r>
      <w:r>
        <w:fldChar w:fldCharType="end"/>
      </w:r>
      <w:r>
        <w:t xml:space="preserve"> often develop. These visions typically focus more on the outcomes and experiences that the product will enable rather than the specific mechanisms</w:t>
      </w:r>
      <w:r>
        <w:fldChar w:fldCharType="begin"/>
      </w:r>
      <w:r>
        <w:instrText xml:space="preserve"> XE "mechanisms" </w:instrText>
      </w:r>
      <w:r>
        <w:fldChar w:fldCharType="end"/>
      </w:r>
      <w:r>
        <w:t xml:space="preserve"> by which they will be achieved. They establish clear boundaries and principles</w:t>
      </w:r>
      <w:r>
        <w:fldChar w:fldCharType="begin"/>
      </w:r>
      <w:r>
        <w:instrText xml:space="preserve"> XE "principles" </w:instrText>
      </w:r>
      <w:r>
        <w:fldChar w:fldCharType="end"/>
      </w:r>
      <w:r>
        <w:t xml:space="preserve"> that guide development</w:t>
      </w:r>
      <w:r>
        <w:fldChar w:fldCharType="begin"/>
      </w:r>
      <w:r>
        <w:instrText xml:space="preserve"> XE "development" </w:instrText>
      </w:r>
      <w:r>
        <w:fldChar w:fldCharType="end"/>
      </w:r>
      <w:r>
        <w:t xml:space="preserve"> while creating space for exploration and discovery within those parameters.</w:t>
      </w:r>
    </w:p>
    <w:p w:rsidR="006D03F0" w:rsidRDefault="00065DB8" w14:paraId="1DDD13B5" w14:textId="1B5BA7D6">
      <w:r>
        <w:t>Effective AI product visions also address the relationship between human</w:t>
      </w:r>
      <w:r>
        <w:fldChar w:fldCharType="begin"/>
      </w:r>
      <w:r>
        <w:instrText xml:space="preserve"> XE "human" </w:instrText>
      </w:r>
      <w:r>
        <w:fldChar w:fldCharType="end"/>
      </w:r>
      <w:r>
        <w:t xml:space="preserve"> and artificial intelligence, articulating how they will complement each other to create value</w:t>
      </w:r>
      <w:r>
        <w:fldChar w:fldCharType="begin"/>
      </w:r>
      <w:r>
        <w:instrText xml:space="preserve"> XE "value" </w:instrText>
      </w:r>
      <w:r>
        <w:fldChar w:fldCharType="end"/>
      </w:r>
      <w:r>
        <w:t xml:space="preserve"> that neither could achieve alone. They consider how the balance between human</w:t>
      </w:r>
      <w:r>
        <w:fldChar w:fldCharType="begin"/>
      </w:r>
      <w:r>
        <w:instrText xml:space="preserve"> XE "human" </w:instrText>
      </w:r>
      <w:r>
        <w:fldChar w:fldCharType="end"/>
      </w:r>
      <w:r>
        <w:t xml:space="preserve"> and AI agency might evolve over time, establishing a trajectory that maintains user trust and control while leveraging increasing AI capabilities. This human</w:t>
      </w:r>
      <w:r>
        <w:fldChar w:fldCharType="begin"/>
      </w:r>
      <w:r>
        <w:instrText xml:space="preserve"> XE "human" </w:instrText>
      </w:r>
      <w:r>
        <w:fldChar w:fldCharType="end"/>
      </w:r>
      <w:r>
        <w:t>-centered approach</w:t>
      </w:r>
      <w:r>
        <w:fldChar w:fldCharType="begin"/>
      </w:r>
      <w:r>
        <w:instrText xml:space="preserve"> XE "approach" </w:instrText>
      </w:r>
      <w:r>
        <w:fldChar w:fldCharType="end"/>
      </w:r>
      <w:r>
        <w:t xml:space="preserve"> to AI product vision helps ensure that technological possibilities remain grounded in genuine user needs and </w:t>
      </w:r>
      <w:r>
        <w:t>values, creating experiences that augment human</w:t>
      </w:r>
      <w:r>
        <w:fldChar w:fldCharType="begin"/>
      </w:r>
      <w:r>
        <w:instrText xml:space="preserve"> XE "human" </w:instrText>
      </w:r>
      <w:r>
        <w:fldChar w:fldCharType="end"/>
      </w:r>
      <w:r>
        <w:t xml:space="preserve"> capabilities rather than simply automating existing processes.</w:t>
      </w:r>
    </w:p>
    <w:p w:rsidR="006D03F0" w:rsidRDefault="00065DB8" w14:paraId="4549BF53" w14:textId="2C320A72">
      <w:r>
        <w:t>The communication of AI product vision and metrics also requires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Teams must develop ways to make abstract AI capabilities and potential tangible to stakeholders who may have limited understanding of the technology. They must set appropriate expectations about the probabilistic nature of AI systems</w:t>
      </w:r>
      <w:r>
        <w:fldChar w:fldCharType="begin"/>
      </w:r>
      <w:r>
        <w:instrText xml:space="preserve"> XE "systems" </w:instrText>
      </w:r>
      <w:r>
        <w:fldChar w:fldCharType="end"/>
      </w:r>
      <w:r>
        <w:t xml:space="preserve"> and their evolution</w:t>
      </w:r>
      <w:r>
        <w:fldChar w:fldCharType="begin"/>
      </w:r>
      <w:r>
        <w:instrText xml:space="preserve"> XE "evolution" </w:instrText>
      </w:r>
      <w:r>
        <w:fldChar w:fldCharType="end"/>
      </w:r>
      <w:r>
        <w:t xml:space="preserve"> over time, avoiding both excessive hype and undue pessimism. This often involves creating compelling demonstrations, analogies, or stories that illustrate the potential impact</w:t>
      </w:r>
      <w:r>
        <w:fldChar w:fldCharType="begin"/>
      </w:r>
      <w:r>
        <w:instrText xml:space="preserve"> XE "impact" </w:instrText>
      </w:r>
      <w:r>
        <w:fldChar w:fldCharType="end"/>
      </w:r>
      <w:r>
        <w:t xml:space="preserve"> of AI features in concrete terms while acknowledging the uncertainties and limitations</w:t>
      </w:r>
      <w:r>
        <w:fldChar w:fldCharType="begin"/>
      </w:r>
      <w:r>
        <w:instrText xml:space="preserve"> XE "limitations" </w:instrText>
      </w:r>
      <w:r>
        <w:fldChar w:fldCharType="end"/>
      </w:r>
      <w:r>
        <w:t xml:space="preserve"> inherent in </w:t>
      </w:r>
      <w:proofErr w:type="gramStart"/>
      <w:r>
        <w:t>the technology</w:t>
      </w:r>
      <w:proofErr w:type="gramEnd"/>
      <w:r>
        <w:t>.</w:t>
      </w:r>
    </w:p>
    <w:p w:rsidR="006D03F0" w:rsidRDefault="00065DB8" w14:paraId="393DB250" w14:textId="77777777" w14:noSpellErr="1">
      <w:pPr>
        <w:pStyle w:val="Heading3"/>
      </w:pPr>
      <w:bookmarkStart w:name="_Toc192078760" w:id="16"/>
      <w:bookmarkStart w:name="_Toc710373021" w:id="106090971"/>
      <w:bookmarkStart w:name="_Toc667554198" w:id="236286253"/>
      <w:bookmarkStart w:name="_Toc435734566" w:id="1596093282"/>
      <w:bookmarkStart w:name="_Toc401330780" w:id="321083060"/>
      <w:r w:rsidR="00065DB8">
        <w:rPr/>
        <w:t>Developing AI-Enhanced Product Sense</w:t>
      </w:r>
      <w:bookmarkEnd w:id="16"/>
      <w:bookmarkEnd w:id="106090971"/>
      <w:bookmarkEnd w:id="236286253"/>
      <w:bookmarkEnd w:id="1596093282"/>
      <w:bookmarkEnd w:id="321083060"/>
    </w:p>
    <w:p w:rsidR="006D03F0" w:rsidRDefault="00065DB8" w14:paraId="0EEE74C4" w14:textId="11799AC1">
      <w:r>
        <w:t>The emergence of AI as a core</w:t>
      </w:r>
      <w:r>
        <w:fldChar w:fldCharType="begin"/>
      </w:r>
      <w:r>
        <w:instrText xml:space="preserve"> XE "core" </w:instrText>
      </w:r>
      <w:r>
        <w:fldChar w:fldCharType="end"/>
      </w:r>
      <w:r>
        <w:t xml:space="preserve"> product capability</w:t>
      </w:r>
      <w:r>
        <w:fldChar w:fldCharType="begin"/>
      </w:r>
      <w:r>
        <w:instrText xml:space="preserve"> XE "capability" </w:instrText>
      </w:r>
      <w:r>
        <w:fldChar w:fldCharType="end"/>
      </w:r>
      <w:r>
        <w:t xml:space="preserve"> requires the development</w:t>
      </w:r>
      <w:r>
        <w:fldChar w:fldCharType="begin"/>
      </w:r>
      <w:r>
        <w:instrText xml:space="preserve"> XE "development" </w:instrText>
      </w:r>
      <w:r>
        <w:fldChar w:fldCharType="end"/>
      </w:r>
      <w:r>
        <w:t xml:space="preserve"> of new</w:t>
      </w:r>
      <w:r>
        <w:fldChar w:fldCharType="begin"/>
      </w:r>
      <w:r>
        <w:instrText xml:space="preserve"> XE "new" </w:instrText>
      </w:r>
      <w:r>
        <w:fldChar w:fldCharType="end"/>
      </w:r>
      <w:r>
        <w:t xml:space="preserve"> forms of product intuition and judgment. Traditional</w:t>
      </w:r>
      <w:r>
        <w:fldChar w:fldCharType="begin"/>
      </w:r>
      <w:r>
        <w:instrText xml:space="preserve"> XE "traditional" </w:instrText>
      </w:r>
      <w:r>
        <w:fldChar w:fldCharType="end"/>
      </w:r>
      <w:r>
        <w:t xml:space="preserve"> product sense focused primarily on understanding user needs, market dynamics, and technical</w:t>
      </w:r>
      <w:r>
        <w:fldChar w:fldCharType="begin"/>
      </w:r>
      <w:r>
        <w:instrText xml:space="preserve"> XE "technical" </w:instrText>
      </w:r>
      <w:r>
        <w:fldChar w:fldCharType="end"/>
      </w:r>
      <w:r>
        <w:t xml:space="preserve"> feasibility within relatively stable constraints of what was possible. AI-Enhanced Product Sense extends these capabilities to incorporate an intuitive understanding of AI possibilities, limitations</w:t>
      </w:r>
      <w:r>
        <w:fldChar w:fldCharType="begin"/>
      </w:r>
      <w:r>
        <w:instrText xml:space="preserve"> XE "limitations" </w:instrText>
      </w:r>
      <w:r>
        <w:fldChar w:fldCharType="end"/>
      </w:r>
      <w:r>
        <w:t>, and evolution</w:t>
      </w:r>
      <w:r>
        <w:fldChar w:fldCharType="begin"/>
      </w:r>
      <w:r>
        <w:instrText xml:space="preserve"> XE "evolution" </w:instrText>
      </w:r>
      <w:r>
        <w:fldChar w:fldCharType="end"/>
      </w:r>
      <w:r>
        <w:t xml:space="preserve"> trajectories, enabling more effective decisions about how to leverage these technologies to create user value</w:t>
      </w:r>
      <w:r>
        <w:fldChar w:fldCharType="begin"/>
      </w:r>
      <w:r>
        <w:instrText xml:space="preserve"> XE "value" </w:instrText>
      </w:r>
      <w:r>
        <w:fldChar w:fldCharType="end"/>
      </w:r>
      <w:r>
        <w:t>.</w:t>
      </w:r>
    </w:p>
    <w:p w:rsidR="006D03F0" w:rsidRDefault="00065DB8" w14:paraId="6D02448A" w14:textId="2A211A23">
      <w:r>
        <w:t>Cultivating intuition about AI capabilities and limitations</w:t>
      </w:r>
      <w:r>
        <w:fldChar w:fldCharType="begin"/>
      </w:r>
      <w:r>
        <w:instrText xml:space="preserve"> XE "limitations" </w:instrText>
      </w:r>
      <w:r>
        <w:fldChar w:fldCharType="end"/>
      </w:r>
      <w:r>
        <w:t xml:space="preserve"> represents one of the most significant challenges</w:t>
      </w:r>
      <w:r>
        <w:fldChar w:fldCharType="begin"/>
      </w:r>
      <w:r>
        <w:instrText xml:space="preserve"> XE "challenges" </w:instrText>
      </w:r>
      <w:r>
        <w:fldChar w:fldCharType="end"/>
      </w:r>
      <w:r>
        <w:t xml:space="preserve"> for product leaders in the AI era. The rapidly evolving nature of AI technologies makes it difficult to maintain an accurate mental model</w:t>
      </w:r>
      <w:r>
        <w:fldChar w:fldCharType="begin"/>
      </w:r>
      <w:r>
        <w:instrText xml:space="preserve"> XE "model" </w:instrText>
      </w:r>
      <w:r>
        <w:fldChar w:fldCharType="end"/>
      </w:r>
      <w:r>
        <w:t xml:space="preserve"> of what is currently possible, what is likely to become possible </w:t>
      </w:r>
      <w:proofErr w:type="gramStart"/>
      <w:r>
        <w:t>in the near future</w:t>
      </w:r>
      <w:proofErr w:type="gramEnd"/>
      <w:r>
        <w:t>, and what remains beyond reach. Effective product leaders develop this intuition through</w:t>
      </w:r>
      <w:r>
        <w:fldChar w:fldCharType="begin"/>
      </w:r>
      <w:r>
        <w:instrText xml:space="preserve"> XE "through" </w:instrText>
      </w:r>
      <w:r>
        <w:fldChar w:fldCharType="end"/>
      </w:r>
      <w:r>
        <w:t xml:space="preserve"> a combination of hands-on experimentation,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and close collaboration with technical</w:t>
      </w:r>
      <w:r>
        <w:fldChar w:fldCharType="begin"/>
      </w:r>
      <w:r>
        <w:instrText xml:space="preserve"> XE "technical" </w:instrText>
      </w:r>
      <w:r>
        <w:fldChar w:fldCharType="end"/>
      </w:r>
      <w:r>
        <w:t xml:space="preserve"> experts. They build mental models that balance optimism about AI potential with realism about current constraints, enabling them to identify opportunities that are ambitious but achievable. This balanced perspective helps them avoid both the trap of excessive conservatism that misses transformative possibilities and the pitfall of unrealistic expectations that lead to failed initiatives.</w:t>
      </w:r>
    </w:p>
    <w:p w:rsidR="006D03F0" w:rsidRDefault="00065DB8" w14:paraId="0B0C4AF6" w14:textId="49F24932">
      <w:r>
        <w:t>Identifying high-leverage AI applications requires a deep understanding of both user needs and AI capabilities. The most valuable AI features are not necessarily those that showcase the most advanced technology, but rather those that address significant user pain points or create meaningful new</w:t>
      </w:r>
      <w:r>
        <w:fldChar w:fldCharType="begin"/>
      </w:r>
      <w:r>
        <w:instrText xml:space="preserve"> XE "new" </w:instrText>
      </w:r>
      <w:r>
        <w:fldChar w:fldCharType="end"/>
      </w:r>
      <w:r>
        <w:t xml:space="preserve"> possibilities. Product leaders with well-developed AI sense can identify these opportunities by recognizing patterns where user needs align with AI strengths—areas where AI can process</w:t>
      </w:r>
      <w:r>
        <w:fldChar w:fldCharType="begin"/>
      </w:r>
      <w:r>
        <w:instrText xml:space="preserve"> XE "process" </w:instrText>
      </w:r>
      <w:r>
        <w:fldChar w:fldCharType="end"/>
      </w:r>
      <w:r>
        <w:t xml:space="preserve"> complex information, identify non-obvious patterns, generate creative options, or personalize experiences in ways that create substantial value</w:t>
      </w:r>
      <w:r>
        <w:fldChar w:fldCharType="begin"/>
      </w:r>
      <w:r>
        <w:instrText xml:space="preserve"> XE "value" </w:instrText>
      </w:r>
      <w:r>
        <w:fldChar w:fldCharType="end"/>
      </w:r>
      <w:r>
        <w:t>. They can also recognize when simpler, deterministic approaches</w:t>
      </w:r>
      <w:r>
        <w:fldChar w:fldCharType="begin"/>
      </w:r>
      <w:r>
        <w:instrText xml:space="preserve"> XE "approaches" </w:instrText>
      </w:r>
      <w:r>
        <w:fldChar w:fldCharType="end"/>
      </w:r>
      <w:r>
        <w:t xml:space="preserve"> might be more appropriate, avoiding the unnecessary complexity and unpredictability that AI sometimes introduces.</w:t>
      </w:r>
    </w:p>
    <w:p w:rsidR="006D03F0" w:rsidRDefault="00065DB8" w14:paraId="71A47756" w14:textId="3CF81E51">
      <w:r>
        <w:t>Balancing technical</w:t>
      </w:r>
      <w:r>
        <w:fldChar w:fldCharType="begin"/>
      </w:r>
      <w:r>
        <w:instrText xml:space="preserve"> XE "technical" </w:instrText>
      </w:r>
      <w:r>
        <w:fldChar w:fldCharType="end"/>
      </w:r>
      <w:r>
        <w:t xml:space="preserve"> feasibility with user value</w:t>
      </w:r>
      <w:r>
        <w:fldChar w:fldCharType="begin"/>
      </w:r>
      <w:r>
        <w:instrText xml:space="preserve"> XE "value" </w:instrText>
      </w:r>
      <w:r>
        <w:fldChar w:fldCharType="end"/>
      </w:r>
      <w:r>
        <w:t xml:space="preserve"> becomes increasingly complex in AI-enhanced products. Unlike traditional</w:t>
      </w:r>
      <w:r>
        <w:fldChar w:fldCharType="begin"/>
      </w:r>
      <w:r>
        <w:instrText xml:space="preserve"> XE "traditional" </w:instrText>
      </w:r>
      <w:r>
        <w:fldChar w:fldCharType="end"/>
      </w:r>
      <w:r>
        <w:t xml:space="preserve"> features with relatively predictable implementation</w:t>
      </w:r>
      <w:r>
        <w:fldChar w:fldCharType="begin"/>
      </w:r>
      <w:r>
        <w:instrText xml:space="preserve"> XE "implementation" </w:instrText>
      </w:r>
      <w:r>
        <w:fldChar w:fldCharType="end"/>
      </w:r>
      <w:r>
        <w:t xml:space="preserve"> requirements, AI capabilities often have uncertain feasibility and development</w:t>
      </w:r>
      <w:r>
        <w:fldChar w:fldCharType="begin"/>
      </w:r>
      <w:r>
        <w:instrText xml:space="preserve"> XE "development" </w:instrText>
      </w:r>
      <w:r>
        <w:fldChar w:fldCharType="end"/>
      </w:r>
      <w:r>
        <w:t xml:space="preserve"> timelines. They may work well in controlled environments but struggle in real-world</w:t>
      </w:r>
      <w:r>
        <w:fldChar w:fldCharType="begin"/>
      </w:r>
      <w:r>
        <w:instrText xml:space="preserve"> XE "world" </w:instrText>
      </w:r>
      <w:r>
        <w:fldChar w:fldCharType="end"/>
      </w:r>
      <w:r>
        <w:t xml:space="preserve"> conditions, or they may require substantially more data</w:t>
      </w:r>
      <w:r>
        <w:fldChar w:fldCharType="begin"/>
      </w:r>
      <w:r>
        <w:instrText xml:space="preserve"> XE "data" </w:instrText>
      </w:r>
      <w:r>
        <w:fldChar w:fldCharType="end"/>
      </w:r>
      <w:r>
        <w:t xml:space="preserve"> or computing resources than initially estimated. Product leaders must develop frameworks for assessing these uncertainties and making</w:t>
      </w:r>
      <w:r>
        <w:fldChar w:fldCharType="begin"/>
      </w:r>
      <w:r>
        <w:instrText xml:space="preserve"> XE "making" </w:instrText>
      </w:r>
      <w:r>
        <w:fldChar w:fldCharType="end"/>
      </w:r>
      <w:r>
        <w:t xml:space="preserve"> informed decisions about which AI capabilities to pursue. This often involves close collaboration with technical</w:t>
      </w:r>
      <w:r>
        <w:fldChar w:fldCharType="begin"/>
      </w:r>
      <w:r>
        <w:instrText xml:space="preserve"> XE "technical" </w:instrText>
      </w:r>
      <w:r>
        <w:fldChar w:fldCharType="end"/>
      </w:r>
      <w:r>
        <w:t xml:space="preserve"> teams to understand the specific challenges</w:t>
      </w:r>
      <w:r>
        <w:fldChar w:fldCharType="begin"/>
      </w:r>
      <w:r>
        <w:instrText xml:space="preserve"> XE "challenges" </w:instrText>
      </w:r>
      <w:r>
        <w:fldChar w:fldCharType="end"/>
      </w:r>
      <w:r>
        <w:t xml:space="preserve"> and constraints of different approaches</w:t>
      </w:r>
      <w:r>
        <w:fldChar w:fldCharType="begin"/>
      </w:r>
      <w:r>
        <w:instrText xml:space="preserve"> XE "approaches" </w:instrText>
      </w:r>
      <w:r>
        <w:fldChar w:fldCharType="end"/>
      </w:r>
      <w:r>
        <w:t>, as well as staged development</w:t>
      </w:r>
      <w:r>
        <w:fldChar w:fldCharType="begin"/>
      </w:r>
      <w:r>
        <w:instrText xml:space="preserve"> XE "development" </w:instrText>
      </w:r>
      <w:r>
        <w:fldChar w:fldCharType="end"/>
      </w:r>
      <w:r>
        <w:t xml:space="preserve"> plans that validate critical assumptions before committing significant resources.</w:t>
      </w:r>
    </w:p>
    <w:p w:rsidR="006D03F0" w:rsidRDefault="00065DB8" w14:paraId="4D831261" w14:textId="2B921128">
      <w:r>
        <w:t>The development</w:t>
      </w:r>
      <w:r>
        <w:fldChar w:fldCharType="begin"/>
      </w:r>
      <w:r>
        <w:instrText xml:space="preserve"> XE "development" </w:instrText>
      </w:r>
      <w:r>
        <w:fldChar w:fldCharType="end"/>
      </w:r>
      <w:r>
        <w:t xml:space="preserve"> of AI-Enhanced Product Sense also requires a more nuanced understanding of user psychology and expectations around AI interactions. Users often have complex and sometimes contradictory reactions to AI systems</w:t>
      </w:r>
      <w:r>
        <w:fldChar w:fldCharType="begin"/>
      </w:r>
      <w:r>
        <w:instrText xml:space="preserve"> XE "systems" </w:instrText>
      </w:r>
      <w:r>
        <w:fldChar w:fldCharType="end"/>
      </w:r>
      <w:r>
        <w:t>—expecting them to be both intelligent and predictable, personalized yet privacy</w:t>
      </w:r>
      <w:r>
        <w:fldChar w:fldCharType="begin"/>
      </w:r>
      <w:r>
        <w:instrText xml:space="preserve"> XE "privacy" </w:instrText>
      </w:r>
      <w:r>
        <w:fldChar w:fldCharType="end"/>
      </w:r>
      <w:r>
        <w:t>-respecting, helpful but not intrusive. Product leaders must develop intuition for these nuances, understanding how to design</w:t>
      </w:r>
      <w:r>
        <w:fldChar w:fldCharType="begin"/>
      </w:r>
      <w:r>
        <w:instrText xml:space="preserve"> XE "design" </w:instrText>
      </w:r>
      <w:r>
        <w:fldChar w:fldCharType="end"/>
      </w:r>
      <w:r>
        <w:t xml:space="preserve"> AI experiences that balance capabilities with constraints in ways that build trust and deliver value</w:t>
      </w:r>
      <w:r>
        <w:fldChar w:fldCharType="begin"/>
      </w:r>
      <w:r>
        <w:instrText xml:space="preserve"> XE "value" </w:instrText>
      </w:r>
      <w:r>
        <w:fldChar w:fldCharType="end"/>
      </w:r>
      <w:r>
        <w:t>. They must also recognize how these expectations vary across different user segments and contexts, creating appropriate experiences for different situations rather than applying a one-size-fits-all</w:t>
      </w:r>
      <w:r>
        <w:fldChar w:fldCharType="begin"/>
      </w:r>
      <w:r>
        <w:instrText xml:space="preserve"> XE "all" </w:instrText>
      </w:r>
      <w:r>
        <w:fldChar w:fldCharType="end"/>
      </w:r>
      <w:r>
        <w:t xml:space="preserve"> approach</w:t>
      </w:r>
      <w:r>
        <w:fldChar w:fldCharType="begin"/>
      </w:r>
      <w:r>
        <w:instrText xml:space="preserve"> XE "approach" </w:instrText>
      </w:r>
      <w:r>
        <w:fldChar w:fldCharType="end"/>
      </w:r>
      <w:r>
        <w:t xml:space="preserve"> to AI integration</w:t>
      </w:r>
      <w:r>
        <w:fldChar w:fldCharType="begin"/>
      </w:r>
      <w:r>
        <w:instrText xml:space="preserve"> XE "integration" </w:instrText>
      </w:r>
      <w:r>
        <w:fldChar w:fldCharType="end"/>
      </w:r>
      <w:r>
        <w:t>.</w:t>
      </w:r>
    </w:p>
    <w:p w:rsidR="006D03F0" w:rsidRDefault="00065DB8" w14:paraId="3865020F" w14:textId="1726DBFA">
      <w:r>
        <w:t>Perhaps most importantly, AI-Enhanced Product Sense includes an understanding of how to evolve products alongside advancing AI capabilities. Rather than viewing product development</w:t>
      </w:r>
      <w:r>
        <w:fldChar w:fldCharType="begin"/>
      </w:r>
      <w:r>
        <w:instrText xml:space="preserve"> XE "development" </w:instrText>
      </w:r>
      <w:r>
        <w:fldChar w:fldCharType="end"/>
      </w:r>
      <w:r>
        <w:t xml:space="preserve"> as a series of discrete releases, effective product leaders see it as a continuous</w:t>
      </w:r>
      <w:r>
        <w:fldChar w:fldCharType="begin"/>
      </w:r>
      <w:r>
        <w:instrText xml:space="preserve"> XE "continuous" </w:instrText>
      </w:r>
      <w:r>
        <w:fldChar w:fldCharType="end"/>
      </w:r>
      <w:r>
        <w:t xml:space="preserve"> evolution</w:t>
      </w:r>
      <w:r>
        <w:fldChar w:fldCharType="begin"/>
      </w:r>
      <w:r>
        <w:instrText xml:space="preserve"> XE "evolution" </w:instrText>
      </w:r>
      <w:r>
        <w:fldChar w:fldCharType="end"/>
      </w:r>
      <w:r>
        <w:t xml:space="preserve"> where AI components</w:t>
      </w:r>
      <w:r>
        <w:fldChar w:fldCharType="begin"/>
      </w:r>
      <w:r>
        <w:instrText xml:space="preserve"> XE "components" </w:instrText>
      </w:r>
      <w:r>
        <w:fldChar w:fldCharType="end"/>
      </w:r>
      <w:r>
        <w:t xml:space="preserve"> learn and improve over time. They design</w:t>
      </w:r>
      <w:r>
        <w:fldChar w:fldCharType="begin"/>
      </w:r>
      <w:r>
        <w:instrText xml:space="preserve"> XE "design" </w:instrText>
      </w:r>
      <w:r>
        <w:fldChar w:fldCharType="end"/>
      </w:r>
      <w:r>
        <w:t xml:space="preserve"> products with this evolution</w:t>
      </w:r>
      <w:r>
        <w:fldChar w:fldCharType="begin"/>
      </w:r>
      <w:r>
        <w:instrText xml:space="preserve"> XE "evolution" </w:instrText>
      </w:r>
      <w:r>
        <w:fldChar w:fldCharType="end"/>
      </w:r>
      <w:r>
        <w:t xml:space="preserve"> in mind, creating architectures and user experiences that can gracefully incorporate increasing capabilities without requiring disruptive changes. They also establish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and learning</w:t>
      </w:r>
      <w:r>
        <w:fldChar w:fldCharType="begin"/>
      </w:r>
      <w:r>
        <w:instrText xml:space="preserve"> XE "learning" </w:instrText>
      </w:r>
      <w:r>
        <w:fldChar w:fldCharType="end"/>
      </w:r>
      <w:r>
        <w:t xml:space="preserve"> mechanisms</w:t>
      </w:r>
      <w:r>
        <w:fldChar w:fldCharType="begin"/>
      </w:r>
      <w:r>
        <w:instrText xml:space="preserve"> XE "mechanisms" </w:instrText>
      </w:r>
      <w:r>
        <w:fldChar w:fldCharType="end"/>
      </w:r>
      <w:r>
        <w:t xml:space="preserve"> that enable AI components</w:t>
      </w:r>
      <w:r>
        <w:fldChar w:fldCharType="begin"/>
      </w:r>
      <w:r>
        <w:instrText xml:space="preserve"> XE "components" </w:instrText>
      </w:r>
      <w:r>
        <w:fldChar w:fldCharType="end"/>
      </w:r>
      <w:r>
        <w:t xml:space="preserve"> to improve based on user interactions, creating virtuous cycles where usage generates data</w:t>
      </w:r>
      <w:r>
        <w:fldChar w:fldCharType="begin"/>
      </w:r>
      <w:r>
        <w:instrText xml:space="preserve"> XE "data" </w:instrText>
      </w:r>
      <w:r>
        <w:fldChar w:fldCharType="end"/>
      </w:r>
      <w:r>
        <w:t xml:space="preserve"> that enhances the product, which in turn drives more usage.</w:t>
      </w:r>
    </w:p>
    <w:p w:rsidR="006D03F0" w:rsidRDefault="00065DB8" w14:paraId="160CC5BB" w14:textId="0FE3E29C">
      <w:r>
        <w:t>The development</w:t>
      </w:r>
      <w:r>
        <w:fldChar w:fldCharType="begin"/>
      </w:r>
      <w:r>
        <w:instrText xml:space="preserve"> XE "development" </w:instrText>
      </w:r>
      <w:r>
        <w:fldChar w:fldCharType="end"/>
      </w:r>
      <w:r>
        <w:t xml:space="preserve"> of these new</w:t>
      </w:r>
      <w:r>
        <w:fldChar w:fldCharType="begin"/>
      </w:r>
      <w:r>
        <w:instrText xml:space="preserve"> XE "new" </w:instrText>
      </w:r>
      <w:r>
        <w:fldChar w:fldCharType="end"/>
      </w:r>
      <w:r>
        <w:t xml:space="preserve"> forms of product intuition requires both individual learning</w:t>
      </w:r>
      <w:r>
        <w:fldChar w:fldCharType="begin"/>
      </w:r>
      <w:r>
        <w:instrText xml:space="preserve"> XE "learning" </w:instrText>
      </w:r>
      <w:r>
        <w:fldChar w:fldCharType="end"/>
      </w:r>
      <w:r>
        <w:t xml:space="preserve"> and organizational</w:t>
      </w:r>
      <w:r>
        <w:fldChar w:fldCharType="begin"/>
      </w:r>
      <w:r>
        <w:instrText xml:space="preserve"> XE "organizational" </w:instrText>
      </w:r>
      <w:r>
        <w:fldChar w:fldCharType="end"/>
      </w:r>
      <w:r>
        <w:t xml:space="preserve"> adaptation. Product leaders must invest in understanding AI technologies, experimenting with their applications, and reflecting on the results to build their personal AI sense. Organizations must create environments that support this learning</w:t>
      </w:r>
      <w:r>
        <w:fldChar w:fldCharType="begin"/>
      </w:r>
      <w:r>
        <w:instrText xml:space="preserve"> XE "learning" </w:instrText>
      </w:r>
      <w:r>
        <w:fldChar w:fldCharType="end"/>
      </w:r>
      <w:r>
        <w:t>, providing access to technical</w:t>
      </w:r>
      <w:r>
        <w:fldChar w:fldCharType="begin"/>
      </w:r>
      <w:r>
        <w:instrText xml:space="preserve"> XE "technical" </w:instrText>
      </w:r>
      <w:r>
        <w:fldChar w:fldCharType="end"/>
      </w:r>
      <w:r>
        <w:t xml:space="preserve"> expertise, encouraging responsible</w:t>
      </w:r>
      <w:r>
        <w:fldChar w:fldCharType="begin"/>
      </w:r>
      <w:r>
        <w:instrText xml:space="preserve"> XE "responsible" </w:instrText>
      </w:r>
      <w:r>
        <w:fldChar w:fldCharType="end"/>
      </w:r>
      <w:r>
        <w:t xml:space="preserve"> experimentation, and sharing insights across teams. By developing these capabilities, product organizations can more effectively navigate the opportunities and challenges</w:t>
      </w:r>
      <w:r>
        <w:fldChar w:fldCharType="begin"/>
      </w:r>
      <w:r>
        <w:instrText xml:space="preserve"> XE "challenges" </w:instrText>
      </w:r>
      <w:r>
        <w:fldChar w:fldCharType="end"/>
      </w:r>
      <w:r>
        <w:t xml:space="preserve"> of AI-enhanced product development</w:t>
      </w:r>
      <w:r>
        <w:fldChar w:fldCharType="begin"/>
      </w:r>
      <w:r>
        <w:instrText xml:space="preserve"> XE "development" </w:instrText>
      </w:r>
      <w:r>
        <w:fldChar w:fldCharType="end"/>
      </w:r>
      <w:r>
        <w:t>, creating experiences that deliver meaningful value</w:t>
      </w:r>
      <w:r>
        <w:fldChar w:fldCharType="begin"/>
      </w:r>
      <w:r>
        <w:instrText xml:space="preserve"> XE "value" </w:instrText>
      </w:r>
      <w:r>
        <w:fldChar w:fldCharType="end"/>
      </w:r>
      <w:r>
        <w:t xml:space="preserve"> to users and sustainable advantage</w:t>
      </w:r>
      <w:r>
        <w:fldChar w:fldCharType="begin"/>
      </w:r>
      <w:r>
        <w:instrText xml:space="preserve"> XE "advantage" </w:instrText>
      </w:r>
      <w:r>
        <w:fldChar w:fldCharType="end"/>
      </w:r>
      <w:r>
        <w:t xml:space="preserve"> to the organization.</w:t>
      </w:r>
    </w:p>
    <w:p w:rsidR="006D03F0" w:rsidRDefault="00065DB8" w14:paraId="030A46F7" w14:textId="431C40AA" w14:noSpellErr="1">
      <w:pPr>
        <w:pStyle w:val="Heading2"/>
      </w:pPr>
      <w:bookmarkStart w:name="_Toc192078761" w:id="17"/>
      <w:bookmarkStart w:name="_Toc504050276" w:id="1707000060"/>
      <w:bookmarkStart w:name="_Toc1355363570" w:id="292168053"/>
      <w:bookmarkStart w:name="_Toc621079752" w:id="750308781"/>
      <w:bookmarkStart w:name="_Toc817260393" w:id="541498376"/>
      <w:r w:rsidR="00065DB8">
        <w:rPr/>
        <w:t>The Journey to AI-First</w:t>
      </w:r>
      <w:r>
        <w:fldChar w:fldCharType="begin"/>
      </w:r>
      <w:r>
        <w:instrText xml:space="preserve"> XE "first" </w:instrText>
      </w:r>
      <w:r>
        <w:fldChar w:fldCharType="end"/>
      </w:r>
      <w:r w:rsidR="00065DB8">
        <w:rPr/>
        <w:t xml:space="preserve"> Mastery</w:t>
      </w:r>
      <w:bookmarkEnd w:id="17"/>
      <w:r>
        <w:fldChar w:fldCharType="begin"/>
      </w:r>
      <w:r>
        <w:instrText xml:space="preserve"> XE "mastery" </w:instrText>
      </w:r>
      <w:r>
        <w:fldChar w:fldCharType="end"/>
      </w:r>
      <w:bookmarkEnd w:id="1707000060"/>
      <w:bookmarkEnd w:id="292168053"/>
      <w:bookmarkEnd w:id="750308781"/>
      <w:bookmarkEnd w:id="541498376"/>
    </w:p>
    <w:p w:rsidR="006D03F0" w:rsidRDefault="00065DB8" w14:paraId="3C5135C4" w14:textId="3AF0DA1E">
      <w:r>
        <w:t>Becoming</w:t>
      </w:r>
      <w:r>
        <w:fldChar w:fldCharType="begin"/>
      </w:r>
      <w:r>
        <w:instrText xml:space="preserve"> XE "becoming" </w:instrText>
      </w:r>
      <w:r>
        <w:fldChar w:fldCharType="end"/>
      </w:r>
      <w:r>
        <w:t xml:space="preserve"> an effective AI-First</w:t>
      </w:r>
      <w:r>
        <w:fldChar w:fldCharType="begin"/>
      </w:r>
      <w:r>
        <w:instrText xml:space="preserve"> XE "first" </w:instrText>
      </w:r>
      <w:r>
        <w:fldChar w:fldCharType="end"/>
      </w:r>
      <w:r>
        <w:t xml:space="preserve"> engineer is a developmental process</w:t>
      </w:r>
      <w:r>
        <w:fldChar w:fldCharType="begin"/>
      </w:r>
      <w:r>
        <w:instrText xml:space="preserve"> XE "process" </w:instrText>
      </w:r>
      <w:r>
        <w:fldChar w:fldCharType="end"/>
      </w:r>
      <w:r>
        <w:t xml:space="preserve"> that extends beyond the acquisition of specific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to encompass new</w:t>
      </w:r>
      <w:r>
        <w:fldChar w:fldCharType="begin"/>
      </w:r>
      <w:r>
        <w:instrText xml:space="preserve"> XE "new" </w:instrText>
      </w:r>
      <w:r>
        <w:fldChar w:fldCharType="end"/>
      </w:r>
      <w:r>
        <w:t xml:space="preserve"> mental models, workflows, and </w:t>
      </w:r>
      <w:r>
        <w:t>professional identities. This journey represents a significant transformation for many engineers, requiring them to reconsider established practices, develop new</w:t>
      </w:r>
      <w:r>
        <w:fldChar w:fldCharType="begin"/>
      </w:r>
      <w:r>
        <w:instrText xml:space="preserve"> XE "new" </w:instrText>
      </w:r>
      <w:r>
        <w:fldChar w:fldCharType="end"/>
      </w:r>
      <w:r>
        <w:t xml:space="preserve"> capabilities, and navigate the evolving relationship between human</w:t>
      </w:r>
      <w:r>
        <w:fldChar w:fldCharType="begin"/>
      </w:r>
      <w:r>
        <w:instrText xml:space="preserve"> XE "human" </w:instrText>
      </w:r>
      <w:r>
        <w:fldChar w:fldCharType="end"/>
      </w:r>
      <w:r>
        <w:t xml:space="preserve"> and artificial intelligence. Understanding the nature of this journey—its stages, challenges</w:t>
      </w:r>
      <w:r>
        <w:fldChar w:fldCharType="begin"/>
      </w:r>
      <w:r>
        <w:instrText xml:space="preserve"> XE "challenges" </w:instrText>
      </w:r>
      <w:r>
        <w:fldChar w:fldCharType="end"/>
      </w:r>
      <w:r>
        <w:t>, and enablers—provides a foundation</w:t>
      </w:r>
      <w:r>
        <w:fldChar w:fldCharType="begin"/>
      </w:r>
      <w:r>
        <w:instrText xml:space="preserve"> XE "foundation" </w:instrText>
      </w:r>
      <w:r>
        <w:fldChar w:fldCharType="end"/>
      </w:r>
      <w:r>
        <w:t xml:space="preserve"> for individuals and organizations seeking to develop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excellence.</w:t>
      </w:r>
    </w:p>
    <w:p w:rsidR="006D03F0" w:rsidRDefault="00065DB8" w14:paraId="1288775A" w14:textId="4147AF2A">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is not merely about learning</w:t>
      </w:r>
      <w:r>
        <w:fldChar w:fldCharType="begin"/>
      </w:r>
      <w:r>
        <w:instrText xml:space="preserve"> XE "learning" </w:instrText>
      </w:r>
      <w:r>
        <w:fldChar w:fldCharType="end"/>
      </w:r>
      <w:r>
        <w:t xml:space="preserve"> to use new</w:t>
      </w:r>
      <w:r>
        <w:fldChar w:fldCharType="begin"/>
      </w:r>
      <w:r>
        <w:instrText xml:space="preserve"> XE "new" </w:instrText>
      </w:r>
      <w:r>
        <w:fldChar w:fldCharType="end"/>
      </w:r>
      <w:r>
        <w:t xml:space="preserve"> tools. It involves a fundamental shift in how engineers conceptualize their role and approach</w:t>
      </w:r>
      <w:r>
        <w:fldChar w:fldCharType="begin"/>
      </w:r>
      <w:r>
        <w:instrText xml:space="preserve"> XE "approach" </w:instrText>
      </w:r>
      <w:r>
        <w:fldChar w:fldCharType="end"/>
      </w:r>
      <w:r>
        <w:t xml:space="preserve"> their work.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emphasized direct control over system behavior through</w:t>
      </w:r>
      <w:r>
        <w:fldChar w:fldCharType="begin"/>
      </w:r>
      <w:r>
        <w:instrText xml:space="preserve"> XE "through" </w:instrText>
      </w:r>
      <w:r>
        <w:fldChar w:fldCharType="end"/>
      </w:r>
      <w:r>
        <w:t xml:space="preserve"> explicit instructions, with engineers serving as the primary authors of code and architects of system behavior.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introduces a more collaborative relationship with intelligent systems</w:t>
      </w:r>
      <w:r>
        <w:fldChar w:fldCharType="begin"/>
      </w:r>
      <w:r>
        <w:instrText xml:space="preserve"> XE "systems" </w:instrText>
      </w:r>
      <w:r>
        <w:fldChar w:fldCharType="end"/>
      </w:r>
      <w:r>
        <w:t>, with engineers guiding, refining, and augmenting AI capabilities rather than specifying every detail of implementation</w:t>
      </w:r>
      <w:r>
        <w:fldChar w:fldCharType="begin"/>
      </w:r>
      <w:r>
        <w:instrText xml:space="preserve"> XE "implementation" </w:instrText>
      </w:r>
      <w:r>
        <w:fldChar w:fldCharType="end"/>
      </w:r>
      <w:r>
        <w:t>. This shift requires not only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but also new</w:t>
      </w:r>
      <w:r>
        <w:fldChar w:fldCharType="begin"/>
      </w:r>
      <w:r>
        <w:instrText xml:space="preserve"> XE "new" </w:instrText>
      </w:r>
      <w:r>
        <w:fldChar w:fldCharType="end"/>
      </w:r>
      <w:r>
        <w:t xml:space="preserve"> ways of thinking about problems, solutions, and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itself.</w:t>
      </w:r>
    </w:p>
    <w:p w:rsidR="006D03F0" w:rsidRDefault="00065DB8" w14:paraId="18576554" w14:textId="62511808">
      <w:r>
        <w:t>The developmental journey toward AI-First</w:t>
      </w:r>
      <w:r>
        <w:fldChar w:fldCharType="begin"/>
      </w:r>
      <w:r>
        <w:instrText xml:space="preserve"> XE "first" </w:instrText>
      </w:r>
      <w:r>
        <w:fldChar w:fldCharType="end"/>
      </w:r>
      <w:r>
        <w:t xml:space="preserve"> mastery</w:t>
      </w:r>
      <w:r>
        <w:fldChar w:fldCharType="begin"/>
      </w:r>
      <w:r>
        <w:instrText xml:space="preserve"> XE "mastery" </w:instrText>
      </w:r>
      <w:r>
        <w:fldChar w:fldCharType="end"/>
      </w:r>
      <w:r>
        <w:t xml:space="preserve"> is neither linear nor uniform. Different engineers will follow different paths based on their backgrounds, interests, and the specific contexts in which they work. Some may approach</w:t>
      </w:r>
      <w:r>
        <w:fldChar w:fldCharType="begin"/>
      </w:r>
      <w:r>
        <w:instrText xml:space="preserve"> XE "approach" </w:instrText>
      </w:r>
      <w:r>
        <w:fldChar w:fldCharType="end"/>
      </w:r>
      <w:r>
        <w:t xml:space="preser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from a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background, focusing on integrating AI capabilities into existing applications and workflows. Others may come from data</w:t>
      </w:r>
      <w:r>
        <w:fldChar w:fldCharType="begin"/>
      </w:r>
      <w:r>
        <w:instrText xml:space="preserve"> XE "data" </w:instrText>
      </w:r>
      <w:r>
        <w:fldChar w:fldCharType="end"/>
      </w:r>
      <w:r>
        <w:t xml:space="preserve"> science or machine learning</w:t>
      </w:r>
      <w:r>
        <w:fldChar w:fldCharType="begin"/>
      </w:r>
      <w:r>
        <w:instrText xml:space="preserve"> XE "learning" </w:instrText>
      </w:r>
      <w:r>
        <w:fldChar w:fldCharType="end"/>
      </w:r>
      <w:r>
        <w:t xml:space="preserve"> backgrounds, bringing deep expertise in AI techniques but needing to develop broader engineering</w:t>
      </w:r>
      <w:r>
        <w:fldChar w:fldCharType="begin"/>
      </w:r>
      <w:r>
        <w:instrText xml:space="preserve"> XE "engineering" </w:instrText>
      </w:r>
      <w:r>
        <w:fldChar w:fldCharType="end"/>
      </w:r>
      <w:r>
        <w:t xml:space="preserve"> skills</w:t>
      </w:r>
      <w:r>
        <w:fldChar w:fldCharType="begin"/>
      </w:r>
      <w:r>
        <w:instrText xml:space="preserve"> XE "skills" </w:instrText>
      </w:r>
      <w:r>
        <w:fldChar w:fldCharType="end"/>
      </w:r>
      <w:r>
        <w:t>. Still others may be early in their careers, developing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without the need to unlearn established patterns. Each of these starting points shapes the specific challenges</w:t>
      </w:r>
      <w:r>
        <w:fldChar w:fldCharType="begin"/>
      </w:r>
      <w:r>
        <w:instrText xml:space="preserve"> XE "challenges" </w:instrText>
      </w:r>
      <w:r>
        <w:fldChar w:fldCharType="end"/>
      </w:r>
      <w:r>
        <w:t xml:space="preserve"> and opportunities that engineers encounter on their journey.</w:t>
      </w:r>
    </w:p>
    <w:p w:rsidR="006D03F0" w:rsidRDefault="00065DB8" w14:paraId="6BD712BE" w14:textId="0A323E06">
      <w:r>
        <w:t>Despite this diversity of paths, certain common patterns and principles</w:t>
      </w:r>
      <w:r>
        <w:fldChar w:fldCharType="begin"/>
      </w:r>
      <w:r>
        <w:instrText xml:space="preserve"> XE "principles" </w:instrText>
      </w:r>
      <w:r>
        <w:fldChar w:fldCharType="end"/>
      </w:r>
      <w:r>
        <w:t xml:space="preserve"> emerge in the development</w:t>
      </w:r>
      <w:r>
        <w:fldChar w:fldCharType="begin"/>
      </w:r>
      <w:r>
        <w:instrText xml:space="preserve"> XE "development"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expertise. By examining these patterns, we can develop frameworks that support more effective learning</w:t>
      </w:r>
      <w:r>
        <w:fldChar w:fldCharType="begin"/>
      </w:r>
      <w:r>
        <w:instrText xml:space="preserve"> XE "learning" </w:instrText>
      </w:r>
      <w:r>
        <w:fldChar w:fldCharType="end"/>
      </w:r>
      <w:r>
        <w:t>, identify potential obstacles before they become barriers</w:t>
      </w:r>
      <w:r>
        <w:fldChar w:fldCharType="begin"/>
      </w:r>
      <w:r>
        <w:instrText xml:space="preserve"> XE "barriers" </w:instrText>
      </w:r>
      <w:r>
        <w:fldChar w:fldCharType="end"/>
      </w:r>
      <w:r>
        <w:t>, and create environments that accelerate the development</w:t>
      </w:r>
      <w:r>
        <w:fldChar w:fldCharType="begin"/>
      </w:r>
      <w:r>
        <w:instrText xml:space="preserve"> XE "development" </w:instrText>
      </w:r>
      <w:r>
        <w:fldChar w:fldCharType="end"/>
      </w:r>
      <w:r>
        <w:t xml:space="preserve"> of AI-First</w:t>
      </w:r>
      <w:r>
        <w:fldChar w:fldCharType="begin"/>
      </w:r>
      <w:r>
        <w:instrText xml:space="preserve"> XE "first" </w:instrText>
      </w:r>
      <w:r>
        <w:fldChar w:fldCharType="end"/>
      </w:r>
      <w:r>
        <w:t xml:space="preserve"> capabilities. These insights can guide both individual engineers seeking to enhance their own skills</w:t>
      </w:r>
      <w:r>
        <w:fldChar w:fldCharType="begin"/>
      </w:r>
      <w:r>
        <w:instrText xml:space="preserve"> XE "skills" </w:instrText>
      </w:r>
      <w:r>
        <w:fldChar w:fldCharType="end"/>
      </w:r>
      <w:r>
        <w:t xml:space="preserve"> and organizations working to build collective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capacity.</w:t>
      </w:r>
    </w:p>
    <w:p w:rsidR="006D03F0" w:rsidRDefault="00065DB8" w14:paraId="34F6EAF3" w14:textId="458DD809" w14:noSpellErr="1">
      <w:pPr>
        <w:pStyle w:val="Heading3"/>
      </w:pPr>
      <w:bookmarkStart w:name="_Toc192078762" w:id="18"/>
      <w:bookmarkStart w:name="_Toc1996092442" w:id="1345258107"/>
      <w:bookmarkStart w:name="_Toc577758027" w:id="867823618"/>
      <w:bookmarkStart w:name="_Toc250341391" w:id="3098949"/>
      <w:bookmarkStart w:name="_Toc1143528106" w:id="1538504832"/>
      <w:r w:rsidR="00065DB8">
        <w:rPr/>
        <w:t>Deliberate Practice and Skill Building</w:t>
      </w:r>
      <w:bookmarkEnd w:id="18"/>
      <w:r>
        <w:fldChar w:fldCharType="begin"/>
      </w:r>
      <w:r>
        <w:instrText xml:space="preserve"> XE "building" </w:instrText>
      </w:r>
      <w:r>
        <w:fldChar w:fldCharType="end"/>
      </w:r>
      <w:bookmarkEnd w:id="1345258107"/>
      <w:bookmarkEnd w:id="867823618"/>
      <w:bookmarkEnd w:id="3098949"/>
      <w:bookmarkEnd w:id="1538504832"/>
    </w:p>
    <w:p w:rsidR="006D03F0" w:rsidRDefault="00065DB8" w14:paraId="7FA043B7" w14:textId="39A38A8C">
      <w:r>
        <w:t>The development</w:t>
      </w:r>
      <w:r>
        <w:fldChar w:fldCharType="begin"/>
      </w:r>
      <w:r>
        <w:instrText xml:space="preserve"> XE "development"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expertise requires structured approaches</w:t>
      </w:r>
      <w:r>
        <w:fldChar w:fldCharType="begin"/>
      </w:r>
      <w:r>
        <w:instrText xml:space="preserve"> XE "approaches" </w:instrText>
      </w:r>
      <w:r>
        <w:fldChar w:fldCharType="end"/>
      </w:r>
      <w:r>
        <w:t xml:space="preserve"> to skill building</w:t>
      </w:r>
      <w:r>
        <w:fldChar w:fldCharType="begin"/>
      </w:r>
      <w:r>
        <w:instrText xml:space="preserve"> XE "building" </w:instrText>
      </w:r>
      <w:r>
        <w:fldChar w:fldCharType="end"/>
      </w:r>
      <w:r>
        <w:t xml:space="preserve"> that go beyond casual experimentation or passive consumption of educational content. Deliberate practice—characterized by focused effort on specific skills</w:t>
      </w:r>
      <w:r>
        <w:fldChar w:fldCharType="begin"/>
      </w:r>
      <w:r>
        <w:instrText xml:space="preserve"> XE "skills" </w:instrText>
      </w:r>
      <w:r>
        <w:fldChar w:fldCharType="end"/>
      </w:r>
      <w:r>
        <w:t>, immediate feedback</w:t>
      </w:r>
      <w:r>
        <w:fldChar w:fldCharType="begin"/>
      </w:r>
      <w:r>
        <w:instrText xml:space="preserve"> XE "feedback" </w:instrText>
      </w:r>
      <w:r>
        <w:fldChar w:fldCharType="end"/>
      </w:r>
      <w:r>
        <w:t>, and progressive challenge—plays a central role in developing the complex capabilities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demands.</w:t>
      </w:r>
    </w:p>
    <w:p w:rsidR="006D03F0" w:rsidRDefault="00065DB8" w14:paraId="4252C2B5" w14:textId="36346122">
      <w:r>
        <w:t>Structured approaches</w:t>
      </w:r>
      <w:r>
        <w:fldChar w:fldCharType="begin"/>
      </w:r>
      <w:r>
        <w:instrText xml:space="preserve"> XE "approaches" </w:instrText>
      </w:r>
      <w:r>
        <w:fldChar w:fldCharType="end"/>
      </w:r>
      <w:r>
        <w:t xml:space="preserve"> to developing AI engineering</w:t>
      </w:r>
      <w:r>
        <w:fldChar w:fldCharType="begin"/>
      </w:r>
      <w:r>
        <w:instrText xml:space="preserve"> XE "engineering" </w:instrText>
      </w:r>
      <w:r>
        <w:fldChar w:fldCharType="end"/>
      </w:r>
      <w:r>
        <w:t xml:space="preserve"> skills</w:t>
      </w:r>
      <w:r>
        <w:fldChar w:fldCharType="begin"/>
      </w:r>
      <w:r>
        <w:instrText xml:space="preserve"> XE "skills" </w:instrText>
      </w:r>
      <w:r>
        <w:fldChar w:fldCharType="end"/>
      </w:r>
      <w:r>
        <w:t xml:space="preserve"> typically combine several elements. They include theoretical foundations that provide conceptual understanding of AI capabilities, limitations</w:t>
      </w:r>
      <w:r>
        <w:fldChar w:fldCharType="begin"/>
      </w:r>
      <w:r>
        <w:instrText xml:space="preserve"> XE "limitations" </w:instrText>
      </w:r>
      <w:r>
        <w:fldChar w:fldCharType="end"/>
      </w:r>
      <w:r>
        <w:t>, and integration</w:t>
      </w:r>
      <w:r>
        <w:fldChar w:fldCharType="begin"/>
      </w:r>
      <w:r>
        <w:instrText xml:space="preserve"> XE "integration" </w:instrText>
      </w:r>
      <w:r>
        <w:fldChar w:fldCharType="end"/>
      </w:r>
      <w:r>
        <w:t xml:space="preserve"> patterns. They incorporate hands-on projects that apply these concepts to real-world</w:t>
      </w:r>
      <w:r>
        <w:fldChar w:fldCharType="begin"/>
      </w:r>
      <w:r>
        <w:instrText xml:space="preserve"> XE "world" </w:instrText>
      </w:r>
      <w:r>
        <w:fldChar w:fldCharType="end"/>
      </w:r>
      <w:r>
        <w:t xml:space="preserve"> problems, creating concrete experiences that deepen understanding and build practical skills</w:t>
      </w:r>
      <w:r>
        <w:fldChar w:fldCharType="begin"/>
      </w:r>
      <w:r>
        <w:instrText xml:space="preserve"> XE "skills" </w:instrText>
      </w:r>
      <w:r>
        <w:fldChar w:fldCharType="end"/>
      </w:r>
      <w:r>
        <w:t xml:space="preserve">. They also include reflection and analysis, </w:t>
      </w:r>
      <w:r>
        <w:t>examining both successes and failures to extract generalizable principles</w:t>
      </w:r>
      <w:r>
        <w:fldChar w:fldCharType="begin"/>
      </w:r>
      <w:r>
        <w:instrText xml:space="preserve"> XE "principles" </w:instrText>
      </w:r>
      <w:r>
        <w:fldChar w:fldCharType="end"/>
      </w:r>
      <w:r>
        <w:t xml:space="preserve"> and identify areas for improvement. This combination of theory, practice, and reflection creates a more effective learning</w:t>
      </w:r>
      <w:r>
        <w:fldChar w:fldCharType="begin"/>
      </w:r>
      <w:r>
        <w:instrText xml:space="preserve"> XE "learning" </w:instrText>
      </w:r>
      <w:r>
        <w:fldChar w:fldCharType="end"/>
      </w:r>
      <w:r>
        <w:t xml:space="preserve"> cycle than any single approach</w:t>
      </w:r>
      <w:r>
        <w:fldChar w:fldCharType="begin"/>
      </w:r>
      <w:r>
        <w:instrText xml:space="preserve"> XE "approach" </w:instrText>
      </w:r>
      <w:r>
        <w:fldChar w:fldCharType="end"/>
      </w:r>
      <w:r>
        <w:t xml:space="preserve"> alone.</w:t>
      </w:r>
    </w:p>
    <w:p w:rsidR="006D03F0" w:rsidRDefault="00065DB8" w14:paraId="7C048413" w14:textId="2A3F1C53">
      <w:r>
        <w:t>Balancing theoretical knowledge with practical application represents a particular challenge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 field encompasses a vast theoretical landscape, from the mathematical foundations of machine learning</w:t>
      </w:r>
      <w:r>
        <w:fldChar w:fldCharType="begin"/>
      </w:r>
      <w:r>
        <w:instrText xml:space="preserve"> XE "learning" </w:instrText>
      </w:r>
      <w:r>
        <w:fldChar w:fldCharType="end"/>
      </w:r>
      <w:r>
        <w:t xml:space="preserve"> to the cognitive science principles</w:t>
      </w:r>
      <w:r>
        <w:fldChar w:fldCharType="begin"/>
      </w:r>
      <w:r>
        <w:instrText xml:space="preserve"> XE "principles" </w:instrText>
      </w:r>
      <w:r>
        <w:fldChar w:fldCharType="end"/>
      </w:r>
      <w:r>
        <w:t xml:space="preserve"> underlying effective human</w:t>
      </w:r>
      <w:r>
        <w:fldChar w:fldCharType="begin"/>
      </w:r>
      <w:r>
        <w:instrText xml:space="preserve"> XE "human" </w:instrText>
      </w:r>
      <w:r>
        <w:fldChar w:fldCharType="end"/>
      </w:r>
      <w:r>
        <w:t>-AI interaction. At the same time, the practical application of these theories is evolving rapidly, with new</w:t>
      </w:r>
      <w:r>
        <w:fldChar w:fldCharType="begin"/>
      </w:r>
      <w:r>
        <w:instrText xml:space="preserve"> XE "new" </w:instrText>
      </w:r>
      <w:r>
        <w:fldChar w:fldCharType="end"/>
      </w:r>
      <w:r>
        <w:t xml:space="preserve"> tools, techniques, and best practices emerging continuously. Effective skill development</w:t>
      </w:r>
      <w:r>
        <w:fldChar w:fldCharType="begin"/>
      </w:r>
      <w:r>
        <w:instrText xml:space="preserve"> XE "development" </w:instrText>
      </w:r>
      <w:r>
        <w:fldChar w:fldCharType="end"/>
      </w:r>
      <w:r>
        <w:t xml:space="preserve"> requires finding the right balance between building</w:t>
      </w:r>
      <w:r>
        <w:fldChar w:fldCharType="begin"/>
      </w:r>
      <w:r>
        <w:instrText xml:space="preserve"> XE "building" </w:instrText>
      </w:r>
      <w:r>
        <w:fldChar w:fldCharType="end"/>
      </w:r>
      <w:r>
        <w:t xml:space="preserve"> theoretical understanding and gaining practical experience, ensuring that each informs and enhances the other. This often involves alternating between periods of focused learning</w:t>
      </w:r>
      <w:r>
        <w:fldChar w:fldCharType="begin"/>
      </w:r>
      <w:r>
        <w:instrText xml:space="preserve"> XE "learning" </w:instrText>
      </w:r>
      <w:r>
        <w:fldChar w:fldCharType="end"/>
      </w:r>
      <w:r>
        <w:t xml:space="preserve"> and applied projects, with each cycle building</w:t>
      </w:r>
      <w:r>
        <w:fldChar w:fldCharType="begin"/>
      </w:r>
      <w:r>
        <w:instrText xml:space="preserve"> XE "building" </w:instrText>
      </w:r>
      <w:r>
        <w:fldChar w:fldCharType="end"/>
      </w:r>
      <w:r>
        <w:t xml:space="preserve"> on the insights gained from the previous one.</w:t>
      </w:r>
    </w:p>
    <w:p w:rsidR="006D03F0" w:rsidRDefault="00065DB8" w14:paraId="544BC370" w14:textId="1A5DABB2">
      <w:r>
        <w:t>Creating effective learning</w:t>
      </w:r>
      <w:r>
        <w:fldChar w:fldCharType="begin"/>
      </w:r>
      <w:r>
        <w:instrText xml:space="preserve"> XE "learning" </w:instrText>
      </w:r>
      <w:r>
        <w:fldChar w:fldCharType="end"/>
      </w:r>
      <w:r>
        <w:t xml:space="preserv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is essential for accelerating</w:t>
      </w:r>
      <w:r>
        <w:fldChar w:fldCharType="begin"/>
      </w:r>
      <w:r>
        <w:instrText xml:space="preserve"> XE "accelerating" </w:instrText>
      </w:r>
      <w:r>
        <w:fldChar w:fldCharType="end"/>
      </w:r>
      <w:r>
        <w:t xml:space="preserve"> skill development</w:t>
      </w:r>
      <w:r>
        <w:fldChar w:fldCharType="begin"/>
      </w:r>
      <w:r>
        <w:instrText xml:space="preserve"> XE "development"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provides relatively clear and immediate feedback</w:t>
      </w:r>
      <w:r>
        <w:fldChar w:fldCharType="begin"/>
      </w:r>
      <w:r>
        <w:instrText xml:space="preserve"> XE "feedback" </w:instrText>
      </w:r>
      <w:r>
        <w:fldChar w:fldCharType="end"/>
      </w:r>
      <w:r>
        <w:t>—code either works as expected or it doesn't, with specific errors or unexpected behaviors pointing to areas for improvement.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introduces more complex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with system behavior that may be probabilistic, context</w:t>
      </w:r>
      <w:r>
        <w:fldChar w:fldCharType="begin"/>
      </w:r>
      <w:r>
        <w:instrText xml:space="preserve"> XE "context" </w:instrText>
      </w:r>
      <w:r>
        <w:fldChar w:fldCharType="end"/>
      </w:r>
      <w:r>
        <w:t>-dependent, or emergent from the interaction of multiple components</w:t>
      </w:r>
      <w:r>
        <w:fldChar w:fldCharType="begin"/>
      </w:r>
      <w:r>
        <w:instrText xml:space="preserve"> XE "components" </w:instrText>
      </w:r>
      <w:r>
        <w:fldChar w:fldCharType="end"/>
      </w:r>
      <w:r>
        <w:t>. Engineers must develop approaches</w:t>
      </w:r>
      <w:r>
        <w:fldChar w:fldCharType="begin"/>
      </w:r>
      <w:r>
        <w:instrText xml:space="preserve"> XE "approaches" </w:instrText>
      </w:r>
      <w:r>
        <w:fldChar w:fldCharType="end"/>
      </w:r>
      <w:r>
        <w:t xml:space="preserve"> for generating more informative feedback</w:t>
      </w:r>
      <w:r>
        <w:fldChar w:fldCharType="begin"/>
      </w:r>
      <w:r>
        <w:instrText xml:space="preserve"> XE "feedback" </w:instrText>
      </w:r>
      <w:r>
        <w:fldChar w:fldCharType="end"/>
      </w:r>
      <w:r>
        <w:t>, such as systematic testing across diverse scenarios, comparative analysis of different approaches</w:t>
      </w:r>
      <w:r>
        <w:fldChar w:fldCharType="begin"/>
      </w:r>
      <w:r>
        <w:instrText xml:space="preserve"> XE "approaches" </w:instrText>
      </w:r>
      <w:r>
        <w:fldChar w:fldCharType="end"/>
      </w:r>
      <w:r>
        <w:t>, and structured evaluation</w:t>
      </w:r>
      <w:r>
        <w:fldChar w:fldCharType="begin"/>
      </w:r>
      <w:r>
        <w:instrText xml:space="preserve"> XE "evaluation" </w:instrText>
      </w:r>
      <w:r>
        <w:fldChar w:fldCharType="end"/>
      </w:r>
      <w:r>
        <w:t xml:space="preserve"> of AI-generated outputs. They must also become more adept at interpreting this feedback</w:t>
      </w:r>
      <w:r>
        <w:fldChar w:fldCharType="begin"/>
      </w:r>
      <w:r>
        <w:instrText xml:space="preserve"> XE "feedback" </w:instrText>
      </w:r>
      <w:r>
        <w:fldChar w:fldCharType="end"/>
      </w:r>
      <w:r>
        <w:t>, identifying patterns and principles</w:t>
      </w:r>
      <w:r>
        <w:fldChar w:fldCharType="begin"/>
      </w:r>
      <w:r>
        <w:instrText xml:space="preserve"> XE "principles" </w:instrText>
      </w:r>
      <w:r>
        <w:fldChar w:fldCharType="end"/>
      </w:r>
      <w:r>
        <w:t xml:space="preserve"> rather than focusing solely on specific instances of success</w:t>
      </w:r>
      <w:r>
        <w:fldChar w:fldCharType="begin"/>
      </w:r>
      <w:r>
        <w:instrText xml:space="preserve"> XE "success" </w:instrText>
      </w:r>
      <w:r>
        <w:fldChar w:fldCharType="end"/>
      </w:r>
      <w:r>
        <w:t xml:space="preserve"> or failure.</w:t>
      </w:r>
    </w:p>
    <w:p w:rsidR="006D03F0" w:rsidRDefault="00065DB8" w14:paraId="7995874F" w14:textId="17062F7D">
      <w:r>
        <w:t>The deliberate practice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also requires attention to the meta-cognitive aspects of skill development</w:t>
      </w:r>
      <w:r>
        <w:fldChar w:fldCharType="begin"/>
      </w:r>
      <w:r>
        <w:instrText xml:space="preserve"> XE "development" </w:instrText>
      </w:r>
      <w:r>
        <w:fldChar w:fldCharType="end"/>
      </w:r>
      <w:r>
        <w:t>. Engineers must develop awareness of their own learning</w:t>
      </w:r>
      <w:r>
        <w:fldChar w:fldCharType="begin"/>
      </w:r>
      <w:r>
        <w:instrText xml:space="preserve"> XE "learning" </w:instrText>
      </w:r>
      <w:r>
        <w:fldChar w:fldCharType="end"/>
      </w:r>
      <w:r>
        <w:t xml:space="preserve"> processes, identifying which approaches</w:t>
      </w:r>
      <w:r>
        <w:fldChar w:fldCharType="begin"/>
      </w:r>
      <w:r>
        <w:instrText xml:space="preserve"> XE "approaches" </w:instrText>
      </w:r>
      <w:r>
        <w:fldChar w:fldCharType="end"/>
      </w:r>
      <w:r>
        <w:t xml:space="preserve"> are most effective for them and adapting their practice accordingly. They must cultivate the ability to recognize when they are reaching the limits of their current understanding and need to seek additional resources or perspectives. Perhaps most importantly, they must maintain a growth mindset that views challenges</w:t>
      </w:r>
      <w:r>
        <w:fldChar w:fldCharType="begin"/>
      </w:r>
      <w:r>
        <w:instrText xml:space="preserve"> XE "challenges" </w:instrText>
      </w:r>
      <w:r>
        <w:fldChar w:fldCharType="end"/>
      </w:r>
      <w:r>
        <w:t xml:space="preserve"> and failures as opportunities for learning</w:t>
      </w:r>
      <w:r>
        <w:fldChar w:fldCharType="begin"/>
      </w:r>
      <w:r>
        <w:instrText xml:space="preserve"> XE "learning" </w:instrText>
      </w:r>
      <w:r>
        <w:fldChar w:fldCharType="end"/>
      </w:r>
      <w:r>
        <w:t xml:space="preserve"> rather than evidence of inherent limitations</w:t>
      </w:r>
      <w:r>
        <w:fldChar w:fldCharType="begin"/>
      </w:r>
      <w:r>
        <w:instrText xml:space="preserve"> XE "limitations" </w:instrText>
      </w:r>
      <w:r>
        <w:fldChar w:fldCharType="end"/>
      </w:r>
      <w:r>
        <w:t>. This meta-cognitive dimension becomes increasingly important as the field continues to evolve, requiring engineers to continuously adapt and extend their capabilities.</w:t>
      </w:r>
    </w:p>
    <w:p w:rsidR="006D03F0" w:rsidRDefault="00065DB8" w14:paraId="7874E9EA" w14:textId="70229708">
      <w:r>
        <w:t>Effective deliberate practice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is often supported by structured frameworks that guide the learning</w:t>
      </w:r>
      <w:r>
        <w:fldChar w:fldCharType="begin"/>
      </w:r>
      <w:r>
        <w:instrText xml:space="preserve"> XE "learning" </w:instrText>
      </w:r>
      <w:r>
        <w:fldChar w:fldCharType="end"/>
      </w:r>
      <w:r>
        <w:t xml:space="preserve"> process</w:t>
      </w:r>
      <w:r>
        <w:fldChar w:fldCharType="begin"/>
      </w:r>
      <w:r>
        <w:instrText xml:space="preserve"> XE "process" </w:instrText>
      </w:r>
      <w:r>
        <w:fldChar w:fldCharType="end"/>
      </w:r>
      <w:r>
        <w:t>. These frameworks might include curricula that sequence learning</w:t>
      </w:r>
      <w:r>
        <w:fldChar w:fldCharType="begin"/>
      </w:r>
      <w:r>
        <w:instrText xml:space="preserve"> XE "learning" </w:instrText>
      </w:r>
      <w:r>
        <w:fldChar w:fldCharType="end"/>
      </w:r>
      <w:r>
        <w:t xml:space="preserve"> objectives</w:t>
      </w:r>
      <w:r>
        <w:fldChar w:fldCharType="begin"/>
      </w:r>
      <w:r>
        <w:instrText xml:space="preserve"> XE "objectives" </w:instrText>
      </w:r>
      <w:r>
        <w:fldChar w:fldCharType="end"/>
      </w:r>
      <w:r>
        <w:t xml:space="preserve"> in a progressive manner, project templates that scaffold the application of new</w:t>
      </w:r>
      <w:r>
        <w:fldChar w:fldCharType="begin"/>
      </w:r>
      <w:r>
        <w:instrText xml:space="preserve"> XE "new" </w:instrText>
      </w:r>
      <w:r>
        <w:fldChar w:fldCharType="end"/>
      </w:r>
      <w:r>
        <w:t xml:space="preserve"> skills</w:t>
      </w:r>
      <w:r>
        <w:fldChar w:fldCharType="begin"/>
      </w:r>
      <w:r>
        <w:instrText xml:space="preserve"> XE "skills" </w:instrText>
      </w:r>
      <w:r>
        <w:fldChar w:fldCharType="end"/>
      </w:r>
      <w:r>
        <w:t>, or assessment</w:t>
      </w:r>
      <w:r>
        <w:fldChar w:fldCharType="begin"/>
      </w:r>
      <w:r>
        <w:instrText xml:space="preserve"> XE "assessment" </w:instrText>
      </w:r>
      <w:r>
        <w:fldChar w:fldCharType="end"/>
      </w:r>
      <w:r>
        <w:t xml:space="preserve"> tools that provide objective measures of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They might also include social</w:t>
      </w:r>
      <w:r>
        <w:fldChar w:fldCharType="begin"/>
      </w:r>
      <w:r>
        <w:instrText xml:space="preserve"> XE "social" </w:instrText>
      </w:r>
      <w:r>
        <w:fldChar w:fldCharType="end"/>
      </w:r>
      <w:r>
        <w:t xml:space="preserve"> elements like mentorship, peer learning</w:t>
      </w:r>
      <w:r>
        <w:fldChar w:fldCharType="begin"/>
      </w:r>
      <w:r>
        <w:instrText xml:space="preserve"> XE "learning" </w:instrText>
      </w:r>
      <w:r>
        <w:fldChar w:fldCharType="end"/>
      </w:r>
      <w:r>
        <w:t xml:space="preserve"> communities, or collaborative projects that provide additional perspectives and feedback</w:t>
      </w:r>
      <w:r>
        <w:fldChar w:fldCharType="begin"/>
      </w:r>
      <w:r>
        <w:instrText xml:space="preserve"> XE "feedback" </w:instrText>
      </w:r>
      <w:r>
        <w:fldChar w:fldCharType="end"/>
      </w:r>
      <w:r>
        <w:t>. By providing structure</w:t>
      </w:r>
      <w:r>
        <w:fldChar w:fldCharType="begin"/>
      </w:r>
      <w:r>
        <w:instrText xml:space="preserve"> XE "structure" </w:instrText>
      </w:r>
      <w:r>
        <w:fldChar w:fldCharType="end"/>
      </w:r>
      <w:r>
        <w:t xml:space="preserve"> without excessive constraint, these frameworks can accelerate the </w:t>
      </w:r>
      <w:r>
        <w:t>development</w:t>
      </w:r>
      <w:r>
        <w:fldChar w:fldCharType="begin"/>
      </w:r>
      <w:r>
        <w:instrText xml:space="preserve"> XE "development"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expertise while still allowing for individual adaptation and exploration.</w:t>
      </w:r>
    </w:p>
    <w:p w:rsidR="006D03F0" w:rsidRDefault="00065DB8" w14:paraId="383EBEE7" w14:textId="77777777" w14:noSpellErr="1">
      <w:pPr>
        <w:pStyle w:val="Heading3"/>
      </w:pPr>
      <w:bookmarkStart w:name="_Toc192078763" w:id="19"/>
      <w:bookmarkStart w:name="_Toc697835692" w:id="1042182287"/>
      <w:bookmarkStart w:name="_Toc1724236782" w:id="687702267"/>
      <w:bookmarkStart w:name="_Toc827594111" w:id="729246260"/>
      <w:bookmarkStart w:name="_Toc343104536" w:id="476411560"/>
      <w:r w:rsidR="00065DB8">
        <w:rPr/>
        <w:t>From Novice to Expert</w:t>
      </w:r>
      <w:bookmarkEnd w:id="19"/>
      <w:bookmarkEnd w:id="1042182287"/>
      <w:bookmarkEnd w:id="687702267"/>
      <w:bookmarkEnd w:id="729246260"/>
      <w:bookmarkEnd w:id="476411560"/>
    </w:p>
    <w:p w:rsidR="006D03F0" w:rsidRDefault="00065DB8" w14:paraId="5A2E785C" w14:textId="5BAE5CE6">
      <w:r>
        <w:t>The journey from novice to expert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follows a developmental trajectory with distinct stages, each characterized by different mental models, capabilities, and challenges</w:t>
      </w:r>
      <w:r>
        <w:fldChar w:fldCharType="begin"/>
      </w:r>
      <w:r>
        <w:instrText xml:space="preserve"> XE "challenges" </w:instrText>
      </w:r>
      <w:r>
        <w:fldChar w:fldCharType="end"/>
      </w:r>
      <w:r>
        <w:t>. Understanding these stages helps engineers recognize their current position, identify appropriate next steps, and set realistic expectations for their development</w:t>
      </w:r>
      <w:r>
        <w:fldChar w:fldCharType="begin"/>
      </w:r>
      <w:r>
        <w:instrText xml:space="preserve"> XE "development" </w:instrText>
      </w:r>
      <w:r>
        <w:fldChar w:fldCharType="end"/>
      </w:r>
      <w:r>
        <w:t>. It also helps organizations provide appropriate support and opportunities at each stage of the journey.</w:t>
      </w:r>
    </w:p>
    <w:p w:rsidR="006D03F0" w:rsidRDefault="00065DB8" w14:paraId="43CC5676" w14:textId="29F3D565">
      <w:r>
        <w:t>The stages of development</w:t>
      </w:r>
      <w:r>
        <w:fldChar w:fldCharType="begin"/>
      </w:r>
      <w:r>
        <w:instrText xml:space="preserve"> XE "development" </w:instrText>
      </w:r>
      <w:r>
        <w:fldChar w:fldCharType="end"/>
      </w:r>
      <w:r>
        <w:t xml:space="preserve"> in AI engineering</w:t>
      </w:r>
      <w:r>
        <w:fldChar w:fldCharType="begin"/>
      </w:r>
      <w:r>
        <w:instrText xml:space="preserve"> XE "engineering" </w:instrText>
      </w:r>
      <w:r>
        <w:fldChar w:fldCharType="end"/>
      </w:r>
      <w:r>
        <w:t xml:space="preserve"> proficiency typically begin with the novice stage, characterized by rule-based thinking and heavy reliance on explicit instructions and examples. Novices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often approach</w:t>
      </w:r>
      <w:r>
        <w:fldChar w:fldCharType="begin"/>
      </w:r>
      <w:r>
        <w:instrText xml:space="preserve"> XE "approach" </w:instrText>
      </w:r>
      <w:r>
        <w:fldChar w:fldCharType="end"/>
      </w:r>
      <w:r>
        <w:t xml:space="preserve"> AI tools as black boxes with fixed capabilities, following prescribed patterns without deep understanding of the underlying principles</w:t>
      </w:r>
      <w:r>
        <w:fldChar w:fldCharType="begin"/>
      </w:r>
      <w:r>
        <w:instrText xml:space="preserve"> XE "principles" </w:instrText>
      </w:r>
      <w:r>
        <w:fldChar w:fldCharType="end"/>
      </w:r>
      <w:r>
        <w:t>. They may struggle with the ambiguity and probabilistic nature of AI systems</w:t>
      </w:r>
      <w:r>
        <w:fldChar w:fldCharType="begin"/>
      </w:r>
      <w:r>
        <w:instrText xml:space="preserve"> XE "systems" </w:instrText>
      </w:r>
      <w:r>
        <w:fldChar w:fldCharType="end"/>
      </w:r>
      <w:r>
        <w:t xml:space="preserve">, seeking certainty and predictability where </w:t>
      </w:r>
      <w:proofErr w:type="gramStart"/>
      <w:r>
        <w:t>it</w:t>
      </w:r>
      <w:proofErr w:type="gramEnd"/>
      <w:r>
        <w:t xml:space="preserve"> may not exist. At this stage, structured learning</w:t>
      </w:r>
      <w:r>
        <w:fldChar w:fldCharType="begin"/>
      </w:r>
      <w:r>
        <w:instrText xml:space="preserve"> XE "learning" </w:instrText>
      </w:r>
      <w:r>
        <w:fldChar w:fldCharType="end"/>
      </w:r>
      <w:r>
        <w:t xml:space="preserve"> experiences with clear guidelines</w:t>
      </w:r>
      <w:r>
        <w:fldChar w:fldCharType="begin"/>
      </w:r>
      <w:r>
        <w:instrText xml:space="preserve"> XE "guidelines" </w:instrText>
      </w:r>
      <w:r>
        <w:fldChar w:fldCharType="end"/>
      </w:r>
      <w:r>
        <w:t xml:space="preserve"> and immediate feedback</w:t>
      </w:r>
      <w:r>
        <w:fldChar w:fldCharType="begin"/>
      </w:r>
      <w:r>
        <w:instrText xml:space="preserve"> XE "feedback" </w:instrText>
      </w:r>
      <w:r>
        <w:fldChar w:fldCharType="end"/>
      </w:r>
      <w:r>
        <w:t xml:space="preserve"> are particularly valuable, helping novices build confidence and foundational skills</w:t>
      </w:r>
      <w:r>
        <w:fldChar w:fldCharType="begin"/>
      </w:r>
      <w:r>
        <w:instrText xml:space="preserve"> XE "skills" </w:instrText>
      </w:r>
      <w:r>
        <w:fldChar w:fldCharType="end"/>
      </w:r>
      <w:r>
        <w:t xml:space="preserve"> while gradually introducing more complex concepts.</w:t>
      </w:r>
    </w:p>
    <w:p w:rsidR="006D03F0" w:rsidRDefault="00065DB8" w14:paraId="111DBC12" w14:textId="6F39565C">
      <w:r>
        <w:t>As engineers progress to the advanced beginner stage, they begin to recognize contextual factors that influence AI system behavior and develop a more nuanced understanding of when and how to apply different approaches</w:t>
      </w:r>
      <w:r>
        <w:fldChar w:fldCharType="begin"/>
      </w:r>
      <w:r>
        <w:instrText xml:space="preserve"> XE "approaches" </w:instrText>
      </w:r>
      <w:r>
        <w:fldChar w:fldCharType="end"/>
      </w:r>
      <w:r>
        <w:t>. They start to move beyond rigid adherence to rules toward more flexible application of principles</w:t>
      </w:r>
      <w:r>
        <w:fldChar w:fldCharType="begin"/>
      </w:r>
      <w:r>
        <w:instrText xml:space="preserve"> XE "principles" </w:instrText>
      </w:r>
      <w:r>
        <w:fldChar w:fldCharType="end"/>
      </w:r>
      <w:r>
        <w:t xml:space="preserve"> based on specific situations. Advanced beginners can work more independently with AI tools but may still struggle with troubleshooting complex issues or optimizing system performance. At this stage, exposure to diverse use cases and problem</w:t>
      </w:r>
      <w:r>
        <w:fldChar w:fldCharType="begin"/>
      </w:r>
      <w:r>
        <w:instrText xml:space="preserve"> XE "problem" </w:instrText>
      </w:r>
      <w:r>
        <w:fldChar w:fldCharType="end"/>
      </w:r>
      <w:r>
        <w:t xml:space="preserve"> types </w:t>
      </w:r>
      <w:proofErr w:type="gramStart"/>
      <w:r>
        <w:t>becomes</w:t>
      </w:r>
      <w:proofErr w:type="gramEnd"/>
      <w:r>
        <w:t xml:space="preserve"> increasingly important, helping engineers develop pattern recognition and contextual awareness that will support further growth.</w:t>
      </w:r>
    </w:p>
    <w:p w:rsidR="006D03F0" w:rsidRDefault="00065DB8" w14:paraId="3CC4B1CA" w14:textId="1D603807">
      <w:r>
        <w:t>The competent stage represents a significant transition, with engineers developing the ability to set goals, make plans, and take responsibility for outcomes in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They can work effectively with AI tools across a range of common scenarios, making</w:t>
      </w:r>
      <w:r>
        <w:fldChar w:fldCharType="begin"/>
      </w:r>
      <w:r>
        <w:instrText xml:space="preserve"> XE "making" </w:instrText>
      </w:r>
      <w:r>
        <w:fldChar w:fldCharType="end"/>
      </w:r>
      <w:r>
        <w:t xml:space="preserve"> informed decisions about approach</w:t>
      </w:r>
      <w:r>
        <w:fldChar w:fldCharType="begin"/>
      </w:r>
      <w:r>
        <w:instrText xml:space="preserve"> XE "approach" </w:instrText>
      </w:r>
      <w:r>
        <w:fldChar w:fldCharType="end"/>
      </w:r>
      <w:r>
        <w:t xml:space="preserve"> selection</w:t>
      </w:r>
      <w:r>
        <w:fldChar w:fldCharType="begin"/>
      </w:r>
      <w:r>
        <w:instrText xml:space="preserve"> XE "selection" </w:instrText>
      </w:r>
      <w:r>
        <w:fldChar w:fldCharType="end"/>
      </w:r>
      <w:r>
        <w:t>, prompt design</w:t>
      </w:r>
      <w:r>
        <w:fldChar w:fldCharType="begin"/>
      </w:r>
      <w:r>
        <w:instrText xml:space="preserve"> XE "design" </w:instrText>
      </w:r>
      <w:r>
        <w:fldChar w:fldCharType="end"/>
      </w:r>
      <w:r>
        <w:t>, and system integration</w:t>
      </w:r>
      <w:r>
        <w:fldChar w:fldCharType="begin"/>
      </w:r>
      <w:r>
        <w:instrText xml:space="preserve"> XE "integration" </w:instrText>
      </w:r>
      <w:r>
        <w:fldChar w:fldCharType="end"/>
      </w:r>
      <w:r>
        <w:t xml:space="preserve">. Competent engineers begin to develop mental models that connect theoretical understanding with practical </w:t>
      </w:r>
      <w:proofErr w:type="gramStart"/>
      <w:r>
        <w:t>application</w:t>
      </w:r>
      <w:proofErr w:type="gramEnd"/>
      <w:r>
        <w:t>, enabling them to predict system behavior and diagnose issues more effectively. At this stage, challenging projects that require independent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and problem</w:t>
      </w:r>
      <w:r>
        <w:fldChar w:fldCharType="begin"/>
      </w:r>
      <w:r>
        <w:instrText xml:space="preserve"> XE "problem" </w:instrText>
      </w:r>
      <w:r>
        <w:fldChar w:fldCharType="end"/>
      </w:r>
      <w:r>
        <w:t>-solving become particularly valuable, helping engineers develop confidence in their judgment and expand their capability</w:t>
      </w:r>
      <w:r>
        <w:fldChar w:fldCharType="begin"/>
      </w:r>
      <w:r>
        <w:instrText xml:space="preserve"> XE "capability" </w:instrText>
      </w:r>
      <w:r>
        <w:fldChar w:fldCharType="end"/>
      </w:r>
      <w:r>
        <w:t xml:space="preserve"> range.</w:t>
      </w:r>
    </w:p>
    <w:p w:rsidR="006D03F0" w:rsidRDefault="00065DB8" w14:paraId="60E57583" w14:textId="1D8B0577">
      <w:r>
        <w:t xml:space="preserve">As engineers reach </w:t>
      </w:r>
      <w:proofErr w:type="gramStart"/>
      <w:r>
        <w:t>the</w:t>
      </w:r>
      <w:proofErr w:type="gramEnd"/>
      <w:r>
        <w:t xml:space="preserve"> proficient stage, they develop a more intuitive grasp of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recognizing patterns and making</w:t>
      </w:r>
      <w:r>
        <w:fldChar w:fldCharType="begin"/>
      </w:r>
      <w:r>
        <w:instrText xml:space="preserve"> XE "making" </w:instrText>
      </w:r>
      <w:r>
        <w:fldChar w:fldCharType="end"/>
      </w:r>
      <w:r>
        <w:t xml:space="preserve"> decisions based on holistic understanding rather than step-by-step analysis. They can effectively navigate complex and ambiguous situations, adapting their approach</w:t>
      </w:r>
      <w:r>
        <w:fldChar w:fldCharType="begin"/>
      </w:r>
      <w:r>
        <w:instrText xml:space="preserve"> XE "approach" </w:instrText>
      </w:r>
      <w:r>
        <w:fldChar w:fldCharType="end"/>
      </w:r>
      <w:r>
        <w:t xml:space="preserve"> based on the specific context</w:t>
      </w:r>
      <w:r>
        <w:fldChar w:fldCharType="begin"/>
      </w:r>
      <w:r>
        <w:instrText xml:space="preserve"> XE "context" </w:instrText>
      </w:r>
      <w:r>
        <w:fldChar w:fldCharType="end"/>
      </w:r>
      <w:r>
        <w:t xml:space="preserve"> and requirements. Proficient engineers not only use AI tools effectively but also understand their limitations</w:t>
      </w:r>
      <w:r>
        <w:fldChar w:fldCharType="begin"/>
      </w:r>
      <w:r>
        <w:instrText xml:space="preserve"> XE "limitations" </w:instrText>
      </w:r>
      <w:r>
        <w:fldChar w:fldCharType="end"/>
      </w:r>
      <w:r>
        <w:t xml:space="preserve"> </w:t>
      </w:r>
      <w:r>
        <w:t>and can identify opportunities for novel applications or improvements. At this stage, exposure to cutting-edge projects and collaboration with other experts becomes increasingly valuable, pushing the boundaries of capability</w:t>
      </w:r>
      <w:r>
        <w:fldChar w:fldCharType="begin"/>
      </w:r>
      <w:r>
        <w:instrText xml:space="preserve"> XE "capability" </w:instrText>
      </w:r>
      <w:r>
        <w:fldChar w:fldCharType="end"/>
      </w:r>
      <w:r>
        <w:t xml:space="preserve"> and contributing to the development</w:t>
      </w:r>
      <w:r>
        <w:fldChar w:fldCharType="begin"/>
      </w:r>
      <w:r>
        <w:instrText xml:space="preserve"> XE "development" </w:instrText>
      </w:r>
      <w:r>
        <w:fldChar w:fldCharType="end"/>
      </w:r>
      <w:r>
        <w:t xml:space="preserve"> of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and best practices.</w:t>
      </w:r>
    </w:p>
    <w:p w:rsidR="006D03F0" w:rsidRDefault="00065DB8" w14:paraId="5DDA0857" w14:textId="25A3E887">
      <w:r>
        <w:t>The expert stage represents the highest level of development</w:t>
      </w:r>
      <w:r>
        <w:fldChar w:fldCharType="begin"/>
      </w:r>
      <w:r>
        <w:instrText xml:space="preserve"> XE "development" </w:instrText>
      </w:r>
      <w:r>
        <w:fldChar w:fldCharType="end"/>
      </w:r>
      <w:r>
        <w:t>, characterized by deep intuitive understanding and fluid performance that transcends conscious rule-following. Experts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can make rapid, effective decisions in highly complex situations, drawing on a rich repertoire of experiences and patterns. They not only solve problems effectively but also reframe them in more productive ways, seeing possibilities and connections that others might miss. Experts often contribute to the advancement of the field itself, developing new</w:t>
      </w:r>
      <w:r>
        <w:fldChar w:fldCharType="begin"/>
      </w:r>
      <w:r>
        <w:instrText xml:space="preserve"> XE "new" </w:instrText>
      </w:r>
      <w:r>
        <w:fldChar w:fldCharType="end"/>
      </w:r>
      <w:r>
        <w:t xml:space="preserve"> techniques, tools, or frameworks that expand what's possible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At this stage, the most valuable experiences are those that challenge existing boundaries and create opportunities for innovation and discovery.</w:t>
      </w:r>
    </w:p>
    <w:p w:rsidR="006D03F0" w:rsidRDefault="00065DB8" w14:paraId="107EE513" w14:textId="70E150C8">
      <w:r>
        <w:t>Overcoming common obstacles and plateaus is an essential aspect of progressing through</w:t>
      </w:r>
      <w:r>
        <w:fldChar w:fldCharType="begin"/>
      </w:r>
      <w:r>
        <w:instrText xml:space="preserve"> XE "through" </w:instrText>
      </w:r>
      <w:r>
        <w:fldChar w:fldCharType="end"/>
      </w:r>
      <w:r>
        <w:t xml:space="preserve"> these developmental stages. Many engineers experience periods where their growth seems to stall, often at transition points between stages where existing approaches</w:t>
      </w:r>
      <w:r>
        <w:fldChar w:fldCharType="begin"/>
      </w:r>
      <w:r>
        <w:instrText xml:space="preserve"> XE "approaches" </w:instrText>
      </w:r>
      <w:r>
        <w:fldChar w:fldCharType="end"/>
      </w:r>
      <w:r>
        <w:t xml:space="preserve"> no longer suffice but new</w:t>
      </w:r>
      <w:r>
        <w:fldChar w:fldCharType="begin"/>
      </w:r>
      <w:r>
        <w:instrText xml:space="preserve"> XE "new" </w:instrText>
      </w:r>
      <w:r>
        <w:fldChar w:fldCharType="end"/>
      </w:r>
      <w:r>
        <w:t xml:space="preserve"> ones haven't yet been fully developed. These plateaus might manifest as frustration with the limitations</w:t>
      </w:r>
      <w:r>
        <w:fldChar w:fldCharType="begin"/>
      </w:r>
      <w:r>
        <w:instrText xml:space="preserve"> XE "limitations" </w:instrText>
      </w:r>
      <w:r>
        <w:fldChar w:fldCharType="end"/>
      </w:r>
      <w:r>
        <w:t xml:space="preserve"> of current tools, difficulty adapting to more complex projects, or challenges</w:t>
      </w:r>
      <w:r>
        <w:fldChar w:fldCharType="begin"/>
      </w:r>
      <w:r>
        <w:instrText xml:space="preserve"> XE "challenges" </w:instrText>
      </w:r>
      <w:r>
        <w:fldChar w:fldCharType="end"/>
      </w:r>
      <w:r>
        <w:t xml:space="preserve"> in developing the intuitive understanding that characterizes higher levels of expertise. Overcoming these obstacles typically requires a combination of persistence, structured reflection, exposure to new</w:t>
      </w:r>
      <w:r>
        <w:fldChar w:fldCharType="begin"/>
      </w:r>
      <w:r>
        <w:instrText xml:space="preserve"> XE "new" </w:instrText>
      </w:r>
      <w:r>
        <w:fldChar w:fldCharType="end"/>
      </w:r>
      <w:r>
        <w:t xml:space="preserve"> perspectives, and sometimes a willingness to temporarily regress in performance while developing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Understanding that these plateaus are a normal part of the developmental process</w:t>
      </w:r>
      <w:r>
        <w:fldChar w:fldCharType="begin"/>
      </w:r>
      <w:r>
        <w:instrText xml:space="preserve"> XE "process" </w:instrText>
      </w:r>
      <w:r>
        <w:fldChar w:fldCharType="end"/>
      </w:r>
      <w:r>
        <w:t xml:space="preserve"> can help engineers maintain motivation and continue their growth journey.</w:t>
      </w:r>
    </w:p>
    <w:p w:rsidR="006D03F0" w:rsidRDefault="00065DB8" w14:paraId="6F26B9DB" w14:textId="71DF57D0">
      <w:r>
        <w:t>Metrics for assessing progress and mastery</w:t>
      </w:r>
      <w:r>
        <w:fldChar w:fldCharType="begin"/>
      </w:r>
      <w:r>
        <w:instrText xml:space="preserve"> XE "mastery" </w:instrText>
      </w:r>
      <w:r>
        <w:fldChar w:fldCharType="end"/>
      </w:r>
      <w:r>
        <w:t xml:space="preserve"> provide important feedback</w:t>
      </w:r>
      <w:r>
        <w:fldChar w:fldCharType="begin"/>
      </w:r>
      <w:r>
        <w:instrText xml:space="preserve"> XE "feedback" </w:instrText>
      </w:r>
      <w:r>
        <w:fldChar w:fldCharType="end"/>
      </w:r>
      <w:r>
        <w:t xml:space="preserve"> throughout this developmental journey. These metrics might include objective measures like the complexity of projects successfully completed, the efficiency of solutions developed, or the quality of AI-generated outputs achieved. They might also include more subjective assessments like peer recognition, contribution to community knowledge, or the ability to effectively mentor others. The most valuable metrics typically combine multiple dimensions, recognizing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expertise encompasses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problem</w:t>
      </w:r>
      <w:r>
        <w:fldChar w:fldCharType="begin"/>
      </w:r>
      <w:r>
        <w:instrText xml:space="preserve"> XE "problem" </w:instrText>
      </w:r>
      <w:r>
        <w:fldChar w:fldCharType="end"/>
      </w:r>
      <w:r>
        <w:t>-solving approaches</w:t>
      </w:r>
      <w:r>
        <w:fldChar w:fldCharType="begin"/>
      </w:r>
      <w:r>
        <w:instrText xml:space="preserve"> XE "approaches" </w:instrText>
      </w:r>
      <w:r>
        <w:fldChar w:fldCharType="end"/>
      </w:r>
      <w:r>
        <w:t>, collaboration capabilities, and judgment. By tracking progress across these dimensions, engineers can identify areas for focused development</w:t>
      </w:r>
      <w:r>
        <w:fldChar w:fldCharType="begin"/>
      </w:r>
      <w:r>
        <w:instrText xml:space="preserve"> XE "development" </w:instrText>
      </w:r>
      <w:r>
        <w:fldChar w:fldCharType="end"/>
      </w:r>
      <w:r>
        <w:t xml:space="preserve"> and recognize their advancement along the journey to expertise.</w:t>
      </w:r>
    </w:p>
    <w:p w:rsidR="006D03F0" w:rsidRDefault="00065DB8" w14:paraId="3BB4E9FD" w14:textId="77777777" w14:noSpellErr="1">
      <w:pPr>
        <w:pStyle w:val="Heading3"/>
      </w:pPr>
      <w:bookmarkStart w:name="_Toc192078764" w:id="20"/>
      <w:bookmarkStart w:name="_Toc1143176359" w:id="842079888"/>
      <w:bookmarkStart w:name="_Toc1576301863" w:id="728603325"/>
      <w:bookmarkStart w:name="_Toc1853429480" w:id="190449309"/>
      <w:bookmarkStart w:name="_Toc921127806" w:id="1665938579"/>
      <w:r w:rsidR="00065DB8">
        <w:rPr/>
        <w:t>Community and Mentorship</w:t>
      </w:r>
      <w:bookmarkEnd w:id="20"/>
      <w:bookmarkEnd w:id="842079888"/>
      <w:bookmarkEnd w:id="728603325"/>
      <w:bookmarkEnd w:id="190449309"/>
      <w:bookmarkEnd w:id="1665938579"/>
    </w:p>
    <w:p w:rsidR="006D03F0" w:rsidRDefault="00065DB8" w14:paraId="26816A40" w14:textId="7823EC15">
      <w:r>
        <w:t>The development</w:t>
      </w:r>
      <w:r>
        <w:fldChar w:fldCharType="begin"/>
      </w:r>
      <w:r>
        <w:instrText xml:space="preserve"> XE "development"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expertise is not a solitary endeavor but is deeply embedded in social</w:t>
      </w:r>
      <w:r>
        <w:fldChar w:fldCharType="begin"/>
      </w:r>
      <w:r>
        <w:instrText xml:space="preserve"> XE "social" </w:instrText>
      </w:r>
      <w:r>
        <w:fldChar w:fldCharType="end"/>
      </w:r>
      <w:r>
        <w:t xml:space="preserve"> and community contexts. The role of community in AI skill development</w:t>
      </w:r>
      <w:r>
        <w:fldChar w:fldCharType="begin"/>
      </w:r>
      <w:r>
        <w:instrText xml:space="preserve"> XE "development" </w:instrText>
      </w:r>
      <w:r>
        <w:fldChar w:fldCharType="end"/>
      </w:r>
      <w:r>
        <w:t xml:space="preserve"> extends beyond simple knowledge sharing to encompass the formation of identity, the establishment of standards and practices, and the collective advancement of the field. Understanding these social</w:t>
      </w:r>
      <w:r>
        <w:fldChar w:fldCharType="begin"/>
      </w:r>
      <w:r>
        <w:instrText xml:space="preserve"> XE "social" </w:instrText>
      </w:r>
      <w:r>
        <w:fldChar w:fldCharType="end"/>
      </w:r>
      <w:r>
        <w:t xml:space="preserve"> dimensions of learning</w:t>
      </w:r>
      <w:r>
        <w:fldChar w:fldCharType="begin"/>
      </w:r>
      <w:r>
        <w:instrText xml:space="preserve"> XE "learning" </w:instrText>
      </w:r>
      <w:r>
        <w:fldChar w:fldCharType="end"/>
      </w:r>
      <w:r>
        <w:t xml:space="preserve"> is essential for engineers seeking to develop their capabilities and for organizations working to build collective expertise.</w:t>
      </w:r>
    </w:p>
    <w:p w:rsidR="006D03F0" w:rsidRDefault="00065DB8" w14:paraId="4DD5DCD6" w14:textId="7D0C52D3">
      <w:r>
        <w:t>Communities of practice play a particularly important role in AI skill development</w:t>
      </w:r>
      <w:r>
        <w:fldChar w:fldCharType="begin"/>
      </w:r>
      <w:r>
        <w:instrText xml:space="preserve"> XE "development" </w:instrText>
      </w:r>
      <w:r>
        <w:fldChar w:fldCharType="end"/>
      </w:r>
      <w:r>
        <w:t>, providing contexts where engineers can share experiences, discuss challenges</w:t>
      </w:r>
      <w:r>
        <w:fldChar w:fldCharType="begin"/>
      </w:r>
      <w:r>
        <w:instrText xml:space="preserve"> XE "challenges" </w:instrText>
      </w:r>
      <w:r>
        <w:fldChar w:fldCharType="end"/>
      </w:r>
      <w:r>
        <w:t>, and collectively develop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These communities might be formal or informal, local or global, specialized or broad in focus. They might exist within organizations as centers of excellence or guilds, across organizations as professional associations or open-source projects, or independently as online forums or local meetup groups. Regardless of their specific form, effective communities provide several key</w:t>
      </w:r>
      <w:r>
        <w:fldChar w:fldCharType="begin"/>
      </w:r>
      <w:r>
        <w:instrText xml:space="preserve"> XE "key" </w:instrText>
      </w:r>
      <w:r>
        <w:fldChar w:fldCharType="end"/>
      </w:r>
      <w:r>
        <w:t xml:space="preserve"> benefits: they expose members to diverse perspectives and approaches</w:t>
      </w:r>
      <w:r>
        <w:fldChar w:fldCharType="begin"/>
      </w:r>
      <w:r>
        <w:instrText xml:space="preserve"> XE "approaches" </w:instrText>
      </w:r>
      <w:r>
        <w:fldChar w:fldCharType="end"/>
      </w:r>
      <w:r>
        <w:t>, accelerating</w:t>
      </w:r>
      <w:r>
        <w:fldChar w:fldCharType="begin"/>
      </w:r>
      <w:r>
        <w:instrText xml:space="preserve"> XE "accelerating" </w:instrText>
      </w:r>
      <w:r>
        <w:fldChar w:fldCharType="end"/>
      </w:r>
      <w:r>
        <w:t xml:space="preserve"> learning</w:t>
      </w:r>
      <w:r>
        <w:fldChar w:fldCharType="begin"/>
      </w:r>
      <w:r>
        <w:instrText xml:space="preserve"> XE "learning" </w:instrText>
      </w:r>
      <w:r>
        <w:fldChar w:fldCharType="end"/>
      </w:r>
      <w:r>
        <w:t xml:space="preserve"> beyond what individual experience alone could provide; they create opportunities for collaborative problem</w:t>
      </w:r>
      <w:r>
        <w:fldChar w:fldCharType="begin"/>
      </w:r>
      <w:r>
        <w:instrText xml:space="preserve"> XE "problem" </w:instrText>
      </w:r>
      <w:r>
        <w:fldChar w:fldCharType="end"/>
      </w:r>
      <w:r>
        <w:t>-solving, tackling challenges</w:t>
      </w:r>
      <w:r>
        <w:fldChar w:fldCharType="begin"/>
      </w:r>
      <w:r>
        <w:instrText xml:space="preserve"> XE "challenges" </w:instrText>
      </w:r>
      <w:r>
        <w:fldChar w:fldCharType="end"/>
      </w:r>
      <w:r>
        <w:t xml:space="preserve"> that might be beyond any single member's capabilities; and they establish shared standards and best practices that help define what quality looks like in this emerging field.</w:t>
      </w:r>
    </w:p>
    <w:p w:rsidR="006D03F0" w:rsidRDefault="00065DB8" w14:paraId="2085D170" w14:textId="1D63DD47">
      <w:r>
        <w:t>Finding and working with mentors represents another critical aspect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development</w:t>
      </w:r>
      <w:r>
        <w:fldChar w:fldCharType="begin"/>
      </w:r>
      <w:r>
        <w:instrText xml:space="preserve"> XE "development" </w:instrText>
      </w:r>
      <w:r>
        <w:fldChar w:fldCharType="end"/>
      </w:r>
      <w:r>
        <w:t>. Effective mentorship provides personalized guidance, feedback</w:t>
      </w:r>
      <w:r>
        <w:fldChar w:fldCharType="begin"/>
      </w:r>
      <w:r>
        <w:instrText xml:space="preserve"> XE "feedback" </w:instrText>
      </w:r>
      <w:r>
        <w:fldChar w:fldCharType="end"/>
      </w:r>
      <w:r>
        <w:t>, and support that can significantly accelerate the learning</w:t>
      </w:r>
      <w:r>
        <w:fldChar w:fldCharType="begin"/>
      </w:r>
      <w:r>
        <w:instrText xml:space="preserve"> XE "learning" </w:instrText>
      </w:r>
      <w:r>
        <w:fldChar w:fldCharType="end"/>
      </w:r>
      <w:r>
        <w:t xml:space="preserve"> process</w:t>
      </w:r>
      <w:r>
        <w:fldChar w:fldCharType="begin"/>
      </w:r>
      <w:r>
        <w:instrText xml:space="preserve"> XE "process" </w:instrText>
      </w:r>
      <w:r>
        <w:fldChar w:fldCharType="end"/>
      </w:r>
      <w:r>
        <w:t>. Mentors can help engineers navigate the complex landscape of AI technologies and approaches</w:t>
      </w:r>
      <w:r>
        <w:fldChar w:fldCharType="begin"/>
      </w:r>
      <w:r>
        <w:instrText xml:space="preserve"> XE "approaches" </w:instrText>
      </w:r>
      <w:r>
        <w:fldChar w:fldCharType="end"/>
      </w:r>
      <w:r>
        <w:t xml:space="preserve">, sharing insights from their own experience to help mentees avoid common pitfalls and identify </w:t>
      </w:r>
      <w:proofErr w:type="gramStart"/>
      <w:r>
        <w:t>high-leverage</w:t>
      </w:r>
      <w:proofErr w:type="gramEnd"/>
      <w:r>
        <w:t xml:space="preserve"> learning</w:t>
      </w:r>
      <w:r>
        <w:fldChar w:fldCharType="begin"/>
      </w:r>
      <w:r>
        <w:instrText xml:space="preserve"> XE "learning" </w:instrText>
      </w:r>
      <w:r>
        <w:fldChar w:fldCharType="end"/>
      </w:r>
      <w:r>
        <w:t xml:space="preserve"> opportunities. They can provide context</w:t>
      </w:r>
      <w:r>
        <w:fldChar w:fldCharType="begin"/>
      </w:r>
      <w:r>
        <w:instrText xml:space="preserve"> XE "context" </w:instrText>
      </w:r>
      <w:r>
        <w:fldChar w:fldCharType="end"/>
      </w:r>
      <w:r>
        <w:t>-specific feedback</w:t>
      </w:r>
      <w:r>
        <w:fldChar w:fldCharType="begin"/>
      </w:r>
      <w:r>
        <w:instrText xml:space="preserve"> XE "feedback" </w:instrText>
      </w:r>
      <w:r>
        <w:fldChar w:fldCharType="end"/>
      </w:r>
      <w:r>
        <w:t xml:space="preserve"> that helps engineers recognize patterns in their work and identify areas for improvement. Perhaps most importantly, mentors can serve as role models, demonstrating what expertise looks like in practice and helping mentees develop their own professional identity and approach</w:t>
      </w:r>
      <w:r>
        <w:fldChar w:fldCharType="begin"/>
      </w:r>
      <w:r>
        <w:instrText xml:space="preserve"> XE "approach" </w:instrText>
      </w:r>
      <w:r>
        <w:fldChar w:fldCharType="end"/>
      </w:r>
      <w:r>
        <w:t>.</w:t>
      </w:r>
    </w:p>
    <w:p w:rsidR="006D03F0" w:rsidRDefault="00065DB8" w14:paraId="48C08B68" w14:textId="29CB48D1">
      <w:r>
        <w:t>The mentor-mentee relationship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often differs from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mentorship in several ways. The rapid evolution</w:t>
      </w:r>
      <w:r>
        <w:fldChar w:fldCharType="begin"/>
      </w:r>
      <w:r>
        <w:instrText xml:space="preserve"> XE "evolution" </w:instrText>
      </w:r>
      <w:r>
        <w:fldChar w:fldCharType="end"/>
      </w:r>
      <w:r>
        <w:t xml:space="preserve"> of the field means that mentors may not have significantly more experience with specific tools or techniques than their mentees, requiring a more collaborative approach</w:t>
      </w:r>
      <w:r>
        <w:fldChar w:fldCharType="begin"/>
      </w:r>
      <w:r>
        <w:instrText xml:space="preserve"> XE "approach" </w:instrText>
      </w:r>
      <w:r>
        <w:fldChar w:fldCharType="end"/>
      </w:r>
      <w:r>
        <w:t xml:space="preserve"> to learning</w:t>
      </w:r>
      <w:r>
        <w:fldChar w:fldCharType="begin"/>
      </w:r>
      <w:r>
        <w:instrText xml:space="preserve"> XE "learning" </w:instrText>
      </w:r>
      <w:r>
        <w:fldChar w:fldCharType="end"/>
      </w:r>
      <w:r>
        <w:t xml:space="preserve"> and problem</w:t>
      </w:r>
      <w:r>
        <w:fldChar w:fldCharType="begin"/>
      </w:r>
      <w:r>
        <w:instrText xml:space="preserve"> XE "problem" </w:instrText>
      </w:r>
      <w:r>
        <w:fldChar w:fldCharType="end"/>
      </w:r>
      <w:r>
        <w:t>-solving. The multidisciplinary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means that effective mentorship often involves connecting mentees with multiple experts across different domains rather than providing comprehensive guidance from a single source. The emphasis on judgment and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also shifts</w:t>
      </w:r>
      <w:r>
        <w:fldChar w:fldCharType="begin"/>
      </w:r>
      <w:r>
        <w:instrText xml:space="preserve"> XE "shifts" </w:instrText>
      </w:r>
      <w:r>
        <w:fldChar w:fldCharType="end"/>
      </w:r>
      <w:r>
        <w:t xml:space="preserve"> the focus of mentorship from technical</w:t>
      </w:r>
      <w:r>
        <w:fldChar w:fldCharType="begin"/>
      </w:r>
      <w:r>
        <w:instrText xml:space="preserve"> XE "technical" </w:instrText>
      </w:r>
      <w:r>
        <w:fldChar w:fldCharType="end"/>
      </w:r>
      <w:r>
        <w:t xml:space="preserve"> instruction toward developing frameworks for thinking about problems and evaluating potential approaches</w:t>
      </w:r>
      <w:r>
        <w:fldChar w:fldCharType="begin"/>
      </w:r>
      <w:r>
        <w:instrText xml:space="preserve"> XE "approaches" </w:instrText>
      </w:r>
      <w:r>
        <w:fldChar w:fldCharType="end"/>
      </w:r>
      <w:r>
        <w:t>.</w:t>
      </w:r>
    </w:p>
    <w:p w:rsidR="006D03F0" w:rsidRDefault="00065DB8" w14:paraId="1DB0E6D5" w14:textId="37DF7BF7">
      <w:r>
        <w:t>Contributing to collective knowledge advancement represents both a benefit of community participation and an increasingly important aspect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expertise. As the field continues to evolve rapidly, the ability to effectively share insights, document approaches</w:t>
      </w:r>
      <w:r>
        <w:fldChar w:fldCharType="begin"/>
      </w:r>
      <w:r>
        <w:instrText xml:space="preserve"> XE "approaches" </w:instrText>
      </w:r>
      <w:r>
        <w:fldChar w:fldCharType="end"/>
      </w:r>
      <w:r>
        <w:t>, and build upon others' work becomes essential for both individual and collective progress. This contribution might take many forms: writing blog posts or articles that explain new</w:t>
      </w:r>
      <w:r>
        <w:fldChar w:fldCharType="begin"/>
      </w:r>
      <w:r>
        <w:instrText xml:space="preserve"> XE "new" </w:instrText>
      </w:r>
      <w:r>
        <w:fldChar w:fldCharType="end"/>
      </w:r>
      <w:r>
        <w:t xml:space="preserve"> techniques or share lessons learned; contributing to open-source projects that extend the capabilities of AI tools; participating in forums or discussion groups that help others solve problems; or presenting at conferences or meetups to share experiences and insights. Through</w:t>
      </w:r>
      <w:r>
        <w:fldChar w:fldCharType="begin"/>
      </w:r>
      <w:r>
        <w:instrText xml:space="preserve"> XE "through" </w:instrText>
      </w:r>
      <w:r>
        <w:fldChar w:fldCharType="end"/>
      </w:r>
      <w:r>
        <w:t xml:space="preserve"> these contributions, engineers not only help advance the field but also deepen their own understanding and establish their identity within the community.</w:t>
      </w:r>
    </w:p>
    <w:p w:rsidR="006D03F0" w:rsidRDefault="00065DB8" w14:paraId="269428E3" w14:textId="07AB2990">
      <w:r>
        <w:t>The social</w:t>
      </w:r>
      <w:r>
        <w:fldChar w:fldCharType="begin"/>
      </w:r>
      <w:r>
        <w:instrText xml:space="preserve"> XE "social" </w:instrText>
      </w:r>
      <w:r>
        <w:fldChar w:fldCharType="end"/>
      </w:r>
      <w:r>
        <w:t xml:space="preserve"> dimensions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development</w:t>
      </w:r>
      <w:r>
        <w:fldChar w:fldCharType="begin"/>
      </w:r>
      <w:r>
        <w:instrText xml:space="preserve"> XE "development" </w:instrText>
      </w:r>
      <w:r>
        <w:fldChar w:fldCharType="end"/>
      </w:r>
      <w:r>
        <w:t xml:space="preserve"> also include the formation of professional identity and values. As engineers progress in their journey, they develop not only technical</w:t>
      </w:r>
      <w:r>
        <w:fldChar w:fldCharType="begin"/>
      </w:r>
      <w:r>
        <w:instrText xml:space="preserve"> XE "technical" </w:instrText>
      </w:r>
      <w:r>
        <w:fldChar w:fldCharType="end"/>
      </w:r>
      <w:r>
        <w:t xml:space="preserve"> capabilities but also perspectives on how AI should be developed and applied, what constitutes quality in AI-enhanced systems</w:t>
      </w:r>
      <w:r>
        <w:fldChar w:fldCharType="begin"/>
      </w:r>
      <w:r>
        <w:instrText xml:space="preserve"> XE "systems" </w:instrText>
      </w:r>
      <w:r>
        <w:fldChar w:fldCharType="end"/>
      </w:r>
      <w:r>
        <w:t>, and what responsibilities engineers have to users and society. These values and perspectives are shaped through</w:t>
      </w:r>
      <w:r>
        <w:fldChar w:fldCharType="begin"/>
      </w:r>
      <w:r>
        <w:instrText xml:space="preserve"> XE "through" </w:instrText>
      </w:r>
      <w:r>
        <w:fldChar w:fldCharType="end"/>
      </w:r>
      <w:r>
        <w:t xml:space="preserve"> interaction with communities and mentors, exposure to different approaches</w:t>
      </w:r>
      <w:r>
        <w:fldChar w:fldCharType="begin"/>
      </w:r>
      <w:r>
        <w:instrText xml:space="preserve"> XE "approaches" </w:instrText>
      </w:r>
      <w:r>
        <w:fldChar w:fldCharType="end"/>
      </w:r>
      <w:r>
        <w:t xml:space="preserve"> and philosophies, and reflection on personal experiences. The development</w:t>
      </w:r>
      <w:r>
        <w:fldChar w:fldCharType="begin"/>
      </w:r>
      <w:r>
        <w:instrText xml:space="preserve"> XE "development" </w:instrText>
      </w:r>
      <w:r>
        <w:fldChar w:fldCharType="end"/>
      </w:r>
      <w:r>
        <w:t xml:space="preserve"> of a strong professional identity grounded in thoughtful values provides a foundation</w:t>
      </w:r>
      <w:r>
        <w:fldChar w:fldCharType="begin"/>
      </w:r>
      <w:r>
        <w:instrText xml:space="preserve"> XE "foundation" </w:instrText>
      </w:r>
      <w:r>
        <w:fldChar w:fldCharType="end"/>
      </w:r>
      <w:r>
        <w:t xml:space="preserve"> for making</w:t>
      </w:r>
      <w:r>
        <w:fldChar w:fldCharType="begin"/>
      </w:r>
      <w:r>
        <w:instrText xml:space="preserve"> XE "making" </w:instrText>
      </w:r>
      <w:r>
        <w:fldChar w:fldCharType="end"/>
      </w:r>
      <w:r>
        <w:t xml:space="preserve"> the complex judgments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often requires, especially in situations where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intersect with ethical</w:t>
      </w:r>
      <w:r>
        <w:fldChar w:fldCharType="begin"/>
      </w:r>
      <w:r>
        <w:instrText xml:space="preserve"> XE "ethical" </w:instrText>
      </w:r>
      <w:r>
        <w:fldChar w:fldCharType="end"/>
      </w:r>
      <w:r>
        <w:t>, social</w:t>
      </w:r>
      <w:r>
        <w:fldChar w:fldCharType="begin"/>
      </w:r>
      <w:r>
        <w:instrText xml:space="preserve"> XE "social" </w:instrText>
      </w:r>
      <w:r>
        <w:fldChar w:fldCharType="end"/>
      </w:r>
      <w:r>
        <w:t>, or organizational</w:t>
      </w:r>
      <w:r>
        <w:fldChar w:fldCharType="begin"/>
      </w:r>
      <w:r>
        <w:instrText xml:space="preserve"> XE "organizational" </w:instrText>
      </w:r>
      <w:r>
        <w:fldChar w:fldCharType="end"/>
      </w:r>
      <w:r>
        <w:t xml:space="preserve"> factors.</w:t>
      </w:r>
    </w:p>
    <w:p w:rsidR="006D03F0" w:rsidRDefault="00065DB8" w14:paraId="1CF14616" w14:textId="0B599E52">
      <w:r>
        <w:t>Effective participation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communities </w:t>
      </w:r>
      <w:proofErr w:type="gramStart"/>
      <w:r>
        <w:t>requires</w:t>
      </w:r>
      <w:proofErr w:type="gramEnd"/>
      <w:r>
        <w:t xml:space="preserve"> both giving and receiving, contributing to collective knowledge while also learning</w:t>
      </w:r>
      <w:r>
        <w:fldChar w:fldCharType="begin"/>
      </w:r>
      <w:r>
        <w:instrText xml:space="preserve"> XE "learning" </w:instrText>
      </w:r>
      <w:r>
        <w:fldChar w:fldCharType="end"/>
      </w:r>
      <w:r>
        <w:t xml:space="preserve"> from others' experiences and insights. It involves developing communication skills</w:t>
      </w:r>
      <w:r>
        <w:fldChar w:fldCharType="begin"/>
      </w:r>
      <w:r>
        <w:instrText xml:space="preserve"> XE "skills" </w:instrText>
      </w:r>
      <w:r>
        <w:fldChar w:fldCharType="end"/>
      </w:r>
      <w:r>
        <w:t xml:space="preserve"> that enable clear explanation of complex concepts, collaboration capabilities that support effective teamwork across different expertise areas, and a mindset of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that recognizes the provisional nature of knowledge in this rapidly evolving field. By actively engaging with communities and mentorship relationships, engineers can accelerate their development</w:t>
      </w:r>
      <w:r>
        <w:fldChar w:fldCharType="begin"/>
      </w:r>
      <w:r>
        <w:instrText xml:space="preserve"> XE "development" </w:instrText>
      </w:r>
      <w:r>
        <w:fldChar w:fldCharType="end"/>
      </w:r>
      <w:r>
        <w:t xml:space="preserve"> journey while also contributing to the advancement of the </w:t>
      </w:r>
      <w:proofErr w:type="gramStart"/>
      <w:r>
        <w:t>field as a whole</w:t>
      </w:r>
      <w:proofErr w:type="gramEnd"/>
      <w:r>
        <w:t>.</w:t>
      </w:r>
    </w:p>
    <w:p w:rsidR="006D03F0" w:rsidRDefault="00065DB8" w14:paraId="6F1A879E" w14:textId="2586DA3B" w14:noSpellErr="1">
      <w:pPr>
        <w:pStyle w:val="Heading2"/>
      </w:pPr>
      <w:bookmarkStart w:name="_Toc192078765" w:id="21"/>
      <w:bookmarkStart w:name="_Toc611901093" w:id="1184448162"/>
      <w:bookmarkStart w:name="_Toc1953092613" w:id="1505134349"/>
      <w:bookmarkStart w:name="_Toc639305607" w:id="683656716"/>
      <w:bookmarkStart w:name="_Toc260776629" w:id="1492942440"/>
      <w:r w:rsidR="00065DB8">
        <w:rPr/>
        <w:t>New</w:t>
      </w:r>
      <w:r>
        <w:fldChar w:fldCharType="begin"/>
      </w:r>
      <w:r>
        <w:instrText xml:space="preserve"> XE "new" </w:instrText>
      </w:r>
      <w:r>
        <w:fldChar w:fldCharType="end"/>
      </w:r>
      <w:r w:rsidR="00065DB8">
        <w:rPr/>
        <w:t xml:space="preserve"> Challenges</w:t>
      </w:r>
      <w:r>
        <w:fldChar w:fldCharType="begin"/>
      </w:r>
      <w:r>
        <w:instrText xml:space="preserve"> XE "challenges" </w:instrText>
      </w:r>
      <w:r>
        <w:fldChar w:fldCharType="end"/>
      </w:r>
      <w:r w:rsidR="00065DB8">
        <w:rPr/>
        <w:t xml:space="preserve"> in Teamwork and Leadership</w:t>
      </w:r>
      <w:bookmarkEnd w:id="21"/>
      <w:bookmarkEnd w:id="1184448162"/>
      <w:bookmarkEnd w:id="1505134349"/>
      <w:bookmarkEnd w:id="683656716"/>
      <w:bookmarkEnd w:id="1492942440"/>
    </w:p>
    <w:p w:rsidR="006D03F0" w:rsidRDefault="00065DB8" w14:paraId="67D19921" w14:textId="722C4C82">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introduces novel challenges</w:t>
      </w:r>
      <w:r>
        <w:fldChar w:fldCharType="begin"/>
      </w:r>
      <w:r>
        <w:instrText xml:space="preserve"> XE "challenges" </w:instrText>
      </w:r>
      <w:r>
        <w:fldChar w:fldCharType="end"/>
      </w:r>
      <w:r>
        <w:t xml:space="preserve"> for collaboration and leadership that extend beyond the technical</w:t>
      </w:r>
      <w:r>
        <w:fldChar w:fldCharType="begin"/>
      </w:r>
      <w:r>
        <w:instrText xml:space="preserve"> XE "technical" </w:instrText>
      </w:r>
      <w:r>
        <w:fldChar w:fldCharType="end"/>
      </w:r>
      <w:r>
        <w:t xml:space="preserve"> dimensions of development</w:t>
      </w:r>
      <w:r>
        <w:fldChar w:fldCharType="begin"/>
      </w:r>
      <w:r>
        <w:instrText xml:space="preserve"> XE "development" </w:instrText>
      </w:r>
      <w:r>
        <w:fldChar w:fldCharType="end"/>
      </w:r>
      <w:r>
        <w:t xml:space="preserve"> to encompass communication, decision</w:t>
      </w:r>
      <w:r>
        <w:fldChar w:fldCharType="begin"/>
      </w:r>
      <w:r>
        <w:instrText xml:space="preserve"> XE "decision" </w:instrText>
      </w:r>
      <w:r>
        <w:fldChar w:fldCharType="end"/>
      </w:r>
      <w:r>
        <w:t>-making</w:t>
      </w:r>
      <w:r>
        <w:fldChar w:fldCharType="begin"/>
      </w:r>
      <w:r>
        <w:instrText xml:space="preserve"> XE "making" </w:instrText>
      </w:r>
      <w:r>
        <w:fldChar w:fldCharType="end"/>
      </w:r>
      <w:r>
        <w:t>, and ethical</w:t>
      </w:r>
      <w:r>
        <w:fldChar w:fldCharType="begin"/>
      </w:r>
      <w:r>
        <w:instrText xml:space="preserve"> XE "ethical" </w:instrText>
      </w:r>
      <w:r>
        <w:fldChar w:fldCharType="end"/>
      </w:r>
      <w:r>
        <w:t xml:space="preserve"> governance</w:t>
      </w:r>
      <w:r>
        <w:fldChar w:fldCharType="begin"/>
      </w:r>
      <w:r>
        <w:instrText xml:space="preserve"> XE "governance" </w:instrText>
      </w:r>
      <w:r>
        <w:fldChar w:fldCharType="end"/>
      </w:r>
      <w:r>
        <w:t>. These challenges</w:t>
      </w:r>
      <w:r>
        <w:fldChar w:fldCharType="begin"/>
      </w:r>
      <w:r>
        <w:instrText xml:space="preserve"> XE "challenges" </w:instrText>
      </w:r>
      <w:r>
        <w:fldChar w:fldCharType="end"/>
      </w:r>
      <w:r>
        <w:t xml:space="preserve"> emerge from the unique characteristics of AI systems</w:t>
      </w:r>
      <w:r>
        <w:fldChar w:fldCharType="begin"/>
      </w:r>
      <w:r>
        <w:instrText xml:space="preserve"> XE "systems" </w:instrText>
      </w:r>
      <w:r>
        <w:fldChar w:fldCharType="end"/>
      </w:r>
      <w:r>
        <w:t>—their probabilistic nature, their capacity for autonomous learning</w:t>
      </w:r>
      <w:r>
        <w:fldChar w:fldCharType="begin"/>
      </w:r>
      <w:r>
        <w:instrText xml:space="preserve"> XE "learning" </w:instrText>
      </w:r>
      <w:r>
        <w:fldChar w:fldCharType="end"/>
      </w:r>
      <w:r>
        <w:t>, and their potential for far-reaching impacts on users and society. Addressing these challenges</w:t>
      </w:r>
      <w:r>
        <w:fldChar w:fldCharType="begin"/>
      </w:r>
      <w:r>
        <w:instrText xml:space="preserve"> XE "challenges" </w:instrText>
      </w:r>
      <w:r>
        <w:fldChar w:fldCharType="end"/>
      </w:r>
      <w:r>
        <w:t xml:space="preserve"> requires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team dynamics, leadership practices, and organizational</w:t>
      </w:r>
      <w:r>
        <w:fldChar w:fldCharType="begin"/>
      </w:r>
      <w:r>
        <w:instrText xml:space="preserve"> XE "organizational" </w:instrText>
      </w:r>
      <w:r>
        <w:fldChar w:fldCharType="end"/>
      </w:r>
      <w:r>
        <w:t xml:space="preserve"> structures that can effectively navigate the complexities of AI-enhanced development</w:t>
      </w:r>
      <w:r>
        <w:fldChar w:fldCharType="begin"/>
      </w:r>
      <w:r>
        <w:instrText xml:space="preserve"> XE "development" </w:instrText>
      </w:r>
      <w:r>
        <w:fldChar w:fldCharType="end"/>
      </w:r>
      <w:r>
        <w:t>.</w:t>
      </w:r>
    </w:p>
    <w:p w:rsidR="006D03F0" w:rsidRDefault="00065DB8" w14:paraId="6EEC7402" w14:textId="361334C1">
      <w:r>
        <w:t>The integration</w:t>
      </w:r>
      <w:r>
        <w:fldChar w:fldCharType="begin"/>
      </w:r>
      <w:r>
        <w:instrText xml:space="preserve"> XE "integration" </w:instrText>
      </w:r>
      <w:r>
        <w:fldChar w:fldCharType="end"/>
      </w:r>
      <w:r>
        <w:t xml:space="preserve"> of AI into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transforms not only what teams build but how they work together. Traditional</w:t>
      </w:r>
      <w:r>
        <w:fldChar w:fldCharType="begin"/>
      </w:r>
      <w:r>
        <w:instrText xml:space="preserve"> XE "traditional" </w:instrText>
      </w:r>
      <w:r>
        <w:fldChar w:fldCharType="end"/>
      </w:r>
      <w:r>
        <w:t xml:space="preserve"> software teams operated with relatively clear boundaries between roles, well-established processes for coordination, and shared mental models of system behavior. AI-First</w:t>
      </w:r>
      <w:r>
        <w:fldChar w:fldCharType="begin"/>
      </w:r>
      <w:r>
        <w:instrText xml:space="preserve"> XE "first" </w:instrText>
      </w:r>
      <w:r>
        <w:fldChar w:fldCharType="end"/>
      </w:r>
      <w:r>
        <w:t xml:space="preserve"> teams must navigate more fluid role boundaries, adapt processes to accommodate the experimental nature of AI development</w:t>
      </w:r>
      <w:r>
        <w:fldChar w:fldCharType="begin"/>
      </w:r>
      <w:r>
        <w:instrText xml:space="preserve"> XE "development" </w:instrText>
      </w:r>
      <w:r>
        <w:fldChar w:fldCharType="end"/>
      </w:r>
      <w:r>
        <w:t>, and develop new</w:t>
      </w:r>
      <w:r>
        <w:fldChar w:fldCharType="begin"/>
      </w:r>
      <w:r>
        <w:instrText xml:space="preserve"> XE "new" </w:instrText>
      </w:r>
      <w:r>
        <w:fldChar w:fldCharType="end"/>
      </w:r>
      <w:r>
        <w:t xml:space="preserve"> shared mental models that incorporate the probabilistic and sometimes unpredictable behavior of AI systems</w:t>
      </w:r>
      <w:r>
        <w:fldChar w:fldCharType="begin"/>
      </w:r>
      <w:r>
        <w:instrText xml:space="preserve"> XE "systems" </w:instrText>
      </w:r>
      <w:r>
        <w:fldChar w:fldCharType="end"/>
      </w:r>
      <w:r>
        <w:t>. These changes create both opportunities for innovation and risks of misalignment or confusion that must be thoughtfully managed.</w:t>
      </w:r>
    </w:p>
    <w:p w:rsidR="006D03F0" w:rsidRDefault="00065DB8" w14:paraId="002B5596" w14:textId="0AC82C4F">
      <w:r>
        <w:t>Leadership in the AI-First</w:t>
      </w:r>
      <w:r>
        <w:fldChar w:fldCharType="begin"/>
      </w:r>
      <w:r>
        <w:instrText xml:space="preserve"> XE "first" </w:instrText>
      </w:r>
      <w:r>
        <w:fldChar w:fldCharType="end"/>
      </w:r>
      <w:r>
        <w:t xml:space="preserve"> context</w:t>
      </w:r>
      <w:r>
        <w:fldChar w:fldCharType="begin"/>
      </w:r>
      <w:r>
        <w:instrText xml:space="preserve"> XE "context" </w:instrText>
      </w:r>
      <w:r>
        <w:fldChar w:fldCharType="end"/>
      </w:r>
      <w:r>
        <w:t xml:space="preserve"> similarly requires new</w:t>
      </w:r>
      <w:r>
        <w:fldChar w:fldCharType="begin"/>
      </w:r>
      <w:r>
        <w:instrText xml:space="preserve"> XE "new" </w:instrText>
      </w:r>
      <w:r>
        <w:fldChar w:fldCharType="end"/>
      </w:r>
      <w:r>
        <w:t xml:space="preserve"> capabilities and approaches</w:t>
      </w:r>
      <w:r>
        <w:fldChar w:fldCharType="begin"/>
      </w:r>
      <w:r>
        <w:instrText xml:space="preserve"> XE "approaches" </w:instrText>
      </w:r>
      <w:r>
        <w:fldChar w:fldCharType="end"/>
      </w:r>
      <w:r>
        <w:t>.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leadership focused primarily on technical</w:t>
      </w:r>
      <w:r>
        <w:fldChar w:fldCharType="begin"/>
      </w:r>
      <w:r>
        <w:instrText xml:space="preserve"> XE "technical" </w:instrText>
      </w:r>
      <w:r>
        <w:fldChar w:fldCharType="end"/>
      </w:r>
      <w:r>
        <w:t xml:space="preserve"> direction, resource allocation, and process</w:t>
      </w:r>
      <w:r>
        <w:fldChar w:fldCharType="begin"/>
      </w:r>
      <w:r>
        <w:instrText xml:space="preserve"> XE "process" </w:instrText>
      </w:r>
      <w:r>
        <w:fldChar w:fldCharType="end"/>
      </w:r>
      <w:r>
        <w:t xml:space="preserve"> optimization within relatively stable constraints. AI-First</w:t>
      </w:r>
      <w:r>
        <w:fldChar w:fldCharType="begin"/>
      </w:r>
      <w:r>
        <w:instrText xml:space="preserve"> XE "first" </w:instrText>
      </w:r>
      <w:r>
        <w:fldChar w:fldCharType="end"/>
      </w:r>
      <w:r>
        <w:t xml:space="preserve"> leadership must additionally navigate greater uncertainty, balance competing values and priorities, and guide teams through</w:t>
      </w:r>
      <w:r>
        <w:fldChar w:fldCharType="begin"/>
      </w:r>
      <w:r>
        <w:instrText xml:space="preserve"> XE "through" </w:instrText>
      </w:r>
      <w:r>
        <w:fldChar w:fldCharType="end"/>
      </w:r>
      <w:r>
        <w:t xml:space="preserve"> ethical</w:t>
      </w:r>
      <w:r>
        <w:fldChar w:fldCharType="begin"/>
      </w:r>
      <w:r>
        <w:instrText xml:space="preserve"> XE "ethical" </w:instrText>
      </w:r>
      <w:r>
        <w:fldChar w:fldCharType="end"/>
      </w:r>
      <w:r>
        <w:t xml:space="preserve"> dilemmas with significant implications</w:t>
      </w:r>
      <w:r>
        <w:fldChar w:fldCharType="begin"/>
      </w:r>
      <w:r>
        <w:instrText xml:space="preserve"> XE "implications" </w:instrText>
      </w:r>
      <w:r>
        <w:fldChar w:fldCharType="end"/>
      </w:r>
      <w:r>
        <w:t xml:space="preserve">. Leaders must </w:t>
      </w:r>
      <w:r>
        <w:t>develop frameworks for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under uncertainty, approaches</w:t>
      </w:r>
      <w:r>
        <w:fldChar w:fldCharType="begin"/>
      </w:r>
      <w:r>
        <w:instrText xml:space="preserve"> XE "approaches" </w:instrText>
      </w:r>
      <w:r>
        <w:fldChar w:fldCharType="end"/>
      </w:r>
      <w:r>
        <w:t xml:space="preserve"> for balancing innovation with responsibility, and mechanisms</w:t>
      </w:r>
      <w:r>
        <w:fldChar w:fldCharType="begin"/>
      </w:r>
      <w:r>
        <w:instrText xml:space="preserve"> XE "mechanisms" </w:instrText>
      </w:r>
      <w:r>
        <w:fldChar w:fldCharType="end"/>
      </w:r>
      <w:r>
        <w:t xml:space="preserve"> for ensuring that AI systems</w:t>
      </w:r>
      <w:r>
        <w:fldChar w:fldCharType="begin"/>
      </w:r>
      <w:r>
        <w:instrText xml:space="preserve"> XE "systems" </w:instrText>
      </w:r>
      <w:r>
        <w:fldChar w:fldCharType="end"/>
      </w:r>
      <w:r>
        <w:t xml:space="preserve"> align with organizational</w:t>
      </w:r>
      <w:r>
        <w:fldChar w:fldCharType="begin"/>
      </w:r>
      <w:r>
        <w:instrText xml:space="preserve"> XE "organizational" </w:instrText>
      </w:r>
      <w:r>
        <w:fldChar w:fldCharType="end"/>
      </w:r>
      <w:r>
        <w:t xml:space="preserve"> values and societal expectations.</w:t>
      </w:r>
    </w:p>
    <w:p w:rsidR="006D03F0" w:rsidRDefault="00065DB8" w14:paraId="197EFB7D" w14:textId="60273C41">
      <w:r>
        <w:t>The challenges</w:t>
      </w:r>
      <w:r>
        <w:fldChar w:fldCharType="begin"/>
      </w:r>
      <w:r>
        <w:instrText xml:space="preserve"> XE "challenges" </w:instrText>
      </w:r>
      <w:r>
        <w:fldChar w:fldCharType="end"/>
      </w:r>
      <w:r>
        <w:t xml:space="preserve"> of teamwork and leadership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are not merely operational but often existential, touching on fundamental questions about the purpose of technology, the relationship between humans and machines, and the responsibilities of those creating increasingly autonomous systems</w:t>
      </w:r>
      <w:r>
        <w:fldChar w:fldCharType="begin"/>
      </w:r>
      <w:r>
        <w:instrText xml:space="preserve"> XE "systems" </w:instrText>
      </w:r>
      <w:r>
        <w:fldChar w:fldCharType="end"/>
      </w:r>
      <w:r>
        <w:t>. By examining these challenges</w:t>
      </w:r>
      <w:r>
        <w:fldChar w:fldCharType="begin"/>
      </w:r>
      <w:r>
        <w:instrText xml:space="preserve"> XE "challenges" </w:instrText>
      </w:r>
      <w:r>
        <w:fldChar w:fldCharType="end"/>
      </w:r>
      <w:r>
        <w:t xml:space="preserve"> and developing approaches</w:t>
      </w:r>
      <w:r>
        <w:fldChar w:fldCharType="begin"/>
      </w:r>
      <w:r>
        <w:instrText xml:space="preserve"> XE "approaches" </w:instrText>
      </w:r>
      <w:r>
        <w:fldChar w:fldCharType="end"/>
      </w:r>
      <w:r>
        <w:t xml:space="preserve"> to address them, we can create more effective, responsible</w:t>
      </w:r>
      <w:r>
        <w:fldChar w:fldCharType="begin"/>
      </w:r>
      <w:r>
        <w:instrText xml:space="preserve"> XE "responsible" </w:instrText>
      </w:r>
      <w:r>
        <w:fldChar w:fldCharType="end"/>
      </w:r>
      <w:r>
        <w:t>, and sustainable practices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that maximize the benefits of these powerful technologies while minimizing potential harms.</w:t>
      </w:r>
    </w:p>
    <w:p w:rsidR="006D03F0" w:rsidRDefault="00065DB8" w14:paraId="3782B365" w14:textId="77777777" w14:noSpellErr="1">
      <w:pPr>
        <w:pStyle w:val="Heading3"/>
      </w:pPr>
      <w:bookmarkStart w:name="_Toc192078766" w:id="22"/>
      <w:bookmarkStart w:name="_Toc721264016" w:id="973716909"/>
      <w:bookmarkStart w:name="_Toc1963839409" w:id="434754667"/>
      <w:bookmarkStart w:name="_Toc1347698622" w:id="2108874506"/>
      <w:bookmarkStart w:name="_Toc1664642408" w:id="1327167978"/>
      <w:r w:rsidR="00065DB8">
        <w:rPr/>
        <w:t>Communication Across Knowledge Boundaries</w:t>
      </w:r>
      <w:bookmarkEnd w:id="22"/>
      <w:bookmarkEnd w:id="973716909"/>
      <w:bookmarkEnd w:id="434754667"/>
      <w:bookmarkEnd w:id="2108874506"/>
      <w:bookmarkEnd w:id="1327167978"/>
    </w:p>
    <w:p w:rsidR="006D03F0" w:rsidRDefault="00065DB8" w14:paraId="2C28E864" w14:textId="7FF27B78">
      <w:r>
        <w:t>The multidisciplinary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creates significant communication challenges</w:t>
      </w:r>
      <w:r>
        <w:fldChar w:fldCharType="begin"/>
      </w:r>
      <w:r>
        <w:instrText xml:space="preserve"> XE "challenges" </w:instrText>
      </w:r>
      <w:r>
        <w:fldChar w:fldCharType="end"/>
      </w:r>
      <w:r>
        <w:t xml:space="preserve"> as team members with diverse backgrounds, mental models, and vocabularies must collaborate effectively. These knowledge boundaries exist not only within engineering</w:t>
      </w:r>
      <w:r>
        <w:fldChar w:fldCharType="begin"/>
      </w:r>
      <w:r>
        <w:instrText xml:space="preserve"> XE "engineering" </w:instrText>
      </w:r>
      <w:r>
        <w:fldChar w:fldCharType="end"/>
      </w:r>
      <w:r>
        <w:t xml:space="preserve"> teams but also between engineers and other stakeholders, creating potential for misunderstanding, misalignment, and missed opportunities if not effectively bridged.</w:t>
      </w:r>
    </w:p>
    <w:p w:rsidR="006D03F0" w:rsidRDefault="00065DB8" w14:paraId="386800F2" w14:textId="27217801">
      <w:r>
        <w:t>Bridging understanding between AI specialists and domain</w:t>
      </w:r>
      <w:r>
        <w:fldChar w:fldCharType="begin"/>
      </w:r>
      <w:r>
        <w:instrText xml:space="preserve"> XE "domain" </w:instrText>
      </w:r>
      <w:r>
        <w:fldChar w:fldCharType="end"/>
      </w:r>
      <w:r>
        <w:t xml:space="preserve"> experts </w:t>
      </w:r>
      <w:proofErr w:type="gramStart"/>
      <w:r>
        <w:t>represents</w:t>
      </w:r>
      <w:proofErr w:type="gramEnd"/>
      <w:r>
        <w:t xml:space="preserve"> one of the most common and critical communication challenges</w:t>
      </w:r>
      <w:r>
        <w:fldChar w:fldCharType="begin"/>
      </w:r>
      <w:r>
        <w:instrText xml:space="preserve"> XE "challenges" </w:instrText>
      </w:r>
      <w:r>
        <w:fldChar w:fldCharType="end"/>
      </w:r>
      <w:r>
        <w:t>. AI specialists bring deep technical</w:t>
      </w:r>
      <w:r>
        <w:fldChar w:fldCharType="begin"/>
      </w:r>
      <w:r>
        <w:instrText xml:space="preserve"> XE "technical" </w:instrText>
      </w:r>
      <w:r>
        <w:fldChar w:fldCharType="end"/>
      </w:r>
      <w:r>
        <w:t xml:space="preserve"> knowledge about machine learning</w:t>
      </w:r>
      <w:r>
        <w:fldChar w:fldCharType="begin"/>
      </w:r>
      <w:r>
        <w:instrText xml:space="preserve"> XE "learning" </w:instrText>
      </w:r>
      <w:r>
        <w:fldChar w:fldCharType="end"/>
      </w:r>
      <w:r>
        <w:t xml:space="preserve"> algorithms, neural network architectures, and model</w:t>
      </w:r>
      <w:r>
        <w:fldChar w:fldCharType="begin"/>
      </w:r>
      <w:r>
        <w:instrText xml:space="preserve"> XE "model" </w:instrText>
      </w:r>
      <w:r>
        <w:fldChar w:fldCharType="end"/>
      </w:r>
      <w:r>
        <w:t xml:space="preserve"> training approaches</w:t>
      </w:r>
      <w:r>
        <w:fldChar w:fldCharType="begin"/>
      </w:r>
      <w:r>
        <w:instrText xml:space="preserve"> XE "approaches" </w:instrText>
      </w:r>
      <w:r>
        <w:fldChar w:fldCharType="end"/>
      </w:r>
      <w:r>
        <w:t>, but may lack the domain</w:t>
      </w:r>
      <w:r>
        <w:fldChar w:fldCharType="begin"/>
      </w:r>
      <w:r>
        <w:instrText xml:space="preserve"> XE "domain" </w:instrText>
      </w:r>
      <w:r>
        <w:fldChar w:fldCharType="end"/>
      </w:r>
      <w:r>
        <w:t>-specific context</w:t>
      </w:r>
      <w:r>
        <w:fldChar w:fldCharType="begin"/>
      </w:r>
      <w:r>
        <w:instrText xml:space="preserve"> XE "context" </w:instrText>
      </w:r>
      <w:r>
        <w:fldChar w:fldCharType="end"/>
      </w:r>
      <w:r>
        <w:t xml:space="preserve"> necessary to apply these technologies effectively. Domain</w:t>
      </w:r>
      <w:r>
        <w:fldChar w:fldCharType="begin"/>
      </w:r>
      <w:r>
        <w:instrText xml:space="preserve"> XE "domain" </w:instrText>
      </w:r>
      <w:r>
        <w:fldChar w:fldCharType="end"/>
      </w:r>
      <w:r>
        <w:t xml:space="preserve"> experts understand the nuances of their </w:t>
      </w:r>
      <w:proofErr w:type="gramStart"/>
      <w:r>
        <w:t>field—</w:t>
      </w:r>
      <w:proofErr w:type="gramEnd"/>
      <w:r>
        <w:t>whether healthcare, finance, education, or other areas—but may lack technical</w:t>
      </w:r>
      <w:r>
        <w:fldChar w:fldCharType="begin"/>
      </w:r>
      <w:r>
        <w:instrText xml:space="preserve"> XE "technical" </w:instrText>
      </w:r>
      <w:r>
        <w:fldChar w:fldCharType="end"/>
      </w:r>
      <w:r>
        <w:t xml:space="preserve"> understanding of AI capabilities and limitations</w:t>
      </w:r>
      <w:r>
        <w:fldChar w:fldCharType="begin"/>
      </w:r>
      <w:r>
        <w:instrText xml:space="preserve"> XE "limitations" </w:instrText>
      </w:r>
      <w:r>
        <w:fldChar w:fldCharType="end"/>
      </w:r>
      <w:r>
        <w:t>. Effective collaboration requires creating shared understanding that allows each group to contribute their expertise while appreciating the perspective of the other. This often involves developing common vocabularies, creating conceptual bridges between technical</w:t>
      </w:r>
      <w:r>
        <w:fldChar w:fldCharType="begin"/>
      </w:r>
      <w:r>
        <w:instrText xml:space="preserve"> XE "technical" </w:instrText>
      </w:r>
      <w:r>
        <w:fldChar w:fldCharType="end"/>
      </w:r>
      <w:r>
        <w:t xml:space="preserve"> and domain</w:t>
      </w:r>
      <w:r>
        <w:fldChar w:fldCharType="begin"/>
      </w:r>
      <w:r>
        <w:instrText xml:space="preserve"> XE "domain" </w:instrText>
      </w:r>
      <w:r>
        <w:fldChar w:fldCharType="end"/>
      </w:r>
      <w:r>
        <w:t xml:space="preserve"> concepts, and establishing processes for iterative knowledge sharing and co-creation.</w:t>
      </w:r>
    </w:p>
    <w:p w:rsidR="006D03F0" w:rsidRDefault="00065DB8" w14:paraId="08F91BBC" w14:textId="23D401C1">
      <w:r>
        <w:t>Explaining AI capabilities and limitations</w:t>
      </w:r>
      <w:r>
        <w:fldChar w:fldCharType="begin"/>
      </w:r>
      <w:r>
        <w:instrText xml:space="preserve"> XE "limitations" </w:instrText>
      </w:r>
      <w:r>
        <w:fldChar w:fldCharType="end"/>
      </w:r>
      <w:r>
        <w:t xml:space="preserve"> to stakeholders presents another significant communication challenge. Business</w:t>
      </w:r>
      <w:r>
        <w:fldChar w:fldCharType="begin"/>
      </w:r>
      <w:r>
        <w:instrText xml:space="preserve"> XE "business" </w:instrText>
      </w:r>
      <w:r>
        <w:fldChar w:fldCharType="end"/>
      </w:r>
      <w:r>
        <w:t xml:space="preserve"> leaders, product managers, and other decision</w:t>
      </w:r>
      <w:r>
        <w:fldChar w:fldCharType="begin"/>
      </w:r>
      <w:r>
        <w:instrText xml:space="preserve"> XE "decision" </w:instrText>
      </w:r>
      <w:r>
        <w:fldChar w:fldCharType="end"/>
      </w:r>
      <w:r>
        <w:t>-makers need sufficient understanding of AI to make informed strategic</w:t>
      </w:r>
      <w:r>
        <w:fldChar w:fldCharType="begin"/>
      </w:r>
      <w:r>
        <w:instrText xml:space="preserve"> XE "strategic" </w:instrText>
      </w:r>
      <w:r>
        <w:fldChar w:fldCharType="end"/>
      </w:r>
      <w:r>
        <w:t xml:space="preserve"> choices, allocate resources appropriately, and set realistic expectations. However, they typically lack the technical</w:t>
      </w:r>
      <w:r>
        <w:fldChar w:fldCharType="begin"/>
      </w:r>
      <w:r>
        <w:instrText xml:space="preserve"> XE "technical" </w:instrText>
      </w:r>
      <w:r>
        <w:fldChar w:fldCharType="end"/>
      </w:r>
      <w:r>
        <w:t xml:space="preserve"> background to understand the details of model</w:t>
      </w:r>
      <w:r>
        <w:fldChar w:fldCharType="begin"/>
      </w:r>
      <w:r>
        <w:instrText xml:space="preserve"> XE "model" </w:instrText>
      </w:r>
      <w:r>
        <w:fldChar w:fldCharType="end"/>
      </w:r>
      <w:r>
        <w:t xml:space="preserve"> architecture</w:t>
      </w:r>
      <w:r>
        <w:fldChar w:fldCharType="begin"/>
      </w:r>
      <w:r>
        <w:instrText xml:space="preserve"> XE "architecture" </w:instrText>
      </w:r>
      <w:r>
        <w:fldChar w:fldCharType="end"/>
      </w:r>
      <w:r>
        <w:t xml:space="preserve"> or training methodologies. Engineers must develop the ability to translate complex technical</w:t>
      </w:r>
      <w:r>
        <w:fldChar w:fldCharType="begin"/>
      </w:r>
      <w:r>
        <w:instrText xml:space="preserve"> XE "technical" </w:instrText>
      </w:r>
      <w:r>
        <w:fldChar w:fldCharType="end"/>
      </w:r>
      <w:r>
        <w:t xml:space="preserve"> concepts into business</w:t>
      </w:r>
      <w:r>
        <w:fldChar w:fldCharType="begin"/>
      </w:r>
      <w:r>
        <w:instrText xml:space="preserve"> XE "business" </w:instrText>
      </w:r>
      <w:r>
        <w:fldChar w:fldCharType="end"/>
      </w:r>
      <w:r>
        <w:t>-relevant terms, focusing on capabilities, limitations</w:t>
      </w:r>
      <w:r>
        <w:fldChar w:fldCharType="begin"/>
      </w:r>
      <w:r>
        <w:instrText xml:space="preserve"> XE "limitations" </w:instrText>
      </w:r>
      <w:r>
        <w:fldChar w:fldCharType="end"/>
      </w:r>
      <w:r>
        <w:t>, and implications</w:t>
      </w:r>
      <w:r>
        <w:fldChar w:fldCharType="begin"/>
      </w:r>
      <w:r>
        <w:instrText xml:space="preserve"> XE "implications" </w:instrText>
      </w:r>
      <w:r>
        <w:fldChar w:fldCharType="end"/>
      </w:r>
      <w:r>
        <w:t xml:space="preserve"> rather than implementation</w:t>
      </w:r>
      <w:r>
        <w:fldChar w:fldCharType="begin"/>
      </w:r>
      <w:r>
        <w:instrText xml:space="preserve"> XE "implementation" </w:instrText>
      </w:r>
      <w:r>
        <w:fldChar w:fldCharType="end"/>
      </w:r>
      <w:r>
        <w:t xml:space="preserve"> details. They must strike a balance between conveying the transformative potential of AI while also being transparent about uncertainties, constraints, and potential risks. This requires not only communication skills</w:t>
      </w:r>
      <w:r>
        <w:fldChar w:fldCharType="begin"/>
      </w:r>
      <w:r>
        <w:instrText xml:space="preserve"> XE "skills" </w:instrText>
      </w:r>
      <w:r>
        <w:fldChar w:fldCharType="end"/>
      </w:r>
      <w:r>
        <w:t xml:space="preserve"> but also empathy and perspective-taking to understand what information is most relevant and valuable to different stakeholders.</w:t>
      </w:r>
    </w:p>
    <w:p w:rsidR="006D03F0" w:rsidRDefault="00065DB8" w14:paraId="57A9AA47" w14:textId="59F29118">
      <w:r>
        <w:t>Creating shared mental models for AI systems</w:t>
      </w:r>
      <w:r>
        <w:fldChar w:fldCharType="begin"/>
      </w:r>
      <w:r>
        <w:instrText xml:space="preserve"> XE "systems" </w:instrText>
      </w:r>
      <w:r>
        <w:fldChar w:fldCharType="end"/>
      </w:r>
      <w:r>
        <w:t xml:space="preserve"> represents perhaps the most fundamental communication challenge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Traditional</w:t>
      </w:r>
      <w:r>
        <w:fldChar w:fldCharType="begin"/>
      </w:r>
      <w:r>
        <w:instrText xml:space="preserve"> XE "traditional" </w:instrText>
      </w:r>
      <w:r>
        <w:fldChar w:fldCharType="end"/>
      </w:r>
      <w:r>
        <w:t xml:space="preserve"> software systems</w:t>
      </w:r>
      <w:r>
        <w:fldChar w:fldCharType="begin"/>
      </w:r>
      <w:r>
        <w:instrText xml:space="preserve"> XE "systems" </w:instrText>
      </w:r>
      <w:r>
        <w:fldChar w:fldCharType="end"/>
      </w:r>
      <w:r>
        <w:t xml:space="preserve"> operate </w:t>
      </w:r>
      <w:r>
        <w:t>according to explicit rules and deterministic logic that can be precisely documented and communicated. AI systems</w:t>
      </w:r>
      <w:r>
        <w:fldChar w:fldCharType="begin"/>
      </w:r>
      <w:r>
        <w:instrText xml:space="preserve"> XE "systems" </w:instrText>
      </w:r>
      <w:r>
        <w:fldChar w:fldCharType="end"/>
      </w:r>
      <w:r>
        <w:t>, particularly those based on machine learning</w:t>
      </w:r>
      <w:r>
        <w:fldChar w:fldCharType="begin"/>
      </w:r>
      <w:r>
        <w:instrText xml:space="preserve"> XE "learning" </w:instrText>
      </w:r>
      <w:r>
        <w:fldChar w:fldCharType="end"/>
      </w:r>
      <w:r>
        <w:t>, develop their behavior through</w:t>
      </w:r>
      <w:r>
        <w:fldChar w:fldCharType="begin"/>
      </w:r>
      <w:r>
        <w:instrText xml:space="preserve"> XE "through" </w:instrText>
      </w:r>
      <w:r>
        <w:fldChar w:fldCharType="end"/>
      </w:r>
      <w:r>
        <w:t xml:space="preserve"> training rather than explicit programming, often resulting in capabilities and limitations</w:t>
      </w:r>
      <w:r>
        <w:fldChar w:fldCharType="begin"/>
      </w:r>
      <w:r>
        <w:instrText xml:space="preserve"> XE "limitations" </w:instrText>
      </w:r>
      <w:r>
        <w:fldChar w:fldCharType="end"/>
      </w:r>
      <w:r>
        <w:t xml:space="preserve"> that are less transparent and more difficult to predict. Teams must develop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for creating shared understanding of these systems</w:t>
      </w:r>
      <w:r>
        <w:fldChar w:fldCharType="begin"/>
      </w:r>
      <w:r>
        <w:instrText xml:space="preserve"> XE "systems" </w:instrText>
      </w:r>
      <w:r>
        <w:fldChar w:fldCharType="end"/>
      </w:r>
      <w:r>
        <w:t>, including visualization techniques that make model</w:t>
      </w:r>
      <w:r>
        <w:fldChar w:fldCharType="begin"/>
      </w:r>
      <w:r>
        <w:instrText xml:space="preserve"> XE "model" </w:instrText>
      </w:r>
      <w:r>
        <w:fldChar w:fldCharType="end"/>
      </w:r>
      <w:r>
        <w:t xml:space="preserve"> behavior more interpretable, systematic testing that reveals performance patterns across different scenarios, and conceptual frameworks that help team members reason about system behavior even when they don't understand all</w:t>
      </w:r>
      <w:r>
        <w:fldChar w:fldCharType="begin"/>
      </w:r>
      <w:r>
        <w:instrText xml:space="preserve"> XE "all" </w:instrText>
      </w:r>
      <w:r>
        <w:fldChar w:fldCharType="end"/>
      </w:r>
      <w:r>
        <w:t xml:space="preserve"> the technical</w:t>
      </w:r>
      <w:r>
        <w:fldChar w:fldCharType="begin"/>
      </w:r>
      <w:r>
        <w:instrText xml:space="preserve"> XE "technical" </w:instrText>
      </w:r>
      <w:r>
        <w:fldChar w:fldCharType="end"/>
      </w:r>
      <w:r>
        <w:t xml:space="preserve"> details. These shared mental models are essential for effective collaboration, enabling team members to coordinate their efforts, identify potential issues, and make informed decisions about system design</w:t>
      </w:r>
      <w:r>
        <w:fldChar w:fldCharType="begin"/>
      </w:r>
      <w:r>
        <w:instrText xml:space="preserve"> XE "design" </w:instrText>
      </w:r>
      <w:r>
        <w:fldChar w:fldCharType="end"/>
      </w:r>
      <w:r>
        <w:t xml:space="preserve"> and evolution</w:t>
      </w:r>
      <w:r>
        <w:fldChar w:fldCharType="begin"/>
      </w:r>
      <w:r>
        <w:instrText xml:space="preserve"> XE "evolution" </w:instrText>
      </w:r>
      <w:r>
        <w:fldChar w:fldCharType="end"/>
      </w:r>
      <w:r>
        <w:t>.</w:t>
      </w:r>
    </w:p>
    <w:p w:rsidR="006D03F0" w:rsidRDefault="00065DB8" w14:paraId="22F63B5D" w14:textId="1F68204D">
      <w:r>
        <w:t>Effective communication across knowledge boundaries requires both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xml:space="preserve"> and cultural</w:t>
      </w:r>
      <w:r>
        <w:fldChar w:fldCharType="begin"/>
      </w:r>
      <w:r>
        <w:instrText xml:space="preserve"> XE "cultural" </w:instrText>
      </w:r>
      <w:r>
        <w:fldChar w:fldCharType="end"/>
      </w:r>
      <w:r>
        <w:t xml:space="preserve"> practices.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xml:space="preserve"> include creating artifacts that make AI systems</w:t>
      </w:r>
      <w:r>
        <w:fldChar w:fldCharType="begin"/>
      </w:r>
      <w:r>
        <w:instrText xml:space="preserve"> XE "systems" </w:instrText>
      </w:r>
      <w:r>
        <w:fldChar w:fldCharType="end"/>
      </w:r>
      <w:r>
        <w:t xml:space="preserve"> more transparent and understandable, such as model</w:t>
      </w:r>
      <w:r>
        <w:fldChar w:fldCharType="begin"/>
      </w:r>
      <w:r>
        <w:instrText xml:space="preserve"> XE "model" </w:instrText>
      </w:r>
      <w:r>
        <w:fldChar w:fldCharType="end"/>
      </w:r>
      <w:r>
        <w:t xml:space="preserve"> cards that document key</w:t>
      </w:r>
      <w:r>
        <w:fldChar w:fldCharType="begin"/>
      </w:r>
      <w:r>
        <w:instrText xml:space="preserve"> XE "key" </w:instrText>
      </w:r>
      <w:r>
        <w:fldChar w:fldCharType="end"/>
      </w:r>
      <w:r>
        <w:t xml:space="preserve"> characteristics, interactive demonstrations that illustrate capabilities and limitations</w:t>
      </w:r>
      <w:r>
        <w:fldChar w:fldCharType="begin"/>
      </w:r>
      <w:r>
        <w:instrText xml:space="preserve"> XE "limitations" </w:instrText>
      </w:r>
      <w:r>
        <w:fldChar w:fldCharType="end"/>
      </w:r>
      <w:r>
        <w:t>, or visualization tools that reveal patterns in model</w:t>
      </w:r>
      <w:r>
        <w:fldChar w:fldCharType="begin"/>
      </w:r>
      <w:r>
        <w:instrText xml:space="preserve"> XE "model" </w:instrText>
      </w:r>
      <w:r>
        <w:fldChar w:fldCharType="end"/>
      </w:r>
      <w:r>
        <w:t xml:space="preserve"> behavior. Cultural</w:t>
      </w:r>
      <w:r>
        <w:fldChar w:fldCharType="begin"/>
      </w:r>
      <w:r>
        <w:instrText xml:space="preserve"> XE "cultural" </w:instrText>
      </w:r>
      <w:r>
        <w:fldChar w:fldCharType="end"/>
      </w:r>
      <w:r>
        <w:t xml:space="preserve"> practices include creating psychological safety that encourages questions and acknowledges knowledge gaps, establishing regular cross-functional dialogues that build shared understanding over time, and recognizing and valuing diverse forms of expertise. Together, these approaches</w:t>
      </w:r>
      <w:r>
        <w:fldChar w:fldCharType="begin"/>
      </w:r>
      <w:r>
        <w:instrText xml:space="preserve"> XE "approaches" </w:instrText>
      </w:r>
      <w:r>
        <w:fldChar w:fldCharType="end"/>
      </w:r>
      <w:r>
        <w:t xml:space="preserve"> can create the conditions for effective collaboration across the knowledge boundaries that characterize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p>
    <w:p w:rsidR="006D03F0" w:rsidRDefault="00065DB8" w14:paraId="5B5022E5" w14:textId="02A6EEE3">
      <w:r>
        <w:t>The communication challenges</w:t>
      </w:r>
      <w:r>
        <w:fldChar w:fldCharType="begin"/>
      </w:r>
      <w:r>
        <w:instrText xml:space="preserve"> XE "challenges"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extend beyond internal team dynamics to include interactions with users, regulators, and the broader public. As AI systems</w:t>
      </w:r>
      <w:r>
        <w:fldChar w:fldCharType="begin"/>
      </w:r>
      <w:r>
        <w:instrText xml:space="preserve"> XE "systems" </w:instrText>
      </w:r>
      <w:r>
        <w:fldChar w:fldCharType="end"/>
      </w:r>
      <w:r>
        <w:t xml:space="preserve"> become more prevalent and powerful, engineers must increasingly communicate with these external stakeholders about the capabilities, limitations</w:t>
      </w:r>
      <w:r>
        <w:fldChar w:fldCharType="begin"/>
      </w:r>
      <w:r>
        <w:instrText xml:space="preserve"> XE "limitations" </w:instrText>
      </w:r>
      <w:r>
        <w:fldChar w:fldCharType="end"/>
      </w:r>
      <w:r>
        <w:t>, and implications</w:t>
      </w:r>
      <w:r>
        <w:fldChar w:fldCharType="begin"/>
      </w:r>
      <w:r>
        <w:instrText xml:space="preserve"> XE "implications" </w:instrText>
      </w:r>
      <w:r>
        <w:fldChar w:fldCharType="end"/>
      </w:r>
      <w:r>
        <w:t xml:space="preserve"> of the technologies they create. This external communication requires additional skills</w:t>
      </w:r>
      <w:r>
        <w:fldChar w:fldCharType="begin"/>
      </w:r>
      <w:r>
        <w:instrText xml:space="preserve"> XE "skills" </w:instrText>
      </w:r>
      <w:r>
        <w:fldChar w:fldCharType="end"/>
      </w:r>
      <w:r>
        <w:t xml:space="preserve"> in translating technical</w:t>
      </w:r>
      <w:r>
        <w:fldChar w:fldCharType="begin"/>
      </w:r>
      <w:r>
        <w:instrText xml:space="preserve"> XE "technical" </w:instrText>
      </w:r>
      <w:r>
        <w:fldChar w:fldCharType="end"/>
      </w:r>
      <w:r>
        <w:t xml:space="preserve"> concepts for non-technical</w:t>
      </w:r>
      <w:r>
        <w:fldChar w:fldCharType="begin"/>
      </w:r>
      <w:r>
        <w:instrText xml:space="preserve"> XE "technical" </w:instrText>
      </w:r>
      <w:r>
        <w:fldChar w:fldCharType="end"/>
      </w:r>
      <w:r>
        <w:t xml:space="preserve"> audiences, addressing concerns about AI impact</w:t>
      </w:r>
      <w:r>
        <w:fldChar w:fldCharType="begin"/>
      </w:r>
      <w:r>
        <w:instrText xml:space="preserve"> XE "impact" </w:instrText>
      </w:r>
      <w:r>
        <w:fldChar w:fldCharType="end"/>
      </w:r>
      <w:r>
        <w:t>, and contributing to informed public discourse about these transformative technologies. By developing these communication capabilities, engineers can help ensure that AI development</w:t>
      </w:r>
      <w:r>
        <w:fldChar w:fldCharType="begin"/>
      </w:r>
      <w:r>
        <w:instrText xml:space="preserve"> XE "development" </w:instrText>
      </w:r>
      <w:r>
        <w:fldChar w:fldCharType="end"/>
      </w:r>
      <w:r>
        <w:t xml:space="preserve"> proceeds with appropriate understanding, oversight</w:t>
      </w:r>
      <w:r>
        <w:fldChar w:fldCharType="begin"/>
      </w:r>
      <w:r>
        <w:instrText xml:space="preserve"> XE "oversight" </w:instrText>
      </w:r>
      <w:r>
        <w:fldChar w:fldCharType="end"/>
      </w:r>
      <w:r>
        <w:t>, and alignment with societal values.</w:t>
      </w:r>
    </w:p>
    <w:p w:rsidR="006D03F0" w:rsidRDefault="00065DB8" w14:paraId="2C57894E" w14:textId="314B11DB" w14:noSpellErr="1">
      <w:pPr>
        <w:pStyle w:val="Heading3"/>
      </w:pPr>
      <w:bookmarkStart w:name="_Toc192078767" w:id="23"/>
      <w:bookmarkStart w:name="_Toc1212778929" w:id="644693673"/>
      <w:bookmarkStart w:name="_Toc2069855279" w:id="573656449"/>
      <w:bookmarkStart w:name="_Toc1121507550" w:id="143387504"/>
      <w:bookmarkStart w:name="_Toc45584478" w:id="1275846659"/>
      <w:r w:rsidR="00065DB8">
        <w:rPr/>
        <w:t>Decision</w:t>
      </w:r>
      <w:r>
        <w:fldChar w:fldCharType="begin"/>
      </w:r>
      <w:r>
        <w:instrText xml:space="preserve"> XE "decision" </w:instrText>
      </w:r>
      <w:r>
        <w:fldChar w:fldCharType="end"/>
      </w:r>
      <w:r w:rsidR="00065DB8">
        <w:rPr/>
        <w:t>-Making</w:t>
      </w:r>
      <w:r>
        <w:fldChar w:fldCharType="begin"/>
      </w:r>
      <w:r>
        <w:instrText xml:space="preserve"> XE "making" </w:instrText>
      </w:r>
      <w:r>
        <w:fldChar w:fldCharType="end"/>
      </w:r>
      <w:r w:rsidR="00065DB8">
        <w:rPr/>
        <w:t xml:space="preserve"> with Uncertainty</w:t>
      </w:r>
      <w:bookmarkEnd w:id="23"/>
      <w:bookmarkEnd w:id="644693673"/>
      <w:bookmarkEnd w:id="573656449"/>
      <w:bookmarkEnd w:id="143387504"/>
      <w:bookmarkEnd w:id="1275846659"/>
    </w:p>
    <w:p w:rsidR="006D03F0" w:rsidRDefault="00065DB8" w14:paraId="353B2E35" w14:textId="5D88D3C3">
      <w:r>
        <w:t>The probabilistic nature of AI systems</w:t>
      </w:r>
      <w:r>
        <w:fldChar w:fldCharType="begin"/>
      </w:r>
      <w:r>
        <w:instrText xml:space="preserve"> XE "systems" </w:instrText>
      </w:r>
      <w:r>
        <w:fldChar w:fldCharType="end"/>
      </w:r>
      <w:r>
        <w:t xml:space="preserve"> introduces new</w:t>
      </w:r>
      <w:r>
        <w:fldChar w:fldCharType="begin"/>
      </w:r>
      <w:r>
        <w:instrText xml:space="preserve"> XE "new" </w:instrText>
      </w:r>
      <w:r>
        <w:fldChar w:fldCharType="end"/>
      </w:r>
      <w:r>
        <w:t xml:space="preserve"> dimensions of uncertainty into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requiring frameworks for making</w:t>
      </w:r>
      <w:r>
        <w:fldChar w:fldCharType="begin"/>
      </w:r>
      <w:r>
        <w:instrText xml:space="preserve"> XE "making" </w:instrText>
      </w:r>
      <w:r>
        <w:fldChar w:fldCharType="end"/>
      </w:r>
      <w:r>
        <w:t xml:space="preserve"> decisions that acknowledge and accommodate this uncertainty rather than attempting to eliminate it.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often assumed relatively deterministic outcomes and focused on optimizing for specific, well-defined criteria</w:t>
      </w:r>
      <w:r>
        <w:fldChar w:fldCharType="begin"/>
      </w:r>
      <w:r>
        <w:instrText xml:space="preserve"> XE "criteria" </w:instrText>
      </w:r>
      <w:r>
        <w:fldChar w:fldCharType="end"/>
      </w:r>
      <w:r>
        <w: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must embrace a more nuanced approach</w:t>
      </w:r>
      <w:r>
        <w:fldChar w:fldCharType="begin"/>
      </w:r>
      <w:r>
        <w:instrText xml:space="preserve"> XE "approach" </w:instrText>
      </w:r>
      <w:r>
        <w:fldChar w:fldCharType="end"/>
      </w:r>
      <w:r>
        <w:t xml:space="preserve"> that balances multiple factors under conditions of inherent uncertainty.</w:t>
      </w:r>
    </w:p>
    <w:p w:rsidR="006D03F0" w:rsidRDefault="00065DB8" w14:paraId="3A687BEC" w14:textId="217D5E0F">
      <w:r>
        <w:t>Frameworks for making</w:t>
      </w:r>
      <w:r>
        <w:fldChar w:fldCharType="begin"/>
      </w:r>
      <w:r>
        <w:instrText xml:space="preserve"> XE "making" </w:instrText>
      </w:r>
      <w:r>
        <w:fldChar w:fldCharType="end"/>
      </w:r>
      <w:r>
        <w:t xml:space="preserve"> decisions with probabilistic outcomes provide structured approaches</w:t>
      </w:r>
      <w:r>
        <w:fldChar w:fldCharType="begin"/>
      </w:r>
      <w:r>
        <w:instrText xml:space="preserve"> XE "approaches" </w:instrText>
      </w:r>
      <w:r>
        <w:fldChar w:fldCharType="end"/>
      </w:r>
      <w:r>
        <w:t xml:space="preserve"> for navigating this uncertainty. These frameworks typically incorporate elements of decision</w:t>
      </w:r>
      <w:r>
        <w:fldChar w:fldCharType="begin"/>
      </w:r>
      <w:r>
        <w:instrText xml:space="preserve"> XE "decision" </w:instrText>
      </w:r>
      <w:r>
        <w:fldChar w:fldCharType="end"/>
      </w:r>
      <w:r>
        <w:t xml:space="preserve"> theory, risk assessment</w:t>
      </w:r>
      <w:r>
        <w:fldChar w:fldCharType="begin"/>
      </w:r>
      <w:r>
        <w:instrText xml:space="preserve"> XE "assessment" </w:instrText>
      </w:r>
      <w:r>
        <w:fldChar w:fldCharType="end"/>
      </w:r>
      <w:r>
        <w:t>, and scenario planning</w:t>
      </w:r>
      <w:r>
        <w:fldChar w:fldCharType="begin"/>
      </w:r>
      <w:r>
        <w:instrText xml:space="preserve"> XE "planning" </w:instrText>
      </w:r>
      <w:r>
        <w:fldChar w:fldCharType="end"/>
      </w:r>
      <w:r>
        <w:t xml:space="preserve">, helping teams evaluate </w:t>
      </w:r>
      <w:r>
        <w:t>options based on their expected value</w:t>
      </w:r>
      <w:r>
        <w:fldChar w:fldCharType="begin"/>
      </w:r>
      <w:r>
        <w:instrText xml:space="preserve"> XE "value" </w:instrText>
      </w:r>
      <w:r>
        <w:fldChar w:fldCharType="end"/>
      </w:r>
      <w:r>
        <w:t xml:space="preserve"> across different possible outcomes rather than assuming a single deterministic result. They often include explicit consideration of confidence levels, allowing teams to distinguish between situations where the probability distribution is well-understood and those where deeper uncertainty exists. Effective decision</w:t>
      </w:r>
      <w:r>
        <w:fldChar w:fldCharType="begin"/>
      </w:r>
      <w:r>
        <w:instrText xml:space="preserve"> XE "decision" </w:instrText>
      </w:r>
      <w:r>
        <w:fldChar w:fldCharType="end"/>
      </w:r>
      <w:r>
        <w:t xml:space="preserve"> frameworks also incorporate mechanisms</w:t>
      </w:r>
      <w:r>
        <w:fldChar w:fldCharType="begin"/>
      </w:r>
      <w:r>
        <w:instrText xml:space="preserve"> XE "mechanisms" </w:instrText>
      </w:r>
      <w:r>
        <w:fldChar w:fldCharType="end"/>
      </w:r>
      <w:r>
        <w:t xml:space="preserve"> for updating decisions as new</w:t>
      </w:r>
      <w:r>
        <w:fldChar w:fldCharType="begin"/>
      </w:r>
      <w:r>
        <w:instrText xml:space="preserve"> XE "new" </w:instrText>
      </w:r>
      <w:r>
        <w:fldChar w:fldCharType="end"/>
      </w:r>
      <w:r>
        <w:t xml:space="preserve"> information becomes available, recognizing that initial assumptions may need to be revised based on emerging data</w:t>
      </w:r>
      <w:r>
        <w:fldChar w:fldCharType="begin"/>
      </w:r>
      <w:r>
        <w:instrText xml:space="preserve"> XE "data" </w:instrText>
      </w:r>
      <w:r>
        <w:fldChar w:fldCharType="end"/>
      </w:r>
      <w:r>
        <w:t xml:space="preserve"> or changing conditions. By providing structure</w:t>
      </w:r>
      <w:r>
        <w:fldChar w:fldCharType="begin"/>
      </w:r>
      <w:r>
        <w:instrText xml:space="preserve"> XE "structure" </w:instrText>
      </w:r>
      <w:r>
        <w:fldChar w:fldCharType="end"/>
      </w:r>
      <w:r>
        <w:t xml:space="preserve"> without imposing false certainty, these frameworks enable more effective navigation of the complex decision</w:t>
      </w:r>
      <w:r>
        <w:fldChar w:fldCharType="begin"/>
      </w:r>
      <w:r>
        <w:instrText xml:space="preserve"> XE "decision" </w:instrText>
      </w:r>
      <w:r>
        <w:fldChar w:fldCharType="end"/>
      </w:r>
      <w:r>
        <w:t xml:space="preserve"> landscape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presents.</w:t>
      </w:r>
    </w:p>
    <w:p w:rsidR="006D03F0" w:rsidRDefault="00065DB8" w14:paraId="5566F050" w14:textId="1BE3A4E8">
      <w:r>
        <w:t xml:space="preserve">Balancing exploration and exploitation </w:t>
      </w:r>
      <w:proofErr w:type="gramStart"/>
      <w:r>
        <w:t>represents</w:t>
      </w:r>
      <w:proofErr w:type="gramEnd"/>
      <w:r>
        <w:t xml:space="preserve"> a particularly important decision</w:t>
      </w:r>
      <w:r>
        <w:fldChar w:fldCharType="begin"/>
      </w:r>
      <w:r>
        <w:instrText xml:space="preserve"> XE "decision" </w:instrText>
      </w:r>
      <w:r>
        <w:fldChar w:fldCharType="end"/>
      </w:r>
      <w:r>
        <w:t xml:space="preserve"> challenge in AI projects. Exploration involves investigating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models, or applications that might yield significant benefits but carry higher uncertainty. Exploitation focuses on refining and optimizing approaches</w:t>
      </w:r>
      <w:r>
        <w:fldChar w:fldCharType="begin"/>
      </w:r>
      <w:r>
        <w:instrText xml:space="preserve"> XE "approaches" </w:instrText>
      </w:r>
      <w:r>
        <w:fldChar w:fldCharType="end"/>
      </w:r>
      <w:r>
        <w:t xml:space="preserve"> that have already demonstrated value</w:t>
      </w:r>
      <w:r>
        <w:fldChar w:fldCharType="begin"/>
      </w:r>
      <w:r>
        <w:instrText xml:space="preserve"> XE "value" </w:instrText>
      </w:r>
      <w:r>
        <w:fldChar w:fldCharType="end"/>
      </w:r>
      <w:r>
        <w:t>, typically with lower uncertainty but potentially lower upside.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often emphasized exploitation, with exploration confined to separate research activities.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a more integrated approach</w:t>
      </w:r>
      <w:r>
        <w:fldChar w:fldCharType="begin"/>
      </w:r>
      <w:r>
        <w:instrText xml:space="preserve"> XE "approach" </w:instrText>
      </w:r>
      <w:r>
        <w:fldChar w:fldCharType="end"/>
      </w:r>
      <w:r>
        <w:t xml:space="preserve"> that balances these modes within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itself, recognizing that effective AI systems</w:t>
      </w:r>
      <w:r>
        <w:fldChar w:fldCharType="begin"/>
      </w:r>
      <w:r>
        <w:instrText xml:space="preserve"> XE "systems" </w:instrText>
      </w:r>
      <w:r>
        <w:fldChar w:fldCharType="end"/>
      </w:r>
      <w:r>
        <w:t xml:space="preserve"> require both novel discovery and systematic refinement. Teams must develop portfolio approaches</w:t>
      </w:r>
      <w:r>
        <w:fldChar w:fldCharType="begin"/>
      </w:r>
      <w:r>
        <w:instrText xml:space="preserve"> XE "approaches" </w:instrText>
      </w:r>
      <w:r>
        <w:fldChar w:fldCharType="end"/>
      </w:r>
      <w:r>
        <w:t xml:space="preserve"> that allocate resources across different levels of uncertainty, governance</w:t>
      </w:r>
      <w:r>
        <w:fldChar w:fldCharType="begin"/>
      </w:r>
      <w:r>
        <w:instrText xml:space="preserve"> XE "governance" </w:instrText>
      </w:r>
      <w:r>
        <w:fldChar w:fldCharType="end"/>
      </w:r>
      <w:r>
        <w:t xml:space="preserve"> mechanisms</w:t>
      </w:r>
      <w:r>
        <w:fldChar w:fldCharType="begin"/>
      </w:r>
      <w:r>
        <w:instrText xml:space="preserve"> XE "mechanisms" </w:instrText>
      </w:r>
      <w:r>
        <w:fldChar w:fldCharType="end"/>
      </w:r>
      <w:r>
        <w:t xml:space="preserve"> that support appropriate risk-taking while maintaining accountability, and evaluation</w:t>
      </w:r>
      <w:r>
        <w:fldChar w:fldCharType="begin"/>
      </w:r>
      <w:r>
        <w:instrText xml:space="preserve"> XE "evaluation" </w:instrText>
      </w:r>
      <w:r>
        <w:fldChar w:fldCharType="end"/>
      </w:r>
      <w:r>
        <w:t xml:space="preserve"> frameworks that consider both immediate performance and learning</w:t>
      </w:r>
      <w:r>
        <w:fldChar w:fldCharType="begin"/>
      </w:r>
      <w:r>
        <w:instrText xml:space="preserve"> XE "learning" </w:instrText>
      </w:r>
      <w:r>
        <w:fldChar w:fldCharType="end"/>
      </w:r>
      <w:r>
        <w:t xml:space="preserve"> value</w:t>
      </w:r>
      <w:r>
        <w:fldChar w:fldCharType="begin"/>
      </w:r>
      <w:r>
        <w:instrText xml:space="preserve"> XE "value" </w:instrText>
      </w:r>
      <w:r>
        <w:fldChar w:fldCharType="end"/>
      </w:r>
      <w:r>
        <w:t xml:space="preserve"> when assessing outcomes.</w:t>
      </w:r>
    </w:p>
    <w:p w:rsidR="006D03F0" w:rsidRDefault="00065DB8" w14:paraId="691E1642" w14:textId="6DC45F86">
      <w:r>
        <w:t>Managing stakeholder expectations around AI capabilities presents another significant decision</w:t>
      </w:r>
      <w:r>
        <w:fldChar w:fldCharType="begin"/>
      </w:r>
      <w:r>
        <w:instrText xml:space="preserve"> XE "decision" </w:instrText>
      </w:r>
      <w:r>
        <w:fldChar w:fldCharType="end"/>
      </w:r>
      <w:r>
        <w:t xml:space="preserve"> challenge. The popular discourse around AI often creates inflated expectations about what these systems</w:t>
      </w:r>
      <w:r>
        <w:fldChar w:fldCharType="begin"/>
      </w:r>
      <w:r>
        <w:instrText xml:space="preserve"> XE "systems" </w:instrText>
      </w:r>
      <w:r>
        <w:fldChar w:fldCharType="end"/>
      </w:r>
      <w:r>
        <w:t xml:space="preserve"> can achieve, while technical</w:t>
      </w:r>
      <w:r>
        <w:fldChar w:fldCharType="begin"/>
      </w:r>
      <w:r>
        <w:instrText xml:space="preserve"> XE "technical" </w:instrText>
      </w:r>
      <w:r>
        <w:fldChar w:fldCharType="end"/>
      </w:r>
      <w:r>
        <w:t xml:space="preserve"> limitations</w:t>
      </w:r>
      <w:r>
        <w:fldChar w:fldCharType="begin"/>
      </w:r>
      <w:r>
        <w:instrText xml:space="preserve"> XE "limitations" </w:instrText>
      </w:r>
      <w:r>
        <w:fldChar w:fldCharType="end"/>
      </w:r>
      <w:r>
        <w:t xml:space="preserve"> may be poorly understood by non-specialists. Engineering</w:t>
      </w:r>
      <w:r>
        <w:fldChar w:fldCharType="begin"/>
      </w:r>
      <w:r>
        <w:instrText xml:space="preserve"> XE "engineering" </w:instrText>
      </w:r>
      <w:r>
        <w:fldChar w:fldCharType="end"/>
      </w:r>
      <w:r>
        <w:t xml:space="preserve"> leaders must make decisions about how to communicate AI capabilities honestly while maintaining enthusiasm and support for development</w:t>
      </w:r>
      <w:r>
        <w:fldChar w:fldCharType="begin"/>
      </w:r>
      <w:r>
        <w:instrText xml:space="preserve"> XE "development" </w:instrText>
      </w:r>
      <w:r>
        <w:fldChar w:fldCharType="end"/>
      </w:r>
      <w:r>
        <w:t xml:space="preserve"> efforts. They must determine when to set conservative expectations that can be reliably met versus when to pursue ambitious goals that might drive innovation but carry higher risk of disappointment. These decisions require balancing technical</w:t>
      </w:r>
      <w:r>
        <w:fldChar w:fldCharType="begin"/>
      </w:r>
      <w:r>
        <w:instrText xml:space="preserve"> XE "technical" </w:instrText>
      </w:r>
      <w:r>
        <w:fldChar w:fldCharType="end"/>
      </w:r>
      <w:r>
        <w:t xml:space="preserve"> realism with strategic</w:t>
      </w:r>
      <w:r>
        <w:fldChar w:fldCharType="begin"/>
      </w:r>
      <w:r>
        <w:instrText xml:space="preserve"> XE "strategic" </w:instrText>
      </w:r>
      <w:r>
        <w:fldChar w:fldCharType="end"/>
      </w:r>
      <w:r>
        <w:t xml:space="preserve"> vision, short-term deliverables with long-term potential, and transparency</w:t>
      </w:r>
      <w:r>
        <w:fldChar w:fldCharType="begin"/>
      </w:r>
      <w:r>
        <w:instrText xml:space="preserve"> XE "transparency" </w:instrText>
      </w:r>
      <w:r>
        <w:fldChar w:fldCharType="end"/>
      </w:r>
      <w:r>
        <w:t xml:space="preserve"> about limitations</w:t>
      </w:r>
      <w:r>
        <w:fldChar w:fldCharType="begin"/>
      </w:r>
      <w:r>
        <w:instrText xml:space="preserve"> XE "limitations" </w:instrText>
      </w:r>
      <w:r>
        <w:fldChar w:fldCharType="end"/>
      </w:r>
      <w:r>
        <w:t xml:space="preserve"> with confidence in capabilities. Effective navigation of these tensions requires both technical</w:t>
      </w:r>
      <w:r>
        <w:fldChar w:fldCharType="begin"/>
      </w:r>
      <w:r>
        <w:instrText xml:space="preserve"> XE "technical" </w:instrText>
      </w:r>
      <w:r>
        <w:fldChar w:fldCharType="end"/>
      </w:r>
      <w:r>
        <w:t xml:space="preserve"> judgment and interpersonal skills</w:t>
      </w:r>
      <w:r>
        <w:fldChar w:fldCharType="begin"/>
      </w:r>
      <w:r>
        <w:instrText xml:space="preserve"> XE "skills" </w:instrText>
      </w:r>
      <w:r>
        <w:fldChar w:fldCharType="end"/>
      </w:r>
      <w:r>
        <w:t>, combining deep understanding of AI systems</w:t>
      </w:r>
      <w:r>
        <w:fldChar w:fldCharType="begin"/>
      </w:r>
      <w:r>
        <w:instrText xml:space="preserve"> XE "systems" </w:instrText>
      </w:r>
      <w:r>
        <w:fldChar w:fldCharType="end"/>
      </w:r>
      <w:r>
        <w:t xml:space="preserve"> with empathy for stakeholder perspectives and needs.</w:t>
      </w:r>
    </w:p>
    <w:p w:rsidR="006D03F0" w:rsidRDefault="00065DB8" w14:paraId="4248E314" w14:textId="51046A50">
      <w:r>
        <w:t>The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challenges</w:t>
      </w:r>
      <w:r>
        <w:fldChar w:fldCharType="begin"/>
      </w:r>
      <w:r>
        <w:instrText xml:space="preserve"> XE "challenges"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also extend to determining appropriate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and intervention points. Unlike traditional</w:t>
      </w:r>
      <w:r>
        <w:fldChar w:fldCharType="begin"/>
      </w:r>
      <w:r>
        <w:instrText xml:space="preserve"> XE "traditional" </w:instrText>
      </w:r>
      <w:r>
        <w:fldChar w:fldCharType="end"/>
      </w:r>
      <w:r>
        <w:t xml:space="preserve"> software systems</w:t>
      </w:r>
      <w:r>
        <w:fldChar w:fldCharType="begin"/>
      </w:r>
      <w:r>
        <w:instrText xml:space="preserve"> XE "systems" </w:instrText>
      </w:r>
      <w:r>
        <w:fldChar w:fldCharType="end"/>
      </w:r>
      <w:r>
        <w:t xml:space="preserve"> that execute predetermined logic, AI systems</w:t>
      </w:r>
      <w:r>
        <w:fldChar w:fldCharType="begin"/>
      </w:r>
      <w:r>
        <w:instrText xml:space="preserve"> XE "systems" </w:instrText>
      </w:r>
      <w:r>
        <w:fldChar w:fldCharType="end"/>
      </w:r>
      <w:r>
        <w:t xml:space="preserve"> often operate with greater autonomy and less transparency</w:t>
      </w:r>
      <w:r>
        <w:fldChar w:fldCharType="begin"/>
      </w:r>
      <w:r>
        <w:instrText xml:space="preserve"> XE "transparency" </w:instrText>
      </w:r>
      <w:r>
        <w:fldChar w:fldCharType="end"/>
      </w:r>
      <w:r>
        <w:t>, raising questions about when and how humans should monitor, validate, or override their decisions. Teams must make thoughtful choices about the degree of automation in different contexts, the mechanisms</w:t>
      </w:r>
      <w:r>
        <w:fldChar w:fldCharType="begin"/>
      </w:r>
      <w:r>
        <w:instrText xml:space="preserve"> XE "mechanisms" </w:instrText>
      </w:r>
      <w:r>
        <w:fldChar w:fldCharType="end"/>
      </w:r>
      <w:r>
        <w:t xml:space="preserve"> for human</w:t>
      </w:r>
      <w:r>
        <w:fldChar w:fldCharType="begin"/>
      </w:r>
      <w:r>
        <w:instrText xml:space="preserve"> XE "human" </w:instrText>
      </w:r>
      <w:r>
        <w:fldChar w:fldCharType="end"/>
      </w:r>
      <w:r>
        <w:t xml:space="preserve"> review and intervention, and the allocation of responsibility between human</w:t>
      </w:r>
      <w:r>
        <w:fldChar w:fldCharType="begin"/>
      </w:r>
      <w:r>
        <w:instrText xml:space="preserve"> XE "human" </w:instrText>
      </w:r>
      <w:r>
        <w:fldChar w:fldCharType="end"/>
      </w:r>
      <w:r>
        <w:t xml:space="preserve"> and artificial intelligence. These decisions </w:t>
      </w:r>
      <w:r>
        <w:t>involve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about system capabilities and limitations</w:t>
      </w:r>
      <w:r>
        <w:fldChar w:fldCharType="begin"/>
      </w:r>
      <w:r>
        <w:instrText xml:space="preserve"> XE "limitations" </w:instrText>
      </w:r>
      <w:r>
        <w:fldChar w:fldCharType="end"/>
      </w:r>
      <w:r>
        <w:t>, ethical</w:t>
      </w:r>
      <w:r>
        <w:fldChar w:fldCharType="begin"/>
      </w:r>
      <w:r>
        <w:instrText xml:space="preserve"> XE "ethical" </w:instrText>
      </w:r>
      <w:r>
        <w:fldChar w:fldCharType="end"/>
      </w:r>
      <w:r>
        <w:t xml:space="preserve"> judgments about appropriate autonomy in different contexts, and practical assessments of human</w:t>
      </w:r>
      <w:r>
        <w:fldChar w:fldCharType="begin"/>
      </w:r>
      <w:r>
        <w:instrText xml:space="preserve"> XE "human" </w:instrText>
      </w:r>
      <w:r>
        <w:fldChar w:fldCharType="end"/>
      </w:r>
      <w:r>
        <w:t xml:space="preserve"> capacity for effective oversight</w:t>
      </w:r>
      <w:r>
        <w:fldChar w:fldCharType="begin"/>
      </w:r>
      <w:r>
        <w:instrText xml:space="preserve"> XE "oversight" </w:instrText>
      </w:r>
      <w:r>
        <w:fldChar w:fldCharType="end"/>
      </w:r>
      <w:r>
        <w:t>. By explicitly addressing these questions rather than defaulting to either maximum automation or excessive caution, teams can develop more balanced approaches</w:t>
      </w:r>
      <w:r>
        <w:fldChar w:fldCharType="begin"/>
      </w:r>
      <w:r>
        <w:instrText xml:space="preserve"> XE "approaches" </w:instrText>
      </w:r>
      <w:r>
        <w:fldChar w:fldCharType="end"/>
      </w:r>
      <w:r>
        <w:t xml:space="preserve"> that leverage the strengths of both human</w:t>
      </w:r>
      <w:r>
        <w:fldChar w:fldCharType="begin"/>
      </w:r>
      <w:r>
        <w:instrText xml:space="preserve"> XE "human" </w:instrText>
      </w:r>
      <w:r>
        <w:fldChar w:fldCharType="end"/>
      </w:r>
      <w:r>
        <w:t xml:space="preserve"> and artificial intelligence.</w:t>
      </w:r>
    </w:p>
    <w:p w:rsidR="006D03F0" w:rsidRDefault="00065DB8" w14:paraId="013C4ED6" w14:textId="7E3F6A2B">
      <w:r>
        <w:t>Effective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with uncertainty ultimately requires developing comfort with ambiguity and provisional conclusions. Engineers and leaders must cultivate the ability to act decisively based on available information while maintaining openness to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that might suggest different approaches</w:t>
      </w:r>
      <w:r>
        <w:fldChar w:fldCharType="begin"/>
      </w:r>
      <w:r>
        <w:instrText xml:space="preserve"> XE "approaches" </w:instrText>
      </w:r>
      <w:r>
        <w:fldChar w:fldCharType="end"/>
      </w:r>
      <w:r>
        <w:t>. They must develop judgment about when to gather more information before deciding versus when to proceed with imperfect knowledge, recognizing that excessive delay can be as problematic as premature commitment. This balance between decisiveness and adaptability becomes increasingly important as AI systems</w:t>
      </w:r>
      <w:r>
        <w:fldChar w:fldCharType="begin"/>
      </w:r>
      <w:r>
        <w:instrText xml:space="preserve"> XE "systems" </w:instrText>
      </w:r>
      <w:r>
        <w:fldChar w:fldCharType="end"/>
      </w:r>
      <w:r>
        <w:t xml:space="preserve"> become more complex and consequential, requiring thoughtful navigation of uncertainty rather than the illusion of perfect predictability.</w:t>
      </w:r>
    </w:p>
    <w:p w:rsidR="006D03F0" w:rsidRDefault="00065DB8" w14:paraId="01A90FAF" w14:textId="30569728" w14:noSpellErr="1">
      <w:pPr>
        <w:pStyle w:val="Heading3"/>
      </w:pPr>
      <w:bookmarkStart w:name="_Toc192078768" w:id="24"/>
      <w:bookmarkStart w:name="_Toc1709274391" w:id="2020194935"/>
      <w:bookmarkStart w:name="_Toc911709663" w:id="1848354036"/>
      <w:bookmarkStart w:name="_Toc1050833130" w:id="1770912959"/>
      <w:bookmarkStart w:name="_Toc1900130944" w:id="1190420983"/>
      <w:r w:rsidR="00065DB8">
        <w:rPr/>
        <w:t>Ethical</w:t>
      </w:r>
      <w:r>
        <w:fldChar w:fldCharType="begin"/>
      </w:r>
      <w:r>
        <w:instrText xml:space="preserve"> XE "ethical" </w:instrText>
      </w:r>
      <w:r>
        <w:fldChar w:fldCharType="end"/>
      </w:r>
      <w:r w:rsidR="00065DB8">
        <w:rPr/>
        <w:t xml:space="preserve"> Leadership and Governance</w:t>
      </w:r>
      <w:bookmarkEnd w:id="24"/>
      <w:r>
        <w:fldChar w:fldCharType="begin"/>
      </w:r>
      <w:r>
        <w:instrText xml:space="preserve"> XE "governance" </w:instrText>
      </w:r>
      <w:r>
        <w:fldChar w:fldCharType="end"/>
      </w:r>
      <w:bookmarkEnd w:id="2020194935"/>
      <w:bookmarkEnd w:id="1848354036"/>
      <w:bookmarkEnd w:id="1770912959"/>
      <w:bookmarkEnd w:id="1190420983"/>
    </w:p>
    <w:p w:rsidR="006D03F0" w:rsidRDefault="00065DB8" w14:paraId="4DCB58EF" w14:textId="36977CE2">
      <w:r>
        <w:t>The increasing power and autonomy of AI systems</w:t>
      </w:r>
      <w:r>
        <w:fldChar w:fldCharType="begin"/>
      </w:r>
      <w:r>
        <w:instrText xml:space="preserve"> XE "systems" </w:instrText>
      </w:r>
      <w:r>
        <w:fldChar w:fldCharType="end"/>
      </w:r>
      <w:r>
        <w:t xml:space="preserve"> creates new</w:t>
      </w:r>
      <w:r>
        <w:fldChar w:fldCharType="begin"/>
      </w:r>
      <w:r>
        <w:instrText xml:space="preserve"> XE "new" </w:instrText>
      </w:r>
      <w:r>
        <w:fldChar w:fldCharType="end"/>
      </w:r>
      <w:r>
        <w:t xml:space="preserve"> ethical</w:t>
      </w:r>
      <w:r>
        <w:fldChar w:fldCharType="begin"/>
      </w:r>
      <w:r>
        <w:instrText xml:space="preserve"> XE "ethical" </w:instrText>
      </w:r>
      <w:r>
        <w:fldChar w:fldCharType="end"/>
      </w:r>
      <w:r>
        <w:t xml:space="preserve"> responsibilities for engineers and leaders, requiring thoughtful approaches</w:t>
      </w:r>
      <w:r>
        <w:fldChar w:fldCharType="begin"/>
      </w:r>
      <w:r>
        <w:instrText xml:space="preserve"> XE "approaches" </w:instrText>
      </w:r>
      <w:r>
        <w:fldChar w:fldCharType="end"/>
      </w:r>
      <w:r>
        <w:t xml:space="preserve"> to governance</w:t>
      </w:r>
      <w:r>
        <w:fldChar w:fldCharType="begin"/>
      </w:r>
      <w:r>
        <w:instrText xml:space="preserve"> XE "governance" </w:instrText>
      </w:r>
      <w:r>
        <w:fldChar w:fldCharType="end"/>
      </w:r>
      <w:r>
        <w:t xml:space="preserve"> that ensure these technologies are developed and deployed responsibly.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ethics </w:t>
      </w:r>
      <w:proofErr w:type="gramStart"/>
      <w:r>
        <w:t>focused</w:t>
      </w:r>
      <w:proofErr w:type="gramEnd"/>
      <w:r>
        <w:t xml:space="preserve"> primarily on professional conduct, data</w:t>
      </w:r>
      <w:r>
        <w:fldChar w:fldCharType="begin"/>
      </w:r>
      <w:r>
        <w:instrText xml:space="preserve"> XE "data" </w:instrText>
      </w:r>
      <w:r>
        <w:fldChar w:fldCharType="end"/>
      </w:r>
      <w:r>
        <w:t xml:space="preserve"> privacy</w:t>
      </w:r>
      <w:r>
        <w:fldChar w:fldCharType="begin"/>
      </w:r>
      <w:r>
        <w:instrText xml:space="preserve"> XE "privacy" </w:instrText>
      </w:r>
      <w:r>
        <w:fldChar w:fldCharType="end"/>
      </w:r>
      <w:r>
        <w:t>, and system reliability.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ethics must additionally address questions of bias, transparency</w:t>
      </w:r>
      <w:r>
        <w:fldChar w:fldCharType="begin"/>
      </w:r>
      <w:r>
        <w:instrText xml:space="preserve"> XE "transparency" </w:instrText>
      </w:r>
      <w:r>
        <w:fldChar w:fldCharType="end"/>
      </w:r>
      <w:r>
        <w:t>, autonomy, and societal impact</w:t>
      </w:r>
      <w:r>
        <w:fldChar w:fldCharType="begin"/>
      </w:r>
      <w:r>
        <w:instrText xml:space="preserve"> XE "impact" </w:instrText>
      </w:r>
      <w:r>
        <w:fldChar w:fldCharType="end"/>
      </w:r>
      <w:r>
        <w:t xml:space="preserve"> that arise from the unique characteristics of AI systems</w:t>
      </w:r>
      <w:r>
        <w:fldChar w:fldCharType="begin"/>
      </w:r>
      <w:r>
        <w:instrText xml:space="preserve"> XE "systems" </w:instrText>
      </w:r>
      <w:r>
        <w:fldChar w:fldCharType="end"/>
      </w:r>
      <w:r>
        <w:t>.</w:t>
      </w:r>
    </w:p>
    <w:p w:rsidR="006D03F0" w:rsidRDefault="00065DB8" w14:paraId="0D1F9C2F" w14:textId="538C9F90">
      <w:r>
        <w:t>Establishing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xml:space="preserve"> for AI development</w:t>
      </w:r>
      <w:r>
        <w:fldChar w:fldCharType="begin"/>
      </w:r>
      <w:r>
        <w:instrText xml:space="preserve"> XE "development" </w:instrText>
      </w:r>
      <w:r>
        <w:fldChar w:fldCharType="end"/>
      </w:r>
      <w:r>
        <w:t xml:space="preserve"> provides a foundation</w:t>
      </w:r>
      <w:r>
        <w:fldChar w:fldCharType="begin"/>
      </w:r>
      <w:r>
        <w:instrText xml:space="preserve"> XE "foundation" </w:instrText>
      </w:r>
      <w:r>
        <w:fldChar w:fldCharType="end"/>
      </w:r>
      <w:r>
        <w:t xml:space="preserve"> for responsible</w:t>
      </w:r>
      <w:r>
        <w:fldChar w:fldCharType="begin"/>
      </w:r>
      <w:r>
        <w:instrText xml:space="preserve"> XE "responsible" </w:instrText>
      </w:r>
      <w:r>
        <w:fldChar w:fldCharType="end"/>
      </w:r>
      <w:r>
        <w:t xml:space="preserve"> innovation, creating shared principles</w:t>
      </w:r>
      <w:r>
        <w:fldChar w:fldCharType="begin"/>
      </w:r>
      <w:r>
        <w:instrText xml:space="preserve"> XE "principles" </w:instrText>
      </w:r>
      <w:r>
        <w:fldChar w:fldCharType="end"/>
      </w:r>
      <w:r>
        <w:t xml:space="preserve"> that guide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across teams and projects. Effective guidelines</w:t>
      </w:r>
      <w:r>
        <w:fldChar w:fldCharType="begin"/>
      </w:r>
      <w:r>
        <w:instrText xml:space="preserve"> XE "guidelines" </w:instrText>
      </w:r>
      <w:r>
        <w:fldChar w:fldCharType="end"/>
      </w:r>
      <w:r>
        <w:t xml:space="preserve"> typically address multiple dimensions of ethical</w:t>
      </w:r>
      <w:r>
        <w:fldChar w:fldCharType="begin"/>
      </w:r>
      <w:r>
        <w:instrText xml:space="preserve"> XE "ethical" </w:instrText>
      </w:r>
      <w:r>
        <w:fldChar w:fldCharType="end"/>
      </w:r>
      <w:r>
        <w:t xml:space="preserve"> consideration, including fairness</w:t>
      </w:r>
      <w:r>
        <w:fldChar w:fldCharType="begin"/>
      </w:r>
      <w:r>
        <w:instrText xml:space="preserve"> XE "fairness" </w:instrText>
      </w:r>
      <w:r>
        <w:fldChar w:fldCharType="end"/>
      </w:r>
      <w:r>
        <w:t xml:space="preserve"> and non-discrimination, transparency</w:t>
      </w:r>
      <w:r>
        <w:fldChar w:fldCharType="begin"/>
      </w:r>
      <w:r>
        <w:instrText xml:space="preserve"> XE "transparency" </w:instrText>
      </w:r>
      <w:r>
        <w:fldChar w:fldCharType="end"/>
      </w:r>
      <w:r>
        <w:t xml:space="preserve"> and explainability, privacy</w:t>
      </w:r>
      <w:r>
        <w:fldChar w:fldCharType="begin"/>
      </w:r>
      <w:r>
        <w:instrText xml:space="preserve"> XE "privacy" </w:instrText>
      </w:r>
      <w:r>
        <w:fldChar w:fldCharType="end"/>
      </w:r>
      <w:r>
        <w:t xml:space="preserve"> and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safety and reliability, and human</w:t>
      </w:r>
      <w:r>
        <w:fldChar w:fldCharType="begin"/>
      </w:r>
      <w:r>
        <w:instrText xml:space="preserve"> XE "human" </w:instrText>
      </w:r>
      <w:r>
        <w:fldChar w:fldCharType="end"/>
      </w:r>
      <w:r>
        <w:t xml:space="preserve"> autonomy and oversight</w:t>
      </w:r>
      <w:r>
        <w:fldChar w:fldCharType="begin"/>
      </w:r>
      <w:r>
        <w:instrText xml:space="preserve"> XE "oversight" </w:instrText>
      </w:r>
      <w:r>
        <w:fldChar w:fldCharType="end"/>
      </w:r>
      <w:r>
        <w:t>. They translate high-level values into more specific guidance that can inform practical decisions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from initial concept through</w:t>
      </w:r>
      <w:r>
        <w:fldChar w:fldCharType="begin"/>
      </w:r>
      <w:r>
        <w:instrText xml:space="preserve"> XE "through" </w:instrText>
      </w:r>
      <w:r>
        <w:fldChar w:fldCharType="end"/>
      </w:r>
      <w:r>
        <w:t xml:space="preserve"> deployment and monitoring. While many organizations adopt or adapt existing frameworks like the IEEE Ethically Aligned Design</w:t>
      </w:r>
      <w:r>
        <w:fldChar w:fldCharType="begin"/>
      </w:r>
      <w:r>
        <w:instrText xml:space="preserve"> XE "design" </w:instrText>
      </w:r>
      <w:r>
        <w:fldChar w:fldCharType="end"/>
      </w:r>
      <w:r>
        <w:t xml:space="preserve"> principles</w:t>
      </w:r>
      <w:r>
        <w:fldChar w:fldCharType="begin"/>
      </w:r>
      <w:r>
        <w:instrText xml:space="preserve"> XE "principles" </w:instrText>
      </w:r>
      <w:r>
        <w:fldChar w:fldCharType="end"/>
      </w:r>
      <w:r>
        <w:t xml:space="preserve"> or the EU's Ethics Guidelines</w:t>
      </w:r>
      <w:r>
        <w:fldChar w:fldCharType="begin"/>
      </w:r>
      <w:r>
        <w:instrText xml:space="preserve"> XE "guidelines" </w:instrText>
      </w:r>
      <w:r>
        <w:fldChar w:fldCharType="end"/>
      </w:r>
      <w:r>
        <w:t xml:space="preserve"> for Trustworthy AI, the most effective approaches</w:t>
      </w:r>
      <w:r>
        <w:fldChar w:fldCharType="begin"/>
      </w:r>
      <w:r>
        <w:instrText xml:space="preserve"> XE "approaches" </w:instrText>
      </w:r>
      <w:r>
        <w:fldChar w:fldCharType="end"/>
      </w:r>
      <w:r>
        <w:t xml:space="preserve"> tailor these general principles</w:t>
      </w:r>
      <w:r>
        <w:fldChar w:fldCharType="begin"/>
      </w:r>
      <w:r>
        <w:instrText xml:space="preserve"> XE "principles" </w:instrText>
      </w:r>
      <w:r>
        <w:fldChar w:fldCharType="end"/>
      </w:r>
      <w:r>
        <w:t xml:space="preserve"> to the specific context</w:t>
      </w:r>
      <w:r>
        <w:fldChar w:fldCharType="begin"/>
      </w:r>
      <w:r>
        <w:instrText xml:space="preserve"> XE "context" </w:instrText>
      </w:r>
      <w:r>
        <w:fldChar w:fldCharType="end"/>
      </w:r>
      <w:r>
        <w:t>, applications, and values of the organization. This customization creates greater relevance and ownership, increasing the likelihood that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xml:space="preserve"> will meaningfully influence development</w:t>
      </w:r>
      <w:r>
        <w:fldChar w:fldCharType="begin"/>
      </w:r>
      <w:r>
        <w:instrText xml:space="preserve"> XE "development" </w:instrText>
      </w:r>
      <w:r>
        <w:fldChar w:fldCharType="end"/>
      </w:r>
      <w:r>
        <w:t xml:space="preserve"> practices rather than remaining abstract aspirations.</w:t>
      </w:r>
    </w:p>
    <w:p w:rsidR="006D03F0" w:rsidRDefault="00065DB8" w14:paraId="10B769A7" w14:textId="073FD083">
      <w:r>
        <w:t>Creating accountability structures for AI systems</w:t>
      </w:r>
      <w:r>
        <w:fldChar w:fldCharType="begin"/>
      </w:r>
      <w:r>
        <w:instrText xml:space="preserve"> XE "systems" </w:instrText>
      </w:r>
      <w:r>
        <w:fldChar w:fldCharType="end"/>
      </w:r>
      <w:r>
        <w:t xml:space="preserve"> represents another critical aspect of ethical</w:t>
      </w:r>
      <w:r>
        <w:fldChar w:fldCharType="begin"/>
      </w:r>
      <w:r>
        <w:instrText xml:space="preserve"> XE "ethical" </w:instrText>
      </w:r>
      <w:r>
        <w:fldChar w:fldCharType="end"/>
      </w:r>
      <w:r>
        <w:t xml:space="preserve"> governance</w:t>
      </w:r>
      <w:r>
        <w:fldChar w:fldCharType="begin"/>
      </w:r>
      <w:r>
        <w:instrText xml:space="preserve"> XE "governance" </w:instrText>
      </w:r>
      <w:r>
        <w:fldChar w:fldCharType="end"/>
      </w:r>
      <w:r>
        <w:t>. Unlike traditional</w:t>
      </w:r>
      <w:r>
        <w:fldChar w:fldCharType="begin"/>
      </w:r>
      <w:r>
        <w:instrText xml:space="preserve"> XE "traditional" </w:instrText>
      </w:r>
      <w:r>
        <w:fldChar w:fldCharType="end"/>
      </w:r>
      <w:r>
        <w:t xml:space="preserve"> software where responsibility could be clearly assigned based on explicit programming decisions, AI systems</w:t>
      </w:r>
      <w:r>
        <w:fldChar w:fldCharType="begin"/>
      </w:r>
      <w:r>
        <w:instrText xml:space="preserve"> XE "systems" </w:instrText>
      </w:r>
      <w:r>
        <w:fldChar w:fldCharType="end"/>
      </w:r>
      <w:r>
        <w:t xml:space="preserve"> often develop their behavior through</w:t>
      </w:r>
      <w:r>
        <w:fldChar w:fldCharType="begin"/>
      </w:r>
      <w:r>
        <w:instrText xml:space="preserve"> XE "through" </w:instrText>
      </w:r>
      <w:r>
        <w:fldChar w:fldCharType="end"/>
      </w:r>
      <w:r>
        <w:t xml:space="preserve"> training on data</w:t>
      </w:r>
      <w:r>
        <w:fldChar w:fldCharType="begin"/>
      </w:r>
      <w:r>
        <w:instrText xml:space="preserve"> XE "data" </w:instrText>
      </w:r>
      <w:r>
        <w:fldChar w:fldCharType="end"/>
      </w:r>
      <w:r>
        <w:t xml:space="preserve"> rather than direct instruction, creating potential ambiguity about who is responsible</w:t>
      </w:r>
      <w:r>
        <w:fldChar w:fldCharType="begin"/>
      </w:r>
      <w:r>
        <w:instrText xml:space="preserve"> XE "responsible" </w:instrText>
      </w:r>
      <w:r>
        <w:fldChar w:fldCharType="end"/>
      </w:r>
      <w:r>
        <w:t xml:space="preserve"> for their actions and outcomes. Effective accountability structures address this ambiguity by establishing clear roles and responsibilities throughout the AI lifecycle, from data</w:t>
      </w:r>
      <w:r>
        <w:fldChar w:fldCharType="begin"/>
      </w:r>
      <w:r>
        <w:instrText xml:space="preserve"> XE "data" </w:instrText>
      </w:r>
      <w:r>
        <w:fldChar w:fldCharType="end"/>
      </w:r>
      <w:r>
        <w:t xml:space="preserve"> collection and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deployment and monitoring. </w:t>
      </w:r>
      <w:r>
        <w:t>They include processes for reviewing high-risk decisions or applications before implementation</w:t>
      </w:r>
      <w:r>
        <w:fldChar w:fldCharType="begin"/>
      </w:r>
      <w:r>
        <w:instrText xml:space="preserve"> XE "implementation" </w:instrText>
      </w:r>
      <w:r>
        <w:fldChar w:fldCharType="end"/>
      </w:r>
      <w:r>
        <w:t>, mechanisms</w:t>
      </w:r>
      <w:r>
        <w:fldChar w:fldCharType="begin"/>
      </w:r>
      <w:r>
        <w:instrText xml:space="preserve"> XE "mechanisms" </w:instrText>
      </w:r>
      <w:r>
        <w:fldChar w:fldCharType="end"/>
      </w:r>
      <w:r>
        <w:t xml:space="preserve"> for tracking the provenance and evolution</w:t>
      </w:r>
      <w:r>
        <w:fldChar w:fldCharType="begin"/>
      </w:r>
      <w:r>
        <w:instrText xml:space="preserve"> XE "evolution" </w:instrText>
      </w:r>
      <w:r>
        <w:fldChar w:fldCharType="end"/>
      </w:r>
      <w:r>
        <w:t xml:space="preserve"> of models and data</w:t>
      </w:r>
      <w:r>
        <w:fldChar w:fldCharType="begin"/>
      </w:r>
      <w:r>
        <w:instrText xml:space="preserve"> XE "data" </w:instrText>
      </w:r>
      <w:r>
        <w:fldChar w:fldCharType="end"/>
      </w:r>
      <w:r>
        <w:t>, and frameworks for investigating and addressing unintended consequences or harmful outcomes. These structures ensure that responsibility doesn't dissolve in the complexity of AI systems</w:t>
      </w:r>
      <w:r>
        <w:fldChar w:fldCharType="begin"/>
      </w:r>
      <w:r>
        <w:instrText xml:space="preserve"> XE "systems" </w:instrText>
      </w:r>
      <w:r>
        <w:fldChar w:fldCharType="end"/>
      </w:r>
      <w:r>
        <w:t xml:space="preserve"> but </w:t>
      </w:r>
      <w:proofErr w:type="gramStart"/>
      <w:r>
        <w:t>remains</w:t>
      </w:r>
      <w:proofErr w:type="gramEnd"/>
      <w:r>
        <w:t xml:space="preserve"> firmly anchored in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and judgment.</w:t>
      </w:r>
    </w:p>
    <w:p w:rsidR="006D03F0" w:rsidRDefault="00065DB8" w14:paraId="675CF672" w14:textId="7D14B41C">
      <w:r>
        <w:t>Fostering a culture of responsible</w:t>
      </w:r>
      <w:r>
        <w:fldChar w:fldCharType="begin"/>
      </w:r>
      <w:r>
        <w:instrText xml:space="preserve"> XE "responsible" </w:instrText>
      </w:r>
      <w:r>
        <w:fldChar w:fldCharType="end"/>
      </w:r>
      <w:r>
        <w:t xml:space="preserve"> innovation represents perhaps the most fundamental aspect of ethical</w:t>
      </w:r>
      <w:r>
        <w:fldChar w:fldCharType="begin"/>
      </w:r>
      <w:r>
        <w:instrText xml:space="preserve"> XE "ethical" </w:instrText>
      </w:r>
      <w:r>
        <w:fldChar w:fldCharType="end"/>
      </w:r>
      <w:r>
        <w:t xml:space="preserve"> leadership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Technical</w:t>
      </w:r>
      <w:r>
        <w:fldChar w:fldCharType="begin"/>
      </w:r>
      <w:r>
        <w:instrText xml:space="preserve"> XE "technical" </w:instrText>
      </w:r>
      <w:r>
        <w:fldChar w:fldCharType="end"/>
      </w:r>
      <w:r>
        <w:t xml:space="preserve"> guidelines</w:t>
      </w:r>
      <w:r>
        <w:fldChar w:fldCharType="begin"/>
      </w:r>
      <w:r>
        <w:instrText xml:space="preserve"> XE "guidelines" </w:instrText>
      </w:r>
      <w:r>
        <w:fldChar w:fldCharType="end"/>
      </w:r>
      <w:r>
        <w:t xml:space="preserve"> and formal processes, while necessary, are insufficient without a supporting culture that values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as integral to engineering</w:t>
      </w:r>
      <w:r>
        <w:fldChar w:fldCharType="begin"/>
      </w:r>
      <w:r>
        <w:instrText xml:space="preserve"> XE "engineering" </w:instrText>
      </w:r>
      <w:r>
        <w:fldChar w:fldCharType="end"/>
      </w:r>
      <w:r>
        <w:t xml:space="preserve"> excellence rather than external constraints. Leaders play a crucial role in shaping this culture through</w:t>
      </w:r>
      <w:r>
        <w:fldChar w:fldCharType="begin"/>
      </w:r>
      <w:r>
        <w:instrText xml:space="preserve"> XE "through" </w:instrText>
      </w:r>
      <w:r>
        <w:fldChar w:fldCharType="end"/>
      </w:r>
      <w:r>
        <w:t xml:space="preserve"> their words and actions, demonstrating that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are central to how success</w:t>
      </w:r>
      <w:r>
        <w:fldChar w:fldCharType="begin"/>
      </w:r>
      <w:r>
        <w:instrText xml:space="preserve"> XE "success" </w:instrText>
      </w:r>
      <w:r>
        <w:fldChar w:fldCharType="end"/>
      </w:r>
      <w:r>
        <w:t xml:space="preserve"> is defined and evaluated. This includes celebrating examples of responsible</w:t>
      </w:r>
      <w:r>
        <w:fldChar w:fldCharType="begin"/>
      </w:r>
      <w:r>
        <w:instrText xml:space="preserve"> XE "responsible" </w:instrText>
      </w:r>
      <w:r>
        <w:fldChar w:fldCharType="end"/>
      </w:r>
      <w:r>
        <w:t xml:space="preserve"> innovation, allocating resources to address ethical</w:t>
      </w:r>
      <w:r>
        <w:fldChar w:fldCharType="begin"/>
      </w:r>
      <w:r>
        <w:instrText xml:space="preserve"> XE "ethical" </w:instrText>
      </w:r>
      <w:r>
        <w:fldChar w:fldCharType="end"/>
      </w:r>
      <w:r>
        <w:t xml:space="preserve"> concerns even when they create short-term inefficiencies, and creating psychological safety for team members to raise potential issues without fear of negative consequences. It also involves integrating ethical</w:t>
      </w:r>
      <w:r>
        <w:fldChar w:fldCharType="begin"/>
      </w:r>
      <w:r>
        <w:instrText xml:space="preserve"> XE "ethical" </w:instrText>
      </w:r>
      <w:r>
        <w:fldChar w:fldCharType="end"/>
      </w:r>
      <w:r>
        <w:t xml:space="preserve"> reflection into regular development</w:t>
      </w:r>
      <w:r>
        <w:fldChar w:fldCharType="begin"/>
      </w:r>
      <w:r>
        <w:instrText xml:space="preserve"> XE "development" </w:instrText>
      </w:r>
      <w:r>
        <w:fldChar w:fldCharType="end"/>
      </w:r>
      <w:r>
        <w:t xml:space="preserve"> processes rather than treating it as a separate activity, ensuring that considerations</w:t>
      </w:r>
      <w:r>
        <w:fldChar w:fldCharType="begin"/>
      </w:r>
      <w:r>
        <w:instrText xml:space="preserve"> XE "considerations" </w:instrText>
      </w:r>
      <w:r>
        <w:fldChar w:fldCharType="end"/>
      </w:r>
      <w:r>
        <w:t xml:space="preserve"> of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and human</w:t>
      </w:r>
      <w:r>
        <w:fldChar w:fldCharType="begin"/>
      </w:r>
      <w:r>
        <w:instrText xml:space="preserve"> XE "human" </w:instrText>
      </w:r>
      <w:r>
        <w:fldChar w:fldCharType="end"/>
      </w:r>
      <w:r>
        <w:t xml:space="preserve"> impact</w:t>
      </w:r>
      <w:r>
        <w:fldChar w:fldCharType="begin"/>
      </w:r>
      <w:r>
        <w:instrText xml:space="preserve"> XE "impact" </w:instrText>
      </w:r>
      <w:r>
        <w:fldChar w:fldCharType="end"/>
      </w:r>
      <w:r>
        <w:t xml:space="preserve"> become part of how engineers naturally think about their work.</w:t>
      </w:r>
    </w:p>
    <w:p w:rsidR="006D03F0" w:rsidRDefault="00065DB8" w14:paraId="746757E4" w14:textId="28611191">
      <w:r>
        <w:t>The governance</w:t>
      </w:r>
      <w:r>
        <w:fldChar w:fldCharType="begin"/>
      </w:r>
      <w:r>
        <w:instrText xml:space="preserve"> XE "governance" </w:instrText>
      </w:r>
      <w:r>
        <w:fldChar w:fldCharType="end"/>
      </w:r>
      <w:r>
        <w:t xml:space="preserve"> of AI systems</w:t>
      </w:r>
      <w:r>
        <w:fldChar w:fldCharType="begin"/>
      </w:r>
      <w:r>
        <w:instrText xml:space="preserve"> XE "systems" </w:instrText>
      </w:r>
      <w:r>
        <w:fldChar w:fldCharType="end"/>
      </w:r>
      <w:r>
        <w:t xml:space="preserve"> must also address their ongoing evolution</w:t>
      </w:r>
      <w:r>
        <w:fldChar w:fldCharType="begin"/>
      </w:r>
      <w:r>
        <w:instrText xml:space="preserve"> XE "evolution" </w:instrText>
      </w:r>
      <w:r>
        <w:fldChar w:fldCharType="end"/>
      </w:r>
      <w:r>
        <w:t xml:space="preserve"> after deployment, particularly for systems</w:t>
      </w:r>
      <w:r>
        <w:fldChar w:fldCharType="begin"/>
      </w:r>
      <w:r>
        <w:instrText xml:space="preserve"> XE "systems" </w:instrText>
      </w:r>
      <w:r>
        <w:fldChar w:fldCharType="end"/>
      </w:r>
      <w:r>
        <w:t xml:space="preserve"> that continue to learn from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or user interactions. Traditional</w:t>
      </w:r>
      <w:r>
        <w:fldChar w:fldCharType="begin"/>
      </w:r>
      <w:r>
        <w:instrText xml:space="preserve"> XE "traditional" </w:instrText>
      </w:r>
      <w:r>
        <w:fldChar w:fldCharType="end"/>
      </w:r>
      <w:r>
        <w:t xml:space="preserve"> software governance</w:t>
      </w:r>
      <w:r>
        <w:fldChar w:fldCharType="begin"/>
      </w:r>
      <w:r>
        <w:instrText xml:space="preserve"> XE "governance" </w:instrText>
      </w:r>
      <w:r>
        <w:fldChar w:fldCharType="end"/>
      </w:r>
      <w:r>
        <w:t xml:space="preserve"> focused primarily on the point of release, with subsequent updates following a similar review process</w:t>
      </w:r>
      <w:r>
        <w:fldChar w:fldCharType="begin"/>
      </w:r>
      <w:r>
        <w:instrText xml:space="preserve"> XE "process" </w:instrText>
      </w:r>
      <w:r>
        <w:fldChar w:fldCharType="end"/>
      </w:r>
      <w:r>
        <w:t>. AI systems</w:t>
      </w:r>
      <w:r>
        <w:fldChar w:fldCharType="begin"/>
      </w:r>
      <w:r>
        <w:instrText xml:space="preserve"> XE "systems" </w:instrText>
      </w:r>
      <w:r>
        <w:fldChar w:fldCharType="end"/>
      </w:r>
      <w:r>
        <w:t xml:space="preserve"> that adapt continuously require more dynamic governance</w:t>
      </w:r>
      <w:r>
        <w:fldChar w:fldCharType="begin"/>
      </w:r>
      <w:r>
        <w:instrText xml:space="preserve"> XE "governance" </w:instrText>
      </w:r>
      <w:r>
        <w:fldChar w:fldCharType="end"/>
      </w:r>
      <w:r>
        <w:t xml:space="preserve"> approaches</w:t>
      </w:r>
      <w:r>
        <w:fldChar w:fldCharType="begin"/>
      </w:r>
      <w:r>
        <w:instrText xml:space="preserve"> XE "approaches" </w:instrText>
      </w:r>
      <w:r>
        <w:fldChar w:fldCharType="end"/>
      </w:r>
      <w:r>
        <w:t xml:space="preserve"> that monitor behavior over time, detect potential drift or unexpected patterns, and trigger appropriate review or intervention when necessary. This ongoing governance</w:t>
      </w:r>
      <w:r>
        <w:fldChar w:fldCharType="begin"/>
      </w:r>
      <w:r>
        <w:instrText xml:space="preserve"> XE "governance" </w:instrText>
      </w:r>
      <w:r>
        <w:fldChar w:fldCharType="end"/>
      </w:r>
      <w:r>
        <w:t xml:space="preserve"> includes technical</w:t>
      </w:r>
      <w:r>
        <w:fldChar w:fldCharType="begin"/>
      </w:r>
      <w:r>
        <w:instrText xml:space="preserve"> XE "technical" </w:instrText>
      </w:r>
      <w:r>
        <w:fldChar w:fldCharType="end"/>
      </w:r>
      <w:r>
        <w:t xml:space="preserve"> monitoring systems</w:t>
      </w:r>
      <w:r>
        <w:fldChar w:fldCharType="begin"/>
      </w:r>
      <w:r>
        <w:instrText xml:space="preserve"> XE "systems" </w:instrText>
      </w:r>
      <w:r>
        <w:fldChar w:fldCharType="end"/>
      </w:r>
      <w:r>
        <w:t xml:space="preserve"> that track performance across different metrics and user groups, regular review processes that examine system behavior and impact</w:t>
      </w:r>
      <w:r>
        <w:fldChar w:fldCharType="begin"/>
      </w:r>
      <w:r>
        <w:instrText xml:space="preserve"> XE "impact" </w:instrText>
      </w:r>
      <w:r>
        <w:fldChar w:fldCharType="end"/>
      </w:r>
      <w:r>
        <w:t>, and mechanisms</w:t>
      </w:r>
      <w:r>
        <w:fldChar w:fldCharType="begin"/>
      </w:r>
      <w:r>
        <w:instrText xml:space="preserve"> XE "mechanisms" </w:instrText>
      </w:r>
      <w:r>
        <w:fldChar w:fldCharType="end"/>
      </w:r>
      <w:r>
        <w:t xml:space="preserve"> for incorporating user feedback</w:t>
      </w:r>
      <w:r>
        <w:fldChar w:fldCharType="begin"/>
      </w:r>
      <w:r>
        <w:instrText xml:space="preserve"> XE "feedback" </w:instrText>
      </w:r>
      <w:r>
        <w:fldChar w:fldCharType="end"/>
      </w:r>
      <w:r>
        <w:t xml:space="preserve"> and addressing concerns. By establishing these continuous</w:t>
      </w:r>
      <w:r>
        <w:fldChar w:fldCharType="begin"/>
      </w:r>
      <w:r>
        <w:instrText xml:space="preserve"> XE "continuous" </w:instrText>
      </w:r>
      <w:r>
        <w:fldChar w:fldCharType="end"/>
      </w:r>
      <w:r>
        <w:t xml:space="preserve"> governance</w:t>
      </w:r>
      <w:r>
        <w:fldChar w:fldCharType="begin"/>
      </w:r>
      <w:r>
        <w:instrText xml:space="preserve"> XE "governance" </w:instrText>
      </w:r>
      <w:r>
        <w:fldChar w:fldCharType="end"/>
      </w:r>
      <w:r>
        <w:t xml:space="preserve"> practices, organizations can ensure that AI systems</w:t>
      </w:r>
      <w:r>
        <w:fldChar w:fldCharType="begin"/>
      </w:r>
      <w:r>
        <w:instrText xml:space="preserve"> XE "systems" </w:instrText>
      </w:r>
      <w:r>
        <w:fldChar w:fldCharType="end"/>
      </w:r>
      <w:r>
        <w:t xml:space="preserve"> remain aligned with their intended purpose and ethical</w:t>
      </w:r>
      <w:r>
        <w:fldChar w:fldCharType="begin"/>
      </w:r>
      <w:r>
        <w:instrText xml:space="preserve"> XE "ethical" </w:instrText>
      </w:r>
      <w:r>
        <w:fldChar w:fldCharType="end"/>
      </w:r>
      <w:r>
        <w:t xml:space="preserve"> principles</w:t>
      </w:r>
      <w:r>
        <w:fldChar w:fldCharType="begin"/>
      </w:r>
      <w:r>
        <w:instrText xml:space="preserve"> XE "principles" </w:instrText>
      </w:r>
      <w:r>
        <w:fldChar w:fldCharType="end"/>
      </w:r>
      <w:r>
        <w:t xml:space="preserve"> even as they evolve through</w:t>
      </w:r>
      <w:r>
        <w:fldChar w:fldCharType="begin"/>
      </w:r>
      <w:r>
        <w:instrText xml:space="preserve"> XE "through" </w:instrText>
      </w:r>
      <w:r>
        <w:fldChar w:fldCharType="end"/>
      </w:r>
      <w:r>
        <w:t xml:space="preserve"> interaction with the world</w:t>
      </w:r>
      <w:r>
        <w:fldChar w:fldCharType="begin"/>
      </w:r>
      <w:r>
        <w:instrText xml:space="preserve"> XE "world" </w:instrText>
      </w:r>
      <w:r>
        <w:fldChar w:fldCharType="end"/>
      </w:r>
      <w:r>
        <w:t>.</w:t>
      </w:r>
    </w:p>
    <w:p w:rsidR="006D03F0" w:rsidRDefault="00065DB8" w14:paraId="3BA3B5EC" w14:textId="5522A3F2">
      <w:r>
        <w:t>Ethical</w:t>
      </w:r>
      <w:r>
        <w:fldChar w:fldCharType="begin"/>
      </w:r>
      <w:r>
        <w:instrText xml:space="preserve"> XE "ethical" </w:instrText>
      </w:r>
      <w:r>
        <w:fldChar w:fldCharType="end"/>
      </w:r>
      <w:r>
        <w:t xml:space="preserve"> leadership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also involves engaging with broader societal and regulatory contexts rather than focusing solely on internal organizational</w:t>
      </w:r>
      <w:r>
        <w:fldChar w:fldCharType="begin"/>
      </w:r>
      <w:r>
        <w:instrText xml:space="preserve"> XE "organizational" </w:instrText>
      </w:r>
      <w:r>
        <w:fldChar w:fldCharType="end"/>
      </w:r>
      <w:r>
        <w:t xml:space="preserve"> considerations</w:t>
      </w:r>
      <w:r>
        <w:fldChar w:fldCharType="begin"/>
      </w:r>
      <w:r>
        <w:instrText xml:space="preserve"> XE "considerations" </w:instrText>
      </w:r>
      <w:r>
        <w:fldChar w:fldCharType="end"/>
      </w:r>
      <w:r>
        <w:t>. As AI systems</w:t>
      </w:r>
      <w:r>
        <w:fldChar w:fldCharType="begin"/>
      </w:r>
      <w:r>
        <w:instrText xml:space="preserve"> XE "systems" </w:instrText>
      </w:r>
      <w:r>
        <w:fldChar w:fldCharType="end"/>
      </w:r>
      <w:r>
        <w:t xml:space="preserve"> become more powerful and pervasive, they increasingly intersect with public policy, regulatory frameworks, and societal debates about appropriate technology use. Engineering</w:t>
      </w:r>
      <w:r>
        <w:fldChar w:fldCharType="begin"/>
      </w:r>
      <w:r>
        <w:instrText xml:space="preserve"> XE "engineering" </w:instrText>
      </w:r>
      <w:r>
        <w:fldChar w:fldCharType="end"/>
      </w:r>
      <w:r>
        <w:t xml:space="preserve"> leaders must develop awareness of these broader contexts and consider how their work relates to emerging standards, regulations, and public expectations. This might involve participating in industry standards development</w:t>
      </w:r>
      <w:r>
        <w:fldChar w:fldCharType="begin"/>
      </w:r>
      <w:r>
        <w:instrText xml:space="preserve"> XE "development" </w:instrText>
      </w:r>
      <w:r>
        <w:fldChar w:fldCharType="end"/>
      </w:r>
      <w:r>
        <w:t>, engaging with policy discussions relevant to their domain</w:t>
      </w:r>
      <w:r>
        <w:fldChar w:fldCharType="begin"/>
      </w:r>
      <w:r>
        <w:instrText xml:space="preserve"> XE "domain" </w:instrText>
      </w:r>
      <w:r>
        <w:fldChar w:fldCharType="end"/>
      </w:r>
      <w:r>
        <w:t xml:space="preserve">, or collaborating with external stakeholders to understand diverse perspectives on the technologies they create. By engaging thoughtfully with these broader contexts, leaders can help ensure that their organizations not only comply with current </w:t>
      </w:r>
      <w:r>
        <w:t>requirements but contribute positively to the development</w:t>
      </w:r>
      <w:r>
        <w:fldChar w:fldCharType="begin"/>
      </w:r>
      <w:r>
        <w:instrText xml:space="preserve"> XE "development" </w:instrText>
      </w:r>
      <w:r>
        <w:fldChar w:fldCharType="end"/>
      </w:r>
      <w:r>
        <w:t xml:space="preserve"> of responsible</w:t>
      </w:r>
      <w:r>
        <w:fldChar w:fldCharType="begin"/>
      </w:r>
      <w:r>
        <w:instrText xml:space="preserve"> XE "responsible" </w:instrText>
      </w:r>
      <w:r>
        <w:fldChar w:fldCharType="end"/>
      </w:r>
      <w:r>
        <w:t xml:space="preserve"> AI practices across society.</w:t>
      </w:r>
    </w:p>
    <w:p w:rsidR="006D03F0" w:rsidRDefault="00065DB8" w14:paraId="1286EE63" w14:textId="339C3724">
      <w:r>
        <w:t>The ethical</w:t>
      </w:r>
      <w:r>
        <w:fldChar w:fldCharType="begin"/>
      </w:r>
      <w:r>
        <w:instrText xml:space="preserve"> XE "ethical" </w:instrText>
      </w:r>
      <w:r>
        <w:fldChar w:fldCharType="end"/>
      </w:r>
      <w:r>
        <w:t xml:space="preserve"> challenges</w:t>
      </w:r>
      <w:r>
        <w:fldChar w:fldCharType="begin"/>
      </w:r>
      <w:r>
        <w:instrText xml:space="preserve"> XE "challenges"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will continue to evolve as the technology advances and its applications expand into new</w:t>
      </w:r>
      <w:r>
        <w:fldChar w:fldCharType="begin"/>
      </w:r>
      <w:r>
        <w:instrText xml:space="preserve"> XE "new" </w:instrText>
      </w:r>
      <w:r>
        <w:fldChar w:fldCharType="end"/>
      </w:r>
      <w:r>
        <w:t xml:space="preserve"> domains. Effective ethical</w:t>
      </w:r>
      <w:r>
        <w:fldChar w:fldCharType="begin"/>
      </w:r>
      <w:r>
        <w:instrText xml:space="preserve"> XE "ethical" </w:instrText>
      </w:r>
      <w:r>
        <w:fldChar w:fldCharType="end"/>
      </w:r>
      <w:r>
        <w:t xml:space="preserve"> leadership requires ongoing learning</w:t>
      </w:r>
      <w:r>
        <w:fldChar w:fldCharType="begin"/>
      </w:r>
      <w:r>
        <w:instrText xml:space="preserve"> XE "learning" </w:instrText>
      </w:r>
      <w:r>
        <w:fldChar w:fldCharType="end"/>
      </w:r>
      <w:r>
        <w:t>, reflection, and adaptation rather than static solutions. By establishing strong foundations of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accountability structures, and responsible</w:t>
      </w:r>
      <w:r>
        <w:fldChar w:fldCharType="begin"/>
      </w:r>
      <w:r>
        <w:instrText xml:space="preserve"> XE "responsible" </w:instrText>
      </w:r>
      <w:r>
        <w:fldChar w:fldCharType="end"/>
      </w:r>
      <w:r>
        <w:t xml:space="preserve"> culture, organizations can develop the capacity to navigate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as they emerge, ensuring that AI development</w:t>
      </w:r>
      <w:r>
        <w:fldChar w:fldCharType="begin"/>
      </w:r>
      <w:r>
        <w:instrText xml:space="preserve"> XE "development" </w:instrText>
      </w:r>
      <w:r>
        <w:fldChar w:fldCharType="end"/>
      </w:r>
      <w:r>
        <w:t xml:space="preserve"> proceeds in ways that align with human</w:t>
      </w:r>
      <w:r>
        <w:fldChar w:fldCharType="begin"/>
      </w:r>
      <w:r>
        <w:instrText xml:space="preserve"> XE "human" </w:instrText>
      </w:r>
      <w:r>
        <w:fldChar w:fldCharType="end"/>
      </w:r>
      <w:r>
        <w:t xml:space="preserve"> values and contribute positively to individual and societal wellbeing.</w:t>
      </w:r>
    </w:p>
    <w:p w:rsidR="006D03F0" w:rsidRDefault="00065DB8" w14:paraId="5D7402A9" w14:textId="77777777" w14:noSpellErr="1">
      <w:pPr>
        <w:pStyle w:val="Heading2"/>
      </w:pPr>
      <w:bookmarkStart w:name="_Toc192078769" w:id="25"/>
      <w:bookmarkStart w:name="_Toc564485497" w:id="664532221"/>
      <w:bookmarkStart w:name="_Toc1350046736" w:id="2107892871"/>
      <w:bookmarkStart w:name="_Toc989353180" w:id="1961218127"/>
      <w:bookmarkStart w:name="_Toc1576860884" w:id="1207933626"/>
      <w:r w:rsidR="00065DB8">
        <w:rPr/>
        <w:t>Setting the Bar for AI Innovation</w:t>
      </w:r>
      <w:bookmarkEnd w:id="25"/>
      <w:bookmarkEnd w:id="664532221"/>
      <w:bookmarkEnd w:id="2107892871"/>
      <w:bookmarkEnd w:id="1961218127"/>
      <w:bookmarkEnd w:id="1207933626"/>
    </w:p>
    <w:p w:rsidR="006D03F0" w:rsidRDefault="00065DB8" w14:paraId="4696FE29" w14:textId="1D9CD234">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thoughtful approaches</w:t>
      </w:r>
      <w:r>
        <w:fldChar w:fldCharType="begin"/>
      </w:r>
      <w:r>
        <w:instrText xml:space="preserve"> XE "approaches" </w:instrText>
      </w:r>
      <w:r>
        <w:fldChar w:fldCharType="end"/>
      </w:r>
      <w:r>
        <w:t xml:space="preserve"> to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and innovation that balance technical</w:t>
      </w:r>
      <w:r>
        <w:fldChar w:fldCharType="begin"/>
      </w:r>
      <w:r>
        <w:instrText xml:space="preserve"> XE "technical" </w:instrText>
      </w:r>
      <w:r>
        <w:fldChar w:fldCharType="end"/>
      </w:r>
      <w:r>
        <w:t xml:space="preserve"> possibility with user value</w:t>
      </w:r>
      <w:r>
        <w:fldChar w:fldCharType="begin"/>
      </w:r>
      <w:r>
        <w:instrText xml:space="preserve"> XE "value" </w:instrText>
      </w:r>
      <w:r>
        <w:fldChar w:fldCharType="end"/>
      </w:r>
      <w:r>
        <w: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and strategic</w:t>
      </w:r>
      <w:r>
        <w:fldChar w:fldCharType="begin"/>
      </w:r>
      <w:r>
        <w:instrText xml:space="preserve"> XE "strategic" </w:instrText>
      </w:r>
      <w:r>
        <w:fldChar w:fldCharType="end"/>
      </w:r>
      <w:r>
        <w:t xml:space="preserve"> objectives</w:t>
      </w:r>
      <w:r>
        <w:fldChar w:fldCharType="begin"/>
      </w:r>
      <w:r>
        <w:instrText xml:space="preserve"> XE "objectives" </w:instrText>
      </w:r>
      <w:r>
        <w:fldChar w:fldCharType="end"/>
      </w:r>
      <w:r>
        <w:t>. The expanded capabilities that AI enables create both opportunities and challenges</w:t>
      </w:r>
      <w:r>
        <w:fldChar w:fldCharType="begin"/>
      </w:r>
      <w:r>
        <w:instrText xml:space="preserve"> XE "challenges" </w:instrText>
      </w:r>
      <w:r>
        <w:fldChar w:fldCharType="end"/>
      </w:r>
      <w:r>
        <w:t xml:space="preserve"> for innovation, requiring frameworks for identifying the most promising applications, approaches</w:t>
      </w:r>
      <w:r>
        <w:fldChar w:fldCharType="begin"/>
      </w:r>
      <w:r>
        <w:instrText xml:space="preserve"> XE "approaches" </w:instrText>
      </w:r>
      <w:r>
        <w:fldChar w:fldCharType="end"/>
      </w:r>
      <w:r>
        <w:t xml:space="preserve"> for demonstrating transformative potential, and governance</w:t>
      </w:r>
      <w:r>
        <w:fldChar w:fldCharType="begin"/>
      </w:r>
      <w:r>
        <w:instrText xml:space="preserve"> XE "governance" </w:instrText>
      </w:r>
      <w:r>
        <w:fldChar w:fldCharType="end"/>
      </w:r>
      <w:r>
        <w:t xml:space="preserve"> mechanisms</w:t>
      </w:r>
      <w:r>
        <w:fldChar w:fldCharType="begin"/>
      </w:r>
      <w:r>
        <w:instrText xml:space="preserve"> XE "mechanisms" </w:instrText>
      </w:r>
      <w:r>
        <w:fldChar w:fldCharType="end"/>
      </w:r>
      <w:r>
        <w:t xml:space="preserve"> that support responsible</w:t>
      </w:r>
      <w:r>
        <w:fldChar w:fldCharType="begin"/>
      </w:r>
      <w:r>
        <w:instrText xml:space="preserve"> XE "responsible" </w:instrText>
      </w:r>
      <w:r>
        <w:fldChar w:fldCharType="end"/>
      </w:r>
      <w:r>
        <w:t xml:space="preserve"> experimentation and implementation</w:t>
      </w:r>
      <w:r>
        <w:fldChar w:fldCharType="begin"/>
      </w:r>
      <w:r>
        <w:instrText xml:space="preserve"> XE "implementation" </w:instrText>
      </w:r>
      <w:r>
        <w:fldChar w:fldCharType="end"/>
      </w:r>
      <w:r>
        <w:t>.</w:t>
      </w:r>
    </w:p>
    <w:p w:rsidR="006D03F0" w:rsidRDefault="00065DB8" w14:paraId="29A152E6" w14:textId="61A76DF3">
      <w:r>
        <w:t>The integration</w:t>
      </w:r>
      <w:r>
        <w:fldChar w:fldCharType="begin"/>
      </w:r>
      <w:r>
        <w:instrText xml:space="preserve"> XE "integration" </w:instrText>
      </w:r>
      <w:r>
        <w:fldChar w:fldCharType="end"/>
      </w:r>
      <w:r>
        <w:t xml:space="preserve"> of AI into products and services fundamentally changes the innovation landscape, expanding the range of what's technically possible while introducing new</w:t>
      </w:r>
      <w:r>
        <w:fldChar w:fldCharType="begin"/>
      </w:r>
      <w:r>
        <w:instrText xml:space="preserve"> XE "new" </w:instrText>
      </w:r>
      <w:r>
        <w:fldChar w:fldCharType="end"/>
      </w:r>
      <w:r>
        <w:t xml:space="preserve"> dimensions of complexity and uncertainty. Traditional</w:t>
      </w:r>
      <w:r>
        <w:fldChar w:fldCharType="begin"/>
      </w:r>
      <w:r>
        <w:instrText xml:space="preserve"> XE "traditional" </w:instrText>
      </w:r>
      <w:r>
        <w:fldChar w:fldCharType="end"/>
      </w:r>
      <w:r>
        <w:t xml:space="preserve">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focused primarily on implementing well-defined functionality with predictable behavior. AI-enhanced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must navigate a more complex space of possibilities, where capabilities may emerge from data</w:t>
      </w:r>
      <w:r>
        <w:fldChar w:fldCharType="begin"/>
      </w:r>
      <w:r>
        <w:instrText xml:space="preserve"> XE "data" </w:instrText>
      </w:r>
      <w:r>
        <w:fldChar w:fldCharType="end"/>
      </w:r>
      <w:r>
        <w:t xml:space="preserve"> rather than explicit design</w:t>
      </w:r>
      <w:r>
        <w:fldChar w:fldCharType="begin"/>
      </w:r>
      <w:r>
        <w:instrText xml:space="preserve"> XE "design" </w:instrText>
      </w:r>
      <w:r>
        <w:fldChar w:fldCharType="end"/>
      </w:r>
      <w:r>
        <w:t>, behavior may evolve over time, and the boundary between success</w:t>
      </w:r>
      <w:r>
        <w:fldChar w:fldCharType="begin"/>
      </w:r>
      <w:r>
        <w:instrText xml:space="preserve"> XE "success" </w:instrText>
      </w:r>
      <w:r>
        <w:fldChar w:fldCharType="end"/>
      </w:r>
      <w:r>
        <w:t xml:space="preserve"> and failure is often less clearly defined. This complexity requires more sophisticated approaches</w:t>
      </w:r>
      <w:r>
        <w:fldChar w:fldCharType="begin"/>
      </w:r>
      <w:r>
        <w:instrText xml:space="preserve"> XE "approaches" </w:instrText>
      </w:r>
      <w:r>
        <w:fldChar w:fldCharType="end"/>
      </w:r>
      <w:r>
        <w:t xml:space="preserve"> to innovation that can effectively identify, evaluate, and implement AI features that deliver meaningful value</w:t>
      </w:r>
      <w:r>
        <w:fldChar w:fldCharType="begin"/>
      </w:r>
      <w:r>
        <w:instrText xml:space="preserve"> XE "value" </w:instrText>
      </w:r>
      <w:r>
        <w:fldChar w:fldCharType="end"/>
      </w:r>
      <w:r>
        <w:t xml:space="preserve"> while managing associated risks and uncertainties.</w:t>
      </w:r>
    </w:p>
    <w:p w:rsidR="006D03F0" w:rsidRDefault="00065DB8" w14:paraId="2CF5F987" w14:textId="25981760">
      <w:r>
        <w:t>The strategic</w:t>
      </w:r>
      <w:r>
        <w:fldChar w:fldCharType="begin"/>
      </w:r>
      <w:r>
        <w:instrText xml:space="preserve"> XE "strategic" </w:instrText>
      </w:r>
      <w:r>
        <w:fldChar w:fldCharType="end"/>
      </w:r>
      <w:r>
        <w:t xml:space="preserve"> importance</w:t>
      </w:r>
      <w:r>
        <w:fldChar w:fldCharType="begin"/>
      </w:r>
      <w:r>
        <w:instrText xml:space="preserve"> XE "importance" </w:instrText>
      </w:r>
      <w:r>
        <w:fldChar w:fldCharType="end"/>
      </w:r>
      <w:r>
        <w:t xml:space="preserve"> of effective AI innovation continues to grow as these technologies become more central to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xml:space="preserve"> across industries. Organizations that can systematically identify </w:t>
      </w:r>
      <w:proofErr w:type="gramStart"/>
      <w:r>
        <w:t>high-value</w:t>
      </w:r>
      <w:proofErr w:type="gramEnd"/>
      <w:r>
        <w:fldChar w:fldCharType="begin"/>
      </w:r>
      <w:r>
        <w:instrText xml:space="preserve"> XE "value" </w:instrText>
      </w:r>
      <w:r>
        <w:fldChar w:fldCharType="end"/>
      </w:r>
      <w:r>
        <w:t xml:space="preserve"> AI applications, rapidly translate them into implemented features, and effectively manage their evolution</w:t>
      </w:r>
      <w:r>
        <w:fldChar w:fldCharType="begin"/>
      </w:r>
      <w:r>
        <w:instrText xml:space="preserve"> XE "evolution" </w:instrText>
      </w:r>
      <w:r>
        <w:fldChar w:fldCharType="end"/>
      </w:r>
      <w:r>
        <w:t xml:space="preserve"> over time gain significant advantages in user experience, operational efficiency, and market differentiation. Conversely, those that pursue AI applications without clear value</w:t>
      </w:r>
      <w:r>
        <w:fldChar w:fldCharType="begin"/>
      </w:r>
      <w:r>
        <w:instrText xml:space="preserve"> XE "value" </w:instrText>
      </w:r>
      <w:r>
        <w:fldChar w:fldCharType="end"/>
      </w:r>
      <w:r>
        <w:t xml:space="preserve"> propositions, fail to effectively implement their AI vision, or encounter significant ethical</w:t>
      </w:r>
      <w:r>
        <w:fldChar w:fldCharType="begin"/>
      </w:r>
      <w:r>
        <w:instrText xml:space="preserve"> XE "ethical" </w:instrText>
      </w:r>
      <w:r>
        <w:fldChar w:fldCharType="end"/>
      </w:r>
      <w:r>
        <w:t xml:space="preserve"> or operational issues may find themselves at a competitive</w:t>
      </w:r>
      <w:r>
        <w:fldChar w:fldCharType="begin"/>
      </w:r>
      <w:r>
        <w:instrText xml:space="preserve"> XE "competitive" </w:instrText>
      </w:r>
      <w:r>
        <w:fldChar w:fldCharType="end"/>
      </w:r>
      <w:r>
        <w:t xml:space="preserve"> disadvantage despite substantial investment. This increasing strategic</w:t>
      </w:r>
      <w:r>
        <w:fldChar w:fldCharType="begin"/>
      </w:r>
      <w:r>
        <w:instrText xml:space="preserve"> XE "strategic" </w:instrText>
      </w:r>
      <w:r>
        <w:fldChar w:fldCharType="end"/>
      </w:r>
      <w:r>
        <w:t xml:space="preserve"> importance</w:t>
      </w:r>
      <w:r>
        <w:fldChar w:fldCharType="begin"/>
      </w:r>
      <w:r>
        <w:instrText xml:space="preserve"> XE "importance" </w:instrText>
      </w:r>
      <w:r>
        <w:fldChar w:fldCharType="end"/>
      </w:r>
      <w:r>
        <w:t xml:space="preserve"> makes thoughtful approaches</w:t>
      </w:r>
      <w:r>
        <w:fldChar w:fldCharType="begin"/>
      </w:r>
      <w:r>
        <w:instrText xml:space="preserve"> XE "approaches" </w:instrText>
      </w:r>
      <w:r>
        <w:fldChar w:fldCharType="end"/>
      </w:r>
      <w:r>
        <w:t xml:space="preserve"> to AI innovation not merely a technical</w:t>
      </w:r>
      <w:r>
        <w:fldChar w:fldCharType="begin"/>
      </w:r>
      <w:r>
        <w:instrText xml:space="preserve"> XE "technical" </w:instrText>
      </w:r>
      <w:r>
        <w:fldChar w:fldCharType="end"/>
      </w:r>
      <w:r>
        <w:t xml:space="preserve"> consideration but a core</w:t>
      </w:r>
      <w:r>
        <w:fldChar w:fldCharType="begin"/>
      </w:r>
      <w:r>
        <w:instrText xml:space="preserve"> XE "core" </w:instrText>
      </w:r>
      <w:r>
        <w:fldChar w:fldCharType="end"/>
      </w:r>
      <w:r>
        <w:t xml:space="preserve"> business</w:t>
      </w:r>
      <w:r>
        <w:fldChar w:fldCharType="begin"/>
      </w:r>
      <w:r>
        <w:instrText xml:space="preserve"> XE "business" </w:instrText>
      </w:r>
      <w:r>
        <w:fldChar w:fldCharType="end"/>
      </w:r>
      <w:r>
        <w:t xml:space="preserve"> imperative.</w:t>
      </w:r>
    </w:p>
    <w:p w:rsidR="006D03F0" w:rsidRDefault="00065DB8" w14:paraId="73727DD1" w14:textId="3F95EF43">
      <w:r>
        <w:t>As we explore approaches</w:t>
      </w:r>
      <w:r>
        <w:fldChar w:fldCharType="begin"/>
      </w:r>
      <w:r>
        <w:instrText xml:space="preserve"> XE "approaches" </w:instrText>
      </w:r>
      <w:r>
        <w:fldChar w:fldCharType="end"/>
      </w:r>
      <w:r>
        <w:t xml:space="preserve"> to setting the bar for AI innovation, we will examine frameworks for identifying the most valuable AI applications, strategies for demonstrating transformative potential, and governance</w:t>
      </w:r>
      <w:r>
        <w:fldChar w:fldCharType="begin"/>
      </w:r>
      <w:r>
        <w:instrText xml:space="preserve"> XE "governance" </w:instrText>
      </w:r>
      <w:r>
        <w:fldChar w:fldCharType="end"/>
      </w:r>
      <w:r>
        <w:t xml:space="preserve"> mechanisms</w:t>
      </w:r>
      <w:r>
        <w:fldChar w:fldCharType="begin"/>
      </w:r>
      <w:r>
        <w:instrText xml:space="preserve"> XE "mechanisms" </w:instrText>
      </w:r>
      <w:r>
        <w:fldChar w:fldCharType="end"/>
      </w:r>
      <w:r>
        <w:t xml:space="preserve"> that support responsible</w:t>
      </w:r>
      <w:r>
        <w:fldChar w:fldCharType="begin"/>
      </w:r>
      <w:r>
        <w:instrText xml:space="preserve"> XE "responsible" </w:instrText>
      </w:r>
      <w:r>
        <w:fldChar w:fldCharType="end"/>
      </w:r>
      <w:r>
        <w:t xml:space="preserve"> innovation. These insights will provide a foundation</w:t>
      </w:r>
      <w:r>
        <w:fldChar w:fldCharType="begin"/>
      </w:r>
      <w:r>
        <w:instrText xml:space="preserve"> XE "foundation" </w:instrText>
      </w:r>
      <w:r>
        <w:fldChar w:fldCharType="end"/>
      </w:r>
      <w:r>
        <w:t xml:space="preserve"> for organizations seeking to harness the power of </w:t>
      </w:r>
      <w:r>
        <w:t>AI to create meaningful value</w:t>
      </w:r>
      <w:r>
        <w:fldChar w:fldCharType="begin"/>
      </w:r>
      <w:r>
        <w:instrText xml:space="preserve"> XE "value" </w:instrText>
      </w:r>
      <w:r>
        <w:fldChar w:fldCharType="end"/>
      </w:r>
      <w:r>
        <w:t xml:space="preserve"> while navigating the complexities and responsibilities that these technologies entail.</w:t>
      </w:r>
    </w:p>
    <w:p w:rsidR="006D03F0" w:rsidRDefault="00065DB8" w14:paraId="0A51A999" w14:textId="208EDA6D" w14:noSpellErr="1">
      <w:pPr>
        <w:pStyle w:val="Heading3"/>
      </w:pPr>
      <w:bookmarkStart w:name="_Toc192078770" w:id="26"/>
      <w:bookmarkStart w:name="_Toc664834883" w:id="2130164221"/>
      <w:bookmarkStart w:name="_Toc1503306216" w:id="1411626720"/>
      <w:bookmarkStart w:name="_Toc707009225" w:id="1233130798"/>
      <w:bookmarkStart w:name="_Toc1728051706" w:id="646914575"/>
      <w:r w:rsidR="00065DB8">
        <w:rPr/>
        <w:t>Criteria</w:t>
      </w:r>
      <w:r>
        <w:fldChar w:fldCharType="begin"/>
      </w:r>
      <w:r>
        <w:instrText xml:space="preserve"> XE "criteria" </w:instrText>
      </w:r>
      <w:r>
        <w:fldChar w:fldCharType="end"/>
      </w:r>
      <w:r w:rsidR="00065DB8">
        <w:rPr/>
        <w:t xml:space="preserve"> for AI Feature</w:t>
      </w:r>
      <w:r>
        <w:fldChar w:fldCharType="begin"/>
      </w:r>
      <w:r>
        <w:instrText xml:space="preserve"> XE "feature" </w:instrText>
      </w:r>
      <w:r>
        <w:fldChar w:fldCharType="end"/>
      </w:r>
      <w:r w:rsidR="00065DB8">
        <w:rPr/>
        <w:t xml:space="preserve"> Selection</w:t>
      </w:r>
      <w:bookmarkEnd w:id="26"/>
      <w:r>
        <w:fldChar w:fldCharType="begin"/>
      </w:r>
      <w:r>
        <w:instrText xml:space="preserve"> XE "selection" </w:instrText>
      </w:r>
      <w:r>
        <w:fldChar w:fldCharType="end"/>
      </w:r>
      <w:bookmarkEnd w:id="2130164221"/>
      <w:bookmarkEnd w:id="1411626720"/>
      <w:bookmarkEnd w:id="1233130798"/>
      <w:bookmarkEnd w:id="646914575"/>
    </w:p>
    <w:p w:rsidR="006D03F0" w:rsidRDefault="00065DB8" w14:paraId="79E410FE" w14:textId="65FB1A2B">
      <w:r>
        <w:t>The expanded possibilities that AI enables require more sophisticated frameworks for identifying and prioritizing potential features. Traditional</w:t>
      </w:r>
      <w:r>
        <w:fldChar w:fldCharType="begin"/>
      </w:r>
      <w:r>
        <w:instrText xml:space="preserve"> XE "traditional" </w:instrText>
      </w:r>
      <w:r>
        <w:fldChar w:fldCharType="end"/>
      </w:r>
      <w:r>
        <w:t xml:space="preserve">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often focused primarily on user needs, technical</w:t>
      </w:r>
      <w:r>
        <w:fldChar w:fldCharType="begin"/>
      </w:r>
      <w:r>
        <w:instrText xml:space="preserve"> XE "technical" </w:instrText>
      </w:r>
      <w:r>
        <w:fldChar w:fldCharType="end"/>
      </w:r>
      <w:r>
        <w:t xml:space="preserve"> feasibility,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within relatively well-understood constraints. AI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must additionally consider data</w:t>
      </w:r>
      <w:r>
        <w:fldChar w:fldCharType="begin"/>
      </w:r>
      <w:r>
        <w:instrText xml:space="preserve"> XE "data" </w:instrText>
      </w:r>
      <w:r>
        <w:fldChar w:fldCharType="end"/>
      </w:r>
      <w:r>
        <w:t xml:space="preserve"> requirements, model</w:t>
      </w:r>
      <w:r>
        <w:fldChar w:fldCharType="begin"/>
      </w:r>
      <w:r>
        <w:instrText xml:space="preserve"> XE "model" </w:instrText>
      </w:r>
      <w:r>
        <w:fldChar w:fldCharType="end"/>
      </w:r>
      <w:r>
        <w:t xml:space="preserve"> capabilities,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and evolutionary potential, creating a multidimensional decision</w:t>
      </w:r>
      <w:r>
        <w:fldChar w:fldCharType="begin"/>
      </w:r>
      <w:r>
        <w:instrText xml:space="preserve"> XE "decision" </w:instrText>
      </w:r>
      <w:r>
        <w:fldChar w:fldCharType="end"/>
      </w:r>
      <w:r>
        <w:t xml:space="preserve"> space that requires structured approaches</w:t>
      </w:r>
      <w:r>
        <w:fldChar w:fldCharType="begin"/>
      </w:r>
      <w:r>
        <w:instrText xml:space="preserve"> XE "approaches" </w:instrText>
      </w:r>
      <w:r>
        <w:fldChar w:fldCharType="end"/>
      </w:r>
      <w:r>
        <w:t xml:space="preserve"> to navigate effectively.</w:t>
      </w:r>
    </w:p>
    <w:p w:rsidR="006D03F0" w:rsidRDefault="00065DB8" w14:paraId="3D6CEC3D" w14:textId="55FD96E3">
      <w:r>
        <w:t xml:space="preserve">Frameworks for identifying </w:t>
      </w:r>
      <w:proofErr w:type="gramStart"/>
      <w:r>
        <w:t>high-value</w:t>
      </w:r>
      <w:proofErr w:type="gramEnd"/>
      <w:r>
        <w:fldChar w:fldCharType="begin"/>
      </w:r>
      <w:r>
        <w:instrText xml:space="preserve"> XE "value" </w:instrText>
      </w:r>
      <w:r>
        <w:fldChar w:fldCharType="end"/>
      </w:r>
      <w:r>
        <w:t xml:space="preserve"> AI applications typically incorporate multiple criteria</w:t>
      </w:r>
      <w:r>
        <w:fldChar w:fldCharType="begin"/>
      </w:r>
      <w:r>
        <w:instrText xml:space="preserve"> XE "criteria" </w:instrText>
      </w:r>
      <w:r>
        <w:fldChar w:fldCharType="end"/>
      </w:r>
      <w:r>
        <w:t xml:space="preserve"> that help teams evaluate potential features across different dimensions. These frameworks often begin with user-centered considerations</w:t>
      </w:r>
      <w:r>
        <w:fldChar w:fldCharType="begin"/>
      </w:r>
      <w:r>
        <w:instrText xml:space="preserve"> XE "considerations" </w:instrText>
      </w:r>
      <w:r>
        <w:fldChar w:fldCharType="end"/>
      </w:r>
      <w:r>
        <w:t>, identifying specific user needs or pain points that AI capabilities might address more effectively than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They incorporate technical</w:t>
      </w:r>
      <w:r>
        <w:fldChar w:fldCharType="begin"/>
      </w:r>
      <w:r>
        <w:instrText xml:space="preserve"> XE "technical" </w:instrText>
      </w:r>
      <w:r>
        <w:fldChar w:fldCharType="end"/>
      </w:r>
      <w:r>
        <w:t xml:space="preserve"> feasibility assessments that consider not only whether a capability</w:t>
      </w:r>
      <w:r>
        <w:fldChar w:fldCharType="begin"/>
      </w:r>
      <w:r>
        <w:instrText xml:space="preserve"> XE "capability" </w:instrText>
      </w:r>
      <w:r>
        <w:fldChar w:fldCharType="end"/>
      </w:r>
      <w:r>
        <w:t xml:space="preserve"> is theoretically possible but also the practical requirements for implementation</w:t>
      </w:r>
      <w:r>
        <w:fldChar w:fldCharType="begin"/>
      </w:r>
      <w:r>
        <w:instrText xml:space="preserve"> XE "implementation" </w:instrText>
      </w:r>
      <w:r>
        <w:fldChar w:fldCharType="end"/>
      </w:r>
      <w:r>
        <w:t>, including data</w:t>
      </w:r>
      <w:r>
        <w:fldChar w:fldCharType="begin"/>
      </w:r>
      <w:r>
        <w:instrText xml:space="preserve"> XE "data" </w:instrText>
      </w:r>
      <w:r>
        <w:fldChar w:fldCharType="end"/>
      </w:r>
      <w:r>
        <w:t xml:space="preserve"> availability, model</w:t>
      </w:r>
      <w:r>
        <w:fldChar w:fldCharType="begin"/>
      </w:r>
      <w:r>
        <w:instrText xml:space="preserve"> XE "model" </w:instrText>
      </w:r>
      <w:r>
        <w:fldChar w:fldCharType="end"/>
      </w:r>
      <w:r>
        <w:t xml:space="preserve"> performance, and integration</w:t>
      </w:r>
      <w:r>
        <w:fldChar w:fldCharType="begin"/>
      </w:r>
      <w:r>
        <w:instrText xml:space="preserve"> XE "integration" </w:instrText>
      </w:r>
      <w:r>
        <w:fldChar w:fldCharType="end"/>
      </w:r>
      <w:r>
        <w:t xml:space="preserve"> complexity. They evaluate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through</w:t>
      </w:r>
      <w:r>
        <w:fldChar w:fldCharType="begin"/>
      </w:r>
      <w:r>
        <w:instrText xml:space="preserve"> XE "through" </w:instrText>
      </w:r>
      <w:r>
        <w:fldChar w:fldCharType="end"/>
      </w:r>
      <w:r>
        <w:t xml:space="preserve"> multiple lenses, considering immediate value</w:t>
      </w:r>
      <w:r>
        <w:fldChar w:fldCharType="begin"/>
      </w:r>
      <w:r>
        <w:instrText xml:space="preserve"> XE "value" </w:instrText>
      </w:r>
      <w:r>
        <w:fldChar w:fldCharType="end"/>
      </w:r>
      <w:r>
        <w:t xml:space="preserve"> creation, strategic</w:t>
      </w:r>
      <w:r>
        <w:fldChar w:fldCharType="begin"/>
      </w:r>
      <w:r>
        <w:instrText xml:space="preserve"> XE "strategic" </w:instrText>
      </w:r>
      <w:r>
        <w:fldChar w:fldCharType="end"/>
      </w:r>
      <w:r>
        <w:t xml:space="preserve"> positioning, and potential for sustainable differentiation. Perhaps most distinctively, effective frameworks also incorporate ethical</w:t>
      </w:r>
      <w:r>
        <w:fldChar w:fldCharType="begin"/>
      </w:r>
      <w:r>
        <w:instrText xml:space="preserve"> XE "ethical" </w:instrText>
      </w:r>
      <w:r>
        <w:fldChar w:fldCharType="end"/>
      </w:r>
      <w:r>
        <w:t xml:space="preserve"> and responsible</w:t>
      </w:r>
      <w:r>
        <w:fldChar w:fldCharType="begin"/>
      </w:r>
      <w:r>
        <w:instrText xml:space="preserve"> XE "responsible" </w:instrText>
      </w:r>
      <w:r>
        <w:fldChar w:fldCharType="end"/>
      </w:r>
      <w:r>
        <w:t xml:space="preserve"> AI considerations</w:t>
      </w:r>
      <w:r>
        <w:fldChar w:fldCharType="begin"/>
      </w:r>
      <w:r>
        <w:instrText xml:space="preserve"> XE "considerations" </w:instrText>
      </w:r>
      <w:r>
        <w:fldChar w:fldCharType="end"/>
      </w:r>
      <w:r>
        <w:t>, evaluating potential features for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and alignment with organizational</w:t>
      </w:r>
      <w:r>
        <w:fldChar w:fldCharType="begin"/>
      </w:r>
      <w:r>
        <w:instrText xml:space="preserve"> XE "organizational" </w:instrText>
      </w:r>
      <w:r>
        <w:fldChar w:fldCharType="end"/>
      </w:r>
      <w:r>
        <w:t xml:space="preserve"> values.</w:t>
      </w:r>
    </w:p>
    <w:p w:rsidR="006D03F0" w:rsidRDefault="00065DB8" w14:paraId="16AFC5B1" w14:textId="24B7A5F7">
      <w:r>
        <w:t>The application of these frameworks typically involves a structured process</w:t>
      </w:r>
      <w:r>
        <w:fldChar w:fldCharType="begin"/>
      </w:r>
      <w:r>
        <w:instrText xml:space="preserve"> XE "process" </w:instrText>
      </w:r>
      <w:r>
        <w:fldChar w:fldCharType="end"/>
      </w:r>
      <w:r>
        <w:t xml:space="preserve"> that moves from initial ideation through</w:t>
      </w:r>
      <w:r>
        <w:fldChar w:fldCharType="begin"/>
      </w:r>
      <w:r>
        <w:instrText xml:space="preserve"> XE "through" </w:instrText>
      </w:r>
      <w:r>
        <w:fldChar w:fldCharType="end"/>
      </w:r>
      <w:r>
        <w:t xml:space="preserve"> progressive refinement and validation. This process</w:t>
      </w:r>
      <w:r>
        <w:fldChar w:fldCharType="begin"/>
      </w:r>
      <w:r>
        <w:instrText xml:space="preserve"> XE "process" </w:instrText>
      </w:r>
      <w:r>
        <w:fldChar w:fldCharType="end"/>
      </w:r>
      <w:r>
        <w:t xml:space="preserve"> might begin with broad exploration of potential AI applications within a domain</w:t>
      </w:r>
      <w:r>
        <w:fldChar w:fldCharType="begin"/>
      </w:r>
      <w:r>
        <w:instrText xml:space="preserve"> XE "domain" </w:instrText>
      </w:r>
      <w:r>
        <w:fldChar w:fldCharType="end"/>
      </w:r>
      <w:r>
        <w:t>, using techniques like opportunity mapping or capability</w:t>
      </w:r>
      <w:r>
        <w:fldChar w:fldCharType="begin"/>
      </w:r>
      <w:r>
        <w:instrText xml:space="preserve"> XE "capability" </w:instrText>
      </w:r>
      <w:r>
        <w:fldChar w:fldCharType="end"/>
      </w:r>
      <w:r>
        <w:t>-need matching to identify promising directions. It then progresses to more detailed evaluation</w:t>
      </w:r>
      <w:r>
        <w:fldChar w:fldCharType="begin"/>
      </w:r>
      <w:r>
        <w:instrText xml:space="preserve"> XE "evaluation" </w:instrText>
      </w:r>
      <w:r>
        <w:fldChar w:fldCharType="end"/>
      </w:r>
      <w:r>
        <w:t xml:space="preserve"> of specific feature</w:t>
      </w:r>
      <w:r>
        <w:fldChar w:fldCharType="begin"/>
      </w:r>
      <w:r>
        <w:instrText xml:space="preserve"> XE "feature" </w:instrText>
      </w:r>
      <w:r>
        <w:fldChar w:fldCharType="end"/>
      </w:r>
      <w:r>
        <w:t xml:space="preserve"> concepts, applying the multidimensional criteria</w:t>
      </w:r>
      <w:r>
        <w:fldChar w:fldCharType="begin"/>
      </w:r>
      <w:r>
        <w:instrText xml:space="preserve"> XE "criteria" </w:instrText>
      </w:r>
      <w:r>
        <w:fldChar w:fldCharType="end"/>
      </w:r>
      <w:r>
        <w:t xml:space="preserve"> to assess their potential value</w:t>
      </w:r>
      <w:r>
        <w:fldChar w:fldCharType="begin"/>
      </w:r>
      <w:r>
        <w:instrText xml:space="preserve"> XE "value" </w:instrText>
      </w:r>
      <w:r>
        <w:fldChar w:fldCharType="end"/>
      </w:r>
      <w:r>
        <w:t xml:space="preserve"> and feasibility. The most promising concepts undergo further validation through</w:t>
      </w:r>
      <w:r>
        <w:fldChar w:fldCharType="begin"/>
      </w:r>
      <w:r>
        <w:instrText xml:space="preserve"> XE "through" </w:instrText>
      </w:r>
      <w:r>
        <w:fldChar w:fldCharType="end"/>
      </w:r>
      <w:r>
        <w:t xml:space="preserve"> techniques like prototype testing, data</w:t>
      </w:r>
      <w:r>
        <w:fldChar w:fldCharType="begin"/>
      </w:r>
      <w:r>
        <w:instrText xml:space="preserve"> XE "data" </w:instrText>
      </w:r>
      <w:r>
        <w:fldChar w:fldCharType="end"/>
      </w:r>
      <w:r>
        <w:t xml:space="preserve"> feasibility assessment</w:t>
      </w:r>
      <w:r>
        <w:fldChar w:fldCharType="begin"/>
      </w:r>
      <w:r>
        <w:instrText xml:space="preserve"> XE "assessment" </w:instrText>
      </w:r>
      <w:r>
        <w:fldChar w:fldCharType="end"/>
      </w:r>
      <w:r>
        <w:t>, or ethical</w:t>
      </w:r>
      <w:r>
        <w:fldChar w:fldCharType="begin"/>
      </w:r>
      <w:r>
        <w:instrText xml:space="preserve"> XE "ethical" </w:instrText>
      </w:r>
      <w:r>
        <w:fldChar w:fldCharType="end"/>
      </w:r>
      <w:r>
        <w:t xml:space="preserve"> impact</w:t>
      </w:r>
      <w:r>
        <w:fldChar w:fldCharType="begin"/>
      </w:r>
      <w:r>
        <w:instrText xml:space="preserve"> XE "impact" </w:instrText>
      </w:r>
      <w:r>
        <w:fldChar w:fldCharType="end"/>
      </w:r>
      <w:r>
        <w:t xml:space="preserve"> analysis before significant resources are committed to full implementation</w:t>
      </w:r>
      <w:r>
        <w:fldChar w:fldCharType="begin"/>
      </w:r>
      <w:r>
        <w:instrText xml:space="preserve"> XE "implementation" </w:instrText>
      </w:r>
      <w:r>
        <w:fldChar w:fldCharType="end"/>
      </w:r>
      <w:r>
        <w:t>. This progressive approach</w:t>
      </w:r>
      <w:r>
        <w:fldChar w:fldCharType="begin"/>
      </w:r>
      <w:r>
        <w:instrText xml:space="preserve"> XE "approach" </w:instrText>
      </w:r>
      <w:r>
        <w:fldChar w:fldCharType="end"/>
      </w:r>
      <w:r>
        <w:t xml:space="preserve"> allows organizations to explore a wide range of possibilities while focusing development</w:t>
      </w:r>
      <w:r>
        <w:fldChar w:fldCharType="begin"/>
      </w:r>
      <w:r>
        <w:instrText xml:space="preserve"> XE "development" </w:instrText>
      </w:r>
      <w:r>
        <w:fldChar w:fldCharType="end"/>
      </w:r>
      <w:r>
        <w:t xml:space="preserve"> efforts on the opportunities with the highest potential for success</w:t>
      </w:r>
      <w:r>
        <w:fldChar w:fldCharType="begin"/>
      </w:r>
      <w:r>
        <w:instrText xml:space="preserve"> XE "success" </w:instrText>
      </w:r>
      <w:r>
        <w:fldChar w:fldCharType="end"/>
      </w:r>
      <w:r>
        <w:t>.</w:t>
      </w:r>
    </w:p>
    <w:p w:rsidR="006D03F0" w:rsidRDefault="00065DB8" w14:paraId="703FCF7F" w14:textId="35384E1A">
      <w:r>
        <w:t>Balancing innovation with practical implementation</w:t>
      </w:r>
      <w:r>
        <w:fldChar w:fldCharType="begin"/>
      </w:r>
      <w:r>
        <w:instrText xml:space="preserve"> XE "implementation" </w:instrText>
      </w:r>
      <w:r>
        <w:fldChar w:fldCharType="end"/>
      </w:r>
      <w:r>
        <w:t xml:space="preserve"> represents a particular challenge in AI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The theoretical capabilities of AI often exceed what can be reliably implemented within current constraints of data</w:t>
      </w:r>
      <w:r>
        <w:fldChar w:fldCharType="begin"/>
      </w:r>
      <w:r>
        <w:instrText xml:space="preserve"> XE "data" </w:instrText>
      </w:r>
      <w:r>
        <w:fldChar w:fldCharType="end"/>
      </w:r>
      <w:r>
        <w:t>, computing resources, and engineering</w:t>
      </w:r>
      <w:r>
        <w:fldChar w:fldCharType="begin"/>
      </w:r>
      <w:r>
        <w:instrText xml:space="preserve"> XE "engineering" </w:instrText>
      </w:r>
      <w:r>
        <w:fldChar w:fldCharType="end"/>
      </w:r>
      <w:r>
        <w:t xml:space="preserve"> capacity. Effective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requires finding the right balance between ambitious innovation that pushes boundaries and practical implementation</w:t>
      </w:r>
      <w:r>
        <w:fldChar w:fldCharType="begin"/>
      </w:r>
      <w:r>
        <w:instrText xml:space="preserve"> XE "implementation" </w:instrText>
      </w:r>
      <w:r>
        <w:fldChar w:fldCharType="end"/>
      </w:r>
      <w:r>
        <w:t xml:space="preserve"> that delivers reliable value</w:t>
      </w:r>
      <w:r>
        <w:fldChar w:fldCharType="begin"/>
      </w:r>
      <w:r>
        <w:instrText xml:space="preserve"> XE "value" </w:instrText>
      </w:r>
      <w:r>
        <w:fldChar w:fldCharType="end"/>
      </w:r>
      <w:r>
        <w:t>. This often involves identifying opportunities that combine meaningful innovation with manageable implementation</w:t>
      </w:r>
      <w:r>
        <w:fldChar w:fldCharType="begin"/>
      </w:r>
      <w:r>
        <w:instrText xml:space="preserve"> XE "implementation" </w:instrText>
      </w:r>
      <w:r>
        <w:fldChar w:fldCharType="end"/>
      </w:r>
      <w:r>
        <w:t xml:space="preserve"> complexity, creating a path for progressive advancement rather than attempting to achieve the theoretically optimal solution immediately. It may </w:t>
      </w:r>
      <w:r>
        <w:t>also involve staging implementation</w:t>
      </w:r>
      <w:r>
        <w:fldChar w:fldCharType="begin"/>
      </w:r>
      <w:r>
        <w:instrText xml:space="preserve"> XE "implementation" </w:instrText>
      </w:r>
      <w:r>
        <w:fldChar w:fldCharType="end"/>
      </w:r>
      <w:r>
        <w:t xml:space="preserve"> to deliver initial value</w:t>
      </w:r>
      <w:r>
        <w:fldChar w:fldCharType="begin"/>
      </w:r>
      <w:r>
        <w:instrText xml:space="preserve"> XE "value" </w:instrText>
      </w:r>
      <w:r>
        <w:fldChar w:fldCharType="end"/>
      </w:r>
      <w:r>
        <w:t xml:space="preserve"> while building</w:t>
      </w:r>
      <w:r>
        <w:fldChar w:fldCharType="begin"/>
      </w:r>
      <w:r>
        <w:instrText xml:space="preserve"> XE "building" </w:instrText>
      </w:r>
      <w:r>
        <w:fldChar w:fldCharType="end"/>
      </w:r>
      <w:r>
        <w:t xml:space="preserve"> toward more advanced capabilities over time, creating a sustainable innovation trajectory rather than a binary success</w:t>
      </w:r>
      <w:r>
        <w:fldChar w:fldCharType="begin"/>
      </w:r>
      <w:r>
        <w:instrText xml:space="preserve"> XE "success" </w:instrText>
      </w:r>
      <w:r>
        <w:fldChar w:fldCharType="end"/>
      </w:r>
      <w:r>
        <w:t>-or-failure outcome.</w:t>
      </w:r>
    </w:p>
    <w:p w:rsidR="006D03F0" w:rsidRDefault="00065DB8" w14:paraId="5B081DD1" w14:textId="4154EAAA">
      <w:r>
        <w:t>Evaluating AI features against strategic</w:t>
      </w:r>
      <w:r>
        <w:fldChar w:fldCharType="begin"/>
      </w:r>
      <w:r>
        <w:instrText xml:space="preserve"> XE "strategic" </w:instrText>
      </w:r>
      <w:r>
        <w:fldChar w:fldCharType="end"/>
      </w:r>
      <w:r>
        <w:t xml:space="preserve"> objectives</w:t>
      </w:r>
      <w:r>
        <w:fldChar w:fldCharType="begin"/>
      </w:r>
      <w:r>
        <w:instrText xml:space="preserve"> XE "objectives" </w:instrText>
      </w:r>
      <w:r>
        <w:fldChar w:fldCharType="end"/>
      </w:r>
      <w:r>
        <w:t xml:space="preserve"> ensures that innovation efforts align with broader organizational</w:t>
      </w:r>
      <w:r>
        <w:fldChar w:fldCharType="begin"/>
      </w:r>
      <w:r>
        <w:instrText xml:space="preserve"> XE "organizational" </w:instrText>
      </w:r>
      <w:r>
        <w:fldChar w:fldCharType="end"/>
      </w:r>
      <w:r>
        <w:t xml:space="preserve"> goals rather than pursuing technical</w:t>
      </w:r>
      <w:r>
        <w:fldChar w:fldCharType="begin"/>
      </w:r>
      <w:r>
        <w:instrText xml:space="preserve"> XE "technical" </w:instrText>
      </w:r>
      <w:r>
        <w:fldChar w:fldCharType="end"/>
      </w:r>
      <w:r>
        <w:t xml:space="preserve"> possibilities for their own sake. This evaluation</w:t>
      </w:r>
      <w:r>
        <w:fldChar w:fldCharType="begin"/>
      </w:r>
      <w:r>
        <w:instrText xml:space="preserve"> XE "evaluation" </w:instrText>
      </w:r>
      <w:r>
        <w:fldChar w:fldCharType="end"/>
      </w:r>
      <w:r>
        <w:t xml:space="preserve"> considers how potential features contribute to key</w:t>
      </w:r>
      <w:r>
        <w:fldChar w:fldCharType="begin"/>
      </w:r>
      <w:r>
        <w:instrText xml:space="preserve"> XE "key" </w:instrText>
      </w:r>
      <w:r>
        <w:fldChar w:fldCharType="end"/>
      </w:r>
      <w:r>
        <w:t xml:space="preserve"> strategic</w:t>
      </w:r>
      <w:r>
        <w:fldChar w:fldCharType="begin"/>
      </w:r>
      <w:r>
        <w:instrText xml:space="preserve"> XE "strategic" </w:instrText>
      </w:r>
      <w:r>
        <w:fldChar w:fldCharType="end"/>
      </w:r>
      <w:r>
        <w:t xml:space="preserve"> priorities, whether those involve user experience enhancement, operational efficiency, market differentiation, or other objectives</w:t>
      </w:r>
      <w:r>
        <w:fldChar w:fldCharType="begin"/>
      </w:r>
      <w:r>
        <w:instrText xml:space="preserve"> XE "objectives" </w:instrText>
      </w:r>
      <w:r>
        <w:fldChar w:fldCharType="end"/>
      </w:r>
      <w:r>
        <w:t>. It examines how features might create sustainable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xml:space="preserve"> through</w:t>
      </w:r>
      <w:r>
        <w:fldChar w:fldCharType="begin"/>
      </w:r>
      <w:r>
        <w:instrText xml:space="preserve"> XE "through" </w:instrText>
      </w:r>
      <w:r>
        <w:fldChar w:fldCharType="end"/>
      </w:r>
      <w:r>
        <w:t xml:space="preserve"> unique data</w:t>
      </w:r>
      <w:r>
        <w:fldChar w:fldCharType="begin"/>
      </w:r>
      <w:r>
        <w:instrText xml:space="preserve"> XE "data" </w:instrText>
      </w:r>
      <w:r>
        <w:fldChar w:fldCharType="end"/>
      </w:r>
      <w:r>
        <w:t xml:space="preserve"> assets, proprietary models, or integrated capabilities that are difficult for competitors to replicate. It also considers how features align with the organization's brand, values, and user expectations, ensuring that innovation strengthens rather than dilutes the organization's market position and identity. By explicitly connecting AI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to strategic</w:t>
      </w:r>
      <w:r>
        <w:fldChar w:fldCharType="begin"/>
      </w:r>
      <w:r>
        <w:instrText xml:space="preserve"> XE "strategic" </w:instrText>
      </w:r>
      <w:r>
        <w:fldChar w:fldCharType="end"/>
      </w:r>
      <w:r>
        <w:t xml:space="preserve"> objectives</w:t>
      </w:r>
      <w:r>
        <w:fldChar w:fldCharType="begin"/>
      </w:r>
      <w:r>
        <w:instrText xml:space="preserve"> XE "objectives" </w:instrText>
      </w:r>
      <w:r>
        <w:fldChar w:fldCharType="end"/>
      </w:r>
      <w:r>
        <w:t>, organizations can ensure that their innovation efforts create meaningful value</w:t>
      </w:r>
      <w:r>
        <w:fldChar w:fldCharType="begin"/>
      </w:r>
      <w:r>
        <w:instrText xml:space="preserve"> XE "value" </w:instrText>
      </w:r>
      <w:r>
        <w:fldChar w:fldCharType="end"/>
      </w:r>
      <w:r>
        <w:t xml:space="preserve"> rather than merely demonstrating technical</w:t>
      </w:r>
      <w:r>
        <w:fldChar w:fldCharType="begin"/>
      </w:r>
      <w:r>
        <w:instrText xml:space="preserve"> XE "technical" </w:instrText>
      </w:r>
      <w:r>
        <w:fldChar w:fldCharType="end"/>
      </w:r>
      <w:r>
        <w:t xml:space="preserve"> possibilities.</w:t>
      </w:r>
    </w:p>
    <w:p w:rsidR="006D03F0" w:rsidRDefault="00065DB8" w14:paraId="616CBD4E" w14:textId="3BB90BA2">
      <w:r>
        <w:t>The frameworks and processes for AI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continue to evolve as organizations gain experience with these technologies and develop more sophisticated understanding of their potential and limitations</w:t>
      </w:r>
      <w:r>
        <w:fldChar w:fldCharType="begin"/>
      </w:r>
      <w:r>
        <w:instrText xml:space="preserve"> XE "limitations" </w:instrText>
      </w:r>
      <w:r>
        <w:fldChar w:fldCharType="end"/>
      </w:r>
      <w:r>
        <w:t>. The most effective approaches</w:t>
      </w:r>
      <w:r>
        <w:fldChar w:fldCharType="begin"/>
      </w:r>
      <w:r>
        <w:instrText xml:space="preserve"> XE "approaches" </w:instrText>
      </w:r>
      <w:r>
        <w:fldChar w:fldCharType="end"/>
      </w:r>
      <w:r>
        <w:t xml:space="preserve"> combine structured evaluation</w:t>
      </w:r>
      <w:r>
        <w:fldChar w:fldCharType="begin"/>
      </w:r>
      <w:r>
        <w:instrText xml:space="preserve"> XE "evaluation" </w:instrText>
      </w:r>
      <w:r>
        <w:fldChar w:fldCharType="end"/>
      </w:r>
      <w:r>
        <w:t xml:space="preserve"> with space for creativity and intuition, recognizing that breakthrough innovations often emerge from insights that may not be fully captured by formal frameworks. They also incorporate learning</w:t>
      </w:r>
      <w:r>
        <w:fldChar w:fldCharType="begin"/>
      </w:r>
      <w:r>
        <w:instrText xml:space="preserve"> XE "learning" </w:instrText>
      </w:r>
      <w:r>
        <w:fldChar w:fldCharType="end"/>
      </w:r>
      <w:r>
        <w:t xml:space="preserve"> mechanisms</w:t>
      </w:r>
      <w:r>
        <w:fldChar w:fldCharType="begin"/>
      </w:r>
      <w:r>
        <w:instrText xml:space="preserve"> XE "mechanisms" </w:instrText>
      </w:r>
      <w:r>
        <w:fldChar w:fldCharType="end"/>
      </w:r>
      <w:r>
        <w:t xml:space="preserve"> that refine selection</w:t>
      </w:r>
      <w:r>
        <w:fldChar w:fldCharType="begin"/>
      </w:r>
      <w:r>
        <w:instrText xml:space="preserve"> XE "selection" </w:instrText>
      </w:r>
      <w:r>
        <w:fldChar w:fldCharType="end"/>
      </w:r>
      <w:r>
        <w:t xml:space="preserve"> criteria</w:t>
      </w:r>
      <w:r>
        <w:fldChar w:fldCharType="begin"/>
      </w:r>
      <w:r>
        <w:instrText xml:space="preserve"> XE "criteria" </w:instrText>
      </w:r>
      <w:r>
        <w:fldChar w:fldCharType="end"/>
      </w:r>
      <w:r>
        <w:t xml:space="preserve"> based on implementation</w:t>
      </w:r>
      <w:r>
        <w:fldChar w:fldCharType="begin"/>
      </w:r>
      <w:r>
        <w:instrText xml:space="preserve"> XE "implementation" </w:instrText>
      </w:r>
      <w:r>
        <w:fldChar w:fldCharType="end"/>
      </w:r>
      <w:r>
        <w:t xml:space="preserve"> experience, creating a virtuous cycle where each innovation initiative contributes to more effective future selection</w:t>
      </w:r>
      <w:r>
        <w:fldChar w:fldCharType="begin"/>
      </w:r>
      <w:r>
        <w:instrText xml:space="preserve"> XE "selection" </w:instrText>
      </w:r>
      <w:r>
        <w:fldChar w:fldCharType="end"/>
      </w:r>
      <w:r>
        <w:t>. By developing these capabilities, organizations can more consistently identify and pursue AI features that deliver meaningful value</w:t>
      </w:r>
      <w:r>
        <w:fldChar w:fldCharType="begin"/>
      </w:r>
      <w:r>
        <w:instrText xml:space="preserve"> XE "value" </w:instrText>
      </w:r>
      <w:r>
        <w:fldChar w:fldCharType="end"/>
      </w:r>
      <w:r>
        <w:t xml:space="preserve"> while managing associated risks and complexities.</w:t>
      </w:r>
    </w:p>
    <w:p w:rsidR="006D03F0" w:rsidRDefault="00065DB8" w14:paraId="23A74622" w14:textId="77777777" w14:noSpellErr="1">
      <w:pPr>
        <w:pStyle w:val="Heading3"/>
      </w:pPr>
      <w:bookmarkStart w:name="_Toc192078771" w:id="27"/>
      <w:bookmarkStart w:name="_Toc1395848213" w:id="561860122"/>
      <w:bookmarkStart w:name="_Toc570184025" w:id="604807588"/>
      <w:bookmarkStart w:name="_Toc899996844" w:id="1856370981"/>
      <w:bookmarkStart w:name="_Toc1292381467" w:id="2065639713"/>
      <w:r w:rsidR="00065DB8">
        <w:rPr/>
        <w:t>"Demonstrating the Possibility of the Inconceivable"</w:t>
      </w:r>
      <w:bookmarkEnd w:id="27"/>
      <w:bookmarkEnd w:id="561860122"/>
      <w:bookmarkEnd w:id="604807588"/>
      <w:bookmarkEnd w:id="1856370981"/>
      <w:bookmarkEnd w:id="2065639713"/>
    </w:p>
    <w:p w:rsidR="006D03F0" w:rsidRDefault="00065DB8" w14:paraId="633A564C" w14:textId="73BD8D5C">
      <w:r>
        <w:t>AI technologies offer the potential to create experiences and capabilities that users might not imagine possible, challenging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to product development</w:t>
      </w:r>
      <w:r>
        <w:fldChar w:fldCharType="begin"/>
      </w:r>
      <w:r>
        <w:instrText xml:space="preserve"> XE "development" </w:instrText>
      </w:r>
      <w:r>
        <w:fldChar w:fldCharType="end"/>
      </w:r>
      <w:r>
        <w:t xml:space="preserve"> that rely heavily on explicit user needs and requests. This potential for "demonstrating the possibility of the inconceivable" represents both an opportunity and a responsibility for AI-First</w:t>
      </w:r>
      <w:r>
        <w:fldChar w:fldCharType="begin"/>
      </w:r>
      <w:r>
        <w:instrText xml:space="preserve"> XE "first" </w:instrText>
      </w:r>
      <w:r>
        <w:fldChar w:fldCharType="end"/>
      </w:r>
      <w:r>
        <w:t xml:space="preserve"> engineers, requiring approaches</w:t>
      </w:r>
      <w:r>
        <w:fldChar w:fldCharType="begin"/>
      </w:r>
      <w:r>
        <w:instrText xml:space="preserve"> XE "approaches" </w:instrText>
      </w:r>
      <w:r>
        <w:fldChar w:fldCharType="end"/>
      </w:r>
      <w:r>
        <w:t xml:space="preserve"> that can reveal transformative possibilities while maintaining connection to genuine user value</w:t>
      </w:r>
      <w:r>
        <w:fldChar w:fldCharType="begin"/>
      </w:r>
      <w:r>
        <w:instrText xml:space="preserve"> XE "value" </w:instrText>
      </w:r>
      <w:r>
        <w:fldChar w:fldCharType="end"/>
      </w:r>
      <w:r>
        <w:t>.</w:t>
      </w:r>
    </w:p>
    <w:p w:rsidR="006D03F0" w:rsidRDefault="00065DB8" w14:paraId="500D9A8B" w14:textId="31C77236">
      <w:r>
        <w:t>Creating features that showcase AI's transformative potential involves looking beyond incremental improvements to identify opportunities for fundamental shifts</w:t>
      </w:r>
      <w:r>
        <w:fldChar w:fldCharType="begin"/>
      </w:r>
      <w:r>
        <w:instrText xml:space="preserve"> XE "shifts" </w:instrText>
      </w:r>
      <w:r>
        <w:fldChar w:fldCharType="end"/>
      </w:r>
      <w:r>
        <w:t xml:space="preserve"> in what's possible. This often begins with questioning implicit assumptions about constraints and limitations</w:t>
      </w:r>
      <w:r>
        <w:fldChar w:fldCharType="begin"/>
      </w:r>
      <w:r>
        <w:instrText xml:space="preserve"> XE "limitations" </w:instrText>
      </w:r>
      <w:r>
        <w:fldChar w:fldCharType="end"/>
      </w:r>
      <w:r>
        <w:t>, recognizing that AI may enable solutions that weren't previously feasible due to technical</w:t>
      </w:r>
      <w:r>
        <w:fldChar w:fldCharType="begin"/>
      </w:r>
      <w:r>
        <w:instrText xml:space="preserve"> XE "technical" </w:instrText>
      </w:r>
      <w:r>
        <w:fldChar w:fldCharType="end"/>
      </w:r>
      <w:r>
        <w:t>, economic, or operational barriers</w:t>
      </w:r>
      <w:r>
        <w:fldChar w:fldCharType="begin"/>
      </w:r>
      <w:r>
        <w:instrText xml:space="preserve"> XE "barriers" </w:instrText>
      </w:r>
      <w:r>
        <w:fldChar w:fldCharType="end"/>
      </w:r>
      <w:r>
        <w:t>. It involves exploring how AI capabilities might not just improve existing processes but enable entirely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or experiences that create qualitatively different value</w:t>
      </w:r>
      <w:r>
        <w:fldChar w:fldCharType="begin"/>
      </w:r>
      <w:r>
        <w:instrText xml:space="preserve"> XE "value" </w:instrText>
      </w:r>
      <w:r>
        <w:fldChar w:fldCharType="end"/>
      </w:r>
      <w:r>
        <w:t>. This exploration typically requires combining deep understanding of AI capabilities with creative thinking about user needs and contexts, identifying intersections where technical</w:t>
      </w:r>
      <w:r>
        <w:fldChar w:fldCharType="begin"/>
      </w:r>
      <w:r>
        <w:instrText xml:space="preserve"> XE "technical" </w:instrText>
      </w:r>
      <w:r>
        <w:fldChar w:fldCharType="end"/>
      </w:r>
      <w:r>
        <w:t xml:space="preserve"> possibility meets meaningful human</w:t>
      </w:r>
      <w:r>
        <w:fldChar w:fldCharType="begin"/>
      </w:r>
      <w:r>
        <w:instrText xml:space="preserve"> XE "human" </w:instrText>
      </w:r>
      <w:r>
        <w:fldChar w:fldCharType="end"/>
      </w:r>
      <w:r>
        <w:t xml:space="preserve"> value</w:t>
      </w:r>
      <w:r>
        <w:fldChar w:fldCharType="begin"/>
      </w:r>
      <w:r>
        <w:instrText xml:space="preserve"> XE "value" </w:instrText>
      </w:r>
      <w:r>
        <w:fldChar w:fldCharType="end"/>
      </w:r>
      <w:r>
        <w:t xml:space="preserve"> in </w:t>
      </w:r>
      <w:r>
        <w:t>unexpected ways. The most powerful demonstrations often come from features that appear almost magical in their ability to anticipate needs, understand context</w:t>
      </w:r>
      <w:r>
        <w:fldChar w:fldCharType="begin"/>
      </w:r>
      <w:r>
        <w:instrText xml:space="preserve"> XE "context" </w:instrText>
      </w:r>
      <w:r>
        <w:fldChar w:fldCharType="end"/>
      </w:r>
      <w:r>
        <w:t>, or accomplish tasks that would be impractical or impossible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means.</w:t>
      </w:r>
    </w:p>
    <w:p w:rsidR="006D03F0" w:rsidRDefault="00065DB8" w14:paraId="34EEA6C8" w14:textId="3986EAD1">
      <w:r>
        <w:t>Balancing moonshot thinking with incremental progress represents a critical challenge in pursuing transformative AI features. The most ambitious visions often cannot be fully realized immediately, requiring progressive development</w:t>
      </w:r>
      <w:r>
        <w:fldChar w:fldCharType="begin"/>
      </w:r>
      <w:r>
        <w:instrText xml:space="preserve"> XE "development" </w:instrText>
      </w:r>
      <w:r>
        <w:fldChar w:fldCharType="end"/>
      </w:r>
      <w:r>
        <w:t xml:space="preserve"> that delivers value</w:t>
      </w:r>
      <w:r>
        <w:fldChar w:fldCharType="begin"/>
      </w:r>
      <w:r>
        <w:instrText xml:space="preserve"> XE "value" </w:instrText>
      </w:r>
      <w:r>
        <w:fldChar w:fldCharType="end"/>
      </w:r>
      <w:r>
        <w:t xml:space="preserve"> at each stage while building</w:t>
      </w:r>
      <w:r>
        <w:fldChar w:fldCharType="begin"/>
      </w:r>
      <w:r>
        <w:instrText xml:space="preserve"> XE "building" </w:instrText>
      </w:r>
      <w:r>
        <w:fldChar w:fldCharType="end"/>
      </w:r>
      <w:r>
        <w:t xml:space="preserve"> toward the larger goal. Effective approaches</w:t>
      </w:r>
      <w:r>
        <w:fldChar w:fldCharType="begin"/>
      </w:r>
      <w:r>
        <w:instrText xml:space="preserve"> XE "approaches" </w:instrText>
      </w:r>
      <w:r>
        <w:fldChar w:fldCharType="end"/>
      </w:r>
      <w:r>
        <w:t xml:space="preserve"> typically involve identifying "minimum viable magic" that can demonstrate the core</w:t>
      </w:r>
      <w:r>
        <w:fldChar w:fldCharType="begin"/>
      </w:r>
      <w:r>
        <w:instrText xml:space="preserve"> XE "core" </w:instrText>
      </w:r>
      <w:r>
        <w:fldChar w:fldCharType="end"/>
      </w:r>
      <w:r>
        <w:t xml:space="preserve"> value</w:t>
      </w:r>
      <w:r>
        <w:fldChar w:fldCharType="begin"/>
      </w:r>
      <w:r>
        <w:instrText xml:space="preserve"> XE "value" </w:instrText>
      </w:r>
      <w:r>
        <w:fldChar w:fldCharType="end"/>
      </w:r>
      <w:r>
        <w:t xml:space="preserve"> proposition with available technology while establishing a foundation</w:t>
      </w:r>
      <w:r>
        <w:fldChar w:fldCharType="begin"/>
      </w:r>
      <w:r>
        <w:instrText xml:space="preserve"> XE "foundation" </w:instrText>
      </w:r>
      <w:r>
        <w:fldChar w:fldCharType="end"/>
      </w:r>
      <w:r>
        <w:t xml:space="preserve"> for future enhancement. They create roadmaps that connect current capabilities to longer-term visions through</w:t>
      </w:r>
      <w:r>
        <w:fldChar w:fldCharType="begin"/>
      </w:r>
      <w:r>
        <w:instrText xml:space="preserve"> XE "through" </w:instrText>
      </w:r>
      <w:r>
        <w:fldChar w:fldCharType="end"/>
      </w:r>
      <w:r>
        <w:t xml:space="preserve"> a series of meaningful steps, each delivering value</w:t>
      </w:r>
      <w:r>
        <w:fldChar w:fldCharType="begin"/>
      </w:r>
      <w:r>
        <w:instrText xml:space="preserve"> XE "value" </w:instrText>
      </w:r>
      <w:r>
        <w:fldChar w:fldCharType="end"/>
      </w:r>
      <w:r>
        <w:t xml:space="preserve"> while expanding what's possible. This balanced approach</w:t>
      </w:r>
      <w:r>
        <w:fldChar w:fldCharType="begin"/>
      </w:r>
      <w:r>
        <w:instrText xml:space="preserve"> XE "approach" </w:instrText>
      </w:r>
      <w:r>
        <w:fldChar w:fldCharType="end"/>
      </w:r>
      <w:r>
        <w:t xml:space="preserve"> maintains momentum and support by producing tangible results while still pursuing transformative potential that may take longer to fully realize. It also creates opportunities for learning</w:t>
      </w:r>
      <w:r>
        <w:fldChar w:fldCharType="begin"/>
      </w:r>
      <w:r>
        <w:instrText xml:space="preserve"> XE "learning" </w:instrText>
      </w:r>
      <w:r>
        <w:fldChar w:fldCharType="end"/>
      </w:r>
      <w:r>
        <w:t xml:space="preserve"> and adaptation along the way, allowing the vision to evolve based on user feedback</w:t>
      </w:r>
      <w:r>
        <w:fldChar w:fldCharType="begin"/>
      </w:r>
      <w:r>
        <w:instrText xml:space="preserve"> XE "feedback" </w:instrText>
      </w:r>
      <w:r>
        <w:fldChar w:fldCharType="end"/>
      </w:r>
      <w:r>
        <w:t xml:space="preserve"> and emerging capabilities rather than remaining fixed on an initial conception that may prove impractical or misaligned with actual user needs.</w:t>
      </w:r>
    </w:p>
    <w:p w:rsidR="006D03F0" w:rsidRDefault="00065DB8" w14:paraId="428109CB" w14:textId="788076E8">
      <w:r>
        <w:t>Using AI to expand the boundaries of what's possible requires thoughtful approaches</w:t>
      </w:r>
      <w:r>
        <w:fldChar w:fldCharType="begin"/>
      </w:r>
      <w:r>
        <w:instrText xml:space="preserve"> XE "approaches" </w:instrText>
      </w:r>
      <w:r>
        <w:fldChar w:fldCharType="end"/>
      </w:r>
      <w:r>
        <w:t xml:space="preserve"> to user introduction</w:t>
      </w:r>
      <w:r>
        <w:fldChar w:fldCharType="begin"/>
      </w:r>
      <w:r>
        <w:instrText xml:space="preserve"> XE "introduction" </w:instrText>
      </w:r>
      <w:r>
        <w:fldChar w:fldCharType="end"/>
      </w:r>
      <w:r>
        <w:t xml:space="preserve"> and adoption. Features that demonstrate previously inconceivable possibilities may initially seem unfamiliar or even unsettling to users accustomed to traditional</w:t>
      </w:r>
      <w:r>
        <w:fldChar w:fldCharType="begin"/>
      </w:r>
      <w:r>
        <w:instrText xml:space="preserve"> XE "traditional" </w:instrText>
      </w:r>
      <w:r>
        <w:fldChar w:fldCharType="end"/>
      </w:r>
      <w:r>
        <w:t xml:space="preserve"> interactions and capabilities. Effective introduction</w:t>
      </w:r>
      <w:r>
        <w:fldChar w:fldCharType="begin"/>
      </w:r>
      <w:r>
        <w:instrText xml:space="preserve"> XE "introduction" </w:instrText>
      </w:r>
      <w:r>
        <w:fldChar w:fldCharType="end"/>
      </w:r>
      <w:r>
        <w:t xml:space="preserve"> often involves creating clear mental models that help users understand what the feature</w:t>
      </w:r>
      <w:r>
        <w:fldChar w:fldCharType="begin"/>
      </w:r>
      <w:r>
        <w:instrText xml:space="preserve"> XE "feature" </w:instrText>
      </w:r>
      <w:r>
        <w:fldChar w:fldCharType="end"/>
      </w:r>
      <w:r>
        <w:t xml:space="preserve"> does and how it works, even if they don't comprehend the technical</w:t>
      </w:r>
      <w:r>
        <w:fldChar w:fldCharType="begin"/>
      </w:r>
      <w:r>
        <w:instrText xml:space="preserve"> XE "technical" </w:instrText>
      </w:r>
      <w:r>
        <w:fldChar w:fldCharType="end"/>
      </w:r>
      <w:r>
        <w:t xml:space="preserve"> details. It may include progressive disclosure that introduces capabilities gradually as users become comfortable with basic functionality. It typically incorporates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that help users develop appropriate trust by demonstrating reliability while also setting realistic expectations about limitations</w:t>
      </w:r>
      <w:r>
        <w:fldChar w:fldCharType="begin"/>
      </w:r>
      <w:r>
        <w:instrText xml:space="preserve"> XE "limitations" </w:instrText>
      </w:r>
      <w:r>
        <w:fldChar w:fldCharType="end"/>
      </w:r>
      <w:r>
        <w:t>. These approaches</w:t>
      </w:r>
      <w:r>
        <w:fldChar w:fldCharType="begin"/>
      </w:r>
      <w:r>
        <w:instrText xml:space="preserve"> XE "approaches" </w:instrText>
      </w:r>
      <w:r>
        <w:fldChar w:fldCharType="end"/>
      </w:r>
      <w:r>
        <w:t xml:space="preserve"> help bridge the gap between technical</w:t>
      </w:r>
      <w:r>
        <w:fldChar w:fldCharType="begin"/>
      </w:r>
      <w:r>
        <w:instrText xml:space="preserve"> XE "technical" </w:instrText>
      </w:r>
      <w:r>
        <w:fldChar w:fldCharType="end"/>
      </w:r>
      <w:r>
        <w:t xml:space="preserve"> possibility and user readiness, enabling adoption of transformative features that might otherwise be rejected due to unfamiliarity or uncertainty.</w:t>
      </w:r>
    </w:p>
    <w:p w:rsidR="006D03F0" w:rsidRDefault="00065DB8" w14:paraId="6B6180FE" w14:textId="41BEA7A0">
      <w:r>
        <w:t>The pursuit of transformative AI features also requires appropriate frameworks for evaluation</w:t>
      </w:r>
      <w:r>
        <w:fldChar w:fldCharType="begin"/>
      </w:r>
      <w:r>
        <w:instrText xml:space="preserve"> XE "evaluation" </w:instrText>
      </w:r>
      <w:r>
        <w:fldChar w:fldCharType="end"/>
      </w:r>
      <w:r>
        <w:t xml:space="preserve"> and success</w:t>
      </w:r>
      <w:r>
        <w:fldChar w:fldCharType="begin"/>
      </w:r>
      <w:r>
        <w:instrText xml:space="preserve"> XE "success" </w:instrText>
      </w:r>
      <w:r>
        <w:fldChar w:fldCharType="end"/>
      </w:r>
      <w:r>
        <w:t xml:space="preserve"> measurement. Traditional</w:t>
      </w:r>
      <w:r>
        <w:fldChar w:fldCharType="begin"/>
      </w:r>
      <w:r>
        <w:instrText xml:space="preserve"> XE "traditional" </w:instrText>
      </w:r>
      <w:r>
        <w:fldChar w:fldCharType="end"/>
      </w:r>
      <w:r>
        <w:t xml:space="preserve"> metrics focused on immediate adoption or usage may not fully capture the value</w:t>
      </w:r>
      <w:r>
        <w:fldChar w:fldCharType="begin"/>
      </w:r>
      <w:r>
        <w:instrText xml:space="preserve"> XE "value" </w:instrText>
      </w:r>
      <w:r>
        <w:fldChar w:fldCharType="end"/>
      </w:r>
      <w:r>
        <w:t xml:space="preserve"> of features that are opening new</w:t>
      </w:r>
      <w:r>
        <w:fldChar w:fldCharType="begin"/>
      </w:r>
      <w:r>
        <w:instrText xml:space="preserve"> XE "new" </w:instrText>
      </w:r>
      <w:r>
        <w:fldChar w:fldCharType="end"/>
      </w:r>
      <w:r>
        <w:t xml:space="preserve"> possibilities rather than optimizing existing behaviors. Evaluation</w:t>
      </w:r>
      <w:r>
        <w:fldChar w:fldCharType="begin"/>
      </w:r>
      <w:r>
        <w:instrText xml:space="preserve"> XE "evaluation" </w:instrText>
      </w:r>
      <w:r>
        <w:fldChar w:fldCharType="end"/>
      </w:r>
      <w:r>
        <w:t xml:space="preserve"> frameworks for transformative features often incorporate longer time horizons, recognizing that full value</w:t>
      </w:r>
      <w:r>
        <w:fldChar w:fldCharType="begin"/>
      </w:r>
      <w:r>
        <w:instrText xml:space="preserve"> XE "value" </w:instrText>
      </w:r>
      <w:r>
        <w:fldChar w:fldCharType="end"/>
      </w:r>
      <w:r>
        <w:t xml:space="preserve"> realization may require user learning</w:t>
      </w:r>
      <w:r>
        <w:fldChar w:fldCharType="begin"/>
      </w:r>
      <w:r>
        <w:instrText xml:space="preserve"> XE "learning" </w:instrText>
      </w:r>
      <w:r>
        <w:fldChar w:fldCharType="end"/>
      </w:r>
      <w:r>
        <w:t xml:space="preserve"> and behavior change that evolves over time. They typically include qualitative dimensions that capture changes in user perception, capability</w:t>
      </w:r>
      <w:r>
        <w:fldChar w:fldCharType="begin"/>
      </w:r>
      <w:r>
        <w:instrText xml:space="preserve"> XE "capability" </w:instrText>
      </w:r>
      <w:r>
        <w:fldChar w:fldCharType="end"/>
      </w:r>
      <w:r>
        <w:t>, or relationship with the product that may not be immediately reflected in quantitative metrics. They may also measure ecosystem effects or option value</w:t>
      </w:r>
      <w:r>
        <w:fldChar w:fldCharType="begin"/>
      </w:r>
      <w:r>
        <w:instrText xml:space="preserve"> XE "value" </w:instrText>
      </w:r>
      <w:r>
        <w:fldChar w:fldCharType="end"/>
      </w:r>
      <w:r>
        <w:t xml:space="preserve"> created by establishing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capabilities or user expectations, even if these don't translate immediately to traditional</w:t>
      </w:r>
      <w:r>
        <w:fldChar w:fldCharType="begin"/>
      </w:r>
      <w:r>
        <w:instrText xml:space="preserve"> XE "traditional" </w:instrText>
      </w:r>
      <w:r>
        <w:fldChar w:fldCharType="end"/>
      </w:r>
      <w:r>
        <w:t xml:space="preserve"> success</w:t>
      </w:r>
      <w:r>
        <w:fldChar w:fldCharType="begin"/>
      </w:r>
      <w:r>
        <w:instrText xml:space="preserve"> XE "success" </w:instrText>
      </w:r>
      <w:r>
        <w:fldChar w:fldCharType="end"/>
      </w:r>
      <w:r>
        <w:t xml:space="preserve"> metrics. By developing these more nuanced evaluation</w:t>
      </w:r>
      <w:r>
        <w:fldChar w:fldCharType="begin"/>
      </w:r>
      <w:r>
        <w:instrText xml:space="preserve"> XE "evaluation" </w:instrText>
      </w:r>
      <w:r>
        <w:fldChar w:fldCharType="end"/>
      </w:r>
      <w:r>
        <w:t xml:space="preserve"> approaches</w:t>
      </w:r>
      <w:r>
        <w:fldChar w:fldCharType="begin"/>
      </w:r>
      <w:r>
        <w:instrText xml:space="preserve"> XE "approaches" </w:instrText>
      </w:r>
      <w:r>
        <w:fldChar w:fldCharType="end"/>
      </w:r>
      <w:r>
        <w:t>, organizations can maintain support for truly innovative features that might be undervalued by conventional measurement frameworks.</w:t>
      </w:r>
    </w:p>
    <w:p w:rsidR="006D03F0" w:rsidRDefault="00065DB8" w14:paraId="169E7EB8" w14:textId="762A0B3B">
      <w:r>
        <w:t>The ability to "demonstrate the possibility of the inconceivable" represents one of the most powerful aspects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creating opportunities to fundamentally expand what products and services can offer rather than merely optimizing within existing paradigms. By developing thoughtful approaches</w:t>
      </w:r>
      <w:r>
        <w:fldChar w:fldCharType="begin"/>
      </w:r>
      <w:r>
        <w:instrText xml:space="preserve"> XE "approaches" </w:instrText>
      </w:r>
      <w:r>
        <w:fldChar w:fldCharType="end"/>
      </w:r>
      <w:r>
        <w:t xml:space="preserve"> to identifying, implementing, and introducing these transformative possibilities, engineers can create experiences that surprise and delight users while establishing new</w:t>
      </w:r>
      <w:r>
        <w:fldChar w:fldCharType="begin"/>
      </w:r>
      <w:r>
        <w:instrText xml:space="preserve"> XE "new" </w:instrText>
      </w:r>
      <w:r>
        <w:fldChar w:fldCharType="end"/>
      </w:r>
      <w:r>
        <w:t xml:space="preserve"> standards for what technology can achieve. This pursuit of the previously inconceivable, when grounded in genuine user value</w:t>
      </w:r>
      <w:r>
        <w:fldChar w:fldCharType="begin"/>
      </w:r>
      <w:r>
        <w:instrText xml:space="preserve"> XE "value" </w:instrText>
      </w:r>
      <w:r>
        <w:fldChar w:fldCharType="end"/>
      </w:r>
      <w:r>
        <w:t xml:space="preserve"> and implemented with appropriate care, represents one of the most exciting and meaningful aspects of AI-First</w:t>
      </w:r>
      <w:r>
        <w:fldChar w:fldCharType="begin"/>
      </w:r>
      <w:r>
        <w:instrText xml:space="preserve"> XE "first" </w:instrText>
      </w:r>
      <w:r>
        <w:fldChar w:fldCharType="end"/>
      </w:r>
      <w:r>
        <w:t xml:space="preserve"> innovation.</w:t>
      </w:r>
    </w:p>
    <w:p w:rsidR="006D03F0" w:rsidRDefault="00065DB8" w14:paraId="597028CA" w14:textId="29F87D9D" w14:noSpellErr="1">
      <w:pPr>
        <w:pStyle w:val="Heading3"/>
      </w:pPr>
      <w:bookmarkStart w:name="_Toc192078772" w:id="28"/>
      <w:bookmarkStart w:name="_Toc1247954288" w:id="1771829253"/>
      <w:bookmarkStart w:name="_Toc1655830734" w:id="626088392"/>
      <w:bookmarkStart w:name="_Toc480108432" w:id="1659064609"/>
      <w:bookmarkStart w:name="_Toc2124297361" w:id="932297316"/>
      <w:r w:rsidR="00065DB8">
        <w:rPr/>
        <w:t>Innovation Governance</w:t>
      </w:r>
      <w:bookmarkEnd w:id="28"/>
      <w:r>
        <w:fldChar w:fldCharType="begin"/>
      </w:r>
      <w:r>
        <w:instrText xml:space="preserve"> XE "governance" </w:instrText>
      </w:r>
      <w:r>
        <w:fldChar w:fldCharType="end"/>
      </w:r>
      <w:bookmarkEnd w:id="1771829253"/>
      <w:bookmarkEnd w:id="626088392"/>
      <w:bookmarkEnd w:id="1659064609"/>
      <w:bookmarkEnd w:id="932297316"/>
    </w:p>
    <w:p w:rsidR="006D03F0" w:rsidRDefault="00065DB8" w14:paraId="3ED9C651" w14:textId="530AA51E">
      <w:r>
        <w:t>The increased power and complexity of AI-enhanced features require thoughtful approaches</w:t>
      </w:r>
      <w:r>
        <w:fldChar w:fldCharType="begin"/>
      </w:r>
      <w:r>
        <w:instrText xml:space="preserve"> XE "approaches" </w:instrText>
      </w:r>
      <w:r>
        <w:fldChar w:fldCharType="end"/>
      </w:r>
      <w:r>
        <w:t xml:space="preserve"> to </w:t>
      </w:r>
      <w:proofErr w:type="gramStart"/>
      <w:r>
        <w:t>innovation</w:t>
      </w:r>
      <w:proofErr w:type="gramEnd"/>
      <w:r>
        <w:t xml:space="preserve"> governance</w:t>
      </w:r>
      <w:r>
        <w:fldChar w:fldCharType="begin"/>
      </w:r>
      <w:r>
        <w:instrText xml:space="preserve"> XE "governance" </w:instrText>
      </w:r>
      <w:r>
        <w:fldChar w:fldCharType="end"/>
      </w:r>
      <w:r>
        <w:t xml:space="preserve"> that balance experimentation with responsibility, speed with quality, and individual creativity with collective alignment. Traditional</w:t>
      </w:r>
      <w:r>
        <w:fldChar w:fldCharType="begin"/>
      </w:r>
      <w:r>
        <w:instrText xml:space="preserve"> XE "traditional" </w:instrText>
      </w:r>
      <w:r>
        <w:fldChar w:fldCharType="end"/>
      </w:r>
      <w:r>
        <w:t xml:space="preserve"> governance</w:t>
      </w:r>
      <w:r>
        <w:fldChar w:fldCharType="begin"/>
      </w:r>
      <w:r>
        <w:instrText xml:space="preserve"> XE "governance" </w:instrText>
      </w:r>
      <w:r>
        <w:fldChar w:fldCharType="end"/>
      </w:r>
      <w:r>
        <w:t xml:space="preserve"> models often emphasized control and risk minimization, potentially constraining innovation in ways that are incompatible with the exploratory nature of AI development</w:t>
      </w:r>
      <w:r>
        <w:fldChar w:fldCharType="begin"/>
      </w:r>
      <w:r>
        <w:instrText xml:space="preserve"> XE "development" </w:instrText>
      </w:r>
      <w:r>
        <w:fldChar w:fldCharType="end"/>
      </w:r>
      <w:r>
        <w:t>. AI-First</w:t>
      </w:r>
      <w:r>
        <w:fldChar w:fldCharType="begin"/>
      </w:r>
      <w:r>
        <w:instrText xml:space="preserve"> XE "first" </w:instrText>
      </w:r>
      <w:r>
        <w:fldChar w:fldCharType="end"/>
      </w:r>
      <w:r>
        <w:t xml:space="preserve"> innovation governance</w:t>
      </w:r>
      <w:r>
        <w:fldChar w:fldCharType="begin"/>
      </w:r>
      <w:r>
        <w:instrText xml:space="preserve"> XE "governance" </w:instrText>
      </w:r>
      <w:r>
        <w:fldChar w:fldCharType="end"/>
      </w:r>
      <w:r>
        <w:t xml:space="preserve"> requires more nuanced approaches</w:t>
      </w:r>
      <w:r>
        <w:fldChar w:fldCharType="begin"/>
      </w:r>
      <w:r>
        <w:instrText xml:space="preserve"> XE "approaches" </w:instrText>
      </w:r>
      <w:r>
        <w:fldChar w:fldCharType="end"/>
      </w:r>
      <w:r>
        <w:t xml:space="preserve"> that provide appropriate guardrails while creating space for discovery and learning</w:t>
      </w:r>
      <w:r>
        <w:fldChar w:fldCharType="begin"/>
      </w:r>
      <w:r>
        <w:instrText xml:space="preserve"> XE "learning" </w:instrText>
      </w:r>
      <w:r>
        <w:fldChar w:fldCharType="end"/>
      </w:r>
      <w:r>
        <w:t>.</w:t>
      </w:r>
    </w:p>
    <w:p w:rsidR="006D03F0" w:rsidRDefault="00065DB8" w14:paraId="4399F1B5" w14:textId="00503345">
      <w:r>
        <w:t>Processes for evaluating and prioritizing AI innovations must accommodate the unique characteristics of these technologies while maintaining sufficient structure</w:t>
      </w:r>
      <w:r>
        <w:fldChar w:fldCharType="begin"/>
      </w:r>
      <w:r>
        <w:instrText xml:space="preserve"> XE "structure" </w:instrText>
      </w:r>
      <w:r>
        <w:fldChar w:fldCharType="end"/>
      </w:r>
      <w:r>
        <w:t xml:space="preserve"> to ensure alignment with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 xml:space="preserve"> and values. Effective processes typically incorporate multiple perspectives, bringing together technical</w:t>
      </w:r>
      <w:r>
        <w:fldChar w:fldCharType="begin"/>
      </w:r>
      <w:r>
        <w:instrText xml:space="preserve"> XE "technical" </w:instrText>
      </w:r>
      <w:r>
        <w:fldChar w:fldCharType="end"/>
      </w:r>
      <w:r>
        <w:t>, product, ethical</w:t>
      </w:r>
      <w:r>
        <w:fldChar w:fldCharType="begin"/>
      </w:r>
      <w:r>
        <w:instrText xml:space="preserve"> XE "ethical" </w:instrText>
      </w:r>
      <w:r>
        <w:fldChar w:fldCharType="end"/>
      </w:r>
      <w:r>
        <w:t>, and business</w:t>
      </w:r>
      <w:r>
        <w:fldChar w:fldCharType="begin"/>
      </w:r>
      <w:r>
        <w:instrText xml:space="preserve"> XE "business" </w:instrText>
      </w:r>
      <w:r>
        <w:fldChar w:fldCharType="end"/>
      </w:r>
      <w:r>
        <w:t xml:space="preserve"> viewpoints to evaluate potential innovations holistically. They often employ staged approaches</w:t>
      </w:r>
      <w:r>
        <w:fldChar w:fldCharType="begin"/>
      </w:r>
      <w:r>
        <w:instrText xml:space="preserve"> XE "approaches" </w:instrText>
      </w:r>
      <w:r>
        <w:fldChar w:fldCharType="end"/>
      </w:r>
      <w:r>
        <w:t xml:space="preserve"> that allow initial exploration with limited resources before committing to full implementation</w:t>
      </w:r>
      <w:r>
        <w:fldChar w:fldCharType="begin"/>
      </w:r>
      <w:r>
        <w:instrText xml:space="preserve"> XE "implementation" </w:instrText>
      </w:r>
      <w:r>
        <w:fldChar w:fldCharType="end"/>
      </w:r>
      <w:r>
        <w:t>, creating space for learning</w:t>
      </w:r>
      <w:r>
        <w:fldChar w:fldCharType="begin"/>
      </w:r>
      <w:r>
        <w:instrText xml:space="preserve"> XE "learning" </w:instrText>
      </w:r>
      <w:r>
        <w:fldChar w:fldCharType="end"/>
      </w:r>
      <w:r>
        <w:t xml:space="preserve"> and refinement without excessive upfront investment. They incorporate explicit consideration of both opportunity and risk, recognizing that the most valuable innovations often involve some degree of uncertainty that must be thoughtfully managed rather than eliminated. These processes are typically designed to be lightweight and adaptive, providing sufficient structure</w:t>
      </w:r>
      <w:r>
        <w:fldChar w:fldCharType="begin"/>
      </w:r>
      <w:r>
        <w:instrText xml:space="preserve"> XE "structure" </w:instrText>
      </w:r>
      <w:r>
        <w:fldChar w:fldCharType="end"/>
      </w:r>
      <w:r>
        <w:t xml:space="preserve"> to ensure thoughtful evaluation</w:t>
      </w:r>
      <w:r>
        <w:fldChar w:fldCharType="begin"/>
      </w:r>
      <w:r>
        <w:instrText xml:space="preserve"> XE "evaluation" </w:instrText>
      </w:r>
      <w:r>
        <w:fldChar w:fldCharType="end"/>
      </w:r>
      <w:r>
        <w:t xml:space="preserve"> without creating bureaucratic barriers</w:t>
      </w:r>
      <w:r>
        <w:fldChar w:fldCharType="begin"/>
      </w:r>
      <w:r>
        <w:instrText xml:space="preserve"> XE "barriers" </w:instrText>
      </w:r>
      <w:r>
        <w:fldChar w:fldCharType="end"/>
      </w:r>
      <w:r>
        <w:t xml:space="preserve"> that would impede innovation or responsiveness to emerging opportunities.</w:t>
      </w:r>
    </w:p>
    <w:p w:rsidR="006D03F0" w:rsidRDefault="00065DB8" w14:paraId="03DA9642" w14:textId="4EC1C900">
      <w:r>
        <w:t>Balancing risk and reward in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represents a central challenge of innovation governance</w:t>
      </w:r>
      <w:r>
        <w:fldChar w:fldCharType="begin"/>
      </w:r>
      <w:r>
        <w:instrText xml:space="preserve"> XE "governance" </w:instrText>
      </w:r>
      <w:r>
        <w:fldChar w:fldCharType="end"/>
      </w:r>
      <w:r>
        <w:t>. AI features often present both greater potential upside and greater uncertainty than traditional</w:t>
      </w:r>
      <w:r>
        <w:fldChar w:fldCharType="begin"/>
      </w:r>
      <w:r>
        <w:instrText xml:space="preserve"> XE "traditional" </w:instrText>
      </w:r>
      <w:r>
        <w:fldChar w:fldCharType="end"/>
      </w:r>
      <w:r>
        <w:t xml:space="preserve"> features, creating more complex risk-reward calculations. Effective governance</w:t>
      </w:r>
      <w:r>
        <w:fldChar w:fldCharType="begin"/>
      </w:r>
      <w:r>
        <w:instrText xml:space="preserve"> XE "governance" </w:instrText>
      </w:r>
      <w:r>
        <w:fldChar w:fldCharType="end"/>
      </w:r>
      <w:r>
        <w:t xml:space="preserve"> approaches</w:t>
      </w:r>
      <w:r>
        <w:fldChar w:fldCharType="begin"/>
      </w:r>
      <w:r>
        <w:instrText xml:space="preserve"> XE "approaches" </w:instrText>
      </w:r>
      <w:r>
        <w:fldChar w:fldCharType="end"/>
      </w:r>
      <w:r>
        <w:t xml:space="preserve"> typically incorporate portfolio thinking, recognizing that not all</w:t>
      </w:r>
      <w:r>
        <w:fldChar w:fldCharType="begin"/>
      </w:r>
      <w:r>
        <w:instrText xml:space="preserve"> XE "all" </w:instrText>
      </w:r>
      <w:r>
        <w:fldChar w:fldCharType="end"/>
      </w:r>
      <w:r>
        <w:t xml:space="preserve"> innovations need to be evaluated on the same criteria</w:t>
      </w:r>
      <w:r>
        <w:fldChar w:fldCharType="begin"/>
      </w:r>
      <w:r>
        <w:instrText xml:space="preserve"> XE "criteria" </w:instrText>
      </w:r>
      <w:r>
        <w:fldChar w:fldCharType="end"/>
      </w:r>
      <w:r>
        <w:t xml:space="preserve"> or held to the same standards of certainty. They might establish different tracks for different types of innovation, with more experimental features subject to different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xml:space="preserve"> and development</w:t>
      </w:r>
      <w:r>
        <w:fldChar w:fldCharType="begin"/>
      </w:r>
      <w:r>
        <w:instrText xml:space="preserve"> XE "development" </w:instrText>
      </w:r>
      <w:r>
        <w:fldChar w:fldCharType="end"/>
      </w:r>
      <w:r>
        <w:t xml:space="preserve"> processes than those intended for immediate production use. They often incorporate explicit risk assessment</w:t>
      </w:r>
      <w:r>
        <w:fldChar w:fldCharType="begin"/>
      </w:r>
      <w:r>
        <w:instrText xml:space="preserve"> XE "assessment" </w:instrText>
      </w:r>
      <w:r>
        <w:fldChar w:fldCharType="end"/>
      </w:r>
      <w:r>
        <w:t xml:space="preserve"> frameworks that consider multiple dimensions of risk—technical</w:t>
      </w:r>
      <w:r>
        <w:fldChar w:fldCharType="begin"/>
      </w:r>
      <w:r>
        <w:instrText xml:space="preserve"> XE "technical" </w:instrText>
      </w:r>
      <w:r>
        <w:fldChar w:fldCharType="end"/>
      </w:r>
      <w:r>
        <w:t>, operational, reputational, ethical</w:t>
      </w:r>
      <w:r>
        <w:fldChar w:fldCharType="begin"/>
      </w:r>
      <w:r>
        <w:instrText xml:space="preserve"> XE "ethical" </w:instrText>
      </w:r>
      <w:r>
        <w:fldChar w:fldCharType="end"/>
      </w:r>
      <w:r>
        <w:t>—and establish appropriate mitigations and monitoring based on the specific risk profile of each innovation. This nuanced approach</w:t>
      </w:r>
      <w:r>
        <w:fldChar w:fldCharType="begin"/>
      </w:r>
      <w:r>
        <w:instrText xml:space="preserve"> XE "approach" </w:instrText>
      </w:r>
      <w:r>
        <w:fldChar w:fldCharType="end"/>
      </w:r>
      <w:r>
        <w:t xml:space="preserve"> to risk </w:t>
      </w:r>
      <w:r>
        <w:t>management</w:t>
      </w:r>
      <w:r>
        <w:fldChar w:fldCharType="begin"/>
      </w:r>
      <w:r>
        <w:instrText xml:space="preserve"> XE "management" </w:instrText>
      </w:r>
      <w:r>
        <w:fldChar w:fldCharType="end"/>
      </w:r>
      <w:r>
        <w:t xml:space="preserve"> enables organizations to pursue potentially transformative innovations while maintaining appropriate safeguards against unintended consequences or harmful outcomes.</w:t>
      </w:r>
    </w:p>
    <w:p w:rsidR="006D03F0" w:rsidRDefault="00065DB8" w14:paraId="73C30BDC" w14:textId="294C811C">
      <w:r>
        <w:t>Creating space for experimentation while ensuring quality requires governance</w:t>
      </w:r>
      <w:r>
        <w:fldChar w:fldCharType="begin"/>
      </w:r>
      <w:r>
        <w:instrText xml:space="preserve"> XE "governance" </w:instrText>
      </w:r>
      <w:r>
        <w:fldChar w:fldCharType="end"/>
      </w:r>
      <w:r>
        <w:t xml:space="preserve"> approaches</w:t>
      </w:r>
      <w:r>
        <w:fldChar w:fldCharType="begin"/>
      </w:r>
      <w:r>
        <w:instrText xml:space="preserve"> XE "approaches" </w:instrText>
      </w:r>
      <w:r>
        <w:fldChar w:fldCharType="end"/>
      </w:r>
      <w:r>
        <w:t xml:space="preserve"> that distinguish between different stages of innovation and apply appropriate standards to each. Early-stage experimentation might operate with greater freedom and fewer constraints, focusing on learning</w:t>
      </w:r>
      <w:r>
        <w:fldChar w:fldCharType="begin"/>
      </w:r>
      <w:r>
        <w:instrText xml:space="preserve"> XE "learning" </w:instrText>
      </w:r>
      <w:r>
        <w:fldChar w:fldCharType="end"/>
      </w:r>
      <w:r>
        <w:t xml:space="preserve"> and possibility exploration rather than production readiness. As concepts progress toward implementation</w:t>
      </w:r>
      <w:r>
        <w:fldChar w:fldCharType="begin"/>
      </w:r>
      <w:r>
        <w:instrText xml:space="preserve"> XE "implementation" </w:instrText>
      </w:r>
      <w:r>
        <w:fldChar w:fldCharType="end"/>
      </w:r>
      <w:r>
        <w:t>, they become subject to progressively more rigorous evaluation</w:t>
      </w:r>
      <w:r>
        <w:fldChar w:fldCharType="begin"/>
      </w:r>
      <w:r>
        <w:instrText xml:space="preserve"> XE "evaluation" </w:instrText>
      </w:r>
      <w:r>
        <w:fldChar w:fldCharType="end"/>
      </w:r>
      <w:r>
        <w:t xml:space="preserve"> of quality, reliability, fairness</w:t>
      </w:r>
      <w:r>
        <w:fldChar w:fldCharType="begin"/>
      </w:r>
      <w:r>
        <w:instrText xml:space="preserve"> XE "fairness" </w:instrText>
      </w:r>
      <w:r>
        <w:fldChar w:fldCharType="end"/>
      </w:r>
      <w:r>
        <w:t>, and other critical attributes. This staged approach</w:t>
      </w:r>
      <w:r>
        <w:fldChar w:fldCharType="begin"/>
      </w:r>
      <w:r>
        <w:instrText xml:space="preserve"> XE "approach" </w:instrText>
      </w:r>
      <w:r>
        <w:fldChar w:fldCharType="end"/>
      </w:r>
      <w:r>
        <w:t xml:space="preserve"> allows initial creativity and exploration while ensuring that features ultimately deployed to users meet appropriate standards. It often involves creating specific environments or programs for innovation that operate with different processes and criteria</w:t>
      </w:r>
      <w:r>
        <w:fldChar w:fldCharType="begin"/>
      </w:r>
      <w:r>
        <w:instrText xml:space="preserve"> XE "criteria" </w:instrText>
      </w:r>
      <w:r>
        <w:fldChar w:fldCharType="end"/>
      </w:r>
      <w:r>
        <w:t xml:space="preserve"> than mainstream development</w:t>
      </w:r>
      <w:r>
        <w:fldChar w:fldCharType="begin"/>
      </w:r>
      <w:r>
        <w:instrText xml:space="preserve"> XE "development" </w:instrText>
      </w:r>
      <w:r>
        <w:fldChar w:fldCharType="end"/>
      </w:r>
      <w:r>
        <w:t>, providing space for experimentation while maintaining clear boundaries between exploratory work and production systems</w:t>
      </w:r>
      <w:r>
        <w:fldChar w:fldCharType="begin"/>
      </w:r>
      <w:r>
        <w:instrText xml:space="preserve"> XE "systems" </w:instrText>
      </w:r>
      <w:r>
        <w:fldChar w:fldCharType="end"/>
      </w:r>
      <w:r>
        <w:t>.</w:t>
      </w:r>
    </w:p>
    <w:p w:rsidR="006D03F0" w:rsidRDefault="00065DB8" w14:paraId="1CAAE55E" w14:textId="35FF89E9">
      <w:r>
        <w:t>Effective innovation governance</w:t>
      </w:r>
      <w:r>
        <w:fldChar w:fldCharType="begin"/>
      </w:r>
      <w:r>
        <w:instrText xml:space="preserve"> XE "governance" </w:instrText>
      </w:r>
      <w:r>
        <w:fldChar w:fldCharType="end"/>
      </w:r>
      <w:r>
        <w:t xml:space="preserve"> also addresses the human</w:t>
      </w:r>
      <w:r>
        <w:fldChar w:fldCharType="begin"/>
      </w:r>
      <w:r>
        <w:instrText xml:space="preserve"> XE "human" </w:instrText>
      </w:r>
      <w:r>
        <w:fldChar w:fldCharType="end"/>
      </w:r>
      <w:r>
        <w:t xml:space="preserve"> and organizational</w:t>
      </w:r>
      <w:r>
        <w:fldChar w:fldCharType="begin"/>
      </w:r>
      <w:r>
        <w:instrText xml:space="preserve"> XE "organizational" </w:instrText>
      </w:r>
      <w:r>
        <w:fldChar w:fldCharType="end"/>
      </w:r>
      <w:r>
        <w:t xml:space="preserve"> dimensions of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It typically includes mechanisms</w:t>
      </w:r>
      <w:r>
        <w:fldChar w:fldCharType="begin"/>
      </w:r>
      <w:r>
        <w:instrText xml:space="preserve"> XE "mechanisms" </w:instrText>
      </w:r>
      <w:r>
        <w:fldChar w:fldCharType="end"/>
      </w:r>
      <w:r>
        <w:t xml:space="preserve"> for developing and recognizing innovation capabilities across the organization, ensuring that the skills</w:t>
      </w:r>
      <w:r>
        <w:fldChar w:fldCharType="begin"/>
      </w:r>
      <w:r>
        <w:instrText xml:space="preserve"> XE "skills" </w:instrText>
      </w:r>
      <w:r>
        <w:fldChar w:fldCharType="end"/>
      </w:r>
      <w:r>
        <w:t xml:space="preserve"> and mindsets necessary for effective AI innovation are cultivated and valued. It often incorporates approaches</w:t>
      </w:r>
      <w:r>
        <w:fldChar w:fldCharType="begin"/>
      </w:r>
      <w:r>
        <w:instrText xml:space="preserve"> XE "approaches" </w:instrText>
      </w:r>
      <w:r>
        <w:fldChar w:fldCharType="end"/>
      </w:r>
      <w:r>
        <w:t xml:space="preserve"> for managing the organizational</w:t>
      </w:r>
      <w:r>
        <w:fldChar w:fldCharType="begin"/>
      </w:r>
      <w:r>
        <w:instrText xml:space="preserve"> XE "organizational" </w:instrText>
      </w:r>
      <w:r>
        <w:fldChar w:fldCharType="end"/>
      </w:r>
      <w:r>
        <w:t xml:space="preserve"> politics and competing priorities that can impact</w:t>
      </w:r>
      <w:r>
        <w:fldChar w:fldCharType="begin"/>
      </w:r>
      <w:r>
        <w:instrText xml:space="preserve"> XE "impact" </w:instrText>
      </w:r>
      <w:r>
        <w:fldChar w:fldCharType="end"/>
      </w:r>
      <w:r>
        <w:t xml:space="preserve"> innovation efforts, creating appropriate sponsorship and protection</w:t>
      </w:r>
      <w:r>
        <w:fldChar w:fldCharType="begin"/>
      </w:r>
      <w:r>
        <w:instrText xml:space="preserve"> XE "protection" </w:instrText>
      </w:r>
      <w:r>
        <w:fldChar w:fldCharType="end"/>
      </w:r>
      <w:r>
        <w:t xml:space="preserve"> for initiatives that might challenge established practices or interests. It typically establishes clear decision</w:t>
      </w:r>
      <w:r>
        <w:fldChar w:fldCharType="begin"/>
      </w:r>
      <w:r>
        <w:instrText xml:space="preserve"> XE "decision" </w:instrText>
      </w:r>
      <w:r>
        <w:fldChar w:fldCharType="end"/>
      </w:r>
      <w:r>
        <w:t xml:space="preserve"> rights and escalation paths for innovation-related decisions, ensuring that appropriate stakeholders are involved without creating unnecessary approval layers that would impede progress. These human</w:t>
      </w:r>
      <w:r>
        <w:fldChar w:fldCharType="begin"/>
      </w:r>
      <w:r>
        <w:instrText xml:space="preserve"> XE "human" </w:instrText>
      </w:r>
      <w:r>
        <w:fldChar w:fldCharType="end"/>
      </w:r>
      <w:r>
        <w:t xml:space="preserve"> and organizational</w:t>
      </w:r>
      <w:r>
        <w:fldChar w:fldCharType="begin"/>
      </w:r>
      <w:r>
        <w:instrText xml:space="preserve"> XE "organizational" </w:instrText>
      </w:r>
      <w:r>
        <w:fldChar w:fldCharType="end"/>
      </w:r>
      <w:r>
        <w:t xml:space="preserve"> elements are often as important as the formal processes and criteria</w:t>
      </w:r>
      <w:r>
        <w:fldChar w:fldCharType="begin"/>
      </w:r>
      <w:r>
        <w:instrText xml:space="preserve"> XE "criteria" </w:instrText>
      </w:r>
      <w:r>
        <w:fldChar w:fldCharType="end"/>
      </w:r>
      <w:r>
        <w:t xml:space="preserve"> in determining an organization's ability to effectively govern AI innovation.</w:t>
      </w:r>
    </w:p>
    <w:p w:rsidR="006D03F0" w:rsidRDefault="00065DB8" w14:paraId="632E1718" w14:textId="55EEA082">
      <w:r>
        <w:t>The governance</w:t>
      </w:r>
      <w:r>
        <w:fldChar w:fldCharType="begin"/>
      </w:r>
      <w:r>
        <w:instrText xml:space="preserve"> XE "governance" </w:instrText>
      </w:r>
      <w:r>
        <w:fldChar w:fldCharType="end"/>
      </w:r>
      <w:r>
        <w:t xml:space="preserve"> of AI innovation continues to evolve as organizations gain experience with these technologies and develop more sophisticated understanding of their potential and risks. The most effective approaches</w:t>
      </w:r>
      <w:r>
        <w:fldChar w:fldCharType="begin"/>
      </w:r>
      <w:r>
        <w:instrText xml:space="preserve"> XE "approaches" </w:instrText>
      </w:r>
      <w:r>
        <w:fldChar w:fldCharType="end"/>
      </w:r>
      <w:r>
        <w:t xml:space="preserve"> maintain a dynamic balance between structure</w:t>
      </w:r>
      <w:r>
        <w:fldChar w:fldCharType="begin"/>
      </w:r>
      <w:r>
        <w:instrText xml:space="preserve"> XE "structure" </w:instrText>
      </w:r>
      <w:r>
        <w:fldChar w:fldCharType="end"/>
      </w:r>
      <w:r>
        <w:t xml:space="preserve"> and flexibility, providing sufficient guidance to ensure responsible</w:t>
      </w:r>
      <w:r>
        <w:fldChar w:fldCharType="begin"/>
      </w:r>
      <w:r>
        <w:instrText xml:space="preserve"> XE "responsible" </w:instrText>
      </w:r>
      <w:r>
        <w:fldChar w:fldCharType="end"/>
      </w:r>
      <w:r>
        <w:t xml:space="preserve"> innovation while creating space for the creativity and exploration that transformative advances often require. They recognize that governance</w:t>
      </w:r>
      <w:r>
        <w:fldChar w:fldCharType="begin"/>
      </w:r>
      <w:r>
        <w:instrText xml:space="preserve"> XE "governance" </w:instrText>
      </w:r>
      <w:r>
        <w:fldChar w:fldCharType="end"/>
      </w:r>
      <w:r>
        <w:t xml:space="preserve"> is not merely about control but about creating the conditions for valuable innovation to flourish while managing associated risks. By developing these balanced governance</w:t>
      </w:r>
      <w:r>
        <w:fldChar w:fldCharType="begin"/>
      </w:r>
      <w:r>
        <w:instrText xml:space="preserve"> XE "governance" </w:instrText>
      </w:r>
      <w:r>
        <w:fldChar w:fldCharType="end"/>
      </w:r>
      <w:r>
        <w:t xml:space="preserve"> approaches</w:t>
      </w:r>
      <w:r>
        <w:fldChar w:fldCharType="begin"/>
      </w:r>
      <w:r>
        <w:instrText xml:space="preserve"> XE "approaches" </w:instrText>
      </w:r>
      <w:r>
        <w:fldChar w:fldCharType="end"/>
      </w:r>
      <w:r>
        <w:t>, organizations can more effectively harness the potential of AI to create meaningful value</w:t>
      </w:r>
      <w:r>
        <w:fldChar w:fldCharType="begin"/>
      </w:r>
      <w:r>
        <w:instrText xml:space="preserve"> XE "value" </w:instrText>
      </w:r>
      <w:r>
        <w:fldChar w:fldCharType="end"/>
      </w:r>
      <w:r>
        <w:t xml:space="preserve"> while fulfilling their responsibilities to users, stakeholders, and society.</w:t>
      </w:r>
    </w:p>
    <w:p w:rsidR="006D03F0" w:rsidRDefault="00065DB8" w14:paraId="7A38ECA6" w14:textId="35F06223">
      <w:r>
        <w:t>As we conclude this preface</w:t>
      </w:r>
      <w:r>
        <w:fldChar w:fldCharType="begin"/>
      </w:r>
      <w:r>
        <w:instrText xml:space="preserve"> XE "preface" </w:instrText>
      </w:r>
      <w:r>
        <w:fldChar w:fldCharType="end"/>
      </w:r>
      <w:r>
        <w:t>, it's clear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not merely a new</w:t>
      </w:r>
      <w:r>
        <w:fldChar w:fldCharType="begin"/>
      </w:r>
      <w:r>
        <w:instrText xml:space="preserve"> XE "new" </w:instrText>
      </w:r>
      <w:r>
        <w:fldChar w:fldCharType="end"/>
      </w:r>
      <w:r>
        <w:t xml:space="preserve"> set of technical</w:t>
      </w:r>
      <w:r>
        <w:fldChar w:fldCharType="begin"/>
      </w:r>
      <w:r>
        <w:instrText xml:space="preserve"> XE "technical" </w:instrText>
      </w:r>
      <w:r>
        <w:fldChar w:fldCharType="end"/>
      </w:r>
      <w:r>
        <w:t xml:space="preserve"> practices but a fundamental reimagining of how software is conceived, created, and evolved. The integration</w:t>
      </w:r>
      <w:r>
        <w:fldChar w:fldCharType="begin"/>
      </w:r>
      <w:r>
        <w:instrText xml:space="preserve"> XE "integration" </w:instrText>
      </w:r>
      <w:r>
        <w:fldChar w:fldCharType="end"/>
      </w:r>
      <w:r>
        <w:t xml:space="preserve"> of AI into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transforms individual capabilities, team structures, product development</w:t>
      </w:r>
      <w:r>
        <w:fldChar w:fldCharType="begin"/>
      </w:r>
      <w:r>
        <w:instrText xml:space="preserve"> XE "development" </w:instrText>
      </w:r>
      <w:r>
        <w:fldChar w:fldCharType="end"/>
      </w:r>
      <w:r>
        <w:t xml:space="preserve"> approaches</w:t>
      </w:r>
      <w:r>
        <w:fldChar w:fldCharType="begin"/>
      </w:r>
      <w:r>
        <w:instrText xml:space="preserve"> XE "approaches" </w:instrText>
      </w:r>
      <w:r>
        <w:fldChar w:fldCharType="end"/>
      </w:r>
      <w:r>
        <w:t>, and leadership requirements, creating both unprecedented opportunities and novel challenges</w:t>
      </w:r>
      <w:r>
        <w:fldChar w:fldCharType="begin"/>
      </w:r>
      <w:r>
        <w:instrText xml:space="preserve"> XE "challenges" </w:instrText>
      </w:r>
      <w:r>
        <w:fldChar w:fldCharType="end"/>
      </w:r>
      <w:r>
        <w:t xml:space="preserve">. By </w:t>
      </w:r>
      <w:r>
        <w:t>developing thoughtful approaches</w:t>
      </w:r>
      <w:r>
        <w:fldChar w:fldCharType="begin"/>
      </w:r>
      <w:r>
        <w:instrText xml:space="preserve"> XE "approaches" </w:instrText>
      </w:r>
      <w:r>
        <w:fldChar w:fldCharType="end"/>
      </w:r>
      <w:r>
        <w:t xml:space="preserve"> to these dimensions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we can harness the transformative potential of these technologies while ensuring they serve human</w:t>
      </w:r>
      <w:r>
        <w:fldChar w:fldCharType="begin"/>
      </w:r>
      <w:r>
        <w:instrText xml:space="preserve"> XE "human" </w:instrText>
      </w:r>
      <w:r>
        <w:fldChar w:fldCharType="end"/>
      </w:r>
      <w:r>
        <w:t xml:space="preserve"> needs and values.</w:t>
      </w:r>
    </w:p>
    <w:p w:rsidR="006D03F0" w:rsidRDefault="00065DB8" w14:paraId="74DBA2F3" w14:textId="0B1D5F22">
      <w:r>
        <w:t>The chapters that follow will explore these themes in greater depth, providing both theoretical frameworks and practical guidance for engineers, teams, and organizations navigating the transition to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We will examine specific techniques, patterns, and practices that enable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grounded in both emerging research and practical experience. Through</w:t>
      </w:r>
      <w:r>
        <w:fldChar w:fldCharType="begin"/>
      </w:r>
      <w:r>
        <w:instrText xml:space="preserve"> XE "through" </w:instrText>
      </w:r>
      <w:r>
        <w:fldChar w:fldCharType="end"/>
      </w:r>
      <w:r>
        <w:t xml:space="preserve"> this exploration, we aim to contribute to the development</w:t>
      </w:r>
      <w:r>
        <w:fldChar w:fldCharType="begin"/>
      </w:r>
      <w:r>
        <w:instrText xml:space="preserve"> XE "development" </w:instrText>
      </w:r>
      <w:r>
        <w:fldChar w:fldCharType="end"/>
      </w:r>
      <w:r>
        <w:t xml:space="preserve"> of a more mature discipline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that can guide the responsible</w:t>
      </w:r>
      <w:r>
        <w:fldChar w:fldCharType="begin"/>
      </w:r>
      <w:r>
        <w:instrText xml:space="preserve"> XE "responsible" </w:instrText>
      </w:r>
      <w:r>
        <w:fldChar w:fldCharType="end"/>
      </w:r>
      <w:r>
        <w:t xml:space="preserve"> and effective application of these powerful technologies.</w:t>
      </w:r>
    </w:p>
    <w:p w:rsidR="006D03F0" w:rsidRDefault="006D03F0" w14:paraId="29072DDA" w14:textId="77777777"/>
    <w:p w:rsidR="33A2D105" w:rsidRDefault="33A2D105" w14:paraId="236EDA4D" w14:textId="665B4550">
      <w:r>
        <w:br w:type="page"/>
      </w:r>
    </w:p>
    <w:p w:rsidR="006D03F0" w:rsidRDefault="00065DB8" w14:paraId="51CF1556" w14:textId="276D9298" w14:noSpellErr="1">
      <w:pPr>
        <w:pStyle w:val="Heading1"/>
      </w:pPr>
      <w:bookmarkStart w:name="_Toc2025986235" w:id="1716306424"/>
      <w:bookmarkStart w:name="_Toc1351037182" w:id="1563881784"/>
      <w:bookmarkStart w:name="_Toc86493323" w:id="419564209"/>
      <w:bookmarkStart w:name="_Toc1792887879" w:id="615273972"/>
      <w:r w:rsidR="00065DB8">
        <w:rPr/>
        <w:t>1. Introduction</w:t>
      </w:r>
      <w:r>
        <w:fldChar w:fldCharType="begin"/>
      </w:r>
      <w:r>
        <w:instrText xml:space="preserve"> XE "introduction" </w:instrText>
      </w:r>
      <w:r>
        <w:fldChar w:fldCharType="end"/>
      </w:r>
      <w:bookmarkEnd w:id="1716306424"/>
      <w:bookmarkEnd w:id="1563881784"/>
      <w:bookmarkEnd w:id="419564209"/>
      <w:bookmarkEnd w:id="615273972"/>
    </w:p>
    <w:p w:rsidR="006D03F0" w:rsidRDefault="00065DB8" w14:paraId="107276A9" w14:textId="0B3449BB">
      <w:r>
        <w:t xml:space="preserve">In the rapidly evolving landscape of technology, artificial intelligence (AI) has emerged as a transformative </w:t>
      </w:r>
      <w:proofErr w:type="gramStart"/>
      <w:r>
        <w:t>force</w:t>
      </w:r>
      <w:proofErr w:type="gramEnd"/>
      <w:r>
        <w:t xml:space="preserve"> reshaping how we approach</w:t>
      </w:r>
      <w:r>
        <w:fldChar w:fldCharType="begin"/>
      </w:r>
      <w:r>
        <w:instrText xml:space="preserve"> XE "approach" </w:instrText>
      </w:r>
      <w:r>
        <w:fldChar w:fldCharType="end"/>
      </w:r>
      <w:r>
        <w:t xml:space="preserve"> engineering</w:t>
      </w:r>
      <w:r>
        <w:fldChar w:fldCharType="begin"/>
      </w:r>
      <w:r>
        <w:instrText xml:space="preserve"> XE "engineering" </w:instrText>
      </w:r>
      <w:r>
        <w:fldChar w:fldCharType="end"/>
      </w:r>
      <w:r>
        <w:t xml:space="preserve"> and software development</w:t>
      </w:r>
      <w:r>
        <w:fldChar w:fldCharType="begin"/>
      </w:r>
      <w:r>
        <w:instrText xml:space="preserve"> XE "development" </w:instrText>
      </w:r>
      <w:r>
        <w:fldChar w:fldCharType="end"/>
      </w:r>
      <w:r>
        <w:t>. The integration</w:t>
      </w:r>
      <w:r>
        <w:fldChar w:fldCharType="begin"/>
      </w:r>
      <w:r>
        <w:instrText xml:space="preserve"> XE "integration" </w:instrText>
      </w:r>
      <w:r>
        <w:fldChar w:fldCharType="end"/>
      </w:r>
      <w:r>
        <w:t xml:space="preserve"> of AI capabilities into products and services has progressed from experimental features to central components</w:t>
      </w:r>
      <w:r>
        <w:fldChar w:fldCharType="begin"/>
      </w:r>
      <w:r>
        <w:instrText xml:space="preserve"> XE "components" </w:instrText>
      </w:r>
      <w:r>
        <w:fldChar w:fldCharType="end"/>
      </w:r>
      <w:r>
        <w:t>, fundamentally altering user experiences and business</w:t>
      </w:r>
      <w:r>
        <w:fldChar w:fldCharType="begin"/>
      </w:r>
      <w:r>
        <w:instrText xml:space="preserve"> XE "business" </w:instrText>
      </w:r>
      <w:r>
        <w:fldChar w:fldCharType="end"/>
      </w:r>
      <w:r>
        <w:t xml:space="preserve"> models alike. This transformation has not been merely </w:t>
      </w:r>
      <w:proofErr w:type="gramStart"/>
      <w:r>
        <w:t>incremental—it</w:t>
      </w:r>
      <w:proofErr w:type="gramEnd"/>
      <w:r>
        <w:t xml:space="preserve"> represents a paradigm</w:t>
      </w:r>
      <w:r>
        <w:fldChar w:fldCharType="begin"/>
      </w:r>
      <w:r>
        <w:instrText xml:space="preserve"> XE "paradigm" </w:instrText>
      </w:r>
      <w:r>
        <w:fldChar w:fldCharType="end"/>
      </w:r>
      <w:r>
        <w:t xml:space="preserve"> shift in how we conceptualize, design</w:t>
      </w:r>
      <w:r>
        <w:fldChar w:fldCharType="begin"/>
      </w:r>
      <w:r>
        <w:instrText xml:space="preserve"> XE "design" </w:instrText>
      </w:r>
      <w:r>
        <w:fldChar w:fldCharType="end"/>
      </w:r>
      <w:r>
        <w:t>, and implement technological solutions. This thesis</w:t>
      </w:r>
      <w:r>
        <w:fldChar w:fldCharType="begin"/>
      </w:r>
      <w:r>
        <w:instrText xml:space="preserve"> XE "thesis" </w:instrText>
      </w:r>
      <w:r>
        <w:fldChar w:fldCharType="end"/>
      </w:r>
      <w:r>
        <w:t xml:space="preserve"> explores the concept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a comprehensive approach</w:t>
      </w:r>
      <w:r>
        <w:fldChar w:fldCharType="begin"/>
      </w:r>
      <w:r>
        <w:instrText xml:space="preserve"> XE "approach" </w:instrText>
      </w:r>
      <w:r>
        <w:fldChar w:fldCharType="end"/>
      </w:r>
      <w:r>
        <w:t xml:space="preserve"> that places AI at the core</w:t>
      </w:r>
      <w:r>
        <w:fldChar w:fldCharType="begin"/>
      </w:r>
      <w:r>
        <w:instrText xml:space="preserve"> XE "core" </w:instrText>
      </w:r>
      <w:r>
        <w:fldChar w:fldCharType="end"/>
      </w:r>
      <w:r>
        <w:t xml:space="preserve"> of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rather than treating it as an add-on feature</w:t>
      </w:r>
      <w:r>
        <w:fldChar w:fldCharType="begin"/>
      </w:r>
      <w:r>
        <w:instrText xml:space="preserve"> XE "feature" </w:instrText>
      </w:r>
      <w:r>
        <w:fldChar w:fldCharType="end"/>
      </w:r>
      <w:r>
        <w:t xml:space="preserve"> or afterthought.</w:t>
      </w:r>
    </w:p>
    <w:p w:rsidR="006D03F0" w:rsidRDefault="00065DB8" w14:paraId="123EF2E3" w14:textId="6DE643F9">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marks a departure from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paradigms that have dominated the field for decades. Where conventional approaches</w:t>
      </w:r>
      <w:r>
        <w:fldChar w:fldCharType="begin"/>
      </w:r>
      <w:r>
        <w:instrText xml:space="preserve"> XE "approaches" </w:instrText>
      </w:r>
      <w:r>
        <w:fldChar w:fldCharType="end"/>
      </w:r>
      <w:r>
        <w:t xml:space="preserve"> rely on deterministic logic, explicit programming, and static functionality,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embraces adaptability, learning</w:t>
      </w:r>
      <w:r>
        <w:fldChar w:fldCharType="begin"/>
      </w:r>
      <w:r>
        <w:instrText xml:space="preserve"> XE "learning" </w:instrText>
      </w:r>
      <w:r>
        <w:fldChar w:fldCharType="end"/>
      </w:r>
      <w:r>
        <w:t>, and probabilistic reasoning. This shift is comparable in significance to previous paradigm</w:t>
      </w:r>
      <w:r>
        <w:fldChar w:fldCharType="begin"/>
      </w:r>
      <w:r>
        <w:instrText xml:space="preserve"> XE "paradigm" </w:instrText>
      </w:r>
      <w:r>
        <w:fldChar w:fldCharType="end"/>
      </w:r>
      <w:r>
        <w:t xml:space="preserve"> shifts</w:t>
      </w:r>
      <w:r>
        <w:fldChar w:fldCharType="begin"/>
      </w:r>
      <w:r>
        <w:instrText xml:space="preserve"> XE "shifts" </w:instrText>
      </w:r>
      <w:r>
        <w:fldChar w:fldCharType="end"/>
      </w:r>
      <w:r>
        <w:t xml:space="preserve"> in computing: from batch processing to interactive computing, from command-line interfaces to graphical user interfaces, and from desktop applications to cloud-based services. Each of these transitions fundamentally changed not only what was possible but how engineers approached their craft.</w:t>
      </w:r>
    </w:p>
    <w:p w:rsidR="006D03F0" w:rsidRDefault="00065DB8" w14:paraId="13F89881" w14:textId="3B8B8197">
      <w:r>
        <w:t>As we stand at the threshold of this new</w:t>
      </w:r>
      <w:r>
        <w:fldChar w:fldCharType="begin"/>
      </w:r>
      <w:r>
        <w:instrText xml:space="preserve"> XE "new" </w:instrText>
      </w:r>
      <w:r>
        <w:fldChar w:fldCharType="end"/>
      </w:r>
      <w:r>
        <w:t xml:space="preserve"> era, engineers, organizations, and educational institutions must reconsider fundamental assumptions about software development</w:t>
      </w:r>
      <w:r>
        <w:fldChar w:fldCharType="begin"/>
      </w:r>
      <w:r>
        <w:instrText xml:space="preserve"> XE "development" </w:instrText>
      </w:r>
      <w:r>
        <w:fldChar w:fldCharType="end"/>
      </w:r>
      <w:r>
        <w:t>, product design</w:t>
      </w:r>
      <w:r>
        <w:fldChar w:fldCharType="begin"/>
      </w:r>
      <w:r>
        <w:instrText xml:space="preserve"> XE "design" </w:instrText>
      </w:r>
      <w:r>
        <w:fldChar w:fldCharType="end"/>
      </w:r>
      <w:r>
        <w:t>, and the skills</w:t>
      </w:r>
      <w:r>
        <w:fldChar w:fldCharType="begin"/>
      </w:r>
      <w:r>
        <w:instrText xml:space="preserve"> XE "skills" </w:instrText>
      </w:r>
      <w:r>
        <w:fldChar w:fldCharType="end"/>
      </w:r>
      <w:r>
        <w:t xml:space="preserve"> required to succeed in this transformed landscape. The implications</w:t>
      </w:r>
      <w:r>
        <w:fldChar w:fldCharType="begin"/>
      </w:r>
      <w:r>
        <w:instrText xml:space="preserve"> XE "implications" </w:instrText>
      </w:r>
      <w:r>
        <w:fldChar w:fldCharType="end"/>
      </w:r>
      <w:r>
        <w:t xml:space="preserve"> extend beyond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to encompass ethical</w:t>
      </w:r>
      <w:r>
        <w:fldChar w:fldCharType="begin"/>
      </w:r>
      <w:r>
        <w:instrText xml:space="preserve"> XE "ethical" </w:instrText>
      </w:r>
      <w:r>
        <w:fldChar w:fldCharType="end"/>
      </w:r>
      <w:r>
        <w:t xml:space="preserve"> frameworks, organizational</w:t>
      </w:r>
      <w:r>
        <w:fldChar w:fldCharType="begin"/>
      </w:r>
      <w:r>
        <w:instrText xml:space="preserve"> XE "organizational" </w:instrText>
      </w:r>
      <w:r>
        <w:fldChar w:fldCharType="end"/>
      </w:r>
      <w:r>
        <w:t xml:space="preserve"> structures, and the very nature of the relationship between humans and the systems</w:t>
      </w:r>
      <w:r>
        <w:fldChar w:fldCharType="begin"/>
      </w:r>
      <w:r>
        <w:instrText xml:space="preserve"> XE "systems" </w:instrText>
      </w:r>
      <w:r>
        <w:fldChar w:fldCharType="end"/>
      </w:r>
      <w:r>
        <w:t xml:space="preserve"> they create. This thesis</w:t>
      </w:r>
      <w:r>
        <w:fldChar w:fldCharType="begin"/>
      </w:r>
      <w:r>
        <w:instrText xml:space="preserve"> XE "thesis" </w:instrText>
      </w:r>
      <w:r>
        <w:fldChar w:fldCharType="end"/>
      </w:r>
      <w:r>
        <w:t xml:space="preserve"> aims to provide a comprehensive framework</w:t>
      </w:r>
      <w:r>
        <w:fldChar w:fldCharType="begin"/>
      </w:r>
      <w:r>
        <w:instrText xml:space="preserve"> XE "framework" </w:instrText>
      </w:r>
      <w:r>
        <w:fldChar w:fldCharType="end"/>
      </w:r>
      <w:r>
        <w:t xml:space="preserve"> for </w:t>
      </w:r>
      <w:r>
        <w:t>understanding and implementing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practices, serving as both a theoretical foundation</w:t>
      </w:r>
      <w:r>
        <w:fldChar w:fldCharType="begin"/>
      </w:r>
      <w:r>
        <w:instrText xml:space="preserve"> XE "foundation" </w:instrText>
      </w:r>
      <w:r>
        <w:fldChar w:fldCharType="end"/>
      </w:r>
      <w:r>
        <w:t xml:space="preserve"> and a practical guide for navigating this paradigm</w:t>
      </w:r>
      <w:r>
        <w:fldChar w:fldCharType="begin"/>
      </w:r>
      <w:r>
        <w:instrText xml:space="preserve"> XE "paradigm" </w:instrText>
      </w:r>
      <w:r>
        <w:fldChar w:fldCharType="end"/>
      </w:r>
      <w:r>
        <w:t xml:space="preserve"> shift.</w:t>
      </w:r>
    </w:p>
    <w:p w:rsidR="006D03F0" w:rsidRDefault="00065DB8" w14:paraId="42FF3C85" w14:textId="2C714729" w14:noSpellErr="1">
      <w:pPr>
        <w:pStyle w:val="Heading2"/>
      </w:pPr>
      <w:bookmarkStart w:name="_Toc1747198189" w:id="1906162176"/>
      <w:bookmarkStart w:name="_Toc1861272006" w:id="545222696"/>
      <w:bookmarkStart w:name="_Toc43611198" w:id="2102003405"/>
      <w:bookmarkStart w:name="_Toc1135205916" w:id="170930395"/>
      <w:r w:rsidR="00065DB8">
        <w:rPr/>
        <w:t>Historical</w:t>
      </w:r>
      <w:r>
        <w:fldChar w:fldCharType="begin"/>
      </w:r>
      <w:r>
        <w:instrText xml:space="preserve"> XE "historical" </w:instrText>
      </w:r>
      <w:r>
        <w:fldChar w:fldCharType="end"/>
      </w:r>
      <w:r w:rsidR="00065DB8">
        <w:rPr/>
        <w:t xml:space="preserve"> Context</w:t>
      </w:r>
      <w:r>
        <w:fldChar w:fldCharType="begin"/>
      </w:r>
      <w:r>
        <w:instrText xml:space="preserve"> XE "context" </w:instrText>
      </w:r>
      <w:r>
        <w:fldChar w:fldCharType="end"/>
      </w:r>
      <w:r w:rsidR="00065DB8">
        <w:rPr/>
        <w:t xml:space="preserve"> of AI in Engineering</w:t>
      </w:r>
      <w:r>
        <w:fldChar w:fldCharType="begin"/>
      </w:r>
      <w:r>
        <w:instrText xml:space="preserve"> XE "engineering" </w:instrText>
      </w:r>
      <w:r>
        <w:fldChar w:fldCharType="end"/>
      </w:r>
      <w:bookmarkEnd w:id="1906162176"/>
      <w:bookmarkEnd w:id="545222696"/>
      <w:bookmarkEnd w:id="2102003405"/>
      <w:bookmarkEnd w:id="170930395"/>
    </w:p>
    <w:p w:rsidR="006D03F0" w:rsidRDefault="00065DB8" w14:paraId="54C181DF" w14:textId="7534A65F">
      <w:r>
        <w:t>The integration</w:t>
      </w:r>
      <w:r>
        <w:fldChar w:fldCharType="begin"/>
      </w:r>
      <w:r>
        <w:instrText xml:space="preserve"> XE "integration" </w:instrText>
      </w:r>
      <w:r>
        <w:fldChar w:fldCharType="end"/>
      </w:r>
      <w:r>
        <w:t xml:space="preserve"> of artificial intelligence into engineering</w:t>
      </w:r>
      <w:r>
        <w:fldChar w:fldCharType="begin"/>
      </w:r>
      <w:r>
        <w:instrText xml:space="preserve"> XE "engineering" </w:instrText>
      </w:r>
      <w:r>
        <w:fldChar w:fldCharType="end"/>
      </w:r>
      <w:r>
        <w:t xml:space="preserve"> practices has evolved through</w:t>
      </w:r>
      <w:r>
        <w:fldChar w:fldCharType="begin"/>
      </w:r>
      <w:r>
        <w:instrText xml:space="preserve"> XE "through" </w:instrText>
      </w:r>
      <w:r>
        <w:fldChar w:fldCharType="end"/>
      </w:r>
      <w:r>
        <w:t xml:space="preserve"> distinct phases, each characterized by different technical</w:t>
      </w:r>
      <w:r>
        <w:fldChar w:fldCharType="begin"/>
      </w:r>
      <w:r>
        <w:instrText xml:space="preserve"> XE "technical" </w:instrText>
      </w:r>
      <w:r>
        <w:fldChar w:fldCharType="end"/>
      </w:r>
      <w:r>
        <w:t xml:space="preserve"> capabilities, application patterns, and organizational</w:t>
      </w:r>
      <w:r>
        <w:fldChar w:fldCharType="begin"/>
      </w:r>
      <w:r>
        <w:instrText xml:space="preserve"> XE "organizational" </w:instrText>
      </w:r>
      <w:r>
        <w:fldChar w:fldCharType="end"/>
      </w:r>
      <w:r>
        <w:t xml:space="preserve"> approaches</w:t>
      </w:r>
      <w:r>
        <w:fldChar w:fldCharType="begin"/>
      </w:r>
      <w:r>
        <w:instrText xml:space="preserve"> XE "approaches" </w:instrText>
      </w:r>
      <w:r>
        <w:fldChar w:fldCharType="end"/>
      </w:r>
      <w:r>
        <w:t>. Understanding this historical</w:t>
      </w:r>
      <w:r>
        <w:fldChar w:fldCharType="begin"/>
      </w:r>
      <w:r>
        <w:instrText xml:space="preserve"> XE "historical" </w:instrText>
      </w:r>
      <w:r>
        <w:fldChar w:fldCharType="end"/>
      </w:r>
      <w:r>
        <w:t xml:space="preserve"> progression provides essential context</w:t>
      </w:r>
      <w:r>
        <w:fldChar w:fldCharType="begin"/>
      </w:r>
      <w:r>
        <w:instrText xml:space="preserve"> XE "context" </w:instrText>
      </w:r>
      <w:r>
        <w:fldChar w:fldCharType="end"/>
      </w:r>
      <w:r>
        <w:t xml:space="preserve"> for appreciating the significance of the current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shift.</w:t>
      </w:r>
    </w:p>
    <w:p w:rsidR="006D03F0" w:rsidRDefault="00065DB8" w14:paraId="1EA033C3" w14:textId="3F6CA3D0">
      <w:r>
        <w:t>The earliest applications of AI in engineering</w:t>
      </w:r>
      <w:r>
        <w:fldChar w:fldCharType="begin"/>
      </w:r>
      <w:r>
        <w:instrText xml:space="preserve"> XE "engineering" </w:instrText>
      </w:r>
      <w:r>
        <w:fldChar w:fldCharType="end"/>
      </w:r>
      <w:r>
        <w:t xml:space="preserve"> emerged in the 1980s and early 1990s with expert systems</w:t>
      </w:r>
      <w:r>
        <w:fldChar w:fldCharType="begin"/>
      </w:r>
      <w:r>
        <w:instrText xml:space="preserve"> XE "systems" </w:instrText>
      </w:r>
      <w:r>
        <w:fldChar w:fldCharType="end"/>
      </w:r>
      <w:r>
        <w:t xml:space="preserve"> and rule-based approaches</w:t>
      </w:r>
      <w:r>
        <w:fldChar w:fldCharType="begin"/>
      </w:r>
      <w:r>
        <w:instrText xml:space="preserve"> XE "approaches" </w:instrText>
      </w:r>
      <w:r>
        <w:fldChar w:fldCharType="end"/>
      </w:r>
      <w:r>
        <w:t>. These systems</w:t>
      </w:r>
      <w:r>
        <w:fldChar w:fldCharType="begin"/>
      </w:r>
      <w:r>
        <w:instrText xml:space="preserve"> XE "systems" </w:instrText>
      </w:r>
      <w:r>
        <w:fldChar w:fldCharType="end"/>
      </w:r>
      <w:r>
        <w:t xml:space="preserve"> attempted to codify human</w:t>
      </w:r>
      <w:r>
        <w:fldChar w:fldCharType="begin"/>
      </w:r>
      <w:r>
        <w:instrText xml:space="preserve"> XE "human" </w:instrText>
      </w:r>
      <w:r>
        <w:fldChar w:fldCharType="end"/>
      </w:r>
      <w:r>
        <w:t xml:space="preserve"> expertise into explicit rules and decision</w:t>
      </w:r>
      <w:r>
        <w:fldChar w:fldCharType="begin"/>
      </w:r>
      <w:r>
        <w:instrText xml:space="preserve"> XE "decision" </w:instrText>
      </w:r>
      <w:r>
        <w:fldChar w:fldCharType="end"/>
      </w:r>
      <w:r>
        <w:t xml:space="preserve"> trees, enabling limited automation of specialized tasks in domains like manufacturing, design</w:t>
      </w:r>
      <w:r>
        <w:fldChar w:fldCharType="begin"/>
      </w:r>
      <w:r>
        <w:instrText xml:space="preserve"> XE "design" </w:instrText>
      </w:r>
      <w:r>
        <w:fldChar w:fldCharType="end"/>
      </w:r>
      <w:r>
        <w:t>, and diagnostics. While groundbreaking for their time, these systems</w:t>
      </w:r>
      <w:r>
        <w:fldChar w:fldCharType="begin"/>
      </w:r>
      <w:r>
        <w:instrText xml:space="preserve"> XE "systems" </w:instrText>
      </w:r>
      <w:r>
        <w:fldChar w:fldCharType="end"/>
      </w:r>
      <w:r>
        <w:t xml:space="preserve"> were characterized by brittle performance, limited adaptability, and high maintenance costs. They typically operated as isolated tools addressing narrow problems rather than as integrated components</w:t>
      </w:r>
      <w:r>
        <w:fldChar w:fldCharType="begin"/>
      </w:r>
      <w:r>
        <w:instrText xml:space="preserve"> XE "components" </w:instrText>
      </w:r>
      <w:r>
        <w:fldChar w:fldCharType="end"/>
      </w:r>
      <w:r>
        <w:t xml:space="preserve"> of broader engineering</w:t>
      </w:r>
      <w:r>
        <w:fldChar w:fldCharType="begin"/>
      </w:r>
      <w:r>
        <w:instrText xml:space="preserve"> XE "engineering" </w:instrText>
      </w:r>
      <w:r>
        <w:fldChar w:fldCharType="end"/>
      </w:r>
      <w:r>
        <w:t xml:space="preserve"> processes.</w:t>
      </w:r>
    </w:p>
    <w:p w:rsidR="006D03F0" w:rsidRDefault="00065DB8" w14:paraId="02EE7AF6" w14:textId="40E1AD70">
      <w:r>
        <w:t>The late 1990s and early 2000s saw the emergence of what might be termed "AI-Enhanced Engineering</w:t>
      </w:r>
      <w:r>
        <w:fldChar w:fldCharType="begin"/>
      </w:r>
      <w:r>
        <w:instrText xml:space="preserve"> XE "engineering" </w:instrText>
      </w:r>
      <w:r>
        <w:fldChar w:fldCharType="end"/>
      </w:r>
      <w:r>
        <w:t>," where machine learning</w:t>
      </w:r>
      <w:r>
        <w:fldChar w:fldCharType="begin"/>
      </w:r>
      <w:r>
        <w:instrText xml:space="preserve"> XE "learning" </w:instrText>
      </w:r>
      <w:r>
        <w:fldChar w:fldCharType="end"/>
      </w:r>
      <w:r>
        <w:t xml:space="preserve"> techniques began to supplement traditional</w:t>
      </w:r>
      <w:r>
        <w:fldChar w:fldCharType="begin"/>
      </w:r>
      <w:r>
        <w:instrText xml:space="preserve"> XE "traditional" </w:instrText>
      </w:r>
      <w:r>
        <w:fldChar w:fldCharType="end"/>
      </w:r>
      <w:r>
        <w:t xml:space="preserve"> software approaches</w:t>
      </w:r>
      <w:r>
        <w:fldChar w:fldCharType="begin"/>
      </w:r>
      <w:r>
        <w:instrText xml:space="preserve"> XE "approaches" </w:instrText>
      </w:r>
      <w:r>
        <w:fldChar w:fldCharType="end"/>
      </w:r>
      <w:r>
        <w:t>. During this phase, AI components</w:t>
      </w:r>
      <w:r>
        <w:fldChar w:fldCharType="begin"/>
      </w:r>
      <w:r>
        <w:instrText xml:space="preserve"> XE "components" </w:instrText>
      </w:r>
      <w:r>
        <w:fldChar w:fldCharType="end"/>
      </w:r>
      <w:r>
        <w:t xml:space="preserve"> were selectively incorporated into existing systems</w:t>
      </w:r>
      <w:r>
        <w:fldChar w:fldCharType="begin"/>
      </w:r>
      <w:r>
        <w:instrText xml:space="preserve"> XE "systems" </w:instrText>
      </w:r>
      <w:r>
        <w:fldChar w:fldCharType="end"/>
      </w:r>
      <w:r>
        <w:t xml:space="preserve"> to address specific challenges</w:t>
      </w:r>
      <w:r>
        <w:fldChar w:fldCharType="begin"/>
      </w:r>
      <w:r>
        <w:instrText xml:space="preserve"> XE "challenges" </w:instrText>
      </w:r>
      <w:r>
        <w:fldChar w:fldCharType="end"/>
      </w:r>
      <w:r>
        <w:t xml:space="preserve"> like pattern recognition, anomaly detection, and optimization. These applications demonstrated the potential of data</w:t>
      </w:r>
      <w:r>
        <w:fldChar w:fldCharType="begin"/>
      </w:r>
      <w:r>
        <w:instrText xml:space="preserve"> XE "data" </w:instrText>
      </w:r>
      <w:r>
        <w:fldChar w:fldCharType="end"/>
      </w:r>
      <w:r>
        <w:t>-driven approaches</w:t>
      </w:r>
      <w:r>
        <w:fldChar w:fldCharType="begin"/>
      </w:r>
      <w:r>
        <w:instrText xml:space="preserve"> XE "approaches" </w:instrText>
      </w:r>
      <w:r>
        <w:fldChar w:fldCharType="end"/>
      </w:r>
      <w:r>
        <w:t xml:space="preserve"> but remained peripheral to core</w:t>
      </w:r>
      <w:r>
        <w:fldChar w:fldCharType="begin"/>
      </w:r>
      <w:r>
        <w:instrText xml:space="preserve"> XE "core" </w:instrText>
      </w:r>
      <w:r>
        <w:fldChar w:fldCharType="end"/>
      </w:r>
      <w:r>
        <w:t xml:space="preserve"> engineering</w:t>
      </w:r>
      <w:r>
        <w:fldChar w:fldCharType="begin"/>
      </w:r>
      <w:r>
        <w:instrText xml:space="preserve"> XE "engineering" </w:instrText>
      </w:r>
      <w:r>
        <w:fldChar w:fldCharType="end"/>
      </w:r>
      <w:r>
        <w:t xml:space="preserve"> processes. Organizations typically treated AI as a specialized capability</w:t>
      </w:r>
      <w:r>
        <w:fldChar w:fldCharType="begin"/>
      </w:r>
      <w:r>
        <w:instrText xml:space="preserve"> XE "capability" </w:instrText>
      </w:r>
      <w:r>
        <w:fldChar w:fldCharType="end"/>
      </w:r>
      <w:r>
        <w:t xml:space="preserve"> requiring rare expertise, often segregated from mainstream engineering</w:t>
      </w:r>
      <w:r>
        <w:fldChar w:fldCharType="begin"/>
      </w:r>
      <w:r>
        <w:instrText xml:space="preserve"> XE "engineering" </w:instrText>
      </w:r>
      <w:r>
        <w:fldChar w:fldCharType="end"/>
      </w:r>
      <w:r>
        <w:t xml:space="preserve"> teams in advanced research groups or specialized departments.</w:t>
      </w:r>
    </w:p>
    <w:p w:rsidR="006D03F0" w:rsidRDefault="00065DB8" w14:paraId="11EFEEE9" w14:textId="0F3C6059">
      <w:r>
        <w:t>The 2010s marked the transition to "AI-Integrated Engineering</w:t>
      </w:r>
      <w:r>
        <w:fldChar w:fldCharType="begin"/>
      </w:r>
      <w:r>
        <w:instrText xml:space="preserve"> XE "engineering" </w:instrText>
      </w:r>
      <w:r>
        <w:fldChar w:fldCharType="end"/>
      </w:r>
      <w:r>
        <w:t>" as advances in deep learning</w:t>
      </w:r>
      <w:r>
        <w:fldChar w:fldCharType="begin"/>
      </w:r>
      <w:r>
        <w:instrText xml:space="preserve"> XE "learning" </w:instrText>
      </w:r>
      <w:r>
        <w:fldChar w:fldCharType="end"/>
      </w:r>
      <w:r>
        <w:t>, coupled with increasing data</w:t>
      </w:r>
      <w:r>
        <w:fldChar w:fldCharType="begin"/>
      </w:r>
      <w:r>
        <w:instrText xml:space="preserve"> XE "data" </w:instrText>
      </w:r>
      <w:r>
        <w:fldChar w:fldCharType="end"/>
      </w:r>
      <w:r>
        <w:t xml:space="preserve"> availability and computational power, dramatically expanded the capabilities and applicability of AI techniques. During this phase, AI components</w:t>
      </w:r>
      <w:r>
        <w:fldChar w:fldCharType="begin"/>
      </w:r>
      <w:r>
        <w:instrText xml:space="preserve"> XE "components" </w:instrText>
      </w:r>
      <w:r>
        <w:fldChar w:fldCharType="end"/>
      </w:r>
      <w:r>
        <w:t xml:space="preserve"> became increasingly central to product functionality and user experience, particularly in domains like computer vision, natural language processing, and recommendation systems</w:t>
      </w:r>
      <w:r>
        <w:fldChar w:fldCharType="begin"/>
      </w:r>
      <w:r>
        <w:instrText xml:space="preserve"> XE "systems" </w:instrText>
      </w:r>
      <w:r>
        <w:fldChar w:fldCharType="end"/>
      </w:r>
      <w:r>
        <w:t>. Organizations began to develop more systematic approaches</w:t>
      </w:r>
      <w:r>
        <w:fldChar w:fldCharType="begin"/>
      </w:r>
      <w:r>
        <w:instrText xml:space="preserve"> XE "approaches" </w:instrText>
      </w:r>
      <w:r>
        <w:fldChar w:fldCharType="end"/>
      </w:r>
      <w:r>
        <w:t xml:space="preserve"> to AI development</w:t>
      </w:r>
      <w:r>
        <w:fldChar w:fldCharType="begin"/>
      </w:r>
      <w:r>
        <w:instrText xml:space="preserve"> XE "development" </w:instrText>
      </w:r>
      <w:r>
        <w:fldChar w:fldCharType="end"/>
      </w:r>
      <w:r>
        <w:t>, with dedicated teams, specialized workflows, and custom infrastructure</w:t>
      </w:r>
      <w:r>
        <w:fldChar w:fldCharType="begin"/>
      </w:r>
      <w:r>
        <w:instrText xml:space="preserve"> XE "infrastructure" </w:instrText>
      </w:r>
      <w:r>
        <w:fldChar w:fldCharType="end"/>
      </w:r>
      <w:r>
        <w:t>. However, AI development</w:t>
      </w:r>
      <w:r>
        <w:fldChar w:fldCharType="begin"/>
      </w:r>
      <w:r>
        <w:instrText xml:space="preserve"> XE "development" </w:instrText>
      </w:r>
      <w:r>
        <w:fldChar w:fldCharType="end"/>
      </w:r>
      <w:r>
        <w:t xml:space="preserve"> still largely followed the patterns of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with AI capabilities bolted onto conventional architectures and processes.</w:t>
      </w:r>
    </w:p>
    <w:p w:rsidR="006D03F0" w:rsidRDefault="00065DB8" w14:paraId="3CAD1552" w14:textId="3E5AFA8E">
      <w:r>
        <w:t>The current emergence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a fundamental departure from these earlier phases. Rather than treating AI as an enhancement to conventional systems</w:t>
      </w:r>
      <w:r>
        <w:fldChar w:fldCharType="begin"/>
      </w:r>
      <w:r>
        <w:instrText xml:space="preserve"> XE "systems" </w:instrText>
      </w:r>
      <w:r>
        <w:fldChar w:fldCharType="end"/>
      </w:r>
      <w:r>
        <w:t>,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reconceptualize entire products, services, and processes around the capabilities and characteristics of artificial intelligence. This shift has been enabled by several converging factors: the emergence of foundation</w:t>
      </w:r>
      <w:r>
        <w:fldChar w:fldCharType="begin"/>
      </w:r>
      <w:r>
        <w:instrText xml:space="preserve"> XE "foundation" </w:instrText>
      </w:r>
      <w:r>
        <w:fldChar w:fldCharType="end"/>
      </w:r>
      <w:r>
        <w:t xml:space="preserve"> models with unprecedented capabilities, the maturation of AI development</w:t>
      </w:r>
      <w:r>
        <w:fldChar w:fldCharType="begin"/>
      </w:r>
      <w:r>
        <w:instrText xml:space="preserve"> XE "development" </w:instrText>
      </w:r>
      <w:r>
        <w:fldChar w:fldCharType="end"/>
      </w:r>
      <w:r>
        <w:t xml:space="preserve"> platforms and tools, the accumulation of practical experience with AI implementation</w:t>
      </w:r>
      <w:r>
        <w:fldChar w:fldCharType="begin"/>
      </w:r>
      <w:r>
        <w:instrText xml:space="preserve"> XE "implementation" </w:instrText>
      </w:r>
      <w:r>
        <w:fldChar w:fldCharType="end"/>
      </w:r>
      <w:r>
        <w:t xml:space="preserve"> challenges</w:t>
      </w:r>
      <w:r>
        <w:fldChar w:fldCharType="begin"/>
      </w:r>
      <w:r>
        <w:instrText xml:space="preserve"> XE "challenges" </w:instrText>
      </w:r>
      <w:r>
        <w:fldChar w:fldCharType="end"/>
      </w:r>
      <w:r>
        <w:t>, and the growing recognition of AI's transformative potential across industries.</w:t>
      </w:r>
    </w:p>
    <w:p w:rsidR="006D03F0" w:rsidRDefault="00065DB8" w14:paraId="5717CFDE" w14:textId="09A97F0C">
      <w:r>
        <w:t>This historical</w:t>
      </w:r>
      <w:r>
        <w:fldChar w:fldCharType="begin"/>
      </w:r>
      <w:r>
        <w:instrText xml:space="preserve"> XE "historical" </w:instrText>
      </w:r>
      <w:r>
        <w:fldChar w:fldCharType="end"/>
      </w:r>
      <w:r>
        <w:t xml:space="preserve"> progression reveals an important pattern: each phase has required not just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capabilities but new</w:t>
      </w:r>
      <w:r>
        <w:fldChar w:fldCharType="begin"/>
      </w:r>
      <w:r>
        <w:instrText xml:space="preserve"> XE "new" </w:instrText>
      </w:r>
      <w:r>
        <w:fldChar w:fldCharType="end"/>
      </w:r>
      <w:r>
        <w:t xml:space="preserve"> engineering</w:t>
      </w:r>
      <w:r>
        <w:fldChar w:fldCharType="begin"/>
      </w:r>
      <w:r>
        <w:instrText xml:space="preserve"> XE "engineering" </w:instrText>
      </w:r>
      <w:r>
        <w:fldChar w:fldCharType="end"/>
      </w:r>
      <w:r>
        <w:t xml:space="preserve"> practices, organizational</w:t>
      </w:r>
      <w:r>
        <w:fldChar w:fldCharType="begin"/>
      </w:r>
      <w:r>
        <w:instrText xml:space="preserve"> XE "organizational" </w:instrText>
      </w:r>
      <w:r>
        <w:fldChar w:fldCharType="end"/>
      </w:r>
      <w:r>
        <w:t xml:space="preserve"> structures, and mental models. 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the most profound of these shifts</w:t>
      </w:r>
      <w:r>
        <w:fldChar w:fldCharType="begin"/>
      </w:r>
      <w:r>
        <w:instrText xml:space="preserve"> XE "shifts" </w:instrText>
      </w:r>
      <w:r>
        <w:fldChar w:fldCharType="end"/>
      </w:r>
      <w:r>
        <w:t>, demanding a comprehensive rethinking of how we approach</w:t>
      </w:r>
      <w:r>
        <w:fldChar w:fldCharType="begin"/>
      </w:r>
      <w:r>
        <w:instrText xml:space="preserve"> XE "approach" </w:instrText>
      </w:r>
      <w:r>
        <w:fldChar w:fldCharType="end"/>
      </w:r>
      <w:r>
        <w:t xml:space="preserve"> the creation of technology. By understanding this historical</w:t>
      </w:r>
      <w:r>
        <w:fldChar w:fldCharType="begin"/>
      </w:r>
      <w:r>
        <w:instrText xml:space="preserve"> XE "historical" </w:instrText>
      </w:r>
      <w:r>
        <w:fldChar w:fldCharType="end"/>
      </w:r>
      <w:r>
        <w:t xml:space="preserve"> context</w:t>
      </w:r>
      <w:r>
        <w:fldChar w:fldCharType="begin"/>
      </w:r>
      <w:r>
        <w:instrText xml:space="preserve"> XE "context" </w:instrText>
      </w:r>
      <w:r>
        <w:fldChar w:fldCharType="end"/>
      </w:r>
      <w:r>
        <w:t>, we can better appreciate both the continuities with earlier approaches</w:t>
      </w:r>
      <w:r>
        <w:fldChar w:fldCharType="begin"/>
      </w:r>
      <w:r>
        <w:instrText xml:space="preserve"> XE "approaches" </w:instrText>
      </w:r>
      <w:r>
        <w:fldChar w:fldCharType="end"/>
      </w:r>
      <w:r>
        <w:t xml:space="preserve"> and the distinctive characteristics that make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 genuine paradigm</w:t>
      </w:r>
      <w:r>
        <w:fldChar w:fldCharType="begin"/>
      </w:r>
      <w:r>
        <w:instrText xml:space="preserve"> XE "paradigm" </w:instrText>
      </w:r>
      <w:r>
        <w:fldChar w:fldCharType="end"/>
      </w:r>
      <w:r>
        <w:t xml:space="preserve"> shift.</w:t>
      </w:r>
    </w:p>
    <w:p w:rsidR="006D03F0" w:rsidRDefault="00065DB8" w14:paraId="478E52C3" w14:textId="47EEC52C" w14:noSpellErr="1">
      <w:pPr>
        <w:pStyle w:val="Heading2"/>
      </w:pPr>
      <w:bookmarkStart w:name="_Toc928317278" w:id="433339839"/>
      <w:bookmarkStart w:name="_Toc679013582" w:id="2108129003"/>
      <w:bookmarkStart w:name="_Toc451387851" w:id="1196084290"/>
      <w:bookmarkStart w:name="_Toc716933062" w:id="737388055"/>
      <w:r w:rsidR="00065DB8">
        <w:rPr/>
        <w:t>Definition</w:t>
      </w:r>
      <w:r>
        <w:fldChar w:fldCharType="begin"/>
      </w:r>
      <w:r>
        <w:instrText xml:space="preserve"> XE "definition" </w:instrText>
      </w:r>
      <w:r>
        <w:fldChar w:fldCharType="end"/>
      </w:r>
      <w:r w:rsidR="00065DB8">
        <w:rPr/>
        <w:t xml:space="preserve"> of AI-First</w:t>
      </w:r>
      <w:r>
        <w:fldChar w:fldCharType="begin"/>
      </w:r>
      <w:r>
        <w:instrText xml:space="preserve"> XE "first" </w:instrText>
      </w:r>
      <w:r>
        <w:fldChar w:fldCharType="end"/>
      </w:r>
      <w:r w:rsidR="00065DB8">
        <w:rPr/>
        <w:t xml:space="preserve"> Approach</w:t>
      </w:r>
      <w:r>
        <w:fldChar w:fldCharType="begin"/>
      </w:r>
      <w:r>
        <w:instrText xml:space="preserve"> XE "approach" </w:instrText>
      </w:r>
      <w:r>
        <w:fldChar w:fldCharType="end"/>
      </w:r>
      <w:bookmarkEnd w:id="433339839"/>
      <w:bookmarkEnd w:id="2108129003"/>
      <w:bookmarkEnd w:id="1196084290"/>
      <w:bookmarkEnd w:id="737388055"/>
    </w:p>
    <w:p w:rsidR="006D03F0" w:rsidRDefault="00065DB8" w14:paraId="3A09D7E2" w14:textId="2AF93B2F">
      <w:r>
        <w:t>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is a development</w:t>
      </w:r>
      <w:r>
        <w:fldChar w:fldCharType="begin"/>
      </w:r>
      <w:r>
        <w:instrText xml:space="preserve"> XE "development" </w:instrText>
      </w:r>
      <w:r>
        <w:fldChar w:fldCharType="end"/>
      </w:r>
      <w:r>
        <w:t xml:space="preserve"> philosophy</w:t>
      </w:r>
      <w:r>
        <w:fldChar w:fldCharType="begin"/>
      </w:r>
      <w:r>
        <w:instrText xml:space="preserve"> XE "philosophy" </w:instrText>
      </w:r>
      <w:r>
        <w:fldChar w:fldCharType="end"/>
      </w:r>
      <w:r>
        <w:t xml:space="preserve"> and methodology</w:t>
      </w:r>
      <w:r>
        <w:fldChar w:fldCharType="begin"/>
      </w:r>
      <w:r>
        <w:instrText xml:space="preserve"> XE "methodology" </w:instrText>
      </w:r>
      <w:r>
        <w:fldChar w:fldCharType="end"/>
      </w:r>
      <w:r>
        <w:t xml:space="preserve"> that positions artificial intelligence as the foundational element of product design</w:t>
      </w:r>
      <w:r>
        <w:fldChar w:fldCharType="begin"/>
      </w:r>
      <w:r>
        <w:instrText xml:space="preserve"> XE "design" </w:instrText>
      </w:r>
      <w:r>
        <w:fldChar w:fldCharType="end"/>
      </w:r>
      <w:r>
        <w:t>, engineering</w:t>
      </w:r>
      <w:r>
        <w:fldChar w:fldCharType="begin"/>
      </w:r>
      <w:r>
        <w:instrText xml:space="preserve"> XE "engineering" </w:instrText>
      </w:r>
      <w:r>
        <w:fldChar w:fldCharType="end"/>
      </w:r>
      <w:r>
        <w:t xml:space="preserve"> decisions, and organizational</w:t>
      </w:r>
      <w:r>
        <w:fldChar w:fldCharType="begin"/>
      </w:r>
      <w:r>
        <w:instrText xml:space="preserve"> XE "organizational" </w:instrText>
      </w:r>
      <w:r>
        <w:fldChar w:fldCharType="end"/>
      </w:r>
      <w:r>
        <w:t xml:space="preserve"> strategy</w:t>
      </w:r>
      <w:r>
        <w:fldChar w:fldCharType="begin"/>
      </w:r>
      <w:r>
        <w:instrText xml:space="preserve"> XE "strategy" </w:instrText>
      </w:r>
      <w:r>
        <w:fldChar w:fldCharType="end"/>
      </w:r>
      <w:r>
        <w:t>. Unlike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where AI might be integrated into existing systems</w:t>
      </w:r>
      <w:r>
        <w:fldChar w:fldCharType="begin"/>
      </w:r>
      <w:r>
        <w:instrText xml:space="preserve"> XE "systems" </w:instrText>
      </w:r>
      <w:r>
        <w:fldChar w:fldCharType="end"/>
      </w:r>
      <w:r>
        <w:t xml:space="preserve"> as an enhancement, AI-First</w:t>
      </w:r>
      <w:r>
        <w:fldChar w:fldCharType="begin"/>
      </w:r>
      <w:r>
        <w:instrText xml:space="preserve"> XE "first" </w:instrText>
      </w:r>
      <w:r>
        <w:fldChar w:fldCharType="end"/>
      </w:r>
      <w:r>
        <w:t xml:space="preserve"> thinking begins with the question: "How can AI fundamentally transform this problem</w:t>
      </w:r>
      <w:r>
        <w:fldChar w:fldCharType="begin"/>
      </w:r>
      <w:r>
        <w:instrText xml:space="preserve"> XE "problem" </w:instrText>
      </w:r>
      <w:r>
        <w:fldChar w:fldCharType="end"/>
      </w:r>
      <w:r>
        <w:t xml:space="preserve"> space or user experience?" This reframing represents more than a technical</w:t>
      </w:r>
      <w:r>
        <w:fldChar w:fldCharType="begin"/>
      </w:r>
      <w:r>
        <w:instrText xml:space="preserve"> XE "technical" </w:instrText>
      </w:r>
      <w:r>
        <w:fldChar w:fldCharType="end"/>
      </w:r>
      <w:r>
        <w:t xml:space="preserve"> choice—it embodies a fundamental shift in how we conceptualize the relationship between humans, machines, and the software that connects them.</w:t>
      </w:r>
    </w:p>
    <w:p w:rsidR="006D03F0" w:rsidRDefault="00065DB8" w14:paraId="26ABD929" w14:textId="4A9C9281">
      <w:r>
        <w:t>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inverts traditional</w:t>
      </w:r>
      <w:r>
        <w:fldChar w:fldCharType="begin"/>
      </w:r>
      <w:r>
        <w:instrText xml:space="preserve"> XE "traditional" </w:instrText>
      </w:r>
      <w:r>
        <w:fldChar w:fldCharType="end"/>
      </w:r>
      <w:r>
        <w:t xml:space="preserve"> development</w:t>
      </w:r>
      <w:r>
        <w:fldChar w:fldCharType="begin"/>
      </w:r>
      <w:r>
        <w:instrText xml:space="preserve"> XE "development" </w:instrText>
      </w:r>
      <w:r>
        <w:fldChar w:fldCharType="end"/>
      </w:r>
      <w:r>
        <w:t xml:space="preserve"> priorities. Rather than designing static systems</w:t>
      </w:r>
      <w:r>
        <w:fldChar w:fldCharType="begin"/>
      </w:r>
      <w:r>
        <w:instrText xml:space="preserve"> XE "systems" </w:instrText>
      </w:r>
      <w:r>
        <w:fldChar w:fldCharType="end"/>
      </w:r>
      <w:r>
        <w:t xml:space="preserve"> with fixed functionality and then considering how AI might enhance certain features,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begins by identifying opportunities for learning</w:t>
      </w:r>
      <w:r>
        <w:fldChar w:fldCharType="begin"/>
      </w:r>
      <w:r>
        <w:instrText xml:space="preserve"> XE "learning" </w:instrText>
      </w:r>
      <w:r>
        <w:fldChar w:fldCharType="end"/>
      </w:r>
      <w:r>
        <w:t>, adaptation, and intelligence throughout the system. This approach</w:t>
      </w:r>
      <w:r>
        <w:fldChar w:fldCharType="begin"/>
      </w:r>
      <w:r>
        <w:instrText xml:space="preserve"> XE "approach" </w:instrText>
      </w:r>
      <w:r>
        <w:fldChar w:fldCharType="end"/>
      </w:r>
      <w:r>
        <w:t xml:space="preserve"> recognizes that the most valuable aspects of AI are not merely its ability to automate existing processes but its capacity to enable entirely new</w:t>
      </w:r>
      <w:r>
        <w:fldChar w:fldCharType="begin"/>
      </w:r>
      <w:r>
        <w:instrText xml:space="preserve"> XE "new" </w:instrText>
      </w:r>
      <w:r>
        <w:fldChar w:fldCharType="end"/>
      </w:r>
      <w:r>
        <w:t xml:space="preserve"> capabilities and experiences that would be impossible through</w:t>
      </w:r>
      <w:r>
        <w:fldChar w:fldCharType="begin"/>
      </w:r>
      <w:r>
        <w:instrText xml:space="preserve"> XE "through" </w:instrText>
      </w:r>
      <w:r>
        <w:fldChar w:fldCharType="end"/>
      </w:r>
      <w:r>
        <w:t xml:space="preserve"> conventional programming approaches</w:t>
      </w:r>
      <w:r>
        <w:fldChar w:fldCharType="begin"/>
      </w:r>
      <w:r>
        <w:instrText xml:space="preserve"> XE "approaches" </w:instrText>
      </w:r>
      <w:r>
        <w:fldChar w:fldCharType="end"/>
      </w:r>
      <w:r>
        <w:t>.</w:t>
      </w:r>
    </w:p>
    <w:p w:rsidR="006D03F0" w:rsidRDefault="00065DB8" w14:paraId="29B6CE7E" w14:textId="2DF51899">
      <w:r>
        <w:t>At its core</w:t>
      </w:r>
      <w:r>
        <w:fldChar w:fldCharType="begin"/>
      </w:r>
      <w:r>
        <w:instrText xml:space="preserve"> XE "core" </w:instrText>
      </w:r>
      <w:r>
        <w:fldChar w:fldCharType="end"/>
      </w:r>
      <w:r>
        <w: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means:</w:t>
      </w:r>
    </w:p>
    <w:p w:rsidR="006D03F0" w:rsidRDefault="00065DB8" w14:paraId="651C6E05" w14:textId="7397D55D">
      <w:pPr>
        <w:pStyle w:val="ListNumber"/>
      </w:pPr>
      <w:r>
        <w:br/>
      </w:r>
      <w:r>
        <w:rPr>
          <w:b/>
        </w:rPr>
        <w:t>Designing with AI capabilities as the central consideration</w:t>
      </w:r>
      <w:r>
        <w:t xml:space="preserve"> - Products and systems</w:t>
      </w:r>
      <w:r>
        <w:fldChar w:fldCharType="begin"/>
      </w:r>
      <w:r>
        <w:instrText xml:space="preserve"> XE "systems" </w:instrText>
      </w:r>
      <w:r>
        <w:fldChar w:fldCharType="end"/>
      </w:r>
      <w:r>
        <w:t xml:space="preserve"> are conceptualized around AI's unique abilities to learn, adapt, and generate rather than fixed, deterministic logic. This principle extends beyond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to influence fundamental architectural decisions, user experience design</w:t>
      </w:r>
      <w:r>
        <w:fldChar w:fldCharType="begin"/>
      </w:r>
      <w:r>
        <w:instrText xml:space="preserve"> XE "design" </w:instrText>
      </w:r>
      <w:r>
        <w:fldChar w:fldCharType="end"/>
      </w:r>
      <w:r>
        <w:t>, and business</w:t>
      </w:r>
      <w:r>
        <w:fldChar w:fldCharType="begin"/>
      </w:r>
      <w:r>
        <w:instrText xml:space="preserve"> XE "business" </w:instrText>
      </w:r>
      <w:r>
        <w:fldChar w:fldCharType="end"/>
      </w:r>
      <w:r>
        <w:t xml:space="preserve">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When AI capabilities form the foundation</w:t>
      </w:r>
      <w:r>
        <w:fldChar w:fldCharType="begin"/>
      </w:r>
      <w:r>
        <w:instrText xml:space="preserve"> XE "foundation" </w:instrText>
      </w:r>
      <w:r>
        <w:fldChar w:fldCharType="end"/>
      </w:r>
      <w:r>
        <w:t xml:space="preserve"> of a system, the entire solution space expands beyond what conventional approaches</w:t>
      </w:r>
      <w:r>
        <w:fldChar w:fldCharType="begin"/>
      </w:r>
      <w:r>
        <w:instrText xml:space="preserve"> XE "approaches" </w:instrText>
      </w:r>
      <w:r>
        <w:fldChar w:fldCharType="end"/>
      </w:r>
      <w:r>
        <w:t xml:space="preserve"> might consider possible.</w:t>
      </w:r>
      <w:r>
        <w:br/>
      </w:r>
    </w:p>
    <w:p w:rsidR="006D03F0" w:rsidRDefault="00065DB8" w14:paraId="0EB5A324" w14:textId="2DAB3F10">
      <w:pPr>
        <w:pStyle w:val="ListNumber"/>
      </w:pPr>
      <w:r>
        <w:br/>
      </w:r>
      <w:r>
        <w:rPr>
          <w:b/>
        </w:rPr>
        <w:t>Leveraging AI throughout the development</w:t>
      </w:r>
      <w:r>
        <w:rPr>
          <w:b/>
        </w:rPr>
        <w:fldChar w:fldCharType="begin"/>
      </w:r>
      <w:r>
        <w:instrText xml:space="preserve"> XE "development" </w:instrText>
      </w:r>
      <w:r>
        <w:rPr>
          <w:b/>
        </w:rPr>
        <w:fldChar w:fldCharType="end"/>
      </w:r>
      <w:r>
        <w:rPr>
          <w:b/>
        </w:rPr>
        <w:t xml:space="preserve"> lifecycle</w:t>
      </w:r>
      <w:r>
        <w:t xml:space="preserve"> - From ideation to deployment and maintenance, AI tools and techniques are employed to enhance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itself. This includes using AI for code generation, testing, debugging, and optimization.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becomes reflexive, with AI systems</w:t>
      </w:r>
      <w:r>
        <w:fldChar w:fldCharType="begin"/>
      </w:r>
      <w:r>
        <w:instrText xml:space="preserve"> XE "systems" </w:instrText>
      </w:r>
      <w:r>
        <w:fldChar w:fldCharType="end"/>
      </w:r>
      <w:r>
        <w:t xml:space="preserve"> helping to create better AI systems</w:t>
      </w:r>
      <w:r>
        <w:fldChar w:fldCharType="begin"/>
      </w:r>
      <w:r>
        <w:instrText xml:space="preserve"> XE "systems" </w:instrText>
      </w:r>
      <w:r>
        <w:fldChar w:fldCharType="end"/>
      </w:r>
      <w:r>
        <w:t>, accelerating</w:t>
      </w:r>
      <w:r>
        <w:fldChar w:fldCharType="begin"/>
      </w:r>
      <w:r>
        <w:instrText xml:space="preserve"> XE "accelerating" </w:instrText>
      </w:r>
      <w:r>
        <w:fldChar w:fldCharType="end"/>
      </w:r>
      <w:r>
        <w:t xml:space="preserve"> development</w:t>
      </w:r>
      <w:r>
        <w:fldChar w:fldCharType="begin"/>
      </w:r>
      <w:r>
        <w:instrText xml:space="preserve"> XE "development" </w:instrText>
      </w:r>
      <w:r>
        <w:fldChar w:fldCharType="end"/>
      </w:r>
      <w:r>
        <w:t xml:space="preserve"> cycles and enabling more sophisticated solutions. This meta-application of AI transforms not just what we build </w:t>
      </w:r>
      <w:r>
        <w:t>but how we build it.</w:t>
      </w:r>
      <w:r>
        <w:br/>
      </w:r>
    </w:p>
    <w:p w:rsidR="006D03F0" w:rsidRDefault="00065DB8" w14:paraId="69405013" w14:textId="0C174EE4">
      <w:pPr>
        <w:pStyle w:val="ListNumber"/>
      </w:pPr>
      <w:r>
        <w:br/>
      </w:r>
      <w:r>
        <w:rPr>
          <w:b/>
        </w:rPr>
        <w:t>Building</w:t>
      </w:r>
      <w:r>
        <w:rPr>
          <w:b/>
        </w:rPr>
        <w:fldChar w:fldCharType="begin"/>
      </w:r>
      <w:r>
        <w:instrText xml:space="preserve"> XE "building" </w:instrText>
      </w:r>
      <w:r>
        <w:rPr>
          <w:b/>
        </w:rPr>
        <w:fldChar w:fldCharType="end"/>
      </w:r>
      <w:r>
        <w:rPr>
          <w:b/>
        </w:rPr>
        <w:t xml:space="preserve"> systems</w:t>
      </w:r>
      <w:r>
        <w:rPr>
          <w:b/>
        </w:rPr>
        <w:fldChar w:fldCharType="begin"/>
      </w:r>
      <w:r>
        <w:instrText xml:space="preserve"> XE "systems" </w:instrText>
      </w:r>
      <w:r>
        <w:rPr>
          <w:b/>
        </w:rPr>
        <w:fldChar w:fldCharType="end"/>
      </w:r>
      <w:r>
        <w:rPr>
          <w:b/>
        </w:rPr>
        <w:t xml:space="preserve"> that improve with use</w:t>
      </w:r>
      <w:r>
        <w:t xml:space="preserve"> -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are designed to continuously learn and evolve based on user interactions and data</w:t>
      </w:r>
      <w:r>
        <w:fldChar w:fldCharType="begin"/>
      </w:r>
      <w:r>
        <w:instrText xml:space="preserve"> XE "data" </w:instrText>
      </w:r>
      <w:r>
        <w:fldChar w:fldCharType="end"/>
      </w:r>
      <w:r>
        <w:t>, rather than remaining static after deployment. This principle fundamentally changes the relationship between developers and their products, shifting from a "ship and forget" mentality to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and improvement. The most valuable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become more personalized, more accurate, and more useful over time, creating a virtuous cycle of increasing value</w:t>
      </w:r>
      <w:r>
        <w:fldChar w:fldCharType="begin"/>
      </w:r>
      <w:r>
        <w:instrText xml:space="preserve"> XE "value" </w:instrText>
      </w:r>
      <w:r>
        <w:fldChar w:fldCharType="end"/>
      </w:r>
      <w:r>
        <w:t>.</w:t>
      </w:r>
      <w:r>
        <w:br/>
      </w:r>
    </w:p>
    <w:p w:rsidR="006D03F0" w:rsidRDefault="00065DB8" w14:paraId="634CEB5A" w14:textId="1D1B76DA">
      <w:pPr>
        <w:pStyle w:val="ListNumber"/>
      </w:pPr>
      <w:r>
        <w:br/>
      </w:r>
      <w:r>
        <w:rPr>
          <w:b/>
        </w:rPr>
        <w:t>Prioritizing data</w:t>
      </w:r>
      <w:r>
        <w:rPr>
          <w:b/>
        </w:rPr>
        <w:fldChar w:fldCharType="begin"/>
      </w:r>
      <w:r>
        <w:instrText xml:space="preserve"> XE "data" </w:instrText>
      </w:r>
      <w:r>
        <w:rPr>
          <w:b/>
        </w:rPr>
        <w:fldChar w:fldCharType="end"/>
      </w:r>
      <w:r>
        <w:rPr>
          <w:b/>
        </w:rPr>
        <w:t xml:space="preserve"> strategy</w:t>
      </w:r>
      <w:r>
        <w:rPr>
          <w:b/>
        </w:rPr>
        <w:fldChar w:fldCharType="begin"/>
      </w:r>
      <w:r>
        <w:instrText xml:space="preserve"> XE "strategy" </w:instrText>
      </w:r>
      <w:r>
        <w:rPr>
          <w:b/>
        </w:rPr>
        <w:fldChar w:fldCharType="end"/>
      </w:r>
      <w:r>
        <w:rPr>
          <w:b/>
        </w:rPr>
        <w:t xml:space="preserve"> and infrastructure</w:t>
      </w:r>
      <w:r>
        <w:rPr>
          <w:b/>
        </w:rPr>
        <w:fldChar w:fldCharType="begin"/>
      </w:r>
      <w:r>
        <w:instrText xml:space="preserve"> XE "infrastructure" </w:instrText>
      </w:r>
      <w:r>
        <w:rPr>
          <w:b/>
        </w:rPr>
        <w:fldChar w:fldCharType="end"/>
      </w:r>
      <w:r>
        <w:t xml:space="preserve"> - Data</w:t>
      </w:r>
      <w:r>
        <w:fldChar w:fldCharType="begin"/>
      </w:r>
      <w:r>
        <w:instrText xml:space="preserve"> XE "data" </w:instrText>
      </w:r>
      <w:r>
        <w:fldChar w:fldCharType="end"/>
      </w:r>
      <w:r>
        <w:t xml:space="preserve"> collection, management</w:t>
      </w:r>
      <w:r>
        <w:fldChar w:fldCharType="begin"/>
      </w:r>
      <w:r>
        <w:instrText xml:space="preserve"> XE "management" </w:instrText>
      </w:r>
      <w:r>
        <w:fldChar w:fldCharType="end"/>
      </w:r>
      <w:r>
        <w:t>, and governance</w:t>
      </w:r>
      <w:r>
        <w:fldChar w:fldCharType="begin"/>
      </w:r>
      <w:r>
        <w:instrText xml:space="preserve"> XE "governance" </w:instrText>
      </w:r>
      <w:r>
        <w:fldChar w:fldCharType="end"/>
      </w:r>
      <w:r>
        <w:t xml:space="preserve"> become critical engineering</w:t>
      </w:r>
      <w:r>
        <w:fldChar w:fldCharType="begin"/>
      </w:r>
      <w:r>
        <w:instrText xml:space="preserve"> XE "engineering" </w:instrText>
      </w:r>
      <w:r>
        <w:fldChar w:fldCharType="end"/>
      </w:r>
      <w:r>
        <w:t xml:space="preserve"> concerns from day one.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data</w:t>
      </w:r>
      <w:r>
        <w:fldChar w:fldCharType="begin"/>
      </w:r>
      <w:r>
        <w:instrText xml:space="preserve"> XE "data" </w:instrText>
      </w:r>
      <w:r>
        <w:fldChar w:fldCharType="end"/>
      </w:r>
      <w:r>
        <w:t xml:space="preserve"> is not merely an input to the system but a core</w:t>
      </w:r>
      <w:r>
        <w:fldChar w:fldCharType="begin"/>
      </w:r>
      <w:r>
        <w:instrText xml:space="preserve"> XE "core" </w:instrText>
      </w:r>
      <w:r>
        <w:fldChar w:fldCharType="end"/>
      </w:r>
      <w:r>
        <w:t xml:space="preserve"> asset that determines the system's capabilities and limitations</w:t>
      </w:r>
      <w:r>
        <w:fldChar w:fldCharType="begin"/>
      </w:r>
      <w:r>
        <w:instrText xml:space="preserve"> XE "limitations" </w:instrText>
      </w:r>
      <w:r>
        <w:fldChar w:fldCharType="end"/>
      </w:r>
      <w:r>
        <w:t>. This principle necessitates thoughtful consideration of data</w:t>
      </w:r>
      <w:r>
        <w:fldChar w:fldCharType="begin"/>
      </w:r>
      <w:r>
        <w:instrText xml:space="preserve"> XE "data" </w:instrText>
      </w:r>
      <w:r>
        <w:fldChar w:fldCharType="end"/>
      </w:r>
      <w:r>
        <w:t xml:space="preserve"> sources, quality, biases,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and governance</w:t>
      </w:r>
      <w:r>
        <w:fldChar w:fldCharType="begin"/>
      </w:r>
      <w:r>
        <w:instrText xml:space="preserve"> XE "governance" </w:instrText>
      </w:r>
      <w:r>
        <w:fldChar w:fldCharType="end"/>
      </w:r>
      <w:r>
        <w:t xml:space="preserve"> structures throughout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The most successful AI-First</w:t>
      </w:r>
      <w:r>
        <w:fldChar w:fldCharType="begin"/>
      </w:r>
      <w:r>
        <w:instrText xml:space="preserve"> XE "first" </w:instrText>
      </w:r>
      <w:r>
        <w:fldChar w:fldCharType="end"/>
      </w:r>
      <w:r>
        <w:t xml:space="preserve"> organizations develop sophisticated data</w:t>
      </w:r>
      <w:r>
        <w:fldChar w:fldCharType="begin"/>
      </w:r>
      <w:r>
        <w:instrText xml:space="preserve"> XE "data" </w:instrText>
      </w:r>
      <w:r>
        <w:fldChar w:fldCharType="end"/>
      </w:r>
      <w:r>
        <w:t xml:space="preserve"> strategies that align with their product goals and ethical</w:t>
      </w:r>
      <w:r>
        <w:fldChar w:fldCharType="begin"/>
      </w:r>
      <w:r>
        <w:instrText xml:space="preserve"> XE "ethical" </w:instrText>
      </w:r>
      <w:r>
        <w:fldChar w:fldCharType="end"/>
      </w:r>
      <w:r>
        <w:t xml:space="preserve"> commitments.</w:t>
      </w:r>
      <w:r>
        <w:br/>
      </w:r>
    </w:p>
    <w:p w:rsidR="006D03F0" w:rsidRDefault="00065DB8" w14:paraId="18EDBE9A" w14:textId="18AB6DCB">
      <w:pPr>
        <w:pStyle w:val="ListNumber"/>
      </w:pPr>
      <w:r>
        <w:br/>
      </w:r>
      <w:r>
        <w:rPr>
          <w:b/>
        </w:rPr>
        <w:t>Embracing probabilistic outcomes</w:t>
      </w:r>
      <w:r>
        <w:t xml:space="preserve"> - Engineering</w:t>
      </w:r>
      <w:r>
        <w:fldChar w:fldCharType="begin"/>
      </w:r>
      <w:r>
        <w:instrText xml:space="preserve"> XE "engineering" </w:instrText>
      </w:r>
      <w:r>
        <w:fldChar w:fldCharType="end"/>
      </w:r>
      <w:r>
        <w:t xml:space="preserve"> practices shift from deterministic guarantees to probabilistic reasoning and continuous</w:t>
      </w:r>
      <w:r>
        <w:fldChar w:fldCharType="begin"/>
      </w:r>
      <w:r>
        <w:instrText xml:space="preserve"> XE "continuous" </w:instrText>
      </w:r>
      <w:r>
        <w:fldChar w:fldCharType="end"/>
      </w:r>
      <w:r>
        <w:t xml:space="preserve"> improvement. This represents perhaps the most profound philosophical shift in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has been built around the ideal of deterministic, predictable behavior—given the same inputs, a system should always produce the same outputs.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by contrast, operate in the realm of probabilities, learning</w:t>
      </w:r>
      <w:r>
        <w:fldChar w:fldCharType="begin"/>
      </w:r>
      <w:r>
        <w:instrText xml:space="preserve"> XE "learning" </w:instrText>
      </w:r>
      <w:r>
        <w:fldChar w:fldCharType="end"/>
      </w:r>
      <w:r>
        <w:t xml:space="preserve"> from experience and adapting to new</w:t>
      </w:r>
      <w:r>
        <w:fldChar w:fldCharType="begin"/>
      </w:r>
      <w:r>
        <w:instrText xml:space="preserve"> XE "new" </w:instrText>
      </w:r>
      <w:r>
        <w:fldChar w:fldCharType="end"/>
      </w:r>
      <w:r>
        <w:t xml:space="preserve"> situations. This shift requires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testing, quality assurance, and user experience design</w:t>
      </w:r>
      <w:r>
        <w:fldChar w:fldCharType="begin"/>
      </w:r>
      <w:r>
        <w:instrText xml:space="preserve"> XE "design" </w:instrText>
      </w:r>
      <w:r>
        <w:fldChar w:fldCharType="end"/>
      </w:r>
      <w:r>
        <w:t xml:space="preserve"> that accommodate and leverage this fundamental characteristic of AI systems</w:t>
      </w:r>
      <w:r>
        <w:fldChar w:fldCharType="begin"/>
      </w:r>
      <w:r>
        <w:instrText xml:space="preserve"> XE "systems" </w:instrText>
      </w:r>
      <w:r>
        <w:fldChar w:fldCharType="end"/>
      </w:r>
      <w:r>
        <w:t>.</w:t>
      </w:r>
      <w:r>
        <w:br/>
      </w:r>
    </w:p>
    <w:p w:rsidR="006D03F0" w:rsidRDefault="00065DB8" w14:paraId="73B5EACA" w14:textId="5A4B0ED1" w14:noSpellErr="1">
      <w:pPr>
        <w:pStyle w:val="Heading2"/>
      </w:pPr>
      <w:bookmarkStart w:name="_Toc1698245015" w:id="929536663"/>
      <w:bookmarkStart w:name="_Toc651558630" w:id="1091853621"/>
      <w:bookmarkStart w:name="_Toc139206060" w:id="1950312822"/>
      <w:bookmarkStart w:name="_Toc1379428007" w:id="1368286800"/>
      <w:r w:rsidR="00065DB8">
        <w:rPr/>
        <w:t>Importance</w:t>
      </w:r>
      <w:r>
        <w:fldChar w:fldCharType="begin"/>
      </w:r>
      <w:r>
        <w:instrText xml:space="preserve"> XE "importance" </w:instrText>
      </w:r>
      <w:r>
        <w:fldChar w:fldCharType="end"/>
      </w:r>
      <w:r w:rsidR="00065DB8">
        <w:rPr/>
        <w:t xml:space="preserve"> in Modern</w:t>
      </w:r>
      <w:r>
        <w:fldChar w:fldCharType="begin"/>
      </w:r>
      <w:r>
        <w:instrText xml:space="preserve"> XE "modern" </w:instrText>
      </w:r>
      <w:r>
        <w:fldChar w:fldCharType="end"/>
      </w:r>
      <w:r w:rsidR="00065DB8">
        <w:rPr/>
        <w:t xml:space="preserve"> Engineering</w:t>
      </w:r>
      <w:r>
        <w:fldChar w:fldCharType="begin"/>
      </w:r>
      <w:r>
        <w:instrText xml:space="preserve"> XE "engineering" </w:instrText>
      </w:r>
      <w:r>
        <w:fldChar w:fldCharType="end"/>
      </w:r>
      <w:bookmarkEnd w:id="929536663"/>
      <w:bookmarkEnd w:id="1091853621"/>
      <w:bookmarkEnd w:id="1950312822"/>
      <w:bookmarkEnd w:id="1368286800"/>
    </w:p>
    <w:p w:rsidR="006D03F0" w:rsidRDefault="00065DB8" w14:paraId="24FD4736" w14:textId="3A570CDE">
      <w:r>
        <w:t>The shift toward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more than a technical</w:t>
      </w:r>
      <w:r>
        <w:fldChar w:fldCharType="begin"/>
      </w:r>
      <w:r>
        <w:instrText xml:space="preserve"> XE "technical" </w:instrText>
      </w:r>
      <w:r>
        <w:fldChar w:fldCharType="end"/>
      </w:r>
      <w:r>
        <w:t xml:space="preserve"> evolution</w:t>
      </w:r>
      <w:r>
        <w:fldChar w:fldCharType="begin"/>
      </w:r>
      <w:r>
        <w:instrText xml:space="preserve"> XE "evolution" </w:instrText>
      </w:r>
      <w:r>
        <w:fldChar w:fldCharType="end"/>
      </w:r>
      <w:r>
        <w:t xml:space="preserve">—it's a fundamental reimagining of what software can be and how it should be built. This transformation </w:t>
      </w:r>
      <w:proofErr w:type="gramStart"/>
      <w:r>
        <w:t>is occurring</w:t>
      </w:r>
      <w:proofErr w:type="gramEnd"/>
      <w:r>
        <w:t xml:space="preserve"> at a moment when computational capabilities, data</w:t>
      </w:r>
      <w:r>
        <w:fldChar w:fldCharType="begin"/>
      </w:r>
      <w:r>
        <w:instrText xml:space="preserve"> XE "data" </w:instrText>
      </w:r>
      <w:r>
        <w:fldChar w:fldCharType="end"/>
      </w:r>
      <w:r>
        <w:t xml:space="preserve"> availability, and algorithmic advances have converged to enable AI systems</w:t>
      </w:r>
      <w:r>
        <w:fldChar w:fldCharType="begin"/>
      </w:r>
      <w:r>
        <w:instrText xml:space="preserve"> XE "systems" </w:instrText>
      </w:r>
      <w:r>
        <w:fldChar w:fldCharType="end"/>
      </w:r>
      <w:r>
        <w:t xml:space="preserve"> of unprecedented sophistication and utility. The resulting possibilities extend far beyond incremental improvements to existing products; they open entirely new</w:t>
      </w:r>
      <w:r>
        <w:fldChar w:fldCharType="begin"/>
      </w:r>
      <w:r>
        <w:instrText xml:space="preserve"> XE "new" </w:instrText>
      </w:r>
      <w:r>
        <w:fldChar w:fldCharType="end"/>
      </w:r>
      <w:r>
        <w:t xml:space="preserve"> categories of solutions and experiences that were previously unimaginable.</w:t>
      </w:r>
    </w:p>
    <w:p w:rsidR="006D03F0" w:rsidRDefault="00065DB8" w14:paraId="23A1B7F6" w14:textId="6A3C9967">
      <w:r>
        <w:t>This paradigm</w:t>
      </w:r>
      <w:r>
        <w:fldChar w:fldCharType="begin"/>
      </w:r>
      <w:r>
        <w:instrText xml:space="preserve"> XE "paradigm" </w:instrText>
      </w:r>
      <w:r>
        <w:fldChar w:fldCharType="end"/>
      </w:r>
      <w:r>
        <w:t xml:space="preserve"> shift has profound implications</w:t>
      </w:r>
      <w:r>
        <w:fldChar w:fldCharType="begin"/>
      </w:r>
      <w:r>
        <w:instrText xml:space="preserve"> XE "implications" </w:instrText>
      </w:r>
      <w:r>
        <w:fldChar w:fldCharType="end"/>
      </w:r>
      <w:r>
        <w:t xml:space="preserve"> for how engineering</w:t>
      </w:r>
      <w:r>
        <w:fldChar w:fldCharType="begin"/>
      </w:r>
      <w:r>
        <w:instrText xml:space="preserve"> XE "engineering" </w:instrText>
      </w:r>
      <w:r>
        <w:fldChar w:fldCharType="end"/>
      </w:r>
      <w:r>
        <w:t xml:space="preserve"> teams operate, how products evolve, and how organizations structure</w:t>
      </w:r>
      <w:r>
        <w:fldChar w:fldCharType="begin"/>
      </w:r>
      <w:r>
        <w:instrText xml:space="preserve"> XE "structure" </w:instrText>
      </w:r>
      <w:r>
        <w:fldChar w:fldCharType="end"/>
      </w:r>
      <w:r>
        <w:t xml:space="preserve"> themselves to deliver value</w:t>
      </w:r>
      <w:r>
        <w:fldChar w:fldCharType="begin"/>
      </w:r>
      <w:r>
        <w:instrText xml:space="preserve"> XE "value" </w:instrText>
      </w:r>
      <w:r>
        <w:fldChar w:fldCharType="end"/>
      </w:r>
      <w:r>
        <w:t>.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practices—with their emphasis on upfront specification, deterministic </w:t>
      </w:r>
      <w:r>
        <w:t>behavior, and feature</w:t>
      </w:r>
      <w:r>
        <w:fldChar w:fldCharType="begin"/>
      </w:r>
      <w:r>
        <w:instrText xml:space="preserve"> XE "feature" </w:instrText>
      </w:r>
      <w:r>
        <w:fldChar w:fldCharType="end"/>
      </w:r>
      <w:r>
        <w:t xml:space="preserve"> completeness at launch—are increasingly ill-suited to the development</w:t>
      </w:r>
      <w:r>
        <w:fldChar w:fldCharType="begin"/>
      </w:r>
      <w:r>
        <w:instrText xml:space="preserve"> XE "development" </w:instrText>
      </w:r>
      <w:r>
        <w:fldChar w:fldCharType="end"/>
      </w:r>
      <w:r>
        <w:t xml:space="preserve"> of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that learn, adapt, and improve over time. New</w:t>
      </w:r>
      <w:r>
        <w:fldChar w:fldCharType="begin"/>
      </w:r>
      <w:r>
        <w:instrText xml:space="preserve"> XE "new" </w:instrText>
      </w:r>
      <w:r>
        <w:fldChar w:fldCharType="end"/>
      </w:r>
      <w:r>
        <w:t xml:space="preserve"> methodologies, tools, and organizational</w:t>
      </w:r>
      <w:r>
        <w:fldChar w:fldCharType="begin"/>
      </w:r>
      <w:r>
        <w:instrText xml:space="preserve"> XE "organizational" </w:instrText>
      </w:r>
      <w:r>
        <w:fldChar w:fldCharType="end"/>
      </w:r>
      <w:r>
        <w:t xml:space="preserve"> structures are emerging to address these challenges</w:t>
      </w:r>
      <w:r>
        <w:fldChar w:fldCharType="begin"/>
      </w:r>
      <w:r>
        <w:instrText xml:space="preserve"> XE "challenges" </w:instrText>
      </w:r>
      <w:r>
        <w:fldChar w:fldCharType="end"/>
      </w:r>
      <w:r>
        <w:t>, fundamentally reshaping the practice of engineering</w:t>
      </w:r>
      <w:r>
        <w:fldChar w:fldCharType="begin"/>
      </w:r>
      <w:r>
        <w:instrText xml:space="preserve"> XE "engineering" </w:instrText>
      </w:r>
      <w:r>
        <w:fldChar w:fldCharType="end"/>
      </w:r>
      <w:r>
        <w:t>.</w:t>
      </w:r>
    </w:p>
    <w:p w:rsidR="006D03F0" w:rsidRDefault="00065DB8" w14:paraId="0E1B2DF0" w14:textId="6D76A93D">
      <w:r>
        <w:t>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has become increasingly important for several interconnected reasons:</w:t>
      </w:r>
    </w:p>
    <w:p w:rsidR="006D03F0" w:rsidRDefault="00065DB8" w14:paraId="43BE144C" w14:textId="01258518">
      <w:pPr>
        <w:pStyle w:val="ListNumber"/>
      </w:pPr>
      <w:r>
        <w:br/>
      </w:r>
      <w:r>
        <w:rPr>
          <w:b/>
        </w:rPr>
        <w:t>Competitive</w:t>
      </w:r>
      <w:r>
        <w:rPr>
          <w:b/>
        </w:rPr>
        <w:fldChar w:fldCharType="begin"/>
      </w:r>
      <w:r>
        <w:instrText xml:space="preserve"> XE "competitive" </w:instrText>
      </w:r>
      <w:r>
        <w:rPr>
          <w:b/>
        </w:rPr>
        <w:fldChar w:fldCharType="end"/>
      </w:r>
      <w:r>
        <w:rPr>
          <w:b/>
        </w:rPr>
        <w:t xml:space="preserve"> Necessity</w:t>
      </w:r>
      <w:r>
        <w:t>: Organizations that fail to adopt AI-First</w:t>
      </w:r>
      <w:r>
        <w:fldChar w:fldCharType="begin"/>
      </w:r>
      <w:r>
        <w:instrText xml:space="preserve"> XE "first" </w:instrText>
      </w:r>
      <w:r>
        <w:fldChar w:fldCharType="end"/>
      </w:r>
      <w:r>
        <w:t xml:space="preserve"> thinking risk being outpaced by competitors who can deliver more personalized, adaptive, and intelligent solutions. This competitive</w:t>
      </w:r>
      <w:r>
        <w:fldChar w:fldCharType="begin"/>
      </w:r>
      <w:r>
        <w:instrText xml:space="preserve"> XE "competitive" </w:instrText>
      </w:r>
      <w:r>
        <w:fldChar w:fldCharType="end"/>
      </w:r>
      <w:r>
        <w:t xml:space="preserve"> pressure extends across industries and domains, from consumer applications to enterprise software, from healthcare to finance, from entertainment to education. The advantages conferred by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—personalization, adaptation, continuous</w:t>
      </w:r>
      <w:r>
        <w:fldChar w:fldCharType="begin"/>
      </w:r>
      <w:r>
        <w:instrText xml:space="preserve"> XE "continuous" </w:instrText>
      </w:r>
      <w:r>
        <w:fldChar w:fldCharType="end"/>
      </w:r>
      <w:r>
        <w:t xml:space="preserve"> improvement—are becoming</w:t>
      </w:r>
      <w:r>
        <w:fldChar w:fldCharType="begin"/>
      </w:r>
      <w:r>
        <w:instrText xml:space="preserve"> XE "becoming" </w:instrText>
      </w:r>
      <w:r>
        <w:fldChar w:fldCharType="end"/>
      </w:r>
      <w:r>
        <w:t xml:space="preserve"> table stakes rather than differentiators in many markets. Companies that master these approaches</w:t>
      </w:r>
      <w:r>
        <w:fldChar w:fldCharType="begin"/>
      </w:r>
      <w:r>
        <w:instrText xml:space="preserve"> XE "approaches" </w:instrText>
      </w:r>
      <w:r>
        <w:fldChar w:fldCharType="end"/>
      </w:r>
      <w:r>
        <w:t xml:space="preserve"> can create defensible advantages through</w:t>
      </w:r>
      <w:r>
        <w:fldChar w:fldCharType="begin"/>
      </w:r>
      <w:r>
        <w:instrText xml:space="preserve"> XE "through" </w:instrText>
      </w:r>
      <w:r>
        <w:fldChar w:fldCharType="end"/>
      </w:r>
      <w:r>
        <w:t xml:space="preserve"> data</w:t>
      </w:r>
      <w:r>
        <w:fldChar w:fldCharType="begin"/>
      </w:r>
      <w:r>
        <w:instrText xml:space="preserve"> XE "data" </w:instrText>
      </w:r>
      <w:r>
        <w:fldChar w:fldCharType="end"/>
      </w:r>
      <w:r>
        <w:t xml:space="preserve"> network effects, where systems</w:t>
      </w:r>
      <w:r>
        <w:fldChar w:fldCharType="begin"/>
      </w:r>
      <w:r>
        <w:instrText xml:space="preserve"> XE "systems" </w:instrText>
      </w:r>
      <w:r>
        <w:fldChar w:fldCharType="end"/>
      </w:r>
      <w:r>
        <w:t xml:space="preserve"> improve as they gather more data</w:t>
      </w:r>
      <w:r>
        <w:fldChar w:fldCharType="begin"/>
      </w:r>
      <w:r>
        <w:instrText xml:space="preserve"> XE "data" </w:instrText>
      </w:r>
      <w:r>
        <w:fldChar w:fldCharType="end"/>
      </w:r>
      <w:r>
        <w:t>, creating virtuous cycles that are difficult for competitors to replicate.</w:t>
      </w:r>
      <w:r>
        <w:br/>
      </w:r>
    </w:p>
    <w:p w:rsidR="006D03F0" w:rsidRDefault="00065DB8" w14:paraId="6E1D85B8" w14:textId="723C3795">
      <w:pPr>
        <w:pStyle w:val="ListNumber"/>
      </w:pPr>
      <w:r>
        <w:br/>
      </w:r>
      <w:r>
        <w:rPr>
          <w:b/>
        </w:rPr>
        <w:t>Expanding Capabilities</w:t>
      </w:r>
      <w:r>
        <w:t>: AI enables solutions to problems previously considered intractable with traditional</w:t>
      </w:r>
      <w:r>
        <w:fldChar w:fldCharType="begin"/>
      </w:r>
      <w:r>
        <w:instrText xml:space="preserve"> XE "traditional" </w:instrText>
      </w:r>
      <w:r>
        <w:fldChar w:fldCharType="end"/>
      </w:r>
      <w:r>
        <w:t xml:space="preserve"> programming approaches</w:t>
      </w:r>
      <w:r>
        <w:fldChar w:fldCharType="begin"/>
      </w:r>
      <w:r>
        <w:instrText xml:space="preserve"> XE "approaches" </w:instrText>
      </w:r>
      <w:r>
        <w:fldChar w:fldCharType="end"/>
      </w:r>
      <w:r>
        <w:t>. Natural language understanding, computer vision, generative design</w:t>
      </w:r>
      <w:r>
        <w:fldChar w:fldCharType="begin"/>
      </w:r>
      <w:r>
        <w:instrText xml:space="preserve"> XE "design" </w:instrText>
      </w:r>
      <w:r>
        <w:fldChar w:fldCharType="end"/>
      </w:r>
      <w:r>
        <w:t>, and predictive analytics represent just a few domains where AI approaches</w:t>
      </w:r>
      <w:r>
        <w:fldChar w:fldCharType="begin"/>
      </w:r>
      <w:r>
        <w:instrText xml:space="preserve"> XE "approaches" </w:instrText>
      </w:r>
      <w:r>
        <w:fldChar w:fldCharType="end"/>
      </w:r>
      <w:r>
        <w:t xml:space="preserve"> have dramatically expanded the boundaries of what's possible. These capabilities enable entirely new</w:t>
      </w:r>
      <w:r>
        <w:fldChar w:fldCharType="begin"/>
      </w:r>
      <w:r>
        <w:instrText xml:space="preserve"> XE "new" </w:instrText>
      </w:r>
      <w:r>
        <w:fldChar w:fldCharType="end"/>
      </w:r>
      <w:r>
        <w:t xml:space="preserve"> categories of products and services that address previously unsolvable problems or meet needs in ways that would be impossible through</w:t>
      </w:r>
      <w:r>
        <w:fldChar w:fldCharType="begin"/>
      </w:r>
      <w:r>
        <w:instrText xml:space="preserve"> XE "through" </w:instrText>
      </w:r>
      <w:r>
        <w:fldChar w:fldCharType="end"/>
      </w:r>
      <w:r>
        <w:t xml:space="preserve"> conventional software. As these capabilities continue to advance, the gap between what can be achieved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versus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will only widen, making</w:t>
      </w:r>
      <w:r>
        <w:fldChar w:fldCharType="begin"/>
      </w:r>
      <w:r>
        <w:instrText xml:space="preserve"> XE "making" </w:instrText>
      </w:r>
      <w:r>
        <w:fldChar w:fldCharType="end"/>
      </w:r>
      <w:r>
        <w:t xml:space="preserve"> the latter increasingly essential for addressing complex challenges</w:t>
      </w:r>
      <w:r>
        <w:fldChar w:fldCharType="begin"/>
      </w:r>
      <w:r>
        <w:instrText xml:space="preserve"> XE "challenges" </w:instrText>
      </w:r>
      <w:r>
        <w:fldChar w:fldCharType="end"/>
      </w:r>
      <w:r>
        <w:t>.</w:t>
      </w:r>
      <w:r>
        <w:br/>
      </w:r>
    </w:p>
    <w:p w:rsidR="006D03F0" w:rsidRDefault="00065DB8" w14:paraId="7D9FC313" w14:textId="34D335D5">
      <w:pPr>
        <w:pStyle w:val="ListNumber"/>
      </w:pPr>
      <w:r>
        <w:br/>
      </w:r>
      <w:r>
        <w:rPr>
          <w:b/>
        </w:rPr>
        <w:t>User Expectations</w:t>
      </w:r>
      <w:r>
        <w:t xml:space="preserve">: As users become accustomed to intelligent features in everyday applications, their expectations for software intelligence continue to rise. The widespread adoption of AI-powered consumer </w:t>
      </w:r>
      <w:proofErr w:type="gramStart"/>
      <w:r>
        <w:t>applications—</w:t>
      </w:r>
      <w:proofErr w:type="gramEnd"/>
      <w:r>
        <w:t>from search engines to voice assistants, from photo organization to content recommendations—has fundamentally reshaped user expectations about how software should behave. Users increasingly expect systems</w:t>
      </w:r>
      <w:r>
        <w:fldChar w:fldCharType="begin"/>
      </w:r>
      <w:r>
        <w:instrText xml:space="preserve"> XE "systems" </w:instrText>
      </w:r>
      <w:r>
        <w:fldChar w:fldCharType="end"/>
      </w:r>
      <w:r>
        <w:t xml:space="preserve"> to understand their intent, learn from their behavior, adapt to their preferences, and anticipate their needs. These expectations are rapidly spreading from consumer to enterprise contexts, creating pressure for all</w:t>
      </w:r>
      <w:r>
        <w:fldChar w:fldCharType="begin"/>
      </w:r>
      <w:r>
        <w:instrText xml:space="preserve"> XE "all" </w:instrText>
      </w:r>
      <w:r>
        <w:fldChar w:fldCharType="end"/>
      </w:r>
      <w:r>
        <w:t xml:space="preserve"> software to incorporate elements of intelligence and personalization that can only be achieved through</w:t>
      </w:r>
      <w:r>
        <w:fldChar w:fldCharType="begin"/>
      </w:r>
      <w:r>
        <w:instrText xml:space="preserve"> XE "through" </w:instrText>
      </w:r>
      <w:r>
        <w:fldChar w:fldCharType="end"/>
      </w:r>
      <w:r>
        <w:t xml:space="preserve">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w:t>
      </w:r>
      <w:r>
        <w:br/>
      </w:r>
    </w:p>
    <w:p w:rsidR="006D03F0" w:rsidRDefault="00065DB8" w14:paraId="750BAB02" w14:textId="193D578B">
      <w:pPr>
        <w:pStyle w:val="ListNumber"/>
      </w:pPr>
      <w:r>
        <w:br/>
      </w:r>
      <w:r>
        <w:rPr>
          <w:b/>
        </w:rPr>
        <w:t>Development</w:t>
      </w:r>
      <w:r>
        <w:rPr>
          <w:b/>
        </w:rPr>
        <w:fldChar w:fldCharType="begin"/>
      </w:r>
      <w:r>
        <w:instrText xml:space="preserve"> XE "development" </w:instrText>
      </w:r>
      <w:r>
        <w:rPr>
          <w:b/>
        </w:rPr>
        <w:fldChar w:fldCharType="end"/>
      </w:r>
      <w:r>
        <w:rPr>
          <w:b/>
        </w:rPr>
        <w:t xml:space="preserve"> Efficiency</w:t>
      </w:r>
      <w:r>
        <w:t>: AI tools can dramatically accelerate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itself, from code generation to testing and deployment. The application of AI to the software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—sometimes called "AI-augmented</w:t>
      </w:r>
      <w:r>
        <w:fldChar w:fldCharType="begin"/>
      </w:r>
      <w:r>
        <w:instrText xml:space="preserve"> XE "augmented" </w:instrText>
      </w:r>
      <w:r>
        <w:fldChar w:fldCharType="end"/>
      </w:r>
      <w:r>
        <w:t xml:space="preserve"> engineering</w:t>
      </w:r>
      <w:r>
        <w:fldChar w:fldCharType="begin"/>
      </w:r>
      <w:r>
        <w:instrText xml:space="preserve"> XE "engineering" </w:instrText>
      </w:r>
      <w:r>
        <w:fldChar w:fldCharType="end"/>
      </w:r>
      <w:r>
        <w:t>"—represents a meta-trend that is transforming how engineers work. Code completion and generation tools, automated testing frameworks, intelligent debugging assistants, and AI-powered project management</w:t>
      </w:r>
      <w:r>
        <w:fldChar w:fldCharType="begin"/>
      </w:r>
      <w:r>
        <w:instrText xml:space="preserve"> XE "management" </w:instrText>
      </w:r>
      <w:r>
        <w:fldChar w:fldCharType="end"/>
      </w:r>
      <w:r>
        <w:t xml:space="preserve"> systems</w:t>
      </w:r>
      <w:r>
        <w:fldChar w:fldCharType="begin"/>
      </w:r>
      <w:r>
        <w:instrText xml:space="preserve"> XE "systems" </w:instrText>
      </w:r>
      <w:r>
        <w:fldChar w:fldCharType="end"/>
      </w:r>
      <w:r>
        <w:t xml:space="preserve"> are enabling engineers to work at higher levels of abstraction and focus on creative problem</w:t>
      </w:r>
      <w:r>
        <w:fldChar w:fldCharType="begin"/>
      </w:r>
      <w:r>
        <w:instrText xml:space="preserve"> XE "problem" </w:instrText>
      </w:r>
      <w:r>
        <w:fldChar w:fldCharType="end"/>
      </w:r>
      <w:r>
        <w:t>-solving rather than routine implementation</w:t>
      </w:r>
      <w:r>
        <w:fldChar w:fldCharType="begin"/>
      </w:r>
      <w:r>
        <w:instrText xml:space="preserve"> XE "implementation" </w:instrText>
      </w:r>
      <w:r>
        <w:fldChar w:fldCharType="end"/>
      </w:r>
      <w:r>
        <w:t xml:space="preserve"> tasks. Organizations that effectively leverage these tools can achieve significant advantages in development</w:t>
      </w:r>
      <w:r>
        <w:fldChar w:fldCharType="begin"/>
      </w:r>
      <w:r>
        <w:instrText xml:space="preserve"> XE "development" </w:instrText>
      </w:r>
      <w:r>
        <w:fldChar w:fldCharType="end"/>
      </w:r>
      <w:r>
        <w:t xml:space="preserve"> velocity, code quality, and engineer productivity.</w:t>
      </w:r>
      <w:r>
        <w:br/>
      </w:r>
    </w:p>
    <w:p w:rsidR="006D03F0" w:rsidRDefault="00065DB8" w14:paraId="5BAC5659" w14:textId="552612E3">
      <w:pPr>
        <w:pStyle w:val="ListNumber"/>
      </w:pPr>
      <w:r>
        <w:br/>
      </w:r>
      <w:r>
        <w:rPr>
          <w:b/>
        </w:rPr>
        <w:t>Resource Optimization</w:t>
      </w:r>
      <w:r>
        <w:t>: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can adapt to changing conditions and optimize resource usage in ways traditional</w:t>
      </w:r>
      <w:r>
        <w:fldChar w:fldCharType="begin"/>
      </w:r>
      <w:r>
        <w:instrText xml:space="preserve"> XE "traditional" </w:instrText>
      </w:r>
      <w:r>
        <w:fldChar w:fldCharType="end"/>
      </w:r>
      <w:r>
        <w:t xml:space="preserve"> systems</w:t>
      </w:r>
      <w:r>
        <w:fldChar w:fldCharType="begin"/>
      </w:r>
      <w:r>
        <w:instrText xml:space="preserve"> XE "systems" </w:instrText>
      </w:r>
      <w:r>
        <w:fldChar w:fldCharType="end"/>
      </w:r>
      <w:r>
        <w:t xml:space="preserve"> cannot. In an era of increasing concern about computational efficiency, energy usage, and environmental impact</w:t>
      </w:r>
      <w:r>
        <w:fldChar w:fldCharType="begin"/>
      </w:r>
      <w:r>
        <w:instrText xml:space="preserve"> XE "impact" </w:instrText>
      </w:r>
      <w:r>
        <w:fldChar w:fldCharType="end"/>
      </w:r>
      <w:r>
        <w:t>, the ability of AI systems</w:t>
      </w:r>
      <w:r>
        <w:fldChar w:fldCharType="begin"/>
      </w:r>
      <w:r>
        <w:instrText xml:space="preserve"> XE "systems" </w:instrText>
      </w:r>
      <w:r>
        <w:fldChar w:fldCharType="end"/>
      </w:r>
      <w:r>
        <w:t xml:space="preserve"> to dynamically allocate resources, predict demand patterns, and optimize operations represents a significant advantage</w:t>
      </w:r>
      <w:r>
        <w:fldChar w:fldCharType="begin"/>
      </w:r>
      <w:r>
        <w:instrText xml:space="preserve"> XE "advantage" </w:instrText>
      </w:r>
      <w:r>
        <w:fldChar w:fldCharType="end"/>
      </w:r>
      <w:r>
        <w:t>. From cloud infrastructure</w:t>
      </w:r>
      <w:r>
        <w:fldChar w:fldCharType="begin"/>
      </w:r>
      <w:r>
        <w:instrText xml:space="preserve"> XE "infrastructure" </w:instrText>
      </w:r>
      <w:r>
        <w:fldChar w:fldCharType="end"/>
      </w:r>
      <w:r>
        <w:t xml:space="preserve"> management</w:t>
      </w:r>
      <w:r>
        <w:fldChar w:fldCharType="begin"/>
      </w:r>
      <w:r>
        <w:instrText xml:space="preserve"> XE "management" </w:instrText>
      </w:r>
      <w:r>
        <w:fldChar w:fldCharType="end"/>
      </w:r>
      <w:r>
        <w:t xml:space="preserve"> to supply chain optimization, from energy grid balancing to network traffic routing,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enable levels of efficiency and adaptation that would be impossible to achieve through</w:t>
      </w:r>
      <w:r>
        <w:fldChar w:fldCharType="begin"/>
      </w:r>
      <w:r>
        <w:instrText xml:space="preserve"> XE "through" </w:instrText>
      </w:r>
      <w:r>
        <w:fldChar w:fldCharType="end"/>
      </w:r>
      <w:r>
        <w:t xml:space="preserve"> static, rule-based systems</w:t>
      </w:r>
      <w:r>
        <w:fldChar w:fldCharType="begin"/>
      </w:r>
      <w:r>
        <w:instrText xml:space="preserve"> XE "systems" </w:instrText>
      </w:r>
      <w:r>
        <w:fldChar w:fldCharType="end"/>
      </w:r>
      <w:r>
        <w:t>. These capabilities become increasingly valuable as organizations face pressure to reduce costs, minimize environmental impact</w:t>
      </w:r>
      <w:r>
        <w:fldChar w:fldCharType="begin"/>
      </w:r>
      <w:r>
        <w:instrText xml:space="preserve"> XE "impact" </w:instrText>
      </w:r>
      <w:r>
        <w:fldChar w:fldCharType="end"/>
      </w:r>
      <w:r>
        <w:t>, and operate with greater resilience in the face of disruption.</w:t>
      </w:r>
      <w:r>
        <w:br/>
      </w:r>
    </w:p>
    <w:p w:rsidR="006D03F0" w:rsidRDefault="00065DB8" w14:paraId="7D798073" w14:textId="6AE1B3D8">
      <w:pPr>
        <w:pStyle w:val="ListNumber"/>
      </w:pPr>
      <w:r>
        <w:br/>
      </w:r>
      <w:r>
        <w:rPr>
          <w:b/>
        </w:rPr>
        <w:t>Ecosystem Evolution</w:t>
      </w:r>
      <w:r>
        <w:rPr>
          <w:b/>
        </w:rPr>
        <w:fldChar w:fldCharType="begin"/>
      </w:r>
      <w:r>
        <w:instrText xml:space="preserve"> XE "evolution" </w:instrText>
      </w:r>
      <w:r>
        <w:rPr>
          <w:b/>
        </w:rPr>
        <w:fldChar w:fldCharType="end"/>
      </w:r>
      <w:r>
        <w:t>: The rapid development</w:t>
      </w:r>
      <w:r>
        <w:fldChar w:fldCharType="begin"/>
      </w:r>
      <w:r>
        <w:instrText xml:space="preserve"> XE "development" </w:instrText>
      </w:r>
      <w:r>
        <w:fldChar w:fldCharType="end"/>
      </w:r>
      <w:r>
        <w:t xml:space="preserve"> of AI platforms, tools, and services is creating a rich ecosystem that lowers barriers</w:t>
      </w:r>
      <w:r>
        <w:fldChar w:fldCharType="begin"/>
      </w:r>
      <w:r>
        <w:instrText xml:space="preserve"> XE "barriers" </w:instrText>
      </w:r>
      <w:r>
        <w:fldChar w:fldCharType="end"/>
      </w:r>
      <w:r>
        <w:t xml:space="preserve"> to entry and enables new</w:t>
      </w:r>
      <w:r>
        <w:fldChar w:fldCharType="begin"/>
      </w:r>
      <w:r>
        <w:instrText xml:space="preserve"> XE "new" </w:instrText>
      </w:r>
      <w:r>
        <w:fldChar w:fldCharType="end"/>
      </w:r>
      <w:r>
        <w:t xml:space="preserve"> forms of innovation. Cloud providers, open-source communities, and specialized AI companies are developing increasingly sophisticated building</w:t>
      </w:r>
      <w:r>
        <w:fldChar w:fldCharType="begin"/>
      </w:r>
      <w:r>
        <w:instrText xml:space="preserve"> XE "building" </w:instrText>
      </w:r>
      <w:r>
        <w:fldChar w:fldCharType="end"/>
      </w:r>
      <w:r>
        <w:t xml:space="preserve"> blocks that abstract away much of the complexity involved in creating AI-powered applications. This ecosystem evolution</w:t>
      </w:r>
      <w:r>
        <w:fldChar w:fldCharType="begin"/>
      </w:r>
      <w:r>
        <w:instrText xml:space="preserve"> XE "evolution" </w:instrText>
      </w:r>
      <w:r>
        <w:fldChar w:fldCharType="end"/>
      </w:r>
      <w:r>
        <w:t xml:space="preserve"> is democratizing access to AI capabilities, enabling smaller teams and organizations to build sophisticated AI-First</w:t>
      </w:r>
      <w:r>
        <w:fldChar w:fldCharType="begin"/>
      </w:r>
      <w:r>
        <w:instrText xml:space="preserve"> XE "first" </w:instrText>
      </w:r>
      <w:r>
        <w:fldChar w:fldCharType="end"/>
      </w:r>
      <w:r>
        <w:t xml:space="preserve"> solutions without needing to develop fundamental algorithms or infrastructure</w:t>
      </w:r>
      <w:r>
        <w:fldChar w:fldCharType="begin"/>
      </w:r>
      <w:r>
        <w:instrText xml:space="preserve"> XE "infrastructure" </w:instrText>
      </w:r>
      <w:r>
        <w:fldChar w:fldCharType="end"/>
      </w:r>
      <w:r>
        <w:t xml:space="preserve"> from scratch. As this ecosystem continues to mature, the relative cost of adopting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will decrease while the opportunity cost of not doing so will increase.</w:t>
      </w:r>
      <w:r>
        <w:br/>
      </w:r>
    </w:p>
    <w:p w:rsidR="006D03F0" w:rsidRDefault="00065DB8" w14:paraId="3941C01A" w14:textId="248F56B7">
      <w:r>
        <w:t>The convergence of these factors has created a tipping point where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is transitioning from an experimental approach</w:t>
      </w:r>
      <w:r>
        <w:fldChar w:fldCharType="begin"/>
      </w:r>
      <w:r>
        <w:instrText xml:space="preserve"> XE "approach" </w:instrText>
      </w:r>
      <w:r>
        <w:fldChar w:fldCharType="end"/>
      </w:r>
      <w:r>
        <w:t xml:space="preserve"> adopted by technology pioneers to a mainstream methodology</w:t>
      </w:r>
      <w:r>
        <w:fldChar w:fldCharType="begin"/>
      </w:r>
      <w:r>
        <w:instrText xml:space="preserve"> XE "methodology" </w:instrText>
      </w:r>
      <w:r>
        <w:fldChar w:fldCharType="end"/>
      </w:r>
      <w:r>
        <w:t xml:space="preserve"> essential for remaining competitive</w:t>
      </w:r>
      <w:r>
        <w:fldChar w:fldCharType="begin"/>
      </w:r>
      <w:r>
        <w:instrText xml:space="preserve"> XE "competitive" </w:instrText>
      </w:r>
      <w:r>
        <w:fldChar w:fldCharType="end"/>
      </w:r>
      <w:r>
        <w:t xml:space="preserve"> across industries. Organizations that recognize this shift and adapt their engineering</w:t>
      </w:r>
      <w:r>
        <w:fldChar w:fldCharType="begin"/>
      </w:r>
      <w:r>
        <w:instrText xml:space="preserve"> XE "engineering" </w:instrText>
      </w:r>
      <w:r>
        <w:fldChar w:fldCharType="end"/>
      </w:r>
      <w:r>
        <w:t xml:space="preserve"> practices accordingly will be positioned to create more valuable, differentiated, and sustainable solutions in the coming decade.</w:t>
      </w:r>
    </w:p>
    <w:p w:rsidR="006D03F0" w:rsidRDefault="00065DB8" w14:paraId="2A7376E5" w14:textId="722E39AF" w14:noSpellErr="1">
      <w:pPr>
        <w:pStyle w:val="Heading2"/>
      </w:pPr>
      <w:bookmarkStart w:name="_Toc1168026927" w:id="175671793"/>
      <w:bookmarkStart w:name="_Toc865109417" w:id="534094043"/>
      <w:bookmarkStart w:name="_Toc1241364587" w:id="1158188786"/>
      <w:bookmarkStart w:name="_Toc1065672312" w:id="2045647151"/>
      <w:r w:rsidR="00065DB8">
        <w:rPr/>
        <w:t>Thesis</w:t>
      </w:r>
      <w:r>
        <w:fldChar w:fldCharType="begin"/>
      </w:r>
      <w:r>
        <w:instrText xml:space="preserve"> XE "thesis" </w:instrText>
      </w:r>
      <w:r>
        <w:fldChar w:fldCharType="end"/>
      </w:r>
      <w:r w:rsidR="00065DB8">
        <w:rPr/>
        <w:t xml:space="preserve"> Statement and Objectives</w:t>
      </w:r>
      <w:r>
        <w:fldChar w:fldCharType="begin"/>
      </w:r>
      <w:r>
        <w:instrText xml:space="preserve"> XE "objectives" </w:instrText>
      </w:r>
      <w:r>
        <w:fldChar w:fldCharType="end"/>
      </w:r>
      <w:bookmarkEnd w:id="175671793"/>
      <w:bookmarkEnd w:id="534094043"/>
      <w:bookmarkEnd w:id="1158188786"/>
      <w:bookmarkEnd w:id="2045647151"/>
    </w:p>
    <w:p w:rsidR="006D03F0" w:rsidRDefault="00065DB8" w14:paraId="2AA4F3AD" w14:textId="62C66A77">
      <w:r>
        <w:t>This thesis</w:t>
      </w:r>
      <w:r>
        <w:fldChar w:fldCharType="begin"/>
      </w:r>
      <w:r>
        <w:instrText xml:space="preserve"> XE "thesis" </w:instrText>
      </w:r>
      <w:r>
        <w:fldChar w:fldCharType="end"/>
      </w:r>
      <w:r>
        <w:t xml:space="preserve"> contends that adopting 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represents not merely a technical</w:t>
      </w:r>
      <w:r>
        <w:fldChar w:fldCharType="begin"/>
      </w:r>
      <w:r>
        <w:instrText xml:space="preserve"> XE "technical" </w:instrText>
      </w:r>
      <w:r>
        <w:fldChar w:fldCharType="end"/>
      </w:r>
      <w:r>
        <w:t xml:space="preserve"> advantage</w:t>
      </w:r>
      <w:r>
        <w:fldChar w:fldCharType="begin"/>
      </w:r>
      <w:r>
        <w:instrText xml:space="preserve"> XE "advantage" </w:instrText>
      </w:r>
      <w:r>
        <w:fldChar w:fldCharType="end"/>
      </w:r>
      <w:r>
        <w:t xml:space="preserve"> but a fundamental paradigm</w:t>
      </w:r>
      <w:r>
        <w:fldChar w:fldCharType="begin"/>
      </w:r>
      <w:r>
        <w:instrText xml:space="preserve"> XE "paradigm" </w:instrText>
      </w:r>
      <w:r>
        <w:fldChar w:fldCharType="end"/>
      </w:r>
      <w:r>
        <w:t xml:space="preserve"> shift in engineering</w:t>
      </w:r>
      <w:r>
        <w:fldChar w:fldCharType="begin"/>
      </w:r>
      <w:r>
        <w:instrText xml:space="preserve"> XE "engineering" </w:instrText>
      </w:r>
      <w:r>
        <w:fldChar w:fldCharType="end"/>
      </w:r>
      <w:r>
        <w:t xml:space="preserve"> practice that will become the dominant methodology</w:t>
      </w:r>
      <w:r>
        <w:fldChar w:fldCharType="begin"/>
      </w:r>
      <w:r>
        <w:instrText xml:space="preserve"> XE "methodology" </w:instrText>
      </w:r>
      <w:r>
        <w:fldChar w:fldCharType="end"/>
      </w:r>
      <w:r>
        <w:t xml:space="preserve"> for creating value</w:t>
      </w:r>
      <w:r>
        <w:fldChar w:fldCharType="begin"/>
      </w:r>
      <w:r>
        <w:instrText xml:space="preserve"> XE "value" </w:instrText>
      </w:r>
      <w:r>
        <w:fldChar w:fldCharType="end"/>
      </w:r>
      <w:r>
        <w:t xml:space="preserve"> through</w:t>
      </w:r>
      <w:r>
        <w:fldChar w:fldCharType="begin"/>
      </w:r>
      <w:r>
        <w:instrText xml:space="preserve"> XE "through" </w:instrText>
      </w:r>
      <w:r>
        <w:fldChar w:fldCharType="end"/>
      </w:r>
      <w:r>
        <w:t xml:space="preserve"> technology in the coming decade. The transformation from traditional</w:t>
      </w:r>
      <w:r>
        <w:fldChar w:fldCharType="begin"/>
      </w:r>
      <w:r>
        <w:instrText xml:space="preserve"> XE "traditional" </w:instrText>
      </w:r>
      <w:r>
        <w:fldChar w:fldCharType="end"/>
      </w:r>
      <w:r>
        <w:t xml:space="preserve">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not only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and tools but also new</w:t>
      </w:r>
      <w:r>
        <w:fldChar w:fldCharType="begin"/>
      </w:r>
      <w:r>
        <w:instrText xml:space="preserve"> XE "new" </w:instrText>
      </w:r>
      <w:r>
        <w:fldChar w:fldCharType="end"/>
      </w:r>
      <w:r>
        <w:t xml:space="preserve"> mental models, organizational</w:t>
      </w:r>
      <w:r>
        <w:fldChar w:fldCharType="begin"/>
      </w:r>
      <w:r>
        <w:instrText xml:space="preserve"> XE "organizational" </w:instrText>
      </w:r>
      <w:r>
        <w:fldChar w:fldCharType="end"/>
      </w:r>
      <w:r>
        <w:t xml:space="preserve"> structures, and ethical</w:t>
      </w:r>
      <w:r>
        <w:fldChar w:fldCharType="begin"/>
      </w:r>
      <w:r>
        <w:instrText xml:space="preserve"> XE "ethical" </w:instrText>
      </w:r>
      <w:r>
        <w:fldChar w:fldCharType="end"/>
      </w:r>
      <w:r>
        <w:t xml:space="preserve"> frameworks. Successfully navigating this transition demands a comprehensive understanding of both the theoretical foundations and practical implications</w:t>
      </w:r>
      <w:r>
        <w:fldChar w:fldCharType="begin"/>
      </w:r>
      <w:r>
        <w:instrText xml:space="preserve"> XE "implications" </w:instrText>
      </w:r>
      <w:r>
        <w:fldChar w:fldCharType="end"/>
      </w:r>
      <w:r>
        <w:t xml:space="preserve"> of this paradigm</w:t>
      </w:r>
      <w:r>
        <w:fldChar w:fldCharType="begin"/>
      </w:r>
      <w:r>
        <w:instrText xml:space="preserve"> XE "paradigm" </w:instrText>
      </w:r>
      <w:r>
        <w:fldChar w:fldCharType="end"/>
      </w:r>
      <w:r>
        <w:t xml:space="preserve"> shift.</w:t>
      </w:r>
    </w:p>
    <w:p w:rsidR="006D03F0" w:rsidRDefault="00065DB8" w14:paraId="15250E70" w14:textId="03C01EA0">
      <w:r>
        <w:t>The central argument of this thesis</w:t>
      </w:r>
      <w:r>
        <w:fldChar w:fldCharType="begin"/>
      </w:r>
      <w:r>
        <w:instrText xml:space="preserve"> XE "thesis" </w:instrText>
      </w:r>
      <w:r>
        <w:fldChar w:fldCharType="end"/>
      </w:r>
      <w:r>
        <w:t xml:space="preserve"> is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constitutes a distinct discipline with its own principles</w:t>
      </w:r>
      <w:r>
        <w:fldChar w:fldCharType="begin"/>
      </w:r>
      <w:r>
        <w:instrText xml:space="preserve"> XE "principles" </w:instrText>
      </w:r>
      <w:r>
        <w:fldChar w:fldCharType="end"/>
      </w:r>
      <w:r>
        <w:t>, practices, and patterns that diverge significantly from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While building</w:t>
      </w:r>
      <w:r>
        <w:fldChar w:fldCharType="begin"/>
      </w:r>
      <w:r>
        <w:instrText xml:space="preserve"> XE "building" </w:instrText>
      </w:r>
      <w:r>
        <w:fldChar w:fldCharType="end"/>
      </w:r>
      <w:r>
        <w:t xml:space="preserve"> on the foundation</w:t>
      </w:r>
      <w:r>
        <w:fldChar w:fldCharType="begin"/>
      </w:r>
      <w:r>
        <w:instrText xml:space="preserve"> XE "foundation" </w:instrText>
      </w:r>
      <w:r>
        <w:fldChar w:fldCharType="end"/>
      </w:r>
      <w:r>
        <w:t xml:space="preserve"> of established engineering</w:t>
      </w:r>
      <w:r>
        <w:fldChar w:fldCharType="begin"/>
      </w:r>
      <w:r>
        <w:instrText xml:space="preserve"> XE "engineering" </w:instrText>
      </w:r>
      <w:r>
        <w:fldChar w:fldCharType="end"/>
      </w:r>
      <w:r>
        <w:t xml:space="preserve"> disciplines,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introduces novel considerations</w:t>
      </w:r>
      <w:r>
        <w:fldChar w:fldCharType="begin"/>
      </w:r>
      <w:r>
        <w:instrText xml:space="preserve"> XE "considerations" </w:instrText>
      </w:r>
      <w:r>
        <w:fldChar w:fldCharType="end"/>
      </w:r>
      <w:r>
        <w:t xml:space="preserve"> around data</w:t>
      </w:r>
      <w:r>
        <w:fldChar w:fldCharType="begin"/>
      </w:r>
      <w:r>
        <w:instrText xml:space="preserve"> XE "data" </w:instrText>
      </w:r>
      <w:r>
        <w:fldChar w:fldCharType="end"/>
      </w:r>
      <w:r>
        <w:t>, learning</w:t>
      </w:r>
      <w:r>
        <w:fldChar w:fldCharType="begin"/>
      </w:r>
      <w:r>
        <w:instrText xml:space="preserve"> XE "learning" </w:instrText>
      </w:r>
      <w:r>
        <w:fldChar w:fldCharType="end"/>
      </w:r>
      <w:r>
        <w:t>, uncertainty, and human</w:t>
      </w:r>
      <w:r>
        <w:fldChar w:fldCharType="begin"/>
      </w:r>
      <w:r>
        <w:instrText xml:space="preserve"> XE "human" </w:instrText>
      </w:r>
      <w:r>
        <w:fldChar w:fldCharType="end"/>
      </w:r>
      <w:r>
        <w:t>-AI collaboration that require fundamentally different approaches</w:t>
      </w:r>
      <w:r>
        <w:fldChar w:fldCharType="begin"/>
      </w:r>
      <w:r>
        <w:instrText xml:space="preserve"> XE "approaches" </w:instrText>
      </w:r>
      <w:r>
        <w:fldChar w:fldCharType="end"/>
      </w:r>
      <w:r>
        <w:t>. Organizations and individuals that recognize and adapt to these differences will be positioned to create unprecedented value</w:t>
      </w:r>
      <w:r>
        <w:fldChar w:fldCharType="begin"/>
      </w:r>
      <w:r>
        <w:instrText xml:space="preserve"> XE "value" </w:instrText>
      </w:r>
      <w:r>
        <w:fldChar w:fldCharType="end"/>
      </w:r>
      <w:r>
        <w:t xml:space="preserve"> and solve previously intractable problems.</w:t>
      </w:r>
    </w:p>
    <w:p w:rsidR="006D03F0" w:rsidRDefault="00065DB8" w14:paraId="49A7A951" w14:textId="13AFACC8">
      <w:r>
        <w:t>The objectives</w:t>
      </w:r>
      <w:r>
        <w:fldChar w:fldCharType="begin"/>
      </w:r>
      <w:r>
        <w:instrText xml:space="preserve"> XE "objectives" </w:instrText>
      </w:r>
      <w:r>
        <w:fldChar w:fldCharType="end"/>
      </w:r>
      <w:r>
        <w:t xml:space="preserve"> of this thesis</w:t>
      </w:r>
      <w:r>
        <w:fldChar w:fldCharType="begin"/>
      </w:r>
      <w:r>
        <w:instrText xml:space="preserve"> XE "thesis" </w:instrText>
      </w:r>
      <w:r>
        <w:fldChar w:fldCharType="end"/>
      </w:r>
      <w:r>
        <w:t xml:space="preserve"> are to:</w:t>
      </w:r>
    </w:p>
    <w:p w:rsidR="006D03F0" w:rsidRDefault="00065DB8" w14:paraId="40175EF8" w14:textId="28A7B4F7">
      <w:pPr>
        <w:pStyle w:val="ListNumber"/>
      </w:pPr>
      <w:r>
        <w:br/>
      </w:r>
      <w:r>
        <w:rPr>
          <w:b/>
        </w:rPr>
        <w:t>Define and articulate the AI-First</w:t>
      </w:r>
      <w:r>
        <w:rPr>
          <w:b/>
        </w:rPr>
        <w:fldChar w:fldCharType="begin"/>
      </w:r>
      <w:r>
        <w:instrText xml:space="preserve"> XE "first" </w:instrText>
      </w:r>
      <w:r>
        <w:rPr>
          <w:b/>
        </w:rPr>
        <w:fldChar w:fldCharType="end"/>
      </w:r>
      <w:r>
        <w:rPr>
          <w:b/>
        </w:rPr>
        <w:t xml:space="preserve"> engineering</w:t>
      </w:r>
      <w:r>
        <w:rPr>
          <w:b/>
        </w:rPr>
        <w:fldChar w:fldCharType="begin"/>
      </w:r>
      <w:r>
        <w:instrText xml:space="preserve"> XE "engineering" </w:instrText>
      </w:r>
      <w:r>
        <w:rPr>
          <w:b/>
        </w:rPr>
        <w:fldChar w:fldCharType="end"/>
      </w:r>
      <w:r>
        <w:rPr>
          <w:b/>
        </w:rPr>
        <w:t xml:space="preserve"> approach</w:t>
      </w:r>
      <w:r>
        <w:rPr>
          <w:b/>
        </w:rPr>
        <w:fldChar w:fldCharType="begin"/>
      </w:r>
      <w:r>
        <w:instrText xml:space="preserve"> XE "approach" </w:instrText>
      </w:r>
      <w:r>
        <w:rPr>
          <w:b/>
        </w:rPr>
        <w:fldChar w:fldCharType="end"/>
      </w:r>
      <w:r>
        <w:rPr>
          <w:b/>
        </w:rPr>
        <w:t xml:space="preserve"> and its distinguishing characteristics</w:t>
      </w:r>
      <w:r>
        <w:t>. This objective involves establishing a clear conceptual framework</w:t>
      </w:r>
      <w:r>
        <w:fldChar w:fldCharType="begin"/>
      </w:r>
      <w:r>
        <w:instrText xml:space="preserve"> XE "framework" </w:instrText>
      </w:r>
      <w:r>
        <w:fldChar w:fldCharType="end"/>
      </w:r>
      <w:r>
        <w:t xml:space="preserve"> for understanding what makes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distinct from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By identifying the fundamental principles</w:t>
      </w:r>
      <w:r>
        <w:fldChar w:fldCharType="begin"/>
      </w:r>
      <w:r>
        <w:instrText xml:space="preserve"> XE "principles" </w:instrText>
      </w:r>
      <w:r>
        <w:fldChar w:fldCharType="end"/>
      </w:r>
      <w:r>
        <w:t xml:space="preserve"> and patterns that characterize this paradigm</w:t>
      </w:r>
      <w:r>
        <w:fldChar w:fldCharType="begin"/>
      </w:r>
      <w:r>
        <w:instrText xml:space="preserve"> XE "paradigm" </w:instrText>
      </w:r>
      <w:r>
        <w:fldChar w:fldCharType="end"/>
      </w:r>
      <w:r>
        <w:t>, we can provide a foundation</w:t>
      </w:r>
      <w:r>
        <w:fldChar w:fldCharType="begin"/>
      </w:r>
      <w:r>
        <w:instrText xml:space="preserve"> XE "foundation" </w:instrText>
      </w:r>
      <w:r>
        <w:fldChar w:fldCharType="end"/>
      </w:r>
      <w:r>
        <w:t xml:space="preserve"> for further exploration and development</w:t>
      </w:r>
      <w:r>
        <w:fldChar w:fldCharType="begin"/>
      </w:r>
      <w:r>
        <w:instrText xml:space="preserve"> XE "development" </w:instrText>
      </w:r>
      <w:r>
        <w:fldChar w:fldCharType="end"/>
      </w:r>
      <w:r>
        <w:t xml:space="preserve"> of the discipline.</w:t>
      </w:r>
      <w:r>
        <w:br/>
      </w:r>
    </w:p>
    <w:p w:rsidR="006D03F0" w:rsidRDefault="00065DB8" w14:paraId="5BA32210" w14:textId="05D77435">
      <w:pPr>
        <w:pStyle w:val="ListNumber"/>
      </w:pPr>
      <w:r>
        <w:br/>
      </w:r>
      <w:r>
        <w:rPr>
          <w:b/>
        </w:rPr>
        <w:t>Present a comprehensive framework</w:t>
      </w:r>
      <w:r>
        <w:rPr>
          <w:b/>
        </w:rPr>
        <w:fldChar w:fldCharType="begin"/>
      </w:r>
      <w:r>
        <w:instrText xml:space="preserve"> XE "framework" </w:instrText>
      </w:r>
      <w:r>
        <w:rPr>
          <w:b/>
        </w:rPr>
        <w:fldChar w:fldCharType="end"/>
      </w:r>
      <w:r>
        <w:rPr>
          <w:b/>
        </w:rPr>
        <w:t xml:space="preserve"> for implementing AI-First</w:t>
      </w:r>
      <w:r>
        <w:rPr>
          <w:b/>
        </w:rPr>
        <w:fldChar w:fldCharType="begin"/>
      </w:r>
      <w:r>
        <w:instrText xml:space="preserve"> XE "first" </w:instrText>
      </w:r>
      <w:r>
        <w:rPr>
          <w:b/>
        </w:rPr>
        <w:fldChar w:fldCharType="end"/>
      </w:r>
      <w:r>
        <w:rPr>
          <w:b/>
        </w:rPr>
        <w:t xml:space="preserve"> methodologies</w:t>
      </w:r>
      <w:r>
        <w:t>. Beyond theoretical understanding, practitioners need concrete guidance on how to apply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in real-world</w:t>
      </w:r>
      <w:r>
        <w:fldChar w:fldCharType="begin"/>
      </w:r>
      <w:r>
        <w:instrText xml:space="preserve"> XE "world" </w:instrText>
      </w:r>
      <w:r>
        <w:fldChar w:fldCharType="end"/>
      </w:r>
      <w:r>
        <w:t xml:space="preserve"> contexts. This objective focuses on developing a structured approach</w:t>
      </w:r>
      <w:r>
        <w:fldChar w:fldCharType="begin"/>
      </w:r>
      <w:r>
        <w:instrText xml:space="preserve"> XE "approach" </w:instrText>
      </w:r>
      <w:r>
        <w:fldChar w:fldCharType="end"/>
      </w:r>
      <w:r>
        <w:t xml:space="preserve">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that encompasses the entire lifecycle from problem</w:t>
      </w:r>
      <w:r>
        <w:fldChar w:fldCharType="begin"/>
      </w:r>
      <w:r>
        <w:instrText xml:space="preserve"> XE "problem" </w:instrText>
      </w:r>
      <w:r>
        <w:fldChar w:fldCharType="end"/>
      </w:r>
      <w:r>
        <w:t xml:space="preserve"> formulation to deployment and ongoing improvement.</w:t>
      </w:r>
      <w:r>
        <w:br/>
      </w:r>
    </w:p>
    <w:p w:rsidR="006D03F0" w:rsidRDefault="00065DB8" w14:paraId="1C5EB514" w14:textId="33157D08">
      <w:pPr>
        <w:pStyle w:val="ListNumber"/>
      </w:pPr>
      <w:r>
        <w:br/>
      </w:r>
      <w:r>
        <w:rPr>
          <w:b/>
        </w:rPr>
        <w:t>Outline the skills</w:t>
      </w:r>
      <w:r>
        <w:rPr>
          <w:b/>
        </w:rPr>
        <w:fldChar w:fldCharType="begin"/>
      </w:r>
      <w:r>
        <w:instrText xml:space="preserve"> XE "skills" </w:instrText>
      </w:r>
      <w:r>
        <w:rPr>
          <w:b/>
        </w:rPr>
        <w:fldChar w:fldCharType="end"/>
      </w:r>
      <w:r>
        <w:rPr>
          <w:b/>
        </w:rPr>
        <w:t>, knowledge, and mindset required to become an effective AI-First</w:t>
      </w:r>
      <w:r>
        <w:rPr>
          <w:b/>
        </w:rPr>
        <w:fldChar w:fldCharType="begin"/>
      </w:r>
      <w:r>
        <w:instrText xml:space="preserve"> XE "first" </w:instrText>
      </w:r>
      <w:r>
        <w:rPr>
          <w:b/>
        </w:rPr>
        <w:fldChar w:fldCharType="end"/>
      </w:r>
      <w:r>
        <w:rPr>
          <w:b/>
        </w:rPr>
        <w:t xml:space="preserve"> engineer</w:t>
      </w:r>
      <w:r>
        <w:t>. 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necessitates new</w:t>
      </w:r>
      <w:r>
        <w:fldChar w:fldCharType="begin"/>
      </w:r>
      <w:r>
        <w:instrText xml:space="preserve"> XE "new" </w:instrText>
      </w:r>
      <w:r>
        <w:fldChar w:fldCharType="end"/>
      </w:r>
      <w:r>
        <w:t xml:space="preserve"> capabilities that span 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and ethical</w:t>
      </w:r>
      <w:r>
        <w:fldChar w:fldCharType="begin"/>
      </w:r>
      <w:r>
        <w:instrText xml:space="preserve"> XE "ethical" </w:instrText>
      </w:r>
      <w:r>
        <w:fldChar w:fldCharType="end"/>
      </w:r>
      <w:r>
        <w:t xml:space="preserve"> domains. This objective aims to identify the core</w:t>
      </w:r>
      <w:r>
        <w:fldChar w:fldCharType="begin"/>
      </w:r>
      <w:r>
        <w:instrText xml:space="preserve"> XE "core" </w:instrText>
      </w:r>
      <w:r>
        <w:fldChar w:fldCharType="end"/>
      </w:r>
      <w:r>
        <w:t xml:space="preserve"> competencies that engineers need to develop to thrive in this new</w:t>
      </w:r>
      <w:r>
        <w:fldChar w:fldCharType="begin"/>
      </w:r>
      <w:r>
        <w:instrText xml:space="preserve"> XE "new" </w:instrText>
      </w:r>
      <w:r>
        <w:fldChar w:fldCharType="end"/>
      </w:r>
      <w:r>
        <w:t xml:space="preserve"> paradigm</w:t>
      </w:r>
      <w:r>
        <w:fldChar w:fldCharType="begin"/>
      </w:r>
      <w:r>
        <w:instrText xml:space="preserve"> XE "paradigm" </w:instrText>
      </w:r>
      <w:r>
        <w:fldChar w:fldCharType="end"/>
      </w:r>
      <w:r>
        <w:t xml:space="preserve"> and provide guidance on how to acquire them.</w:t>
      </w:r>
      <w:r>
        <w:br/>
      </w:r>
    </w:p>
    <w:p w:rsidR="006D03F0" w:rsidRDefault="00065DB8" w14:paraId="78557E01" w14:textId="7383C0B8">
      <w:pPr>
        <w:pStyle w:val="ListNumber"/>
      </w:pPr>
      <w:r>
        <w:br/>
      </w:r>
      <w:r>
        <w:rPr>
          <w:b/>
        </w:rPr>
        <w:t>Compare and contrast AI engineering</w:t>
      </w:r>
      <w:r>
        <w:rPr>
          <w:b/>
        </w:rPr>
        <w:fldChar w:fldCharType="begin"/>
      </w:r>
      <w:r>
        <w:instrText xml:space="preserve"> XE "engineering" </w:instrText>
      </w:r>
      <w:r>
        <w:rPr>
          <w:b/>
        </w:rPr>
        <w:fldChar w:fldCharType="end"/>
      </w:r>
      <w:r>
        <w:rPr>
          <w:b/>
        </w:rPr>
        <w:t xml:space="preserve"> with traditional</w:t>
      </w:r>
      <w:r>
        <w:rPr>
          <w:b/>
        </w:rPr>
        <w:fldChar w:fldCharType="begin"/>
      </w:r>
      <w:r>
        <w:instrText xml:space="preserve"> XE "traditional" </w:instrText>
      </w:r>
      <w:r>
        <w:rPr>
          <w:b/>
        </w:rPr>
        <w:fldChar w:fldCharType="end"/>
      </w:r>
      <w:r>
        <w:rPr>
          <w:b/>
        </w:rPr>
        <w:t xml:space="preserve"> engineering</w:t>
      </w:r>
      <w:r>
        <w:rPr>
          <w:b/>
        </w:rPr>
        <w:fldChar w:fldCharType="begin"/>
      </w:r>
      <w:r>
        <w:instrText xml:space="preserve"> XE "engineering" </w:instrText>
      </w:r>
      <w:r>
        <w:rPr>
          <w:b/>
        </w:rPr>
        <w:fldChar w:fldCharType="end"/>
      </w:r>
      <w:r>
        <w:rPr>
          <w:b/>
        </w:rPr>
        <w:t xml:space="preserve"> approaches</w:t>
      </w:r>
      <w:r>
        <w:rPr>
          <w:b/>
        </w:rPr>
        <w:fldChar w:fldCharType="begin"/>
      </w:r>
      <w:r>
        <w:instrText xml:space="preserve"> XE "approaches" </w:instrText>
      </w:r>
      <w:r>
        <w:rPr>
          <w:b/>
        </w:rPr>
        <w:fldChar w:fldCharType="end"/>
      </w:r>
      <w:r>
        <w:t>. Understanding the relationship between AI-First</w:t>
      </w:r>
      <w:r>
        <w:fldChar w:fldCharType="begin"/>
      </w:r>
      <w:r>
        <w:instrText xml:space="preserve"> XE "first" </w:instrText>
      </w:r>
      <w:r>
        <w:fldChar w:fldCharType="end"/>
      </w:r>
      <w:r>
        <w:t xml:space="preserve"> and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is essential </w:t>
      </w:r>
      <w:r>
        <w:t>for organizations navigating the transition between paradigms. This objective involves analyzing the continuities and discontinuities between approaches</w:t>
      </w:r>
      <w:r>
        <w:fldChar w:fldCharType="begin"/>
      </w:r>
      <w:r>
        <w:instrText xml:space="preserve"> XE "approaches" </w:instrText>
      </w:r>
      <w:r>
        <w:fldChar w:fldCharType="end"/>
      </w:r>
      <w:r>
        <w:t>, identifying where established practices remain valuable and where new</w:t>
      </w:r>
      <w:r>
        <w:fldChar w:fldCharType="begin"/>
      </w:r>
      <w:r>
        <w:instrText xml:space="preserve"> XE "new" </w:instrText>
      </w:r>
      <w:r>
        <w:fldChar w:fldCharType="end"/>
      </w:r>
      <w:r>
        <w:t xml:space="preserve"> methods are required.</w:t>
      </w:r>
      <w:r>
        <w:br/>
      </w:r>
    </w:p>
    <w:p w:rsidR="006D03F0" w:rsidRDefault="00065DB8" w14:paraId="02CFDFFB" w14:textId="5ED92601">
      <w:pPr>
        <w:pStyle w:val="ListNumber"/>
      </w:pPr>
      <w:r>
        <w:br/>
      </w:r>
      <w:r>
        <w:rPr>
          <w:b/>
        </w:rPr>
        <w:t>Provide concrete case</w:t>
      </w:r>
      <w:r>
        <w:rPr>
          <w:b/>
        </w:rPr>
        <w:fldChar w:fldCharType="begin"/>
      </w:r>
      <w:r>
        <w:instrText xml:space="preserve"> XE "case" </w:instrText>
      </w:r>
      <w:r>
        <w:rPr>
          <w:b/>
        </w:rPr>
        <w:fldChar w:fldCharType="end"/>
      </w:r>
      <w:r>
        <w:rPr>
          <w:b/>
        </w:rPr>
        <w:t xml:space="preserve"> studies</w:t>
      </w:r>
      <w:r>
        <w:rPr>
          <w:b/>
        </w:rPr>
        <w:fldChar w:fldCharType="begin"/>
      </w:r>
      <w:r>
        <w:instrText xml:space="preserve"> XE "studies" </w:instrText>
      </w:r>
      <w:r>
        <w:rPr>
          <w:b/>
        </w:rPr>
        <w:fldChar w:fldCharType="end"/>
      </w:r>
      <w:r>
        <w:rPr>
          <w:b/>
        </w:rPr>
        <w:t xml:space="preserve"> demonstrating technical</w:t>
      </w:r>
      <w:r>
        <w:rPr>
          <w:b/>
        </w:rPr>
        <w:fldChar w:fldCharType="begin"/>
      </w:r>
      <w:r>
        <w:instrText xml:space="preserve"> XE "technical" </w:instrText>
      </w:r>
      <w:r>
        <w:rPr>
          <w:b/>
        </w:rPr>
        <w:fldChar w:fldCharType="end"/>
      </w:r>
      <w:r>
        <w:rPr>
          <w:b/>
        </w:rPr>
        <w:t xml:space="preserve"> implementation</w:t>
      </w:r>
      <w:r>
        <w:rPr>
          <w:b/>
        </w:rPr>
        <w:fldChar w:fldCharType="begin"/>
      </w:r>
      <w:r>
        <w:instrText xml:space="preserve"> XE "implementation" </w:instrText>
      </w:r>
      <w:r>
        <w:rPr>
          <w:b/>
        </w:rPr>
        <w:fldChar w:fldCharType="end"/>
      </w:r>
      <w:r>
        <w:rPr>
          <w:b/>
        </w:rPr>
        <w:t xml:space="preserve"> and product considerations</w:t>
      </w:r>
      <w:r>
        <w:rPr>
          <w:b/>
        </w:rPr>
        <w:fldChar w:fldCharType="begin"/>
      </w:r>
      <w:r>
        <w:instrText xml:space="preserve"> XE "considerations" </w:instrText>
      </w:r>
      <w:r>
        <w:rPr>
          <w:b/>
        </w:rPr>
        <w:fldChar w:fldCharType="end"/>
      </w:r>
      <w:r>
        <w:t>. Abstract principles</w:t>
      </w:r>
      <w:r>
        <w:fldChar w:fldCharType="begin"/>
      </w:r>
      <w:r>
        <w:instrText xml:space="preserve"> XE "principles" </w:instrText>
      </w:r>
      <w:r>
        <w:fldChar w:fldCharType="end"/>
      </w:r>
      <w:r>
        <w:t xml:space="preserve"> become meaningful through</w:t>
      </w:r>
      <w:r>
        <w:fldChar w:fldCharType="begin"/>
      </w:r>
      <w:r>
        <w:instrText xml:space="preserve"> XE "through" </w:instrText>
      </w:r>
      <w:r>
        <w:fldChar w:fldCharType="end"/>
      </w:r>
      <w:r>
        <w:t xml:space="preserve"> practical </w:t>
      </w:r>
      <w:proofErr w:type="gramStart"/>
      <w:r>
        <w:t>application</w:t>
      </w:r>
      <w:proofErr w:type="gramEnd"/>
      <w:r>
        <w:t>. This objective focuses on documenting real-world</w:t>
      </w:r>
      <w:r>
        <w:fldChar w:fldCharType="begin"/>
      </w:r>
      <w:r>
        <w:instrText xml:space="preserve"> XE "world" </w:instrText>
      </w:r>
      <w:r>
        <w:fldChar w:fldCharType="end"/>
      </w:r>
      <w:r>
        <w:t xml:space="preserve"> examples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 action, analyzing both successes and failures to extract actionable insights for practitioners.</w:t>
      </w:r>
      <w:r>
        <w:br/>
      </w:r>
    </w:p>
    <w:p w:rsidR="006D03F0" w:rsidRDefault="00065DB8" w14:paraId="7BD05E25" w14:textId="0BF96A23">
      <w:pPr>
        <w:pStyle w:val="ListNumber"/>
      </w:pPr>
      <w:r>
        <w:br/>
      </w:r>
      <w:r>
        <w:rPr>
          <w:b/>
        </w:rPr>
        <w:t>Offer guidance for individuals and organizations transitioning to AI-First</w:t>
      </w:r>
      <w:r>
        <w:rPr>
          <w:b/>
        </w:rPr>
        <w:fldChar w:fldCharType="begin"/>
      </w:r>
      <w:r>
        <w:instrText xml:space="preserve"> XE "first" </w:instrText>
      </w:r>
      <w:r>
        <w:rPr>
          <w:b/>
        </w:rPr>
        <w:fldChar w:fldCharType="end"/>
      </w:r>
      <w:r>
        <w:rPr>
          <w:b/>
        </w:rPr>
        <w:t xml:space="preserve"> practices</w:t>
      </w:r>
      <w:r>
        <w:t>. The shift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a significant change management</w:t>
      </w:r>
      <w:r>
        <w:fldChar w:fldCharType="begin"/>
      </w:r>
      <w:r>
        <w:instrText xml:space="preserve"> XE "management" </w:instrText>
      </w:r>
      <w:r>
        <w:fldChar w:fldCharType="end"/>
      </w:r>
      <w:r>
        <w:t xml:space="preserve"> challenge for existing organizations and a developmental journey for individual engineers. This objective aims to provide strategic</w:t>
      </w:r>
      <w:r>
        <w:fldChar w:fldCharType="begin"/>
      </w:r>
      <w:r>
        <w:instrText xml:space="preserve"> XE "strategic" </w:instrText>
      </w:r>
      <w:r>
        <w:fldChar w:fldCharType="end"/>
      </w:r>
      <w:r>
        <w:t xml:space="preserve"> and tactical guidance for navigating this transition effectively.</w:t>
      </w:r>
      <w:r>
        <w:br/>
      </w:r>
    </w:p>
    <w:p w:rsidR="006D03F0" w:rsidRDefault="00065DB8" w14:paraId="03B8B9F8" w14:textId="4FC1CCBD">
      <w:r>
        <w:t>Through</w:t>
      </w:r>
      <w:r>
        <w:fldChar w:fldCharType="begin"/>
      </w:r>
      <w:r>
        <w:instrText xml:space="preserve"> XE "through" </w:instrText>
      </w:r>
      <w:r>
        <w:fldChar w:fldCharType="end"/>
      </w:r>
      <w:r>
        <w:t xml:space="preserve"> addressing these objectives</w:t>
      </w:r>
      <w:r>
        <w:fldChar w:fldCharType="begin"/>
      </w:r>
      <w:r>
        <w:instrText xml:space="preserve"> XE "objectives" </w:instrText>
      </w:r>
      <w:r>
        <w:fldChar w:fldCharType="end"/>
      </w:r>
      <w:r>
        <w:t>, this thesis</w:t>
      </w:r>
      <w:r>
        <w:fldChar w:fldCharType="begin"/>
      </w:r>
      <w:r>
        <w:instrText xml:space="preserve"> XE "thesis" </w:instrText>
      </w:r>
      <w:r>
        <w:fldChar w:fldCharType="end"/>
      </w:r>
      <w:r>
        <w:t xml:space="preserve"> aims to contribute to the emerging discipline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by providing both a theoretical foundation</w:t>
      </w:r>
      <w:r>
        <w:fldChar w:fldCharType="begin"/>
      </w:r>
      <w:r>
        <w:instrText xml:space="preserve"> XE "foundation" </w:instrText>
      </w:r>
      <w:r>
        <w:fldChar w:fldCharType="end"/>
      </w:r>
      <w:r>
        <w:t xml:space="preserve"> and practical guidance for practitioners. The </w:t>
      </w:r>
      <w:proofErr w:type="gramStart"/>
      <w:r>
        <w:t>ultimate goal</w:t>
      </w:r>
      <w:proofErr w:type="gramEnd"/>
      <w:r>
        <w:t xml:space="preserve"> is to accelerate the adoption of effective AI-First</w:t>
      </w:r>
      <w:r>
        <w:fldChar w:fldCharType="begin"/>
      </w:r>
      <w:r>
        <w:instrText xml:space="preserve"> XE "first" </w:instrText>
      </w:r>
      <w:r>
        <w:fldChar w:fldCharType="end"/>
      </w:r>
      <w:r>
        <w:t xml:space="preserve"> practices, enabling more organizations and individuals to harness the transformative potential of artificial intelligence.</w:t>
      </w:r>
    </w:p>
    <w:p w:rsidR="006D03F0" w:rsidRDefault="00065DB8" w14:paraId="60C30156" w14:textId="1D232382" w14:noSpellErr="1">
      <w:pPr>
        <w:pStyle w:val="Heading2"/>
      </w:pPr>
      <w:bookmarkStart w:name="_Toc811633151" w:id="465617476"/>
      <w:bookmarkStart w:name="_Toc646153750" w:id="2044478849"/>
      <w:bookmarkStart w:name="_Toc2010148598" w:id="540636710"/>
      <w:bookmarkStart w:name="_Toc1477947709" w:id="1433310185"/>
      <w:r w:rsidR="00065DB8">
        <w:rPr/>
        <w:t>Scope</w:t>
      </w:r>
      <w:r>
        <w:fldChar w:fldCharType="begin"/>
      </w:r>
      <w:r>
        <w:instrText xml:space="preserve"> XE "scope" </w:instrText>
      </w:r>
      <w:r>
        <w:fldChar w:fldCharType="end"/>
      </w:r>
      <w:r w:rsidR="00065DB8">
        <w:rPr/>
        <w:t xml:space="preserve"> and Limitations</w:t>
      </w:r>
      <w:r>
        <w:fldChar w:fldCharType="begin"/>
      </w:r>
      <w:r>
        <w:instrText xml:space="preserve"> XE "limitations" </w:instrText>
      </w:r>
      <w:r>
        <w:fldChar w:fldCharType="end"/>
      </w:r>
      <w:bookmarkEnd w:id="465617476"/>
      <w:bookmarkEnd w:id="2044478849"/>
      <w:bookmarkEnd w:id="540636710"/>
      <w:bookmarkEnd w:id="1433310185"/>
    </w:p>
    <w:p w:rsidR="006D03F0" w:rsidRDefault="00065DB8" w14:paraId="34171A75" w14:textId="628447B3">
      <w:r>
        <w:t>While ambitious in its aims, this thesis</w:t>
      </w:r>
      <w:r>
        <w:fldChar w:fldCharType="begin"/>
      </w:r>
      <w:r>
        <w:instrText xml:space="preserve"> XE "thesis" </w:instrText>
      </w:r>
      <w:r>
        <w:fldChar w:fldCharType="end"/>
      </w:r>
      <w:r>
        <w:t xml:space="preserve"> necessarily operates within certain boundaries and acknowledges several limitations</w:t>
      </w:r>
      <w:r>
        <w:fldChar w:fldCharType="begin"/>
      </w:r>
      <w:r>
        <w:instrText xml:space="preserve"> XE "limitations" </w:instrText>
      </w:r>
      <w:r>
        <w:fldChar w:fldCharType="end"/>
      </w:r>
      <w:r>
        <w:t>:</w:t>
      </w:r>
    </w:p>
    <w:p w:rsidR="006D03F0" w:rsidRDefault="00065DB8" w14:paraId="755EC8A7" w14:textId="494B5EFC">
      <w:pPr>
        <w:pStyle w:val="ListNumber"/>
      </w:pPr>
      <w:r>
        <w:br/>
      </w:r>
      <w:r>
        <w:rPr>
          <w:b/>
        </w:rPr>
        <w:t>Technical</w:t>
      </w:r>
      <w:r>
        <w:rPr>
          <w:b/>
        </w:rPr>
        <w:fldChar w:fldCharType="begin"/>
      </w:r>
      <w:r>
        <w:instrText xml:space="preserve"> XE "technical" </w:instrText>
      </w:r>
      <w:r>
        <w:rPr>
          <w:b/>
        </w:rPr>
        <w:fldChar w:fldCharType="end"/>
      </w:r>
      <w:r>
        <w:rPr>
          <w:b/>
        </w:rPr>
        <w:t xml:space="preserve"> Scope</w:t>
      </w:r>
      <w:r>
        <w:rPr>
          <w:b/>
        </w:rPr>
        <w:fldChar w:fldCharType="begin"/>
      </w:r>
      <w:r>
        <w:instrText xml:space="preserve"> XE "scope" </w:instrText>
      </w:r>
      <w:r>
        <w:rPr>
          <w:b/>
        </w:rPr>
        <w:fldChar w:fldCharType="end"/>
      </w:r>
      <w:r>
        <w:t>: This thesis</w:t>
      </w:r>
      <w:r>
        <w:fldChar w:fldCharType="begin"/>
      </w:r>
      <w:r>
        <w:instrText xml:space="preserve"> XE "thesis" </w:instrText>
      </w:r>
      <w:r>
        <w:fldChar w:fldCharType="end"/>
      </w:r>
      <w:r>
        <w:t xml:space="preserve"> focuses primarily on the engineering</w:t>
      </w:r>
      <w:r>
        <w:fldChar w:fldCharType="begin"/>
      </w:r>
      <w:r>
        <w:instrText xml:space="preserve"> XE "engineering" </w:instrText>
      </w:r>
      <w:r>
        <w:fldChar w:fldCharType="end"/>
      </w:r>
      <w:r>
        <w:t xml:space="preserve"> aspects of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rather than the underlying machine learning</w:t>
      </w:r>
      <w:r>
        <w:fldChar w:fldCharType="begin"/>
      </w:r>
      <w:r>
        <w:instrText xml:space="preserve"> XE "learning" </w:instrText>
      </w:r>
      <w:r>
        <w:fldChar w:fldCharType="end"/>
      </w:r>
      <w:r>
        <w:t xml:space="preserve"> algorithms or theoretical foundations of artificial intelligence. While these topics are referenced where relevant, the emphasis remains on the practical application of AI capabilities in engineered systems</w:t>
      </w:r>
      <w:r>
        <w:fldChar w:fldCharType="begin"/>
      </w:r>
      <w:r>
        <w:instrText xml:space="preserve"> XE "systems" </w:instrText>
      </w:r>
      <w:r>
        <w:fldChar w:fldCharType="end"/>
      </w:r>
      <w:r>
        <w:t xml:space="preserve"> rather than advancing the fundamental science of AI.</w:t>
      </w:r>
      <w:r>
        <w:br/>
      </w:r>
    </w:p>
    <w:p w:rsidR="006D03F0" w:rsidRDefault="00065DB8" w14:paraId="504499D1" w14:textId="552DA7FB">
      <w:pPr>
        <w:pStyle w:val="ListNumber"/>
      </w:pPr>
      <w:r>
        <w:br/>
      </w:r>
      <w:r>
        <w:rPr>
          <w:b/>
        </w:rPr>
        <w:t>Temporal Context</w:t>
      </w:r>
      <w:r>
        <w:rPr>
          <w:b/>
        </w:rPr>
        <w:fldChar w:fldCharType="begin"/>
      </w:r>
      <w:r>
        <w:instrText xml:space="preserve"> XE "context" </w:instrText>
      </w:r>
      <w:r>
        <w:rPr>
          <w:b/>
        </w:rPr>
        <w:fldChar w:fldCharType="end"/>
      </w:r>
      <w:r>
        <w:t>: The field of artificial intelligence is evolving rapidly, with new</w:t>
      </w:r>
      <w:r>
        <w:fldChar w:fldCharType="begin"/>
      </w:r>
      <w:r>
        <w:instrText xml:space="preserve"> XE "new" </w:instrText>
      </w:r>
      <w:r>
        <w:fldChar w:fldCharType="end"/>
      </w:r>
      <w:r>
        <w:t xml:space="preserve"> capabilities, tools, and approaches</w:t>
      </w:r>
      <w:r>
        <w:fldChar w:fldCharType="begin"/>
      </w:r>
      <w:r>
        <w:instrText xml:space="preserve"> XE "approaches" </w:instrText>
      </w:r>
      <w:r>
        <w:fldChar w:fldCharType="end"/>
      </w:r>
      <w:r>
        <w:t xml:space="preserve"> emerging continuously. This thesis</w:t>
      </w:r>
      <w:r>
        <w:fldChar w:fldCharType="begin"/>
      </w:r>
      <w:r>
        <w:instrText xml:space="preserve"> XE "thesis" </w:instrText>
      </w:r>
      <w:r>
        <w:fldChar w:fldCharType="end"/>
      </w:r>
      <w:r>
        <w:t xml:space="preserve"> represents a snapshot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at a particular moment in this evolution</w:t>
      </w:r>
      <w:r>
        <w:fldChar w:fldCharType="begin"/>
      </w:r>
      <w:r>
        <w:instrText xml:space="preserve"> XE "evolution" </w:instrText>
      </w:r>
      <w:r>
        <w:fldChar w:fldCharType="end"/>
      </w:r>
      <w:r>
        <w:t>. While the fundamental principles</w:t>
      </w:r>
      <w:r>
        <w:fldChar w:fldCharType="begin"/>
      </w:r>
      <w:r>
        <w:instrText xml:space="preserve"> XE "principles" </w:instrText>
      </w:r>
      <w:r>
        <w:fldChar w:fldCharType="end"/>
      </w:r>
      <w:r>
        <w:t xml:space="preserve"> identified here</w:t>
      </w:r>
      <w:r>
        <w:fldChar w:fldCharType="begin"/>
      </w:r>
      <w:r>
        <w:instrText xml:space="preserve"> XE "here" </w:instrText>
      </w:r>
      <w:r>
        <w:fldChar w:fldCharType="end"/>
      </w:r>
      <w:r>
        <w:t xml:space="preserve"> are likely to remain relevant, specific techniques and tools will inevitably evolve over time.</w:t>
      </w:r>
      <w:r>
        <w:br/>
      </w:r>
    </w:p>
    <w:p w:rsidR="006D03F0" w:rsidRDefault="00065DB8" w14:paraId="72CDB72C" w14:textId="22DE42FF">
      <w:pPr>
        <w:pStyle w:val="ListNumber"/>
      </w:pPr>
      <w:r>
        <w:br/>
      </w:r>
      <w:r>
        <w:rPr>
          <w:b/>
        </w:rPr>
        <w:t>Organizational</w:t>
      </w:r>
      <w:r>
        <w:rPr>
          <w:b/>
        </w:rPr>
        <w:fldChar w:fldCharType="begin"/>
      </w:r>
      <w:r>
        <w:instrText xml:space="preserve"> XE "organizational" </w:instrText>
      </w:r>
      <w:r>
        <w:rPr>
          <w:b/>
        </w:rPr>
        <w:fldChar w:fldCharType="end"/>
      </w:r>
      <w:r>
        <w:rPr>
          <w:b/>
        </w:rPr>
        <w:t xml:space="preserve"> Diversity</w:t>
      </w:r>
      <w:r>
        <w:t>: The implementation</w:t>
      </w:r>
      <w:r>
        <w:fldChar w:fldCharType="begin"/>
      </w:r>
      <w:r>
        <w:instrText xml:space="preserve"> XE "implementation"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varies significantly across different types of organizations, industries, and problem</w:t>
      </w:r>
      <w:r>
        <w:fldChar w:fldCharType="begin"/>
      </w:r>
      <w:r>
        <w:instrText xml:space="preserve"> XE "problem" </w:instrText>
      </w:r>
      <w:r>
        <w:fldChar w:fldCharType="end"/>
      </w:r>
      <w:r>
        <w:t xml:space="preserve"> domains. While this thesis</w:t>
      </w:r>
      <w:r>
        <w:fldChar w:fldCharType="begin"/>
      </w:r>
      <w:r>
        <w:instrText xml:space="preserve"> XE "thesis" </w:instrText>
      </w:r>
      <w:r>
        <w:fldChar w:fldCharType="end"/>
      </w:r>
      <w:r>
        <w:t xml:space="preserve"> attempts to identify broadly applicable principles</w:t>
      </w:r>
      <w:r>
        <w:fldChar w:fldCharType="begin"/>
      </w:r>
      <w:r>
        <w:instrText xml:space="preserve"> XE "principles" </w:instrText>
      </w:r>
      <w:r>
        <w:fldChar w:fldCharType="end"/>
      </w:r>
      <w:r>
        <w:t xml:space="preserve"> and practices, readers should recognize that adaptation to specific contexts will always be necessary.</w:t>
      </w:r>
      <w:r>
        <w:br/>
      </w:r>
    </w:p>
    <w:p w:rsidR="006D03F0" w:rsidRDefault="00065DB8" w14:paraId="58F9016D" w14:textId="1CB66B6F">
      <w:pPr>
        <w:pStyle w:val="ListNumber"/>
      </w:pPr>
      <w:r>
        <w:br/>
      </w:r>
      <w:r>
        <w:rPr>
          <w:b/>
        </w:rPr>
        <w:t>Ethical</w:t>
      </w:r>
      <w:r>
        <w:rPr>
          <w:b/>
        </w:rPr>
        <w:fldChar w:fldCharType="begin"/>
      </w:r>
      <w:r>
        <w:instrText xml:space="preserve"> XE "ethical" </w:instrText>
      </w:r>
      <w:r>
        <w:rPr>
          <w:b/>
        </w:rPr>
        <w:fldChar w:fldCharType="end"/>
      </w:r>
      <w:r>
        <w:rPr>
          <w:b/>
        </w:rPr>
        <w:t xml:space="preserve"> Considerations</w:t>
      </w:r>
      <w:r>
        <w:rPr>
          <w:b/>
        </w:rPr>
        <w:fldChar w:fldCharType="begin"/>
      </w:r>
      <w:r>
        <w:instrText xml:space="preserve"> XE "considerations" </w:instrText>
      </w:r>
      <w:r>
        <w:rPr>
          <w:b/>
        </w:rPr>
        <w:fldChar w:fldCharType="end"/>
      </w:r>
      <w:r>
        <w:t>: While this thesis</w:t>
      </w:r>
      <w:r>
        <w:fldChar w:fldCharType="begin"/>
      </w:r>
      <w:r>
        <w:instrText xml:space="preserve"> XE "thesis" </w:instrText>
      </w:r>
      <w:r>
        <w:fldChar w:fldCharType="end"/>
      </w:r>
      <w:r>
        <w:t xml:space="preserve"> addresses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related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it does not attempt to provide a comprehensive ethical</w:t>
      </w:r>
      <w:r>
        <w:fldChar w:fldCharType="begin"/>
      </w:r>
      <w:r>
        <w:instrText xml:space="preserve"> XE "ethical" </w:instrText>
      </w:r>
      <w:r>
        <w:fldChar w:fldCharType="end"/>
      </w:r>
      <w:r>
        <w:t xml:space="preserve"> framework</w:t>
      </w:r>
      <w:r>
        <w:fldChar w:fldCharType="begin"/>
      </w:r>
      <w:r>
        <w:instrText xml:space="preserve"> XE "framework" </w:instrText>
      </w:r>
      <w:r>
        <w:fldChar w:fldCharType="end"/>
      </w:r>
      <w:r>
        <w:t xml:space="preserve"> for AI development</w:t>
      </w:r>
      <w:r>
        <w:fldChar w:fldCharType="begin"/>
      </w:r>
      <w:r>
        <w:instrText xml:space="preserve"> XE "development" </w:instrText>
      </w:r>
      <w:r>
        <w:fldChar w:fldCharType="end"/>
      </w:r>
      <w:r>
        <w:t>. The focus remains on how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should be integrated into engineering</w:t>
      </w:r>
      <w:r>
        <w:fldChar w:fldCharType="begin"/>
      </w:r>
      <w:r>
        <w:instrText xml:space="preserve"> XE "engineering" </w:instrText>
      </w:r>
      <w:r>
        <w:fldChar w:fldCharType="end"/>
      </w:r>
      <w:r>
        <w:t xml:space="preserve"> practices rather than on resolving the underlying ethical</w:t>
      </w:r>
      <w:r>
        <w:fldChar w:fldCharType="begin"/>
      </w:r>
      <w:r>
        <w:instrText xml:space="preserve"> XE "ethical" </w:instrText>
      </w:r>
      <w:r>
        <w:fldChar w:fldCharType="end"/>
      </w:r>
      <w:r>
        <w:t xml:space="preserve"> questions themselves.</w:t>
      </w:r>
      <w:r>
        <w:br/>
      </w:r>
    </w:p>
    <w:p w:rsidR="006D03F0" w:rsidRDefault="00065DB8" w14:paraId="63B8A8E8" w14:textId="55F363DA">
      <w:pPr>
        <w:pStyle w:val="ListNumber"/>
      </w:pPr>
      <w:r>
        <w:br/>
      </w:r>
      <w:r>
        <w:rPr>
          <w:b/>
        </w:rPr>
        <w:t>Regulatory Landscape</w:t>
      </w:r>
      <w:r>
        <w:t>: The regulatory environment surrounding AI is rapidly evolving and varies significantly across jurisdictions. This thesis</w:t>
      </w:r>
      <w:r>
        <w:fldChar w:fldCharType="begin"/>
      </w:r>
      <w:r>
        <w:instrText xml:space="preserve"> XE "thesis" </w:instrText>
      </w:r>
      <w:r>
        <w:fldChar w:fldCharType="end"/>
      </w:r>
      <w:r>
        <w:t xml:space="preserve"> acknowledges the importance</w:t>
      </w:r>
      <w:r>
        <w:fldChar w:fldCharType="begin"/>
      </w:r>
      <w:r>
        <w:instrText xml:space="preserve"> XE "importance" </w:instrText>
      </w:r>
      <w:r>
        <w:fldChar w:fldCharType="end"/>
      </w:r>
      <w:r>
        <w:t xml:space="preserve"> of regulatory compliance but does not attempt to provide detailed guidance on navigating specific regulatory requirements.</w:t>
      </w:r>
      <w:r>
        <w:br/>
      </w:r>
    </w:p>
    <w:p w:rsidR="006D03F0" w:rsidRDefault="00065DB8" w14:paraId="3E34C537" w14:textId="3AF8D349">
      <w:r>
        <w:t>Despite these limitations</w:t>
      </w:r>
      <w:r>
        <w:fldChar w:fldCharType="begin"/>
      </w:r>
      <w:r>
        <w:instrText xml:space="preserve"> XE "limitations" </w:instrText>
      </w:r>
      <w:r>
        <w:fldChar w:fldCharType="end"/>
      </w:r>
      <w:r>
        <w:t>, this thesis</w:t>
      </w:r>
      <w:r>
        <w:fldChar w:fldCharType="begin"/>
      </w:r>
      <w:r>
        <w:instrText xml:space="preserve"> XE "thesis" </w:instrText>
      </w:r>
      <w:r>
        <w:fldChar w:fldCharType="end"/>
      </w:r>
      <w:r>
        <w:t xml:space="preserve"> aims to provide a valuable contribution to the understanding and practice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by establishing core</w:t>
      </w:r>
      <w:r>
        <w:fldChar w:fldCharType="begin"/>
      </w:r>
      <w:r>
        <w:instrText xml:space="preserve"> XE "core" </w:instrText>
      </w:r>
      <w:r>
        <w:fldChar w:fldCharType="end"/>
      </w:r>
      <w:r>
        <w:t xml:space="preserve"> principles</w:t>
      </w:r>
      <w:r>
        <w:fldChar w:fldCharType="begin"/>
      </w:r>
      <w:r>
        <w:instrText xml:space="preserve"> XE "principles" </w:instrText>
      </w:r>
      <w:r>
        <w:fldChar w:fldCharType="end"/>
      </w:r>
      <w:r>
        <w:t>, identifying effective practices, and offering practical guidance for practitioners navigating this paradigm</w:t>
      </w:r>
      <w:r>
        <w:fldChar w:fldCharType="begin"/>
      </w:r>
      <w:r>
        <w:instrText xml:space="preserve"> XE "paradigm" </w:instrText>
      </w:r>
      <w:r>
        <w:fldChar w:fldCharType="end"/>
      </w:r>
      <w:r>
        <w:t xml:space="preserve"> shift.</w:t>
      </w:r>
    </w:p>
    <w:p w:rsidR="006D03F0" w:rsidRDefault="00065DB8" w14:paraId="097EAF44" w14:textId="65498702" w14:noSpellErr="1">
      <w:pPr>
        <w:pStyle w:val="Heading2"/>
      </w:pPr>
      <w:bookmarkStart w:name="_Toc939731239" w:id="355415406"/>
      <w:bookmarkStart w:name="_Toc1642317693" w:id="840318036"/>
      <w:bookmarkStart w:name="_Toc1806772088" w:id="191613826"/>
      <w:bookmarkStart w:name="_Toc637818711" w:id="2145759001"/>
      <w:r w:rsidR="00065DB8">
        <w:rPr/>
        <w:t>Methodology</w:t>
      </w:r>
      <w:r>
        <w:fldChar w:fldCharType="begin"/>
      </w:r>
      <w:r>
        <w:instrText xml:space="preserve"> XE "methodology" </w:instrText>
      </w:r>
      <w:r>
        <w:fldChar w:fldCharType="end"/>
      </w:r>
      <w:bookmarkEnd w:id="355415406"/>
      <w:bookmarkEnd w:id="840318036"/>
      <w:bookmarkEnd w:id="191613826"/>
      <w:bookmarkEnd w:id="2145759001"/>
    </w:p>
    <w:p w:rsidR="006D03F0" w:rsidRDefault="00065DB8" w14:paraId="5C1686D6" w14:textId="77CCDA53">
      <w:r>
        <w:t>The development</w:t>
      </w:r>
      <w:r>
        <w:fldChar w:fldCharType="begin"/>
      </w:r>
      <w:r>
        <w:instrText xml:space="preserve"> XE "development" </w:instrText>
      </w:r>
      <w:r>
        <w:fldChar w:fldCharType="end"/>
      </w:r>
      <w:r>
        <w:t xml:space="preserve"> of this thesis</w:t>
      </w:r>
      <w:r>
        <w:fldChar w:fldCharType="begin"/>
      </w:r>
      <w:r>
        <w:instrText xml:space="preserve"> XE "thesis" </w:instrText>
      </w:r>
      <w:r>
        <w:fldChar w:fldCharType="end"/>
      </w:r>
      <w:r>
        <w:t xml:space="preserve"> follows a multi-faceted methodology</w:t>
      </w:r>
      <w:r>
        <w:fldChar w:fldCharType="begin"/>
      </w:r>
      <w:r>
        <w:instrText xml:space="preserve"> XE "methodology" </w:instrText>
      </w:r>
      <w:r>
        <w:fldChar w:fldCharType="end"/>
      </w:r>
      <w:r>
        <w:t xml:space="preserve"> designed to capture both theoretical insights and practical wisdom about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p>
    <w:p w:rsidR="006D03F0" w:rsidRDefault="00065DB8" w14:paraId="673FB65A" w14:textId="4014523F">
      <w:pPr>
        <w:pStyle w:val="ListNumber"/>
      </w:pPr>
      <w:r>
        <w:br/>
      </w:r>
      <w:r>
        <w:rPr>
          <w:b/>
        </w:rPr>
        <w:t>Literature Review</w:t>
      </w:r>
      <w:r>
        <w:t>: A comprehensive analysis of existing research, publications, and thought leadership on AI engineering</w:t>
      </w:r>
      <w:r>
        <w:fldChar w:fldCharType="begin"/>
      </w:r>
      <w:r>
        <w:instrText xml:space="preserve"> XE "engineering" </w:instrText>
      </w:r>
      <w:r>
        <w:fldChar w:fldCharType="end"/>
      </w:r>
      <w:r>
        <w:t>, software development</w:t>
      </w:r>
      <w:r>
        <w:fldChar w:fldCharType="begin"/>
      </w:r>
      <w:r>
        <w:instrText xml:space="preserve"> XE "development" </w:instrText>
      </w:r>
      <w:r>
        <w:fldChar w:fldCharType="end"/>
      </w:r>
      <w:r>
        <w:t xml:space="preserve"> methodologies, and organizational</w:t>
      </w:r>
      <w:r>
        <w:fldChar w:fldCharType="begin"/>
      </w:r>
      <w:r>
        <w:instrText xml:space="preserve"> XE "organizational" </w:instrText>
      </w:r>
      <w:r>
        <w:fldChar w:fldCharType="end"/>
      </w:r>
      <w:r>
        <w:t xml:space="preserve"> transformation provides the theoretical foundation</w:t>
      </w:r>
      <w:r>
        <w:fldChar w:fldCharType="begin"/>
      </w:r>
      <w:r>
        <w:instrText xml:space="preserve"> XE "foundation" </w:instrText>
      </w:r>
      <w:r>
        <w:fldChar w:fldCharType="end"/>
      </w:r>
      <w:r>
        <w:t xml:space="preserve"> for this work. This review spans academic literature, industry publications, technical</w:t>
      </w:r>
      <w:r>
        <w:fldChar w:fldCharType="begin"/>
      </w:r>
      <w:r>
        <w:instrText xml:space="preserve"> XE "technical" </w:instrText>
      </w:r>
      <w:r>
        <w:fldChar w:fldCharType="end"/>
      </w:r>
      <w:r>
        <w:t xml:space="preserve"> documentation, and emerging discourse in professional communities.</w:t>
      </w:r>
      <w:r>
        <w:br/>
      </w:r>
    </w:p>
    <w:p w:rsidR="006D03F0" w:rsidRDefault="00065DB8" w14:paraId="12438925" w14:textId="5F5B36AE">
      <w:pPr>
        <w:pStyle w:val="ListNumber"/>
      </w:pPr>
      <w:r>
        <w:br/>
      </w:r>
      <w:r>
        <w:rPr>
          <w:b/>
        </w:rPr>
        <w:t>Case</w:t>
      </w:r>
      <w:r>
        <w:rPr>
          <w:b/>
        </w:rPr>
        <w:fldChar w:fldCharType="begin"/>
      </w:r>
      <w:r>
        <w:instrText xml:space="preserve"> XE "case" </w:instrText>
      </w:r>
      <w:r>
        <w:rPr>
          <w:b/>
        </w:rPr>
        <w:fldChar w:fldCharType="end"/>
      </w:r>
      <w:r>
        <w:rPr>
          <w:b/>
        </w:rPr>
        <w:t xml:space="preserve"> Study Analysis</w:t>
      </w:r>
      <w:r>
        <w:t>: Detailed examination of real-world</w:t>
      </w:r>
      <w:r>
        <w:fldChar w:fldCharType="begin"/>
      </w:r>
      <w:r>
        <w:instrText xml:space="preserve"> XE "world" </w:instrText>
      </w:r>
      <w:r>
        <w:fldChar w:fldCharType="end"/>
      </w:r>
      <w:r>
        <w:t xml:space="preserve"> AI-First</w:t>
      </w:r>
      <w:r>
        <w:fldChar w:fldCharType="begin"/>
      </w:r>
      <w:r>
        <w:instrText xml:space="preserve"> XE "first" </w:instrText>
      </w:r>
      <w:r>
        <w:fldChar w:fldCharType="end"/>
      </w:r>
      <w:r>
        <w:t xml:space="preserve"> projects and products offers concrete examples of principles</w:t>
      </w:r>
      <w:r>
        <w:fldChar w:fldCharType="begin"/>
      </w:r>
      <w:r>
        <w:instrText xml:space="preserve"> XE "principles" </w:instrText>
      </w:r>
      <w:r>
        <w:fldChar w:fldCharType="end"/>
      </w:r>
      <w:r>
        <w:t xml:space="preserve"> in action and practical lessons from implementation</w:t>
      </w:r>
      <w:r>
        <w:fldChar w:fldCharType="begin"/>
      </w:r>
      <w:r>
        <w:instrText xml:space="preserve"> XE "implementation" </w:instrText>
      </w:r>
      <w:r>
        <w:fldChar w:fldCharType="end"/>
      </w:r>
      <w:r>
        <w:t>. These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span various</w:t>
      </w:r>
      <w:r>
        <w:fldChar w:fldCharType="begin"/>
      </w:r>
      <w:r>
        <w:instrText xml:space="preserve"> XE "various" </w:instrText>
      </w:r>
      <w:r>
        <w:fldChar w:fldCharType="end"/>
      </w:r>
      <w:r>
        <w:t xml:space="preserve"> industries, organization sizes, and problem</w:t>
      </w:r>
      <w:r>
        <w:fldChar w:fldCharType="begin"/>
      </w:r>
      <w:r>
        <w:instrText xml:space="preserve"> XE "problem" </w:instrText>
      </w:r>
      <w:r>
        <w:fldChar w:fldCharType="end"/>
      </w:r>
      <w:r>
        <w:t xml:space="preserve"> domains to identify both common patterns and context</w:t>
      </w:r>
      <w:r>
        <w:fldChar w:fldCharType="begin"/>
      </w:r>
      <w:r>
        <w:instrText xml:space="preserve"> XE "context" </w:instrText>
      </w:r>
      <w:r>
        <w:fldChar w:fldCharType="end"/>
      </w:r>
      <w:r>
        <w:t>-specific considerations</w:t>
      </w:r>
      <w:r>
        <w:fldChar w:fldCharType="begin"/>
      </w:r>
      <w:r>
        <w:instrText xml:space="preserve"> XE "considerations" </w:instrText>
      </w:r>
      <w:r>
        <w:fldChar w:fldCharType="end"/>
      </w:r>
      <w:r>
        <w:t>.</w:t>
      </w:r>
      <w:r>
        <w:br/>
      </w:r>
    </w:p>
    <w:p w:rsidR="006D03F0" w:rsidRDefault="00065DB8" w14:paraId="43F0F9E0" w14:textId="69A30821">
      <w:pPr>
        <w:pStyle w:val="ListNumber"/>
      </w:pPr>
      <w:r>
        <w:br/>
      </w:r>
      <w:r>
        <w:rPr>
          <w:b/>
        </w:rPr>
        <w:t>Practitioner Interviews</w:t>
      </w:r>
      <w:r>
        <w:t xml:space="preserve">: Conversations with experienced AI engineers, product </w:t>
      </w:r>
      <w:r>
        <w:t>managers, organizational</w:t>
      </w:r>
      <w:r>
        <w:fldChar w:fldCharType="begin"/>
      </w:r>
      <w:r>
        <w:instrText xml:space="preserve"> XE "organizational" </w:instrText>
      </w:r>
      <w:r>
        <w:fldChar w:fldCharType="end"/>
      </w:r>
      <w:r>
        <w:t xml:space="preserve"> leaders, and other stakeholders involved in AI-First</w:t>
      </w:r>
      <w:r>
        <w:fldChar w:fldCharType="begin"/>
      </w:r>
      <w:r>
        <w:instrText xml:space="preserve"> XE "first" </w:instrText>
      </w:r>
      <w:r>
        <w:fldChar w:fldCharType="end"/>
      </w:r>
      <w:r>
        <w:t xml:space="preserve"> initiatives provide firsthand insights into challenges</w:t>
      </w:r>
      <w:r>
        <w:fldChar w:fldCharType="begin"/>
      </w:r>
      <w:r>
        <w:instrText xml:space="preserve"> XE "challenges" </w:instrText>
      </w:r>
      <w:r>
        <w:fldChar w:fldCharType="end"/>
      </w:r>
      <w:r>
        <w:t>, solutions, and evolving best practices. These perspectives help ground theoretical concepts in practical reality.</w:t>
      </w:r>
      <w:r>
        <w:br/>
      </w:r>
    </w:p>
    <w:p w:rsidR="006D03F0" w:rsidRDefault="00065DB8" w14:paraId="0EAEF160" w14:textId="3B742571">
      <w:pPr>
        <w:pStyle w:val="ListNumber"/>
      </w:pPr>
      <w:r>
        <w:br/>
      </w:r>
      <w:r>
        <w:rPr>
          <w:b/>
        </w:rPr>
        <w:t>Comparative Analysis</w:t>
      </w:r>
      <w:r>
        <w:t>: Systematic comparison</w:t>
      </w:r>
      <w:r>
        <w:fldChar w:fldCharType="begin"/>
      </w:r>
      <w:r>
        <w:instrText xml:space="preserve"> XE "comparison" </w:instrText>
      </w:r>
      <w:r>
        <w:fldChar w:fldCharType="end"/>
      </w:r>
      <w:r>
        <w:t xml:space="preserve"> between traditional</w:t>
      </w:r>
      <w:r>
        <w:fldChar w:fldCharType="begin"/>
      </w:r>
      <w:r>
        <w:instrText xml:space="preserve"> XE "traditional" </w:instrText>
      </w:r>
      <w:r>
        <w:fldChar w:fldCharType="end"/>
      </w:r>
      <w:r>
        <w:t xml:space="preserve"> and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approaches</w:t>
      </w:r>
      <w:r>
        <w:fldChar w:fldCharType="begin"/>
      </w:r>
      <w:r>
        <w:instrText xml:space="preserve"> XE "approaches" </w:instrText>
      </w:r>
      <w:r>
        <w:fldChar w:fldCharType="end"/>
      </w:r>
      <w:r>
        <w:t xml:space="preserve"> across multiple dimensions—technical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ethical</w:t>
      </w:r>
      <w:r>
        <w:fldChar w:fldCharType="begin"/>
      </w:r>
      <w:r>
        <w:instrText xml:space="preserve"> XE "ethical" </w:instrText>
      </w:r>
      <w:r>
        <w:fldChar w:fldCharType="end"/>
      </w:r>
      <w:r>
        <w:t>, and economic—illuminates the distinctive characteristics of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and the implications</w:t>
      </w:r>
      <w:r>
        <w:fldChar w:fldCharType="begin"/>
      </w:r>
      <w:r>
        <w:instrText xml:space="preserve"> XE "implications" </w:instrText>
      </w:r>
      <w:r>
        <w:fldChar w:fldCharType="end"/>
      </w:r>
      <w:r>
        <w:t xml:space="preserve"> of the transition between approaches</w:t>
      </w:r>
      <w:r>
        <w:fldChar w:fldCharType="begin"/>
      </w:r>
      <w:r>
        <w:instrText xml:space="preserve"> XE "approaches" </w:instrText>
      </w:r>
      <w:r>
        <w:fldChar w:fldCharType="end"/>
      </w:r>
      <w:r>
        <w:t>.</w:t>
      </w:r>
      <w:r>
        <w:br/>
      </w:r>
    </w:p>
    <w:p w:rsidR="006D03F0" w:rsidRDefault="00065DB8" w14:paraId="686EB209" w14:textId="63265D9E">
      <w:pPr>
        <w:pStyle w:val="ListNumber"/>
      </w:pPr>
      <w:r>
        <w:br/>
      </w:r>
      <w:r>
        <w:rPr>
          <w:b/>
        </w:rPr>
        <w:t>Synthesis and Framework</w:t>
      </w:r>
      <w:r>
        <w:rPr>
          <w:b/>
        </w:rPr>
        <w:fldChar w:fldCharType="begin"/>
      </w:r>
      <w:r>
        <w:instrText xml:space="preserve"> XE "framework" </w:instrText>
      </w:r>
      <w:r>
        <w:rPr>
          <w:b/>
        </w:rPr>
        <w:fldChar w:fldCharType="end"/>
      </w:r>
      <w:r>
        <w:rPr>
          <w:b/>
        </w:rPr>
        <w:t xml:space="preserve"> Development</w:t>
      </w:r>
      <w:r>
        <w:rPr>
          <w:b/>
        </w:rPr>
        <w:fldChar w:fldCharType="begin"/>
      </w:r>
      <w:r>
        <w:instrText xml:space="preserve"> XE "development" </w:instrText>
      </w:r>
      <w:r>
        <w:rPr>
          <w:b/>
        </w:rPr>
        <w:fldChar w:fldCharType="end"/>
      </w:r>
      <w:r>
        <w:t>: Integration</w:t>
      </w:r>
      <w:r>
        <w:fldChar w:fldCharType="begin"/>
      </w:r>
      <w:r>
        <w:instrText xml:space="preserve"> XE "integration" </w:instrText>
      </w:r>
      <w:r>
        <w:fldChar w:fldCharType="end"/>
      </w:r>
      <w:r>
        <w:t xml:space="preserve"> of insights from these various</w:t>
      </w:r>
      <w:r>
        <w:fldChar w:fldCharType="begin"/>
      </w:r>
      <w:r>
        <w:instrText xml:space="preserve"> XE "various" </w:instrText>
      </w:r>
      <w:r>
        <w:fldChar w:fldCharType="end"/>
      </w:r>
      <w:r>
        <w:t xml:space="preserve"> sources into a coherent framework</w:t>
      </w:r>
      <w:r>
        <w:fldChar w:fldCharType="begin"/>
      </w:r>
      <w:r>
        <w:instrText xml:space="preserve"> XE "framework" </w:instrText>
      </w:r>
      <w:r>
        <w:fldChar w:fldCharType="end"/>
      </w:r>
      <w:r>
        <w:t xml:space="preserve"> for understanding and implementing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the core</w:t>
      </w:r>
      <w:r>
        <w:fldChar w:fldCharType="begin"/>
      </w:r>
      <w:r>
        <w:instrText xml:space="preserve"> XE "core" </w:instrText>
      </w:r>
      <w:r>
        <w:fldChar w:fldCharType="end"/>
      </w:r>
      <w:r>
        <w:t xml:space="preserve"> contribution of this thesis</w:t>
      </w:r>
      <w:r>
        <w:fldChar w:fldCharType="begin"/>
      </w:r>
      <w:r>
        <w:instrText xml:space="preserve"> XE "thesis" </w:instrText>
      </w:r>
      <w:r>
        <w:fldChar w:fldCharType="end"/>
      </w:r>
      <w:r>
        <w:t>. This synthesis aims to bridge theoretical understanding with practical application.</w:t>
      </w:r>
      <w:r>
        <w:br/>
      </w:r>
    </w:p>
    <w:p w:rsidR="006D03F0" w:rsidRDefault="00065DB8" w14:paraId="79B0EC04" w14:textId="2B776166">
      <w:r>
        <w:t>This methodological approach</w:t>
      </w:r>
      <w:r>
        <w:fldChar w:fldCharType="begin"/>
      </w:r>
      <w:r>
        <w:instrText xml:space="preserve"> XE "approach" </w:instrText>
      </w:r>
      <w:r>
        <w:fldChar w:fldCharType="end"/>
      </w:r>
      <w:r>
        <w:t xml:space="preserve"> reflects the interdisciplinary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which spans computer science, product development</w:t>
      </w:r>
      <w:r>
        <w:fldChar w:fldCharType="begin"/>
      </w:r>
      <w:r>
        <w:instrText xml:space="preserve"> XE "development" </w:instrText>
      </w:r>
      <w:r>
        <w:fldChar w:fldCharType="end"/>
      </w:r>
      <w:r>
        <w:t>, organizational</w:t>
      </w:r>
      <w:r>
        <w:fldChar w:fldCharType="begin"/>
      </w:r>
      <w:r>
        <w:instrText xml:space="preserve"> XE "organizational" </w:instrText>
      </w:r>
      <w:r>
        <w:fldChar w:fldCharType="end"/>
      </w:r>
      <w:r>
        <w:t xml:space="preserve"> theory, and ethics. By drawing on diverse sources and perspectives, this thesis</w:t>
      </w:r>
      <w:r>
        <w:fldChar w:fldCharType="begin"/>
      </w:r>
      <w:r>
        <w:instrText xml:space="preserve"> XE "thesis" </w:instrText>
      </w:r>
      <w:r>
        <w:fldChar w:fldCharType="end"/>
      </w:r>
      <w:r>
        <w:t xml:space="preserve"> aims to develop a comprehensive understanding of this emerging discipline.</w:t>
      </w:r>
    </w:p>
    <w:p w:rsidR="006D03F0" w:rsidRDefault="00065DB8" w14:paraId="135B531C" w14:textId="47C5EF2C" w14:noSpellErr="1">
      <w:pPr>
        <w:pStyle w:val="Heading2"/>
      </w:pPr>
      <w:bookmarkStart w:name="_Toc2027446955" w:id="1780474383"/>
      <w:bookmarkStart w:name="_Toc1780038516" w:id="551393778"/>
      <w:bookmarkStart w:name="_Toc1631365892" w:id="1961255997"/>
      <w:bookmarkStart w:name="_Toc2123212878" w:id="224576280"/>
      <w:r w:rsidR="00065DB8">
        <w:rPr/>
        <w:t>Chapter</w:t>
      </w:r>
      <w:r>
        <w:fldChar w:fldCharType="begin"/>
      </w:r>
      <w:r>
        <w:instrText xml:space="preserve"> XE "chapter" </w:instrText>
      </w:r>
      <w:r>
        <w:fldChar w:fldCharType="end"/>
      </w:r>
      <w:r w:rsidR="00065DB8">
        <w:rPr/>
        <w:t xml:space="preserve"> Overview</w:t>
      </w:r>
      <w:bookmarkEnd w:id="1780474383"/>
      <w:bookmarkEnd w:id="551393778"/>
      <w:bookmarkEnd w:id="1961255997"/>
      <w:bookmarkEnd w:id="224576280"/>
    </w:p>
    <w:p w:rsidR="006D03F0" w:rsidRDefault="00065DB8" w14:paraId="3190242D" w14:textId="1154E0DF">
      <w:r>
        <w:t>This thesis</w:t>
      </w:r>
      <w:r>
        <w:fldChar w:fldCharType="begin"/>
      </w:r>
      <w:r>
        <w:instrText xml:space="preserve"> XE "thesis" </w:instrText>
      </w:r>
      <w:r>
        <w:fldChar w:fldCharType="end"/>
      </w:r>
      <w:r>
        <w:t xml:space="preserve"> is organized into the following chapters, each addressing a distinct aspect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p>
    <w:p w:rsidR="006D03F0" w:rsidRDefault="00065DB8" w14:paraId="01C8A55F" w14:textId="14FC9A28">
      <w:r>
        <w:rPr>
          <w:b/>
        </w:rPr>
        <w:t>Chapter</w:t>
      </w:r>
      <w:r>
        <w:rPr>
          <w:b/>
        </w:rPr>
        <w:fldChar w:fldCharType="begin"/>
      </w:r>
      <w:r>
        <w:instrText xml:space="preserve"> XE "chapter" </w:instrText>
      </w:r>
      <w:r>
        <w:rPr>
          <w:b/>
        </w:rPr>
        <w:fldChar w:fldCharType="end"/>
      </w:r>
      <w:r>
        <w:rPr>
          <w:b/>
        </w:rPr>
        <w:t xml:space="preserve"> 1: Introduction</w:t>
      </w:r>
      <w:r>
        <w:rPr>
          <w:b/>
        </w:rPr>
        <w:fldChar w:fldCharType="begin"/>
      </w:r>
      <w:r>
        <w:instrText xml:space="preserve"> XE "introduction" </w:instrText>
      </w:r>
      <w:r>
        <w:rPr>
          <w:b/>
        </w:rPr>
        <w:fldChar w:fldCharType="end"/>
      </w:r>
      <w:r>
        <w:t xml:space="preserve"> - Establishes the context</w:t>
      </w:r>
      <w:r>
        <w:fldChar w:fldCharType="begin"/>
      </w:r>
      <w:r>
        <w:instrText xml:space="preserve"> XE "context" </w:instrText>
      </w:r>
      <w:r>
        <w:fldChar w:fldCharType="end"/>
      </w:r>
      <w:r>
        <w:t>, importance</w:t>
      </w:r>
      <w:r>
        <w:fldChar w:fldCharType="begin"/>
      </w:r>
      <w:r>
        <w:instrText xml:space="preserve"> XE "importance" </w:instrText>
      </w:r>
      <w:r>
        <w:fldChar w:fldCharType="end"/>
      </w:r>
      <w:r>
        <w:t>, and objectives</w:t>
      </w:r>
      <w:r>
        <w:fldChar w:fldCharType="begin"/>
      </w:r>
      <w:r>
        <w:instrText xml:space="preserve"> XE "objectives" </w:instrText>
      </w:r>
      <w:r>
        <w:fldChar w:fldCharType="end"/>
      </w:r>
      <w:r>
        <w:t xml:space="preserve"> of the thesis</w:t>
      </w:r>
      <w:r>
        <w:fldChar w:fldCharType="begin"/>
      </w:r>
      <w:r>
        <w:instrText xml:space="preserve"> XE "thesis" </w:instrText>
      </w:r>
      <w:r>
        <w:fldChar w:fldCharType="end"/>
      </w:r>
      <w:r>
        <w:t>, introducing the concept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as a paradigm</w:t>
      </w:r>
      <w:r>
        <w:fldChar w:fldCharType="begin"/>
      </w:r>
      <w:r>
        <w:instrText xml:space="preserve"> XE "paradigm" </w:instrText>
      </w:r>
      <w:r>
        <w:fldChar w:fldCharType="end"/>
      </w:r>
      <w:r>
        <w:t xml:space="preserve"> shift in software development</w:t>
      </w:r>
      <w:r>
        <w:fldChar w:fldCharType="begin"/>
      </w:r>
      <w:r>
        <w:instrText xml:space="preserve"> XE "development" </w:instrText>
      </w:r>
      <w:r>
        <w:fldChar w:fldCharType="end"/>
      </w:r>
      <w:r>
        <w:t>.</w:t>
      </w:r>
    </w:p>
    <w:p w:rsidR="006D03F0" w:rsidRDefault="00065DB8" w14:paraId="097CEAE2" w14:textId="4499211F">
      <w:r>
        <w:rPr>
          <w:b/>
        </w:rPr>
        <w:t>Chapter</w:t>
      </w:r>
      <w:r>
        <w:rPr>
          <w:b/>
        </w:rPr>
        <w:fldChar w:fldCharType="begin"/>
      </w:r>
      <w:r>
        <w:instrText xml:space="preserve"> XE "chapter" </w:instrText>
      </w:r>
      <w:r>
        <w:rPr>
          <w:b/>
        </w:rPr>
        <w:fldChar w:fldCharType="end"/>
      </w:r>
      <w:r>
        <w:rPr>
          <w:b/>
        </w:rPr>
        <w:t xml:space="preserve"> 2: Foundations of AI-First</w:t>
      </w:r>
      <w:r>
        <w:rPr>
          <w:b/>
        </w:rPr>
        <w:fldChar w:fldCharType="begin"/>
      </w:r>
      <w:r>
        <w:instrText xml:space="preserve"> XE "first" </w:instrText>
      </w:r>
      <w:r>
        <w:rPr>
          <w:b/>
        </w:rPr>
        <w:fldChar w:fldCharType="end"/>
      </w:r>
      <w:r>
        <w:rPr>
          <w:b/>
        </w:rPr>
        <w:t xml:space="preserve"> Engineering</w:t>
      </w:r>
      <w:r>
        <w:rPr>
          <w:b/>
        </w:rPr>
        <w:fldChar w:fldCharType="begin"/>
      </w:r>
      <w:r>
        <w:instrText xml:space="preserve"> XE "engineering" </w:instrText>
      </w:r>
      <w:r>
        <w:rPr>
          <w:b/>
        </w:rPr>
        <w:fldChar w:fldCharType="end"/>
      </w:r>
      <w:r>
        <w:t xml:space="preserve"> - Explores the theoretical underpinnings of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including its relationship to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systems</w:t>
      </w:r>
      <w:r>
        <w:fldChar w:fldCharType="begin"/>
      </w:r>
      <w:r>
        <w:instrText xml:space="preserve"> XE "systems" </w:instrText>
      </w:r>
      <w:r>
        <w:fldChar w:fldCharType="end"/>
      </w:r>
      <w:r>
        <w:t xml:space="preserve"> thinking, and machine learning</w:t>
      </w:r>
      <w:r>
        <w:fldChar w:fldCharType="begin"/>
      </w:r>
      <w:r>
        <w:instrText xml:space="preserve"> XE "learning" </w:instrText>
      </w:r>
      <w:r>
        <w:fldChar w:fldCharType="end"/>
      </w:r>
      <w:r>
        <w:t xml:space="preserve"> principles</w:t>
      </w:r>
      <w:r>
        <w:fldChar w:fldCharType="begin"/>
      </w:r>
      <w:r>
        <w:instrText xml:space="preserve"> XE "principles" </w:instrText>
      </w:r>
      <w:r>
        <w:fldChar w:fldCharType="end"/>
      </w:r>
      <w:r>
        <w:t>.</w:t>
      </w:r>
    </w:p>
    <w:p w:rsidR="006D03F0" w:rsidRDefault="00065DB8" w14:paraId="184B8A84" w14:textId="65F1EBBB">
      <w:r>
        <w:rPr>
          <w:b/>
        </w:rPr>
        <w:t>Chapter</w:t>
      </w:r>
      <w:r>
        <w:rPr>
          <w:b/>
        </w:rPr>
        <w:fldChar w:fldCharType="begin"/>
      </w:r>
      <w:r>
        <w:instrText xml:space="preserve"> XE "chapter" </w:instrText>
      </w:r>
      <w:r>
        <w:rPr>
          <w:b/>
        </w:rPr>
        <w:fldChar w:fldCharType="end"/>
      </w:r>
      <w:r>
        <w:rPr>
          <w:b/>
        </w:rPr>
        <w:t xml:space="preserve"> 3: The AI-First</w:t>
      </w:r>
      <w:r>
        <w:rPr>
          <w:b/>
        </w:rPr>
        <w:fldChar w:fldCharType="begin"/>
      </w:r>
      <w:r>
        <w:instrText xml:space="preserve"> XE "first" </w:instrText>
      </w:r>
      <w:r>
        <w:rPr>
          <w:b/>
        </w:rPr>
        <w:fldChar w:fldCharType="end"/>
      </w:r>
      <w:r>
        <w:rPr>
          <w:b/>
        </w:rPr>
        <w:t xml:space="preserve"> Engineering</w:t>
      </w:r>
      <w:r>
        <w:rPr>
          <w:b/>
        </w:rPr>
        <w:fldChar w:fldCharType="begin"/>
      </w:r>
      <w:r>
        <w:instrText xml:space="preserve"> XE "engineering" </w:instrText>
      </w:r>
      <w:r>
        <w:rPr>
          <w:b/>
        </w:rPr>
        <w:fldChar w:fldCharType="end"/>
      </w:r>
      <w:r>
        <w:rPr>
          <w:b/>
        </w:rPr>
        <w:t xml:space="preserve"> Lifecycle</w:t>
      </w:r>
      <w:r>
        <w:t xml:space="preserve"> - Presents a comprehensive framework</w:t>
      </w:r>
      <w:r>
        <w:fldChar w:fldCharType="begin"/>
      </w:r>
      <w:r>
        <w:instrText xml:space="preserve"> XE "framework" </w:instrText>
      </w:r>
      <w:r>
        <w:fldChar w:fldCharType="end"/>
      </w:r>
      <w:r>
        <w:t xml:space="preserve"> for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of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from problem</w:t>
      </w:r>
      <w:r>
        <w:fldChar w:fldCharType="begin"/>
      </w:r>
      <w:r>
        <w:instrText xml:space="preserve"> XE "problem" </w:instrText>
      </w:r>
      <w:r>
        <w:fldChar w:fldCharType="end"/>
      </w:r>
      <w:r>
        <w:t xml:space="preserve"> formulation through</w:t>
      </w:r>
      <w:r>
        <w:fldChar w:fldCharType="begin"/>
      </w:r>
      <w:r>
        <w:instrText xml:space="preserve"> XE "through" </w:instrText>
      </w:r>
      <w:r>
        <w:fldChar w:fldCharType="end"/>
      </w:r>
      <w:r>
        <w:t xml:space="preserve"> deployment and continuous</w:t>
      </w:r>
      <w:r>
        <w:fldChar w:fldCharType="begin"/>
      </w:r>
      <w:r>
        <w:instrText xml:space="preserve"> XE "continuous" </w:instrText>
      </w:r>
      <w:r>
        <w:fldChar w:fldCharType="end"/>
      </w:r>
      <w:r>
        <w:t xml:space="preserve"> improvement.</w:t>
      </w:r>
    </w:p>
    <w:p w:rsidR="006D03F0" w:rsidRDefault="00065DB8" w14:paraId="250DAD15" w14:textId="7D9C3AB3">
      <w:r>
        <w:rPr>
          <w:b/>
        </w:rPr>
        <w:t>Chapter</w:t>
      </w:r>
      <w:r>
        <w:rPr>
          <w:b/>
        </w:rPr>
        <w:fldChar w:fldCharType="begin"/>
      </w:r>
      <w:r>
        <w:instrText xml:space="preserve"> XE "chapter" </w:instrText>
      </w:r>
      <w:r>
        <w:rPr>
          <w:b/>
        </w:rPr>
        <w:fldChar w:fldCharType="end"/>
      </w:r>
      <w:r>
        <w:rPr>
          <w:b/>
        </w:rPr>
        <w:t xml:space="preserve"> 4: Technical</w:t>
      </w:r>
      <w:r>
        <w:rPr>
          <w:b/>
        </w:rPr>
        <w:fldChar w:fldCharType="begin"/>
      </w:r>
      <w:r>
        <w:instrText xml:space="preserve"> XE "technical" </w:instrText>
      </w:r>
      <w:r>
        <w:rPr>
          <w:b/>
        </w:rPr>
        <w:fldChar w:fldCharType="end"/>
      </w:r>
      <w:r>
        <w:rPr>
          <w:b/>
        </w:rPr>
        <w:t xml:space="preserve"> Architecture</w:t>
      </w:r>
      <w:r>
        <w:rPr>
          <w:b/>
        </w:rPr>
        <w:fldChar w:fldCharType="begin"/>
      </w:r>
      <w:r>
        <w:instrText xml:space="preserve"> XE "architecture" </w:instrText>
      </w:r>
      <w:r>
        <w:rPr>
          <w:b/>
        </w:rPr>
        <w:fldChar w:fldCharType="end"/>
      </w:r>
      <w:r>
        <w:rPr>
          <w:b/>
        </w:rPr>
        <w:t xml:space="preserve"> and Infrastructure</w:t>
      </w:r>
      <w:r>
        <w:rPr>
          <w:b/>
        </w:rPr>
        <w:fldChar w:fldCharType="begin"/>
      </w:r>
      <w:r>
        <w:instrText xml:space="preserve"> XE "infrastructure" </w:instrText>
      </w:r>
      <w:r>
        <w:rPr>
          <w:b/>
        </w:rPr>
        <w:fldChar w:fldCharType="end"/>
      </w:r>
      <w:r>
        <w:t xml:space="preserve"> - Examines the distinctive architectural patterns, infrastructure</w:t>
      </w:r>
      <w:r>
        <w:fldChar w:fldCharType="begin"/>
      </w:r>
      <w:r>
        <w:instrText xml:space="preserve"> XE "infrastructure" </w:instrText>
      </w:r>
      <w:r>
        <w:fldChar w:fldCharType="end"/>
      </w:r>
      <w:r>
        <w:t xml:space="preserve"> requirements, and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that characterize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w:t>
      </w:r>
    </w:p>
    <w:p w:rsidR="006D03F0" w:rsidRDefault="00065DB8" w14:paraId="18B5BFA2" w14:textId="66E3F7AA">
      <w:r>
        <w:rPr>
          <w:b/>
        </w:rPr>
        <w:t>Chapter</w:t>
      </w:r>
      <w:r>
        <w:rPr>
          <w:b/>
        </w:rPr>
        <w:fldChar w:fldCharType="begin"/>
      </w:r>
      <w:r>
        <w:instrText xml:space="preserve"> XE "chapter" </w:instrText>
      </w:r>
      <w:r>
        <w:rPr>
          <w:b/>
        </w:rPr>
        <w:fldChar w:fldCharType="end"/>
      </w:r>
      <w:r>
        <w:rPr>
          <w:b/>
        </w:rPr>
        <w:t xml:space="preserve"> 5: Data</w:t>
      </w:r>
      <w:r>
        <w:rPr>
          <w:b/>
        </w:rPr>
        <w:fldChar w:fldCharType="begin"/>
      </w:r>
      <w:r>
        <w:instrText xml:space="preserve"> XE "data" </w:instrText>
      </w:r>
      <w:r>
        <w:rPr>
          <w:b/>
        </w:rPr>
        <w:fldChar w:fldCharType="end"/>
      </w:r>
      <w:r>
        <w:rPr>
          <w:b/>
        </w:rPr>
        <w:t xml:space="preserve"> Strategy</w:t>
      </w:r>
      <w:r>
        <w:rPr>
          <w:b/>
        </w:rPr>
        <w:fldChar w:fldCharType="begin"/>
      </w:r>
      <w:r>
        <w:instrText xml:space="preserve"> XE "strategy" </w:instrText>
      </w:r>
      <w:r>
        <w:rPr>
          <w:b/>
        </w:rPr>
        <w:fldChar w:fldCharType="end"/>
      </w:r>
      <w:r>
        <w:rPr>
          <w:b/>
        </w:rPr>
        <w:t xml:space="preserve"> and Management</w:t>
      </w:r>
      <w:r>
        <w:rPr>
          <w:b/>
        </w:rPr>
        <w:fldChar w:fldCharType="begin"/>
      </w:r>
      <w:r>
        <w:instrText xml:space="preserve"> XE "management" </w:instrText>
      </w:r>
      <w:r>
        <w:rPr>
          <w:b/>
        </w:rPr>
        <w:fldChar w:fldCharType="end"/>
      </w:r>
      <w:r>
        <w:t xml:space="preserve"> - Addresses the central role of data</w:t>
      </w:r>
      <w:r>
        <w:fldChar w:fldCharType="begin"/>
      </w:r>
      <w:r>
        <w:instrText xml:space="preserve"> XE "data"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including data</w:t>
      </w:r>
      <w:r>
        <w:fldChar w:fldCharType="begin"/>
      </w:r>
      <w:r>
        <w:instrText xml:space="preserve"> XE "data" </w:instrText>
      </w:r>
      <w:r>
        <w:fldChar w:fldCharType="end"/>
      </w:r>
      <w:r>
        <w:t xml:space="preserve"> collection, preparation, governance</w:t>
      </w:r>
      <w:r>
        <w:fldChar w:fldCharType="begin"/>
      </w:r>
      <w:r>
        <w:instrText xml:space="preserve"> XE "governance" </w:instrText>
      </w:r>
      <w:r>
        <w:fldChar w:fldCharType="end"/>
      </w:r>
      <w:r>
        <w:t>, and the management</w:t>
      </w:r>
      <w:r>
        <w:fldChar w:fldCharType="begin"/>
      </w:r>
      <w:r>
        <w:instrText xml:space="preserve"> XE "management" </w:instrText>
      </w:r>
      <w:r>
        <w:fldChar w:fldCharType="end"/>
      </w:r>
      <w:r>
        <w:t xml:space="preserve"> of data</w:t>
      </w:r>
      <w:r>
        <w:fldChar w:fldCharType="begin"/>
      </w:r>
      <w:r>
        <w:instrText xml:space="preserve"> XE "data" </w:instrText>
      </w:r>
      <w:r>
        <w:fldChar w:fldCharType="end"/>
      </w:r>
      <w:r>
        <w:t xml:space="preserve"> as a strategic</w:t>
      </w:r>
      <w:r>
        <w:fldChar w:fldCharType="begin"/>
      </w:r>
      <w:r>
        <w:instrText xml:space="preserve"> XE "strategic" </w:instrText>
      </w:r>
      <w:r>
        <w:fldChar w:fldCharType="end"/>
      </w:r>
      <w:r>
        <w:t xml:space="preserve"> asset.</w:t>
      </w:r>
    </w:p>
    <w:p w:rsidR="006D03F0" w:rsidRDefault="00065DB8" w14:paraId="0F856024" w14:textId="71955BF3">
      <w:r>
        <w:rPr>
          <w:b/>
        </w:rPr>
        <w:t>Chapter</w:t>
      </w:r>
      <w:r>
        <w:rPr>
          <w:b/>
        </w:rPr>
        <w:fldChar w:fldCharType="begin"/>
      </w:r>
      <w:r>
        <w:instrText xml:space="preserve"> XE "chapter" </w:instrText>
      </w:r>
      <w:r>
        <w:rPr>
          <w:b/>
        </w:rPr>
        <w:fldChar w:fldCharType="end"/>
      </w:r>
      <w:r>
        <w:rPr>
          <w:b/>
        </w:rPr>
        <w:t xml:space="preserve"> 6: Testing, Evaluation</w:t>
      </w:r>
      <w:r>
        <w:rPr>
          <w:b/>
        </w:rPr>
        <w:fldChar w:fldCharType="begin"/>
      </w:r>
      <w:r>
        <w:instrText xml:space="preserve"> XE "evaluation" </w:instrText>
      </w:r>
      <w:r>
        <w:rPr>
          <w:b/>
        </w:rPr>
        <w:fldChar w:fldCharType="end"/>
      </w:r>
      <w:r>
        <w:rPr>
          <w:b/>
        </w:rPr>
        <w:t>, and Quality Assurance</w:t>
      </w:r>
      <w:r>
        <w:t xml:space="preserve"> - Explores the unique challenges</w:t>
      </w:r>
      <w:r>
        <w:fldChar w:fldCharType="begin"/>
      </w:r>
      <w:r>
        <w:instrText xml:space="preserve"> XE "challenges" </w:instrText>
      </w:r>
      <w:r>
        <w:fldChar w:fldCharType="end"/>
      </w:r>
      <w:r>
        <w:t xml:space="preserve"> and approaches</w:t>
      </w:r>
      <w:r>
        <w:fldChar w:fldCharType="begin"/>
      </w:r>
      <w:r>
        <w:instrText xml:space="preserve"> XE "approaches" </w:instrText>
      </w:r>
      <w:r>
        <w:fldChar w:fldCharType="end"/>
      </w:r>
      <w:r>
        <w:t xml:space="preserve"> to ensuring the quality, reliability, and performance of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w:t>
      </w:r>
    </w:p>
    <w:p w:rsidR="006D03F0" w:rsidRDefault="00065DB8" w14:paraId="0AC5FC57" w14:textId="61A837DD">
      <w:r>
        <w:rPr>
          <w:b/>
        </w:rPr>
        <w:t>Chapter</w:t>
      </w:r>
      <w:r>
        <w:rPr>
          <w:b/>
        </w:rPr>
        <w:fldChar w:fldCharType="begin"/>
      </w:r>
      <w:r>
        <w:instrText xml:space="preserve"> XE "chapter" </w:instrText>
      </w:r>
      <w:r>
        <w:rPr>
          <w:b/>
        </w:rPr>
        <w:fldChar w:fldCharType="end"/>
      </w:r>
      <w:r>
        <w:rPr>
          <w:b/>
        </w:rPr>
        <w:t xml:space="preserve"> 7: Organizational</w:t>
      </w:r>
      <w:r>
        <w:rPr>
          <w:b/>
        </w:rPr>
        <w:fldChar w:fldCharType="begin"/>
      </w:r>
      <w:r>
        <w:instrText xml:space="preserve"> XE "organizational" </w:instrText>
      </w:r>
      <w:r>
        <w:rPr>
          <w:b/>
        </w:rPr>
        <w:fldChar w:fldCharType="end"/>
      </w:r>
      <w:r>
        <w:rPr>
          <w:b/>
        </w:rPr>
        <w:t xml:space="preserve"> Transformation</w:t>
      </w:r>
      <w:r>
        <w:t xml:space="preserve"> - Discusses the implications</w:t>
      </w:r>
      <w:r>
        <w:fldChar w:fldCharType="begin"/>
      </w:r>
      <w:r>
        <w:instrText xml:space="preserve"> XE "implications"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for team structures, skill development</w:t>
      </w:r>
      <w:r>
        <w:fldChar w:fldCharType="begin"/>
      </w:r>
      <w:r>
        <w:instrText xml:space="preserve"> XE "development" </w:instrText>
      </w:r>
      <w:r>
        <w:fldChar w:fldCharType="end"/>
      </w:r>
      <w:r>
        <w:t>, collaboration patterns, and organizational</w:t>
      </w:r>
      <w:r>
        <w:fldChar w:fldCharType="begin"/>
      </w:r>
      <w:r>
        <w:instrText xml:space="preserve"> XE "organizational" </w:instrText>
      </w:r>
      <w:r>
        <w:fldChar w:fldCharType="end"/>
      </w:r>
      <w:r>
        <w:t xml:space="preserve"> culture.</w:t>
      </w:r>
    </w:p>
    <w:p w:rsidR="006D03F0" w:rsidRDefault="00065DB8" w14:paraId="686E5ABA" w14:textId="7948F356">
      <w:r>
        <w:rPr>
          <w:b/>
        </w:rPr>
        <w:t>Chapter</w:t>
      </w:r>
      <w:r>
        <w:rPr>
          <w:b/>
        </w:rPr>
        <w:fldChar w:fldCharType="begin"/>
      </w:r>
      <w:r>
        <w:instrText xml:space="preserve"> XE "chapter" </w:instrText>
      </w:r>
      <w:r>
        <w:rPr>
          <w:b/>
        </w:rPr>
        <w:fldChar w:fldCharType="end"/>
      </w:r>
      <w:r>
        <w:rPr>
          <w:b/>
        </w:rPr>
        <w:t xml:space="preserve"> 8: Ethical</w:t>
      </w:r>
      <w:r>
        <w:rPr>
          <w:b/>
        </w:rPr>
        <w:fldChar w:fldCharType="begin"/>
      </w:r>
      <w:r>
        <w:instrText xml:space="preserve"> XE "ethical" </w:instrText>
      </w:r>
      <w:r>
        <w:rPr>
          <w:b/>
        </w:rPr>
        <w:fldChar w:fldCharType="end"/>
      </w:r>
      <w:r>
        <w:rPr>
          <w:b/>
        </w:rPr>
        <w:t xml:space="preserve"> Considerations</w:t>
      </w:r>
      <w:r>
        <w:rPr>
          <w:b/>
        </w:rPr>
        <w:fldChar w:fldCharType="begin"/>
      </w:r>
      <w:r>
        <w:instrText xml:space="preserve"> XE "considerations" </w:instrText>
      </w:r>
      <w:r>
        <w:rPr>
          <w:b/>
        </w:rPr>
        <w:fldChar w:fldCharType="end"/>
      </w:r>
      <w:r>
        <w:rPr>
          <w:b/>
        </w:rPr>
        <w:t xml:space="preserve"> and Responsible</w:t>
      </w:r>
      <w:r>
        <w:rPr>
          <w:b/>
        </w:rPr>
        <w:fldChar w:fldCharType="begin"/>
      </w:r>
      <w:r>
        <w:instrText xml:space="preserve"> XE "responsible" </w:instrText>
      </w:r>
      <w:r>
        <w:rPr>
          <w:b/>
        </w:rPr>
        <w:fldChar w:fldCharType="end"/>
      </w:r>
      <w:r>
        <w:rPr>
          <w:b/>
        </w:rPr>
        <w:t xml:space="preserve"> AI</w:t>
      </w:r>
      <w:r>
        <w:t xml:space="preserve"> - Examines the ethical</w:t>
      </w:r>
      <w:r>
        <w:fldChar w:fldCharType="begin"/>
      </w:r>
      <w:r>
        <w:instrText xml:space="preserve"> XE "ethical" </w:instrText>
      </w:r>
      <w:r>
        <w:fldChar w:fldCharType="end"/>
      </w:r>
      <w:r>
        <w:t xml:space="preserve"> dimensions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and presents frameworks for developing AI systems</w:t>
      </w:r>
      <w:r>
        <w:fldChar w:fldCharType="begin"/>
      </w:r>
      <w:r>
        <w:instrText xml:space="preserve"> XE "systems" </w:instrText>
      </w:r>
      <w:r>
        <w:fldChar w:fldCharType="end"/>
      </w:r>
      <w:r>
        <w:t xml:space="preserve"> responsibly.</w:t>
      </w:r>
    </w:p>
    <w:p w:rsidR="006D03F0" w:rsidRDefault="00065DB8" w14:paraId="6C9B6DD8" w14:textId="62190243">
      <w:r>
        <w:rPr>
          <w:b/>
        </w:rPr>
        <w:t>Chapter</w:t>
      </w:r>
      <w:r>
        <w:rPr>
          <w:b/>
        </w:rPr>
        <w:fldChar w:fldCharType="begin"/>
      </w:r>
      <w:r>
        <w:instrText xml:space="preserve"> XE "chapter" </w:instrText>
      </w:r>
      <w:r>
        <w:rPr>
          <w:b/>
        </w:rPr>
        <w:fldChar w:fldCharType="end"/>
      </w:r>
      <w:r>
        <w:rPr>
          <w:b/>
        </w:rPr>
        <w:t xml:space="preserve"> 9: Case</w:t>
      </w:r>
      <w:r>
        <w:rPr>
          <w:b/>
        </w:rPr>
        <w:fldChar w:fldCharType="begin"/>
      </w:r>
      <w:r>
        <w:instrText xml:space="preserve"> XE "case" </w:instrText>
      </w:r>
      <w:r>
        <w:rPr>
          <w:b/>
        </w:rPr>
        <w:fldChar w:fldCharType="end"/>
      </w:r>
      <w:r>
        <w:rPr>
          <w:b/>
        </w:rPr>
        <w:t xml:space="preserve"> Studies</w:t>
      </w:r>
      <w:r>
        <w:rPr>
          <w:b/>
        </w:rPr>
        <w:fldChar w:fldCharType="begin"/>
      </w:r>
      <w:r>
        <w:instrText xml:space="preserve"> XE "studies" </w:instrText>
      </w:r>
      <w:r>
        <w:rPr>
          <w:b/>
        </w:rPr>
        <w:fldChar w:fldCharType="end"/>
      </w:r>
      <w:r>
        <w:rPr>
          <w:b/>
        </w:rPr>
        <w:t xml:space="preserve"> in AI-First</w:t>
      </w:r>
      <w:r>
        <w:rPr>
          <w:b/>
        </w:rPr>
        <w:fldChar w:fldCharType="begin"/>
      </w:r>
      <w:r>
        <w:instrText xml:space="preserve"> XE "first" </w:instrText>
      </w:r>
      <w:r>
        <w:rPr>
          <w:b/>
        </w:rPr>
        <w:fldChar w:fldCharType="end"/>
      </w:r>
      <w:r>
        <w:rPr>
          <w:b/>
        </w:rPr>
        <w:t xml:space="preserve"> Engineering</w:t>
      </w:r>
      <w:r>
        <w:rPr>
          <w:b/>
        </w:rPr>
        <w:fldChar w:fldCharType="begin"/>
      </w:r>
      <w:r>
        <w:instrText xml:space="preserve"> XE "engineering" </w:instrText>
      </w:r>
      <w:r>
        <w:rPr>
          <w:b/>
        </w:rPr>
        <w:fldChar w:fldCharType="end"/>
      </w:r>
      <w:r>
        <w:t xml:space="preserve"> - Presents detailed analyses of real-world</w:t>
      </w:r>
      <w:r>
        <w:fldChar w:fldCharType="begin"/>
      </w:r>
      <w:r>
        <w:instrText xml:space="preserve"> XE "world" </w:instrText>
      </w:r>
      <w:r>
        <w:fldChar w:fldCharType="end"/>
      </w:r>
      <w:r>
        <w:t xml:space="preserve"> AI-First</w:t>
      </w:r>
      <w:r>
        <w:fldChar w:fldCharType="begin"/>
      </w:r>
      <w:r>
        <w:instrText xml:space="preserve"> XE "first" </w:instrText>
      </w:r>
      <w:r>
        <w:fldChar w:fldCharType="end"/>
      </w:r>
      <w:r>
        <w:t xml:space="preserve"> projects, extracting practical lessons and patterns for implementation</w:t>
      </w:r>
      <w:r>
        <w:fldChar w:fldCharType="begin"/>
      </w:r>
      <w:r>
        <w:instrText xml:space="preserve"> XE "implementation" </w:instrText>
      </w:r>
      <w:r>
        <w:fldChar w:fldCharType="end"/>
      </w:r>
      <w:r>
        <w:t>.</w:t>
      </w:r>
    </w:p>
    <w:p w:rsidR="006D03F0" w:rsidRDefault="00065DB8" w14:paraId="21D1D894" w14:textId="3833A307">
      <w:r>
        <w:rPr>
          <w:b/>
        </w:rPr>
        <w:t>Chapter</w:t>
      </w:r>
      <w:r>
        <w:rPr>
          <w:b/>
        </w:rPr>
        <w:fldChar w:fldCharType="begin"/>
      </w:r>
      <w:r>
        <w:instrText xml:space="preserve"> XE "chapter" </w:instrText>
      </w:r>
      <w:r>
        <w:rPr>
          <w:b/>
        </w:rPr>
        <w:fldChar w:fldCharType="end"/>
      </w:r>
      <w:r>
        <w:rPr>
          <w:b/>
        </w:rPr>
        <w:t xml:space="preserve"> 10: The Future of AI-First</w:t>
      </w:r>
      <w:r>
        <w:rPr>
          <w:b/>
        </w:rPr>
        <w:fldChar w:fldCharType="begin"/>
      </w:r>
      <w:r>
        <w:instrText xml:space="preserve"> XE "first" </w:instrText>
      </w:r>
      <w:r>
        <w:rPr>
          <w:b/>
        </w:rPr>
        <w:fldChar w:fldCharType="end"/>
      </w:r>
      <w:r>
        <w:rPr>
          <w:b/>
        </w:rPr>
        <w:t xml:space="preserve"> Engineering</w:t>
      </w:r>
      <w:r>
        <w:rPr>
          <w:b/>
        </w:rPr>
        <w:fldChar w:fldCharType="begin"/>
      </w:r>
      <w:r>
        <w:instrText xml:space="preserve"> XE "engineering" </w:instrText>
      </w:r>
      <w:r>
        <w:rPr>
          <w:b/>
        </w:rPr>
        <w:fldChar w:fldCharType="end"/>
      </w:r>
      <w:r>
        <w:t xml:space="preserve"> - Explores emerging trends, challenges</w:t>
      </w:r>
      <w:r>
        <w:fldChar w:fldCharType="begin"/>
      </w:r>
      <w:r>
        <w:instrText xml:space="preserve"> XE "challenges" </w:instrText>
      </w:r>
      <w:r>
        <w:fldChar w:fldCharType="end"/>
      </w:r>
      <w:r>
        <w:t>, and opportunities in the evolution</w:t>
      </w:r>
      <w:r>
        <w:fldChar w:fldCharType="begin"/>
      </w:r>
      <w:r>
        <w:instrText xml:space="preserve"> XE "evolution"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as a discipline.</w:t>
      </w:r>
    </w:p>
    <w:p w:rsidR="006D03F0" w:rsidRDefault="00065DB8" w14:paraId="0A6E68D4" w14:textId="3EE77E4A">
      <w:r>
        <w:rPr>
          <w:b/>
        </w:rPr>
        <w:t>Chapter</w:t>
      </w:r>
      <w:r>
        <w:rPr>
          <w:b/>
        </w:rPr>
        <w:fldChar w:fldCharType="begin"/>
      </w:r>
      <w:r>
        <w:instrText xml:space="preserve"> XE "chapter" </w:instrText>
      </w:r>
      <w:r>
        <w:rPr>
          <w:b/>
        </w:rPr>
        <w:fldChar w:fldCharType="end"/>
      </w:r>
      <w:r>
        <w:rPr>
          <w:b/>
        </w:rPr>
        <w:t xml:space="preserve"> 11: Conclusion</w:t>
      </w:r>
      <w:r>
        <w:rPr>
          <w:b/>
        </w:rPr>
        <w:fldChar w:fldCharType="begin"/>
      </w:r>
      <w:r>
        <w:instrText xml:space="preserve"> XE "conclusion" </w:instrText>
      </w:r>
      <w:r>
        <w:rPr>
          <w:b/>
        </w:rPr>
        <w:fldChar w:fldCharType="end"/>
      </w:r>
      <w:r>
        <w:t xml:space="preserve"> - Synthesizes the key</w:t>
      </w:r>
      <w:r>
        <w:fldChar w:fldCharType="begin"/>
      </w:r>
      <w:r>
        <w:instrText xml:space="preserve"> XE "key" </w:instrText>
      </w:r>
      <w:r>
        <w:fldChar w:fldCharType="end"/>
      </w:r>
      <w:r>
        <w:t xml:space="preserve"> insights from the thesis</w:t>
      </w:r>
      <w:r>
        <w:fldChar w:fldCharType="begin"/>
      </w:r>
      <w:r>
        <w:instrText xml:space="preserve"> XE "thesis" </w:instrText>
      </w:r>
      <w:r>
        <w:fldChar w:fldCharType="end"/>
      </w:r>
      <w:r>
        <w:t xml:space="preserve"> and offers final reflections on the significance of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shift.</w:t>
      </w:r>
    </w:p>
    <w:p w:rsidR="006D03F0" w:rsidRDefault="00065DB8" w14:paraId="48B8564C" w14:textId="49C0230A">
      <w:r>
        <w:t>Each chapter</w:t>
      </w:r>
      <w:r>
        <w:fldChar w:fldCharType="begin"/>
      </w:r>
      <w:r>
        <w:instrText xml:space="preserve"> XE "chapter" </w:instrText>
      </w:r>
      <w:r>
        <w:fldChar w:fldCharType="end"/>
      </w:r>
      <w:r>
        <w:t xml:space="preserve"> builds upon the previous ones to develop a comprehensive understanding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as both a theoretical framework</w:t>
      </w:r>
      <w:r>
        <w:fldChar w:fldCharType="begin"/>
      </w:r>
      <w:r>
        <w:instrText xml:space="preserve"> XE "framework" </w:instrText>
      </w:r>
      <w:r>
        <w:fldChar w:fldCharType="end"/>
      </w:r>
      <w:r>
        <w:t xml:space="preserve"> and a practical approach</w:t>
      </w:r>
      <w:r>
        <w:fldChar w:fldCharType="begin"/>
      </w:r>
      <w:r>
        <w:instrText xml:space="preserve"> XE "approach" </w:instrText>
      </w:r>
      <w:r>
        <w:fldChar w:fldCharType="end"/>
      </w:r>
      <w:r>
        <w:t xml:space="preserve"> to creating value</w:t>
      </w:r>
      <w:r>
        <w:fldChar w:fldCharType="begin"/>
      </w:r>
      <w:r>
        <w:instrText xml:space="preserve"> XE "value" </w:instrText>
      </w:r>
      <w:r>
        <w:fldChar w:fldCharType="end"/>
      </w:r>
      <w:r>
        <w:t xml:space="preserve"> through</w:t>
      </w:r>
      <w:r>
        <w:fldChar w:fldCharType="begin"/>
      </w:r>
      <w:r>
        <w:instrText xml:space="preserve"> XE "through" </w:instrText>
      </w:r>
      <w:r>
        <w:fldChar w:fldCharType="end"/>
      </w:r>
      <w:r>
        <w:t xml:space="preserve"> technology in the age of artificial intelligence.</w:t>
      </w:r>
    </w:p>
    <w:p w:rsidR="006D03F0" w:rsidRDefault="00065DB8" w14:paraId="3E575EF1" w14:textId="3BBF49D2" w14:noSpellErr="1">
      <w:pPr>
        <w:pStyle w:val="Heading2"/>
      </w:pPr>
      <w:bookmarkStart w:name="_Toc1559234972" w:id="258084467"/>
      <w:bookmarkStart w:name="_Toc319772084" w:id="68154480"/>
      <w:bookmarkStart w:name="_Toc1661590765" w:id="1791152122"/>
      <w:bookmarkStart w:name="_Toc1372330564" w:id="489807748"/>
      <w:r w:rsidR="00065DB8">
        <w:rPr/>
        <w:t>Key</w:t>
      </w:r>
      <w:r>
        <w:fldChar w:fldCharType="begin"/>
      </w:r>
      <w:r>
        <w:instrText xml:space="preserve"> XE "key" </w:instrText>
      </w:r>
      <w:r>
        <w:fldChar w:fldCharType="end"/>
      </w:r>
      <w:r w:rsidR="00065DB8">
        <w:rPr/>
        <w:t xml:space="preserve"> Takeaways</w:t>
      </w:r>
      <w:r>
        <w:fldChar w:fldCharType="begin"/>
      </w:r>
      <w:r>
        <w:instrText xml:space="preserve"> XE "takeaways" </w:instrText>
      </w:r>
      <w:r>
        <w:fldChar w:fldCharType="end"/>
      </w:r>
      <w:bookmarkEnd w:id="258084467"/>
      <w:bookmarkEnd w:id="68154480"/>
      <w:bookmarkEnd w:id="1791152122"/>
      <w:bookmarkEnd w:id="489807748"/>
    </w:p>
    <w:p w:rsidR="006D03F0" w:rsidRDefault="00065DB8" w14:paraId="38E218E5" w14:textId="72821F46">
      <w:pPr>
        <w:pStyle w:val="ListBullet"/>
      </w:pPr>
      <w:r>
        <w:br/>
      </w:r>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a fundamental paradigm</w:t>
      </w:r>
      <w:r>
        <w:fldChar w:fldCharType="begin"/>
      </w:r>
      <w:r>
        <w:instrText xml:space="preserve"> XE "paradigm" </w:instrText>
      </w:r>
      <w:r>
        <w:fldChar w:fldCharType="end"/>
      </w:r>
      <w:r>
        <w:t xml:space="preserve"> shift in how software is conceived, developed, and evolved, placing artificial intelligence at the core</w:t>
      </w:r>
      <w:r>
        <w:fldChar w:fldCharType="begin"/>
      </w:r>
      <w:r>
        <w:instrText xml:space="preserve"> XE "core" </w:instrText>
      </w:r>
      <w:r>
        <w:fldChar w:fldCharType="end"/>
      </w:r>
      <w:r>
        <w:t xml:space="preserve"> of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rather than treating it as an add-on feature</w:t>
      </w:r>
      <w:r>
        <w:fldChar w:fldCharType="begin"/>
      </w:r>
      <w:r>
        <w:instrText xml:space="preserve"> XE "feature" </w:instrText>
      </w:r>
      <w:r>
        <w:fldChar w:fldCharType="end"/>
      </w:r>
      <w:r>
        <w:t>.</w:t>
      </w:r>
      <w:r>
        <w:br/>
      </w:r>
    </w:p>
    <w:p w:rsidR="006D03F0" w:rsidRDefault="00065DB8" w14:paraId="54E1DEC2" w14:textId="4D5B1941">
      <w:pPr>
        <w:pStyle w:val="ListBullet"/>
      </w:pPr>
      <w:r>
        <w:br/>
      </w:r>
      <w:r>
        <w:t>This approach</w:t>
      </w:r>
      <w:r>
        <w:fldChar w:fldCharType="begin"/>
      </w:r>
      <w:r>
        <w:instrText xml:space="preserve"> XE "approach" </w:instrText>
      </w:r>
      <w:r>
        <w:fldChar w:fldCharType="end"/>
      </w:r>
      <w:r>
        <w:t xml:space="preserve"> is characterized by designing around AI capabilities, leveraging AI throughout the development</w:t>
      </w:r>
      <w:r>
        <w:fldChar w:fldCharType="begin"/>
      </w:r>
      <w:r>
        <w:instrText xml:space="preserve"> XE "development" </w:instrText>
      </w:r>
      <w:r>
        <w:fldChar w:fldCharType="end"/>
      </w:r>
      <w:r>
        <w:t xml:space="preserve"> lifecycle, building</w:t>
      </w:r>
      <w:r>
        <w:fldChar w:fldCharType="begin"/>
      </w:r>
      <w:r>
        <w:instrText xml:space="preserve"> XE "building" </w:instrText>
      </w:r>
      <w:r>
        <w:fldChar w:fldCharType="end"/>
      </w:r>
      <w:r>
        <w:t xml:space="preserve"> systems</w:t>
      </w:r>
      <w:r>
        <w:fldChar w:fldCharType="begin"/>
      </w:r>
      <w:r>
        <w:instrText xml:space="preserve"> XE "systems" </w:instrText>
      </w:r>
      <w:r>
        <w:fldChar w:fldCharType="end"/>
      </w:r>
      <w:r>
        <w:t xml:space="preserve"> that improve with use, prioritizing 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and embracing probabilistic outcomes.</w:t>
      </w:r>
      <w:r>
        <w:br/>
      </w:r>
    </w:p>
    <w:p w:rsidR="006D03F0" w:rsidRDefault="00065DB8" w14:paraId="782BA2F2" w14:textId="0CDE3486">
      <w:pPr>
        <w:pStyle w:val="ListBullet"/>
      </w:pPr>
      <w:r>
        <w:br/>
      </w:r>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has become increasingly important due to competitive</w:t>
      </w:r>
      <w:r>
        <w:fldChar w:fldCharType="begin"/>
      </w:r>
      <w:r>
        <w:instrText xml:space="preserve"> XE "competitive" </w:instrText>
      </w:r>
      <w:r>
        <w:fldChar w:fldCharType="end"/>
      </w:r>
      <w:r>
        <w:t xml:space="preserve"> pressures, expanding technical</w:t>
      </w:r>
      <w:r>
        <w:fldChar w:fldCharType="begin"/>
      </w:r>
      <w:r>
        <w:instrText xml:space="preserve"> XE "technical" </w:instrText>
      </w:r>
      <w:r>
        <w:fldChar w:fldCharType="end"/>
      </w:r>
      <w:r>
        <w:t xml:space="preserve"> capabilities, rising user expectations, development</w:t>
      </w:r>
      <w:r>
        <w:fldChar w:fldCharType="begin"/>
      </w:r>
      <w:r>
        <w:instrText xml:space="preserve"> XE "development" </w:instrText>
      </w:r>
      <w:r>
        <w:fldChar w:fldCharType="end"/>
      </w:r>
      <w:r>
        <w:t xml:space="preserve"> efficiency gains, and resource optimization opportunities.</w:t>
      </w:r>
      <w:r>
        <w:br/>
      </w:r>
    </w:p>
    <w:p w:rsidR="006D03F0" w:rsidRDefault="00065DB8" w14:paraId="3D172263" w14:textId="679348E0">
      <w:pPr>
        <w:pStyle w:val="ListBullet"/>
      </w:pPr>
      <w:r>
        <w:br/>
      </w:r>
      <w:r>
        <w:t>Successfully implementing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not only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and tools but also new</w:t>
      </w:r>
      <w:r>
        <w:fldChar w:fldCharType="begin"/>
      </w:r>
      <w:r>
        <w:instrText xml:space="preserve"> XE "new" </w:instrText>
      </w:r>
      <w:r>
        <w:fldChar w:fldCharType="end"/>
      </w:r>
      <w:r>
        <w:t xml:space="preserve"> mental models, organizational</w:t>
      </w:r>
      <w:r>
        <w:fldChar w:fldCharType="begin"/>
      </w:r>
      <w:r>
        <w:instrText xml:space="preserve"> XE "organizational" </w:instrText>
      </w:r>
      <w:r>
        <w:fldChar w:fldCharType="end"/>
      </w:r>
      <w:r>
        <w:t xml:space="preserve"> structures, and ethical</w:t>
      </w:r>
      <w:r>
        <w:fldChar w:fldCharType="begin"/>
      </w:r>
      <w:r>
        <w:instrText xml:space="preserve"> XE "ethical" </w:instrText>
      </w:r>
      <w:r>
        <w:fldChar w:fldCharType="end"/>
      </w:r>
      <w:r>
        <w:t xml:space="preserve"> frameworks.</w:t>
      </w:r>
      <w:r>
        <w:br/>
      </w:r>
    </w:p>
    <w:p w:rsidR="006D03F0" w:rsidRDefault="00065DB8" w14:paraId="3B8F0F33" w14:textId="7D86B390">
      <w:pPr>
        <w:pStyle w:val="ListBullet"/>
      </w:pPr>
      <w:r>
        <w:br/>
      </w:r>
      <w:r>
        <w:t>This thesis</w:t>
      </w:r>
      <w:r>
        <w:fldChar w:fldCharType="begin"/>
      </w:r>
      <w:r>
        <w:instrText xml:space="preserve"> XE "thesis" </w:instrText>
      </w:r>
      <w:r>
        <w:fldChar w:fldCharType="end"/>
      </w:r>
      <w:r>
        <w:t xml:space="preserve"> aims to provide both a theoretical foundation</w:t>
      </w:r>
      <w:r>
        <w:fldChar w:fldCharType="begin"/>
      </w:r>
      <w:r>
        <w:instrText xml:space="preserve"> XE "foundation" </w:instrText>
      </w:r>
      <w:r>
        <w:fldChar w:fldCharType="end"/>
      </w:r>
      <w:r>
        <w:t xml:space="preserve"> for understanding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and practical guidance for implementing effective AI-First</w:t>
      </w:r>
      <w:r>
        <w:fldChar w:fldCharType="begin"/>
      </w:r>
      <w:r>
        <w:instrText xml:space="preserve"> XE "first" </w:instrText>
      </w:r>
      <w:r>
        <w:fldChar w:fldCharType="end"/>
      </w:r>
      <w:r>
        <w:t xml:space="preserve"> practices across diverse contexts.</w:t>
      </w:r>
      <w:r>
        <w:br/>
      </w:r>
    </w:p>
    <w:p w:rsidR="006D03F0" w:rsidRDefault="00065DB8" w14:paraId="7A46EC31" w14:textId="357BA870">
      <w:pPr>
        <w:pStyle w:val="ListBullet"/>
      </w:pPr>
      <w:r>
        <w:br/>
      </w:r>
      <w:r>
        <w:t>The paradigm</w:t>
      </w:r>
      <w:r>
        <w:fldChar w:fldCharType="begin"/>
      </w:r>
      <w:r>
        <w:instrText xml:space="preserve"> XE "paradigm" </w:instrText>
      </w:r>
      <w:r>
        <w:fldChar w:fldCharType="end"/>
      </w:r>
      <w:r>
        <w:t xml:space="preserve"> shift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will fundamentally transform how value</w:t>
      </w:r>
      <w:r>
        <w:fldChar w:fldCharType="begin"/>
      </w:r>
      <w:r>
        <w:instrText xml:space="preserve"> XE "value" </w:instrText>
      </w:r>
      <w:r>
        <w:fldChar w:fldCharType="end"/>
      </w:r>
      <w:r>
        <w:t xml:space="preserve"> is created through</w:t>
      </w:r>
      <w:r>
        <w:fldChar w:fldCharType="begin"/>
      </w:r>
      <w:r>
        <w:instrText xml:space="preserve"> XE "through" </w:instrText>
      </w:r>
      <w:r>
        <w:fldChar w:fldCharType="end"/>
      </w:r>
      <w:r>
        <w:t xml:space="preserve"> technology in the coming decade, making</w:t>
      </w:r>
      <w:r>
        <w:fldChar w:fldCharType="begin"/>
      </w:r>
      <w:r>
        <w:instrText xml:space="preserve"> XE "making" </w:instrText>
      </w:r>
      <w:r>
        <w:fldChar w:fldCharType="end"/>
      </w:r>
      <w:r>
        <w:t xml:space="preserve"> this transition essential for organizations seeking to remain competitive</w:t>
      </w:r>
      <w:r>
        <w:fldChar w:fldCharType="begin"/>
      </w:r>
      <w:r>
        <w:instrText xml:space="preserve"> XE "competitive" </w:instrText>
      </w:r>
      <w:r>
        <w:fldChar w:fldCharType="end"/>
      </w:r>
      <w:r>
        <w:t xml:space="preserve"> and innovative.</w:t>
      </w:r>
      <w:r>
        <w:br/>
      </w:r>
    </w:p>
    <w:p w:rsidR="006D03F0" w:rsidRDefault="00065DB8" w14:paraId="0DE01DBF" w14:textId="47E499BA">
      <w:pPr>
        <w:pStyle w:val="ListBullet"/>
      </w:pPr>
      <w:r>
        <w:br/>
      </w:r>
      <w:r>
        <w:t>The multidimensional nature of the AI-First</w:t>
      </w:r>
      <w:r>
        <w:fldChar w:fldCharType="begin"/>
      </w:r>
      <w:r>
        <w:instrText xml:space="preserve"> XE "first" </w:instrText>
      </w:r>
      <w:r>
        <w:fldChar w:fldCharType="end"/>
      </w:r>
      <w:r>
        <w:t xml:space="preserve"> transition necessitates a holistic approach</w:t>
      </w:r>
      <w:r>
        <w:fldChar w:fldCharType="begin"/>
      </w:r>
      <w:r>
        <w:instrText xml:space="preserve"> XE "approach" </w:instrText>
      </w:r>
      <w:r>
        <w:fldChar w:fldCharType="end"/>
      </w:r>
      <w:r>
        <w:t xml:space="preserve"> to transformation that addresses 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and ethical</w:t>
      </w:r>
      <w:r>
        <w:fldChar w:fldCharType="begin"/>
      </w:r>
      <w:r>
        <w:instrText xml:space="preserve"> XE "ethical" </w:instrText>
      </w:r>
      <w:r>
        <w:fldChar w:fldCharType="end"/>
      </w:r>
      <w:r>
        <w:t xml:space="preserve"> dimensions simultaneously. Organizations that focus exclusively on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 xml:space="preserve"> without corresponding changes to processes, structures, and governance</w:t>
      </w:r>
      <w:r>
        <w:fldChar w:fldCharType="begin"/>
      </w:r>
      <w:r>
        <w:instrText xml:space="preserve"> XE "governance" </w:instrText>
      </w:r>
      <w:r>
        <w:fldChar w:fldCharType="end"/>
      </w:r>
      <w:r>
        <w:t xml:space="preserve"> are unlikely to realize the full potential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r>
        <w:br/>
      </w:r>
    </w:p>
    <w:p w:rsidR="006D03F0" w:rsidRDefault="00065DB8" w14:paraId="69E1EB4C" w14:textId="27ED133B">
      <w:pPr>
        <w:pStyle w:val="ListBullet"/>
      </w:pPr>
      <w:r>
        <w:br/>
      </w:r>
      <w:r>
        <w:t>The emergence of foundation</w:t>
      </w:r>
      <w:r>
        <w:fldChar w:fldCharType="begin"/>
      </w:r>
      <w:r>
        <w:instrText xml:space="preserve"> XE "foundation" </w:instrText>
      </w:r>
      <w:r>
        <w:fldChar w:fldCharType="end"/>
      </w:r>
      <w:r>
        <w:t xml:space="preserve"> models and sophisticated AI development</w:t>
      </w:r>
      <w:r>
        <w:fldChar w:fldCharType="begin"/>
      </w:r>
      <w:r>
        <w:instrText xml:space="preserve"> XE "development" </w:instrText>
      </w:r>
      <w:r>
        <w:fldChar w:fldCharType="end"/>
      </w:r>
      <w:r>
        <w:t xml:space="preserve"> ecosystems has dramatically lowered the technical</w:t>
      </w:r>
      <w:r>
        <w:fldChar w:fldCharType="begin"/>
      </w:r>
      <w:r>
        <w:instrText xml:space="preserve"> XE "technical" </w:instrText>
      </w:r>
      <w:r>
        <w:fldChar w:fldCharType="end"/>
      </w:r>
      <w:r>
        <w:t xml:space="preserve"> barriers</w:t>
      </w:r>
      <w:r>
        <w:fldChar w:fldCharType="begin"/>
      </w:r>
      <w:r>
        <w:instrText xml:space="preserve"> XE "barriers" </w:instrText>
      </w:r>
      <w:r>
        <w:fldChar w:fldCharType="end"/>
      </w:r>
      <w:r>
        <w:t xml:space="preserve"> to entry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shifting the primary challenges</w:t>
      </w:r>
      <w:r>
        <w:fldChar w:fldCharType="begin"/>
      </w:r>
      <w:r>
        <w:instrText xml:space="preserve"> XE "challenges" </w:instrText>
      </w:r>
      <w:r>
        <w:fldChar w:fldCharType="end"/>
      </w:r>
      <w:r>
        <w:t xml:space="preserve"> from algorithm development</w:t>
      </w:r>
      <w:r>
        <w:fldChar w:fldCharType="begin"/>
      </w:r>
      <w:r>
        <w:instrText xml:space="preserve"> XE "development" </w:instrText>
      </w:r>
      <w:r>
        <w:fldChar w:fldCharType="end"/>
      </w:r>
      <w:r>
        <w:t xml:space="preserve"> to effective integration</w:t>
      </w:r>
      <w:r>
        <w:fldChar w:fldCharType="begin"/>
      </w:r>
      <w:r>
        <w:instrText xml:space="preserve"> XE "integration" </w:instrText>
      </w:r>
      <w:r>
        <w:fldChar w:fldCharType="end"/>
      </w:r>
      <w:r>
        <w:t>, adaptation, and responsible</w:t>
      </w:r>
      <w:r>
        <w:fldChar w:fldCharType="begin"/>
      </w:r>
      <w:r>
        <w:instrText xml:space="preserve"> XE "responsible" </w:instrText>
      </w:r>
      <w:r>
        <w:fldChar w:fldCharType="end"/>
      </w:r>
      <w:r>
        <w:t xml:space="preserve"> deployment. This democratization of AI capabilities creates both opportunities and risks that must be carefully managed.</w:t>
      </w:r>
      <w:r>
        <w:br/>
      </w:r>
    </w:p>
    <w:p w:rsidR="006D03F0" w:rsidRDefault="00065DB8" w14:paraId="1B0CA452" w14:textId="07DFB195">
      <w:pPr>
        <w:pStyle w:val="ListBullet"/>
      </w:pPr>
      <w:r>
        <w:br/>
      </w:r>
      <w:r>
        <w:t>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xml:space="preserve"> has emerged as the critical differentiator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success</w:t>
      </w:r>
      <w:r>
        <w:fldChar w:fldCharType="begin"/>
      </w:r>
      <w:r>
        <w:instrText xml:space="preserve"> XE "success" </w:instrText>
      </w:r>
      <w:r>
        <w:fldChar w:fldCharType="end"/>
      </w:r>
      <w:r>
        <w:t>, with the quality, diversity, and governance</w:t>
      </w:r>
      <w:r>
        <w:fldChar w:fldCharType="begin"/>
      </w:r>
      <w:r>
        <w:instrText xml:space="preserve"> XE "governance" </w:instrText>
      </w:r>
      <w:r>
        <w:fldChar w:fldCharType="end"/>
      </w:r>
      <w:r>
        <w:t xml:space="preserve"> of data</w:t>
      </w:r>
      <w:r>
        <w:fldChar w:fldCharType="begin"/>
      </w:r>
      <w:r>
        <w:instrText xml:space="preserve"> XE "data" </w:instrText>
      </w:r>
      <w:r>
        <w:fldChar w:fldCharType="end"/>
      </w:r>
      <w:r>
        <w:t xml:space="preserve"> often determining the ultimate capabilities and limitations</w:t>
      </w:r>
      <w:r>
        <w:fldChar w:fldCharType="begin"/>
      </w:r>
      <w:r>
        <w:instrText xml:space="preserve"> XE "limitations" </w:instrText>
      </w:r>
      <w:r>
        <w:fldChar w:fldCharType="end"/>
      </w:r>
      <w:r>
        <w:t xml:space="preserve"> of AI systems</w:t>
      </w:r>
      <w:r>
        <w:fldChar w:fldCharType="begin"/>
      </w:r>
      <w:r>
        <w:instrText xml:space="preserve"> XE "systems" </w:instrText>
      </w:r>
      <w:r>
        <w:fldChar w:fldCharType="end"/>
      </w:r>
      <w:r>
        <w:t>. Organizations must reconceptualize data</w:t>
      </w:r>
      <w:r>
        <w:fldChar w:fldCharType="begin"/>
      </w:r>
      <w:r>
        <w:instrText xml:space="preserve"> XE "data" </w:instrText>
      </w:r>
      <w:r>
        <w:fldChar w:fldCharType="end"/>
      </w:r>
      <w:r>
        <w:t xml:space="preserve"> as a strategic</w:t>
      </w:r>
      <w:r>
        <w:fldChar w:fldCharType="begin"/>
      </w:r>
      <w:r>
        <w:instrText xml:space="preserve"> XE "strategic" </w:instrText>
      </w:r>
      <w:r>
        <w:fldChar w:fldCharType="end"/>
      </w:r>
      <w:r>
        <w:t xml:space="preserve"> asset requiring systematic investment and management</w:t>
      </w:r>
      <w:r>
        <w:fldChar w:fldCharType="begin"/>
      </w:r>
      <w:r>
        <w:instrText xml:space="preserve"> XE "management" </w:instrText>
      </w:r>
      <w:r>
        <w:fldChar w:fldCharType="end"/>
      </w:r>
      <w:r>
        <w:t xml:space="preserve"> rather than a byproduct of operations.</w:t>
      </w:r>
      <w:r>
        <w:br/>
      </w:r>
    </w:p>
    <w:p w:rsidR="006D03F0" w:rsidRDefault="00065DB8" w14:paraId="4F088BDF" w14:textId="10674C40">
      <w:pPr>
        <w:pStyle w:val="ListBullet"/>
      </w:pPr>
      <w:r>
        <w:br/>
      </w:r>
      <w:r>
        <w:t>The probabilistic nature of AI systems</w:t>
      </w:r>
      <w:r>
        <w:fldChar w:fldCharType="begin"/>
      </w:r>
      <w:r>
        <w:instrText xml:space="preserve"> XE "systems" </w:instrText>
      </w:r>
      <w:r>
        <w:fldChar w:fldCharType="end"/>
      </w:r>
      <w:r>
        <w:t xml:space="preserve"> fundamentally challenges</w:t>
      </w:r>
      <w:r>
        <w:fldChar w:fldCharType="begin"/>
      </w:r>
      <w:r>
        <w:instrText xml:space="preserve"> XE "challenges" </w:instrText>
      </w:r>
      <w:r>
        <w:fldChar w:fldCharType="end"/>
      </w:r>
      <w:r>
        <w:t xml:space="preserve">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assumptions about determinism, predictability, and control. Successful AI-First</w:t>
      </w:r>
      <w:r>
        <w:fldChar w:fldCharType="begin"/>
      </w:r>
      <w:r>
        <w:instrText xml:space="preserve"> XE "first" </w:instrText>
      </w:r>
      <w:r>
        <w:fldChar w:fldCharType="end"/>
      </w:r>
      <w:r>
        <w:t xml:space="preserve"> engineers must develop comfort with uncertainty, adopt statistical thinking, and implement robust processes for continuous</w:t>
      </w:r>
      <w:r>
        <w:fldChar w:fldCharType="begin"/>
      </w:r>
      <w:r>
        <w:instrText xml:space="preserve"> XE "continuous" </w:instrText>
      </w:r>
      <w:r>
        <w:fldChar w:fldCharType="end"/>
      </w:r>
      <w:r>
        <w:t xml:space="preserve"> evaluation</w:t>
      </w:r>
      <w:r>
        <w:fldChar w:fldCharType="begin"/>
      </w:r>
      <w:r>
        <w:instrText xml:space="preserve"> XE "evaluation" </w:instrText>
      </w:r>
      <w:r>
        <w:fldChar w:fldCharType="end"/>
      </w:r>
      <w:r>
        <w:t xml:space="preserve"> and improvement.</w:t>
      </w:r>
      <w:r>
        <w:br/>
      </w:r>
    </w:p>
    <w:p w:rsidR="006D03F0" w:rsidRDefault="00065DB8" w14:paraId="15EAB8B0" w14:textId="51C5E53F">
      <w:pPr>
        <w:pStyle w:val="ListBullet"/>
      </w:pPr>
      <w:r>
        <w:br/>
      </w:r>
      <w:r>
        <w:t>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cannot be addressed through</w:t>
      </w:r>
      <w:r>
        <w:fldChar w:fldCharType="begin"/>
      </w:r>
      <w:r>
        <w:instrText xml:space="preserve"> XE "through" </w:instrText>
      </w:r>
      <w:r>
        <w:fldChar w:fldCharType="end"/>
      </w:r>
      <w:r>
        <w:t xml:space="preserve"> post-hoc evaluation</w:t>
      </w:r>
      <w:r>
        <w:fldChar w:fldCharType="begin"/>
      </w:r>
      <w:r>
        <w:instrText xml:space="preserve"> XE "evaluation" </w:instrText>
      </w:r>
      <w:r>
        <w:fldChar w:fldCharType="end"/>
      </w:r>
      <w:r>
        <w:t xml:space="preserve"> or superficial guidelines</w:t>
      </w:r>
      <w:r>
        <w:fldChar w:fldCharType="begin"/>
      </w:r>
      <w:r>
        <w:instrText xml:space="preserve"> XE "guidelines" </w:instrText>
      </w:r>
      <w:r>
        <w:fldChar w:fldCharType="end"/>
      </w:r>
      <w:r>
        <w:t xml:space="preserve"> but must be integrated throughout the engineering</w:t>
      </w:r>
      <w:r>
        <w:fldChar w:fldCharType="begin"/>
      </w:r>
      <w:r>
        <w:instrText xml:space="preserve"> XE "engineering" </w:instrText>
      </w:r>
      <w:r>
        <w:fldChar w:fldCharType="end"/>
      </w:r>
      <w:r>
        <w:t xml:space="preserve"> lifecycle from initial problem</w:t>
      </w:r>
      <w:r>
        <w:fldChar w:fldCharType="begin"/>
      </w:r>
      <w:r>
        <w:instrText xml:space="preserve"> XE "problem" </w:instrText>
      </w:r>
      <w:r>
        <w:fldChar w:fldCharType="end"/>
      </w:r>
      <w:r>
        <w:t xml:space="preserve"> formulation through</w:t>
      </w:r>
      <w:r>
        <w:fldChar w:fldCharType="begin"/>
      </w:r>
      <w:r>
        <w:instrText xml:space="preserve"> XE "through" </w:instrText>
      </w:r>
      <w:r>
        <w:fldChar w:fldCharType="end"/>
      </w:r>
      <w:r>
        <w:t xml:space="preserve"> ongoing monitoring and improvement. This integration</w:t>
      </w:r>
      <w:r>
        <w:fldChar w:fldCharType="begin"/>
      </w:r>
      <w:r>
        <w:instrText xml:space="preserve"> XE "integration" </w:instrText>
      </w:r>
      <w:r>
        <w:fldChar w:fldCharType="end"/>
      </w:r>
      <w:r>
        <w:t xml:space="preserve"> requires new</w:t>
      </w:r>
      <w:r>
        <w:fldChar w:fldCharType="begin"/>
      </w:r>
      <w:r>
        <w:instrText xml:space="preserve"> XE "new" </w:instrText>
      </w:r>
      <w:r>
        <w:fldChar w:fldCharType="end"/>
      </w:r>
      <w:r>
        <w:t xml:space="preserve"> tools, processes, and organizational</w:t>
      </w:r>
      <w:r>
        <w:fldChar w:fldCharType="begin"/>
      </w:r>
      <w:r>
        <w:instrText xml:space="preserve"> XE "organizational" </w:instrText>
      </w:r>
      <w:r>
        <w:fldChar w:fldCharType="end"/>
      </w:r>
      <w:r>
        <w:t xml:space="preserve"> </w:t>
      </w:r>
      <w:r>
        <w:t>capabilities focused on responsible</w:t>
      </w:r>
      <w:r>
        <w:fldChar w:fldCharType="begin"/>
      </w:r>
      <w:r>
        <w:instrText xml:space="preserve"> XE "responsible" </w:instrText>
      </w:r>
      <w:r>
        <w:fldChar w:fldCharType="end"/>
      </w:r>
      <w:r>
        <w:t xml:space="preserve"> AI development</w:t>
      </w:r>
      <w:r>
        <w:fldChar w:fldCharType="begin"/>
      </w:r>
      <w:r>
        <w:instrText xml:space="preserve"> XE "development" </w:instrText>
      </w:r>
      <w:r>
        <w:fldChar w:fldCharType="end"/>
      </w:r>
      <w:r>
        <w:t>.</w:t>
      </w:r>
      <w:r>
        <w:br/>
      </w:r>
    </w:p>
    <w:p w:rsidR="006D03F0" w:rsidRDefault="00065DB8" w14:paraId="68BC0722" w14:textId="6EF21AC0">
      <w:pPr>
        <w:pStyle w:val="ListBullet"/>
      </w:pPr>
      <w:r>
        <w:br/>
      </w:r>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not merely a technical</w:t>
      </w:r>
      <w:r>
        <w:fldChar w:fldCharType="begin"/>
      </w:r>
      <w:r>
        <w:instrText xml:space="preserve"> XE "technical" </w:instrText>
      </w:r>
      <w:r>
        <w:fldChar w:fldCharType="end"/>
      </w:r>
      <w:r>
        <w:t xml:space="preserve"> evolution</w:t>
      </w:r>
      <w:r>
        <w:fldChar w:fldCharType="begin"/>
      </w:r>
      <w:r>
        <w:instrText xml:space="preserve"> XE "evolution" </w:instrText>
      </w:r>
      <w:r>
        <w:fldChar w:fldCharType="end"/>
      </w:r>
      <w:r>
        <w:t xml:space="preserve"> but a fundamental transformation in how organizations create and capture value</w:t>
      </w:r>
      <w:r>
        <w:fldChar w:fldCharType="begin"/>
      </w:r>
      <w:r>
        <w:instrText xml:space="preserve"> XE "value" </w:instrText>
      </w:r>
      <w:r>
        <w:fldChar w:fldCharType="end"/>
      </w:r>
      <w:r>
        <w:t xml:space="preserve"> through</w:t>
      </w:r>
      <w:r>
        <w:fldChar w:fldCharType="begin"/>
      </w:r>
      <w:r>
        <w:instrText xml:space="preserve"> XE "through" </w:instrText>
      </w:r>
      <w:r>
        <w:fldChar w:fldCharType="end"/>
      </w:r>
      <w:r>
        <w:t xml:space="preserve"> technology. This transformation will likely reshape competitive</w:t>
      </w:r>
      <w:r>
        <w:fldChar w:fldCharType="begin"/>
      </w:r>
      <w:r>
        <w:instrText xml:space="preserve"> XE "competitive" </w:instrText>
      </w:r>
      <w:r>
        <w:fldChar w:fldCharType="end"/>
      </w:r>
      <w:r>
        <w:t xml:space="preserve"> dynamics across industries, creating opportunities for organizations that successfully adapt while threatening those that remain anchored to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w:t>
      </w:r>
      <w:r>
        <w:br/>
      </w:r>
    </w:p>
    <w:p w:rsidR="006D03F0" w:rsidRDefault="006D03F0" w14:paraId="106AA355" w14:textId="77777777"/>
    <w:p w:rsidR="33A2D105" w:rsidRDefault="33A2D105" w14:paraId="0A818757" w14:textId="1B2A1616">
      <w:r>
        <w:br w:type="page"/>
      </w:r>
    </w:p>
    <w:p w:rsidR="006D03F0" w:rsidRDefault="00065DB8" w14:paraId="766D8FB1" w14:textId="64113FDB" w14:noSpellErr="1">
      <w:pPr>
        <w:pStyle w:val="Heading1"/>
      </w:pPr>
      <w:bookmarkStart w:name="_Toc1253533849" w:id="1027227394"/>
      <w:bookmarkStart w:name="_Toc2087844524" w:id="1160487710"/>
      <w:bookmarkStart w:name="_Toc1692911310" w:id="1722486227"/>
      <w:bookmarkStart w:name="_Toc235820934" w:id="650318188"/>
      <w:r w:rsidR="00065DB8">
        <w:rPr/>
        <w:t>2. The AI-First</w:t>
      </w:r>
      <w:r>
        <w:fldChar w:fldCharType="begin"/>
      </w:r>
      <w:r>
        <w:instrText xml:space="preserve"> XE "first" </w:instrText>
      </w:r>
      <w:r>
        <w:fldChar w:fldCharType="end"/>
      </w:r>
      <w:r w:rsidR="00065DB8">
        <w:rPr/>
        <w:t xml:space="preserve"> Approach</w:t>
      </w:r>
      <w:r>
        <w:fldChar w:fldCharType="begin"/>
      </w:r>
      <w:r>
        <w:instrText xml:space="preserve"> XE "approach" </w:instrText>
      </w:r>
      <w:r>
        <w:fldChar w:fldCharType="end"/>
      </w:r>
      <w:bookmarkEnd w:id="1027227394"/>
      <w:bookmarkEnd w:id="1160487710"/>
      <w:bookmarkEnd w:id="1722486227"/>
      <w:bookmarkEnd w:id="650318188"/>
    </w:p>
    <w:p w:rsidR="006D03F0" w:rsidRDefault="00065DB8" w14:paraId="642E6CC3" w14:textId="18A48727">
      <w:r>
        <w:t>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represents a fundamental paradigm</w:t>
      </w:r>
      <w:r>
        <w:fldChar w:fldCharType="begin"/>
      </w:r>
      <w:r>
        <w:instrText xml:space="preserve"> XE "paradigm" </w:instrText>
      </w:r>
      <w:r>
        <w:fldChar w:fldCharType="end"/>
      </w:r>
      <w:r>
        <w:t xml:space="preserve"> shift in how we conceptualize, design</w:t>
      </w:r>
      <w:r>
        <w:fldChar w:fldCharType="begin"/>
      </w:r>
      <w:r>
        <w:instrText xml:space="preserve"> XE "design" </w:instrText>
      </w:r>
      <w:r>
        <w:fldChar w:fldCharType="end"/>
      </w:r>
      <w:r>
        <w:t>, and implement technological systems</w:t>
      </w:r>
      <w:r>
        <w:fldChar w:fldCharType="begin"/>
      </w:r>
      <w:r>
        <w:instrText xml:space="preserve"> XE "systems" </w:instrText>
      </w:r>
      <w:r>
        <w:fldChar w:fldCharType="end"/>
      </w:r>
      <w:r>
        <w:t>. Unlike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methodologies that treat artificial intelligence as an add-on feature</w:t>
      </w:r>
      <w:r>
        <w:fldChar w:fldCharType="begin"/>
      </w:r>
      <w:r>
        <w:instrText xml:space="preserve"> XE "feature" </w:instrText>
      </w:r>
      <w:r>
        <w:fldChar w:fldCharType="end"/>
      </w:r>
      <w:r>
        <w: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positions intelligent capabilities at the core</w:t>
      </w:r>
      <w:r>
        <w:fldChar w:fldCharType="begin"/>
      </w:r>
      <w:r>
        <w:instrText xml:space="preserve"> XE "core" </w:instrText>
      </w:r>
      <w:r>
        <w:fldChar w:fldCharType="end"/>
      </w:r>
      <w:r>
        <w:t xml:space="preserve">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This chapter</w:t>
      </w:r>
      <w:r>
        <w:fldChar w:fldCharType="begin"/>
      </w:r>
      <w:r>
        <w:instrText xml:space="preserve"> XE "chapter" </w:instrText>
      </w:r>
      <w:r>
        <w:fldChar w:fldCharType="end"/>
      </w:r>
      <w:r>
        <w:t xml:space="preserve"> explores the evolution</w:t>
      </w:r>
      <w:r>
        <w:fldChar w:fldCharType="begin"/>
      </w:r>
      <w:r>
        <w:instrText xml:space="preserve"> XE "evolution" </w:instrText>
      </w:r>
      <w:r>
        <w:fldChar w:fldCharType="end"/>
      </w:r>
      <w:r>
        <w:t>, principles</w:t>
      </w:r>
      <w:r>
        <w:fldChar w:fldCharType="begin"/>
      </w:r>
      <w:r>
        <w:instrText xml:space="preserve"> XE "principles" </w:instrText>
      </w:r>
      <w:r>
        <w:fldChar w:fldCharType="end"/>
      </w:r>
      <w:r>
        <w:t>, and implications</w:t>
      </w:r>
      <w:r>
        <w:fldChar w:fldCharType="begin"/>
      </w:r>
      <w:r>
        <w:instrText xml:space="preserve"> XE "implications" </w:instrText>
      </w:r>
      <w:r>
        <w:fldChar w:fldCharType="end"/>
      </w:r>
      <w:r>
        <w:t xml:space="preserve"> of this transformative approach</w:t>
      </w:r>
      <w:r>
        <w:fldChar w:fldCharType="begin"/>
      </w:r>
      <w:r>
        <w:instrText xml:space="preserve"> XE "approach" </w:instrText>
      </w:r>
      <w:r>
        <w:fldChar w:fldCharType="end"/>
      </w:r>
      <w:r>
        <w:t>, establishing a theoretical foundation</w:t>
      </w:r>
      <w:r>
        <w:fldChar w:fldCharType="begin"/>
      </w:r>
      <w:r>
        <w:instrText xml:space="preserve"> XE "foundation" </w:instrText>
      </w:r>
      <w:r>
        <w:fldChar w:fldCharType="end"/>
      </w:r>
      <w:r>
        <w:t xml:space="preserve"> for the practical frameworks discussed in subsequent chapters.</w:t>
      </w:r>
    </w:p>
    <w:p w:rsidR="006D03F0" w:rsidRDefault="00065DB8" w14:paraId="640F7198" w14:textId="0601E957" w14:noSpellErr="1">
      <w:pPr>
        <w:pStyle w:val="Heading2"/>
      </w:pPr>
      <w:bookmarkStart w:name="_Toc1456145730" w:id="337135104"/>
      <w:bookmarkStart w:name="_Toc1487761860" w:id="92588080"/>
      <w:bookmarkStart w:name="_Toc756439391" w:id="1695212125"/>
      <w:bookmarkStart w:name="_Toc992490536" w:id="1114764991"/>
      <w:r w:rsidR="00065DB8">
        <w:rPr/>
        <w:t>Historical</w:t>
      </w:r>
      <w:r>
        <w:fldChar w:fldCharType="begin"/>
      </w:r>
      <w:r>
        <w:instrText xml:space="preserve"> XE "historical" </w:instrText>
      </w:r>
      <w:r>
        <w:fldChar w:fldCharType="end"/>
      </w:r>
      <w:r w:rsidR="00065DB8">
        <w:rPr/>
        <w:t xml:space="preserve"> Context</w:t>
      </w:r>
      <w:r>
        <w:fldChar w:fldCharType="begin"/>
      </w:r>
      <w:r>
        <w:instrText xml:space="preserve"> XE "context" </w:instrText>
      </w:r>
      <w:r>
        <w:fldChar w:fldCharType="end"/>
      </w:r>
      <w:r w:rsidR="00065DB8">
        <w:rPr/>
        <w:t xml:space="preserve"> and Evolution</w:t>
      </w:r>
      <w:r>
        <w:fldChar w:fldCharType="begin"/>
      </w:r>
      <w:r>
        <w:instrText xml:space="preserve"> XE "evolution" </w:instrText>
      </w:r>
      <w:r>
        <w:fldChar w:fldCharType="end"/>
      </w:r>
      <w:bookmarkEnd w:id="337135104"/>
      <w:bookmarkEnd w:id="92588080"/>
      <w:bookmarkEnd w:id="1695212125"/>
      <w:bookmarkEnd w:id="1114764991"/>
    </w:p>
    <w:p w:rsidR="006D03F0" w:rsidRDefault="00065DB8" w14:paraId="3F85BE9E" w14:textId="606ED6BF">
      <w:r>
        <w:t>The concept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did not emerge overnight but evolved through</w:t>
      </w:r>
      <w:r>
        <w:fldChar w:fldCharType="begin"/>
      </w:r>
      <w:r>
        <w:instrText xml:space="preserve"> XE "through" </w:instrText>
      </w:r>
      <w:r>
        <w:fldChar w:fldCharType="end"/>
      </w:r>
      <w:r>
        <w:t xml:space="preserve"> several distinct phases of AI adoption in the technology industry:</w:t>
      </w:r>
    </w:p>
    <w:p w:rsidR="006D03F0" w:rsidRDefault="00065DB8" w14:paraId="08EE8A8B" w14:textId="1F207A17">
      <w:pPr>
        <w:pStyle w:val="ListNumber"/>
      </w:pPr>
      <w:r>
        <w:br/>
      </w:r>
      <w:r>
        <w:rPr>
          <w:b/>
        </w:rPr>
        <w:t>AI as Research (1950s-2000s)</w:t>
      </w:r>
      <w:r>
        <w:t>: For decades, AI remained primarily in academic and research settings, with limited practical applications in mainstream software development</w:t>
      </w:r>
      <w:r>
        <w:fldChar w:fldCharType="begin"/>
      </w:r>
      <w:r>
        <w:instrText xml:space="preserve"> XE "development" </w:instrText>
      </w:r>
      <w:r>
        <w:fldChar w:fldCharType="end"/>
      </w:r>
      <w:r>
        <w:t>. During this period, the gap between theoretical AI capabilities and practical implementation</w:t>
      </w:r>
      <w:r>
        <w:fldChar w:fldCharType="begin"/>
      </w:r>
      <w:r>
        <w:instrText xml:space="preserve"> XE "implementation" </w:instrText>
      </w:r>
      <w:r>
        <w:fldChar w:fldCharType="end"/>
      </w:r>
      <w:r>
        <w:t xml:space="preserve"> remained substantial, with most commercial software relying on traditional</w:t>
      </w:r>
      <w:r>
        <w:fldChar w:fldCharType="begin"/>
      </w:r>
      <w:r>
        <w:instrText xml:space="preserve"> XE "traditional" </w:instrText>
      </w:r>
      <w:r>
        <w:fldChar w:fldCharType="end"/>
      </w:r>
      <w:r>
        <w:t xml:space="preserve"> deterministic programming approaches</w:t>
      </w:r>
      <w:r>
        <w:fldChar w:fldCharType="begin"/>
      </w:r>
      <w:r>
        <w:instrText xml:space="preserve"> XE "approaches" </w:instrText>
      </w:r>
      <w:r>
        <w:fldChar w:fldCharType="end"/>
      </w:r>
      <w:r>
        <w:t>.</w:t>
      </w:r>
      <w:r>
        <w:br/>
      </w:r>
    </w:p>
    <w:p w:rsidR="006D03F0" w:rsidRDefault="00065DB8" w14:paraId="4245B37D" w14:textId="18A42ADC">
      <w:pPr>
        <w:pStyle w:val="ListNumber"/>
      </w:pPr>
      <w:r>
        <w:br/>
      </w:r>
      <w:r>
        <w:rPr>
          <w:b/>
        </w:rPr>
        <w:t>AI as Feature</w:t>
      </w:r>
      <w:r>
        <w:rPr>
          <w:b/>
        </w:rPr>
        <w:fldChar w:fldCharType="begin"/>
      </w:r>
      <w:r>
        <w:instrText xml:space="preserve"> XE "feature" </w:instrText>
      </w:r>
      <w:r>
        <w:rPr>
          <w:b/>
        </w:rPr>
        <w:fldChar w:fldCharType="end"/>
      </w:r>
      <w:r>
        <w:rPr>
          <w:b/>
        </w:rPr>
        <w:t xml:space="preserve"> (2000s-2015)</w:t>
      </w:r>
      <w:r>
        <w:t>: As machine learning</w:t>
      </w:r>
      <w:r>
        <w:fldChar w:fldCharType="begin"/>
      </w:r>
      <w:r>
        <w:instrText xml:space="preserve"> XE "learning" </w:instrText>
      </w:r>
      <w:r>
        <w:fldChar w:fldCharType="end"/>
      </w:r>
      <w:r>
        <w:t xml:space="preserve"> techniques matured, companies began incorporating AI capabilities as features within traditional</w:t>
      </w:r>
      <w:r>
        <w:fldChar w:fldCharType="begin"/>
      </w:r>
      <w:r>
        <w:instrText xml:space="preserve"> XE "traditional" </w:instrText>
      </w:r>
      <w:r>
        <w:fldChar w:fldCharType="end"/>
      </w:r>
      <w:r>
        <w:t xml:space="preserve"> software—recommendation systems</w:t>
      </w:r>
      <w:r>
        <w:fldChar w:fldCharType="begin"/>
      </w:r>
      <w:r>
        <w:instrText xml:space="preserve"> XE "systems" </w:instrText>
      </w:r>
      <w:r>
        <w:fldChar w:fldCharType="end"/>
      </w:r>
      <w:r>
        <w:t>, basic image recognition, and rudimentary natural language processing. These capabilities, while innovative, remained peripheral to the core</w:t>
      </w:r>
      <w:r>
        <w:fldChar w:fldCharType="begin"/>
      </w:r>
      <w:r>
        <w:instrText xml:space="preserve"> XE "core" </w:instrText>
      </w:r>
      <w:r>
        <w:fldChar w:fldCharType="end"/>
      </w:r>
      <w:r>
        <w:t xml:space="preserve"> functionality of most applications, often implemented as isolated modules within larger systems</w:t>
      </w:r>
      <w:r>
        <w:fldChar w:fldCharType="begin"/>
      </w:r>
      <w:r>
        <w:instrText xml:space="preserve"> XE "systems" </w:instrText>
      </w:r>
      <w:r>
        <w:fldChar w:fldCharType="end"/>
      </w:r>
      <w:r>
        <w:t>.</w:t>
      </w:r>
      <w:r>
        <w:br/>
      </w:r>
    </w:p>
    <w:p w:rsidR="006D03F0" w:rsidRDefault="00065DB8" w14:paraId="070396B5" w14:textId="68EDE2D5">
      <w:pPr>
        <w:pStyle w:val="ListNumber"/>
      </w:pPr>
      <w:r>
        <w:br/>
      </w:r>
      <w:r>
        <w:rPr>
          <w:b/>
        </w:rPr>
        <w:t>AI as Product (2015-2020)</w:t>
      </w:r>
      <w:r>
        <w:t>: Organizations started building</w:t>
      </w:r>
      <w:r>
        <w:fldChar w:fldCharType="begin"/>
      </w:r>
      <w:r>
        <w:instrText xml:space="preserve"> XE "building" </w:instrText>
      </w:r>
      <w:r>
        <w:fldChar w:fldCharType="end"/>
      </w:r>
      <w:r>
        <w:t xml:space="preserve"> products with AI as the central value</w:t>
      </w:r>
      <w:r>
        <w:fldChar w:fldCharType="begin"/>
      </w:r>
      <w:r>
        <w:instrText xml:space="preserve"> XE "value" </w:instrText>
      </w:r>
      <w:r>
        <w:fldChar w:fldCharType="end"/>
      </w:r>
      <w:r>
        <w:t xml:space="preserve"> proposition—virtual assistants, autonomous vehicles, and specialized AI tools. This phase marked a significant shift in product conceptualization, with AI capabilities moving from supplementary features to primary selling points. However, the underlying development</w:t>
      </w:r>
      <w:r>
        <w:fldChar w:fldCharType="begin"/>
      </w:r>
      <w:r>
        <w:instrText xml:space="preserve"> XE "development" </w:instrText>
      </w:r>
      <w:r>
        <w:fldChar w:fldCharType="end"/>
      </w:r>
      <w:r>
        <w:t xml:space="preserve"> methodologies often remained rooted in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practices.</w:t>
      </w:r>
      <w:r>
        <w:br/>
      </w:r>
    </w:p>
    <w:p w:rsidR="006D03F0" w:rsidRDefault="00065DB8" w14:paraId="2FB95E7E" w14:textId="40B72BF0">
      <w:pPr>
        <w:pStyle w:val="ListNumber"/>
      </w:pPr>
      <w:r>
        <w:br/>
      </w:r>
      <w:r>
        <w:rPr>
          <w:b/>
        </w:rPr>
        <w:t>AI as Platform (2020-Present)</w:t>
      </w:r>
      <w:r>
        <w:t>: AI has evolved into a foundational platform technology, with large language models, multimodal systems</w:t>
      </w:r>
      <w:r>
        <w:fldChar w:fldCharType="begin"/>
      </w:r>
      <w:r>
        <w:instrText xml:space="preserve"> XE "systems" </w:instrText>
      </w:r>
      <w:r>
        <w:fldChar w:fldCharType="end"/>
      </w:r>
      <w:r>
        <w:t>, and generative AI becoming</w:t>
      </w:r>
      <w:r>
        <w:fldChar w:fldCharType="begin"/>
      </w:r>
      <w:r>
        <w:instrText xml:space="preserve"> XE "becoming" </w:instrText>
      </w:r>
      <w:r>
        <w:fldChar w:fldCharType="end"/>
      </w:r>
      <w:r>
        <w:t xml:space="preserve"> the basis for entire ecosystems of applications. This phase has witnessed the emergence of AI infrastructure</w:t>
      </w:r>
      <w:r>
        <w:fldChar w:fldCharType="begin"/>
      </w:r>
      <w:r>
        <w:instrText xml:space="preserve"> XE "infrastructure" </w:instrText>
      </w:r>
      <w:r>
        <w:fldChar w:fldCharType="end"/>
      </w:r>
      <w:r>
        <w:t xml:space="preserve"> that enables rapid development</w:t>
      </w:r>
      <w:r>
        <w:fldChar w:fldCharType="begin"/>
      </w:r>
      <w:r>
        <w:instrText xml:space="preserve"> XE "development" </w:instrText>
      </w:r>
      <w:r>
        <w:fldChar w:fldCharType="end"/>
      </w:r>
      <w:r>
        <w:t xml:space="preserve"> of intelligent applications without requiring specialized expertise in model</w:t>
      </w:r>
      <w:r>
        <w:fldChar w:fldCharType="begin"/>
      </w:r>
      <w:r>
        <w:instrText xml:space="preserve"> XE "model" </w:instrText>
      </w:r>
      <w:r>
        <w:fldChar w:fldCharType="end"/>
      </w:r>
      <w:r>
        <w:t xml:space="preserve"> training or deployment.</w:t>
      </w:r>
      <w:r>
        <w:br/>
      </w:r>
    </w:p>
    <w:p w:rsidR="006D03F0" w:rsidRDefault="00065DB8" w14:paraId="756ADF36" w14:textId="616ED3F6">
      <w:pPr>
        <w:pStyle w:val="ListNumber"/>
      </w:pPr>
      <w:r>
        <w:br/>
      </w:r>
      <w:r>
        <w:rPr>
          <w:b/>
        </w:rPr>
        <w:t>AI-First</w:t>
      </w:r>
      <w:r>
        <w:rPr>
          <w:b/>
        </w:rPr>
        <w:fldChar w:fldCharType="begin"/>
      </w:r>
      <w:r>
        <w:instrText xml:space="preserve"> XE "first" </w:instrText>
      </w:r>
      <w:r>
        <w:rPr>
          <w:b/>
        </w:rPr>
        <w:fldChar w:fldCharType="end"/>
      </w:r>
      <w:r>
        <w:rPr>
          <w:b/>
        </w:rPr>
        <w:t xml:space="preserve"> (Present and Future)</w:t>
      </w:r>
      <w:r>
        <w:t>: The current evolution</w:t>
      </w:r>
      <w:r>
        <w:fldChar w:fldCharType="begin"/>
      </w:r>
      <w:r>
        <w:instrText xml:space="preserve"> XE "evolution" </w:instrText>
      </w:r>
      <w:r>
        <w:fldChar w:fldCharType="end"/>
      </w:r>
      <w:r>
        <w:t xml:space="preserve"> treats AI not just as a product or platform but as a fundamental approach</w:t>
      </w:r>
      <w:r>
        <w:fldChar w:fldCharType="begin"/>
      </w:r>
      <w:r>
        <w:instrText xml:space="preserve"> XE "approach" </w:instrText>
      </w:r>
      <w:r>
        <w:fldChar w:fldCharType="end"/>
      </w:r>
      <w:r>
        <w:t xml:space="preserve"> to engineering</w:t>
      </w:r>
      <w:r>
        <w:fldChar w:fldCharType="begin"/>
      </w:r>
      <w:r>
        <w:instrText xml:space="preserve"> XE "engineering" </w:instrText>
      </w:r>
      <w:r>
        <w:fldChar w:fldCharType="end"/>
      </w:r>
      <w:r>
        <w:t xml:space="preserve"> and problem</w:t>
      </w:r>
      <w:r>
        <w:fldChar w:fldCharType="begin"/>
      </w:r>
      <w:r>
        <w:instrText xml:space="preserve"> XE "problem" </w:instrText>
      </w:r>
      <w:r>
        <w:fldChar w:fldCharType="end"/>
      </w:r>
      <w:r>
        <w:t>-solving across all</w:t>
      </w:r>
      <w:r>
        <w:fldChar w:fldCharType="begin"/>
      </w:r>
      <w:r>
        <w:instrText xml:space="preserve"> XE "all" </w:instrText>
      </w:r>
      <w:r>
        <w:fldChar w:fldCharType="end"/>
      </w:r>
      <w:r>
        <w:t xml:space="preserve"> domains. This represents a comprehensive rethinking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and product strategy</w:t>
      </w:r>
      <w:r>
        <w:fldChar w:fldCharType="begin"/>
      </w:r>
      <w:r>
        <w:instrText xml:space="preserve"> XE "strategy" </w:instrText>
      </w:r>
      <w:r>
        <w:fldChar w:fldCharType="end"/>
      </w:r>
      <w:r>
        <w:t xml:space="preserve"> around the unique capabilities and constraints of artificial intelligence.</w:t>
      </w:r>
      <w:r>
        <w:br/>
      </w:r>
    </w:p>
    <w:p w:rsidR="006D03F0" w:rsidRDefault="00065DB8" w14:paraId="200219D9" w14:textId="7085F549">
      <w:r>
        <w:t>This progression reflects both technological advancements and shifting organizational</w:t>
      </w:r>
      <w:r>
        <w:fldChar w:fldCharType="begin"/>
      </w:r>
      <w:r>
        <w:instrText xml:space="preserve"> XE "organizational" </w:instrText>
      </w:r>
      <w:r>
        <w:fldChar w:fldCharType="end"/>
      </w:r>
      <w:r>
        <w:t xml:space="preserve"> mindsets about the role of AI in product development</w:t>
      </w:r>
      <w:r>
        <w:fldChar w:fldCharType="begin"/>
      </w:r>
      <w:r>
        <w:instrText xml:space="preserve"> XE "development" </w:instrText>
      </w:r>
      <w:r>
        <w:fldChar w:fldCharType="end"/>
      </w:r>
      <w:r>
        <w:t xml:space="preserve"> and engineering</w:t>
      </w:r>
      <w:r>
        <w:fldChar w:fldCharType="begin"/>
      </w:r>
      <w:r>
        <w:instrText xml:space="preserve"> XE "engineering" </w:instrText>
      </w:r>
      <w:r>
        <w:fldChar w:fldCharType="end"/>
      </w:r>
      <w:r>
        <w:t>. The transition from viewing AI as a specialized research domain</w:t>
      </w:r>
      <w:r>
        <w:fldChar w:fldCharType="begin"/>
      </w:r>
      <w:r>
        <w:instrText xml:space="preserve"> XE "domain" </w:instrText>
      </w:r>
      <w:r>
        <w:fldChar w:fldCharType="end"/>
      </w:r>
      <w:r>
        <w:t xml:space="preserve"> to recognizing it as a foundational engineering</w:t>
      </w:r>
      <w:r>
        <w:fldChar w:fldCharType="begin"/>
      </w:r>
      <w:r>
        <w:instrText xml:space="preserve"> XE "engineering" </w:instrText>
      </w:r>
      <w:r>
        <w:fldChar w:fldCharType="end"/>
      </w:r>
      <w:r>
        <w:t xml:space="preserve"> paradigm</w:t>
      </w:r>
      <w:r>
        <w:fldChar w:fldCharType="begin"/>
      </w:r>
      <w:r>
        <w:instrText xml:space="preserve"> XE "paradigm" </w:instrText>
      </w:r>
      <w:r>
        <w:fldChar w:fldCharType="end"/>
      </w:r>
      <w:r>
        <w:t xml:space="preserve"> parallels earlier shifts</w:t>
      </w:r>
      <w:r>
        <w:fldChar w:fldCharType="begin"/>
      </w:r>
      <w:r>
        <w:instrText xml:space="preserve"> XE "shifts" </w:instrText>
      </w:r>
      <w:r>
        <w:fldChar w:fldCharType="end"/>
      </w:r>
      <w:r>
        <w:t xml:space="preserve"> in the industry, such as the move from desktop-first</w:t>
      </w:r>
      <w:r>
        <w:fldChar w:fldCharType="begin"/>
      </w:r>
      <w:r>
        <w:instrText xml:space="preserve"> XE "first" </w:instrText>
      </w:r>
      <w:r>
        <w:fldChar w:fldCharType="end"/>
      </w:r>
      <w:r>
        <w:t xml:space="preserve"> to mobile-first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Each phase has built upon the previous one, gradually integrating AI more deeply into the fabric of technological innovation.</w:t>
      </w:r>
    </w:p>
    <w:p w:rsidR="006D03F0" w:rsidRDefault="00065DB8" w14:paraId="0BA65DCC" w14:textId="40FD3497">
      <w:r>
        <w:t>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emerges from this historical</w:t>
      </w:r>
      <w:r>
        <w:fldChar w:fldCharType="begin"/>
      </w:r>
      <w:r>
        <w:instrText xml:space="preserve"> XE "historical" </w:instrText>
      </w:r>
      <w:r>
        <w:fldChar w:fldCharType="end"/>
      </w:r>
      <w:r>
        <w:t xml:space="preserve"> context</w:t>
      </w:r>
      <w:r>
        <w:fldChar w:fldCharType="begin"/>
      </w:r>
      <w:r>
        <w:instrText xml:space="preserve"> XE "context" </w:instrText>
      </w:r>
      <w:r>
        <w:fldChar w:fldCharType="end"/>
      </w:r>
      <w:r>
        <w:t xml:space="preserve"> as a natural evolution</w:t>
      </w:r>
      <w:r>
        <w:fldChar w:fldCharType="begin"/>
      </w:r>
      <w:r>
        <w:instrText xml:space="preserve"> XE "evolution" </w:instrText>
      </w:r>
      <w:r>
        <w:fldChar w:fldCharType="end"/>
      </w:r>
      <w:r>
        <w:t xml:space="preserve"> of engineering</w:t>
      </w:r>
      <w:r>
        <w:fldChar w:fldCharType="begin"/>
      </w:r>
      <w:r>
        <w:instrText xml:space="preserve"> XE "engineering" </w:instrText>
      </w:r>
      <w:r>
        <w:fldChar w:fldCharType="end"/>
      </w:r>
      <w:r>
        <w:t xml:space="preserve"> practice in response to the increasing sophistication and accessibility of AI technologies. As models become more capable and the tools for implementing them more accessible, organizations have recognized the need for development</w:t>
      </w:r>
      <w:r>
        <w:fldChar w:fldCharType="begin"/>
      </w:r>
      <w:r>
        <w:instrText xml:space="preserve"> XE "development" </w:instrText>
      </w:r>
      <w:r>
        <w:fldChar w:fldCharType="end"/>
      </w:r>
      <w:r>
        <w:t xml:space="preserve"> methodologies specifically tailored to the unique characteristics of intelligent systems</w:t>
      </w:r>
      <w:r>
        <w:fldChar w:fldCharType="begin"/>
      </w:r>
      <w:r>
        <w:instrText xml:space="preserve"> XE "systems" </w:instrText>
      </w:r>
      <w:r>
        <w:fldChar w:fldCharType="end"/>
      </w:r>
      <w:r>
        <w:t>.</w:t>
      </w:r>
    </w:p>
    <w:p w:rsidR="006D03F0" w:rsidRDefault="00065DB8" w14:paraId="086904EC" w14:textId="614E7BB4" w14:noSpellErr="1">
      <w:pPr>
        <w:pStyle w:val="Heading2"/>
      </w:pPr>
      <w:bookmarkStart w:name="_Toc1764081240" w:id="2001759252"/>
      <w:bookmarkStart w:name="_Toc1602705157" w:id="2076476483"/>
      <w:bookmarkStart w:name="_Toc1075136016" w:id="2041258169"/>
      <w:bookmarkStart w:name="_Toc1143861883" w:id="757773911"/>
      <w:r w:rsidR="00065DB8">
        <w:rPr/>
        <w:t>Core</w:t>
      </w:r>
      <w:r>
        <w:fldChar w:fldCharType="begin"/>
      </w:r>
      <w:r>
        <w:instrText xml:space="preserve"> XE "core" </w:instrText>
      </w:r>
      <w:r>
        <w:fldChar w:fldCharType="end"/>
      </w:r>
      <w:r w:rsidR="00065DB8">
        <w:rPr/>
        <w:t xml:space="preserve"> Principles</w:t>
      </w:r>
      <w:r>
        <w:fldChar w:fldCharType="begin"/>
      </w:r>
      <w:r>
        <w:instrText xml:space="preserve"> XE "principles" </w:instrText>
      </w:r>
      <w:r>
        <w:fldChar w:fldCharType="end"/>
      </w:r>
      <w:r w:rsidR="00065DB8">
        <w:rPr/>
        <w:t xml:space="preserve"> and Philosophy</w:t>
      </w:r>
      <w:r>
        <w:fldChar w:fldCharType="begin"/>
      </w:r>
      <w:r>
        <w:instrText xml:space="preserve"> XE "philosophy" </w:instrText>
      </w:r>
      <w:r>
        <w:fldChar w:fldCharType="end"/>
      </w:r>
      <w:bookmarkEnd w:id="2001759252"/>
      <w:bookmarkEnd w:id="2076476483"/>
      <w:bookmarkEnd w:id="2041258169"/>
      <w:bookmarkEnd w:id="757773911"/>
    </w:p>
    <w:p w:rsidR="006D03F0" w:rsidRDefault="00065DB8" w14:paraId="3FEE92D9" w14:textId="0A4A281B">
      <w:r>
        <w:t>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is guided by several core</w:t>
      </w:r>
      <w:r>
        <w:fldChar w:fldCharType="begin"/>
      </w:r>
      <w:r>
        <w:instrText xml:space="preserve"> XE "core" </w:instrText>
      </w:r>
      <w:r>
        <w:fldChar w:fldCharType="end"/>
      </w:r>
      <w:r>
        <w:t xml:space="preserve"> principles</w:t>
      </w:r>
      <w:r>
        <w:fldChar w:fldCharType="begin"/>
      </w:r>
      <w:r>
        <w:instrText xml:space="preserve"> XE "principles" </w:instrText>
      </w:r>
      <w:r>
        <w:fldChar w:fldCharType="end"/>
      </w:r>
      <w:r>
        <w:t xml:space="preserve"> that distinguish it from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These principles</w:t>
      </w:r>
      <w:r>
        <w:fldChar w:fldCharType="begin"/>
      </w:r>
      <w:r>
        <w:instrText xml:space="preserve"> XE "principles" </w:instrText>
      </w:r>
      <w:r>
        <w:fldChar w:fldCharType="end"/>
      </w:r>
      <w:r>
        <w:t xml:space="preserve"> represent not merely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but a fundamental philosophical reorientation in how we conceptualize the relationship between systems</w:t>
      </w:r>
      <w:r>
        <w:fldChar w:fldCharType="begin"/>
      </w:r>
      <w:r>
        <w:instrText xml:space="preserve"> XE "systems" </w:instrText>
      </w:r>
      <w:r>
        <w:fldChar w:fldCharType="end"/>
      </w:r>
      <w:r>
        <w:t>, data</w:t>
      </w:r>
      <w:r>
        <w:fldChar w:fldCharType="begin"/>
      </w:r>
      <w:r>
        <w:instrText xml:space="preserve"> XE "data" </w:instrText>
      </w:r>
      <w:r>
        <w:fldChar w:fldCharType="end"/>
      </w:r>
      <w:r>
        <w:t>, and users.</w:t>
      </w:r>
    </w:p>
    <w:p w:rsidR="006D03F0" w:rsidRDefault="00065DB8" w14:paraId="3E8462C1" w14:textId="15732FCE">
      <w:r>
        <w:t>Data</w:t>
      </w:r>
      <w:r>
        <w:fldChar w:fldCharType="begin"/>
      </w:r>
      <w:r>
        <w:instrText xml:space="preserve"> XE "data" </w:instrText>
      </w:r>
      <w:r>
        <w:fldChar w:fldCharType="end"/>
      </w:r>
      <w:r>
        <w:t>-centricity forms the foundation</w:t>
      </w:r>
      <w:r>
        <w:fldChar w:fldCharType="begin"/>
      </w:r>
      <w:r>
        <w:instrText xml:space="preserve"> XE "foundation"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treating data</w:t>
      </w:r>
      <w:r>
        <w:fldChar w:fldCharType="begin"/>
      </w:r>
      <w:r>
        <w:instrText xml:space="preserve"> XE "data" </w:instrText>
      </w:r>
      <w:r>
        <w:fldChar w:fldCharType="end"/>
      </w:r>
      <w:r>
        <w:t xml:space="preserve"> as a primary asset rather than a byproduct of system operations. In this paradigm</w:t>
      </w:r>
      <w:r>
        <w:fldChar w:fldCharType="begin"/>
      </w:r>
      <w:r>
        <w:instrText xml:space="preserve"> XE "paradigm" </w:instrText>
      </w:r>
      <w:r>
        <w:fldChar w:fldCharType="end"/>
      </w:r>
      <w:r>
        <w:t>, engineering</w:t>
      </w:r>
      <w:r>
        <w:fldChar w:fldCharType="begin"/>
      </w:r>
      <w:r>
        <w:instrText xml:space="preserve"> XE "engineering" </w:instrText>
      </w:r>
      <w:r>
        <w:fldChar w:fldCharType="end"/>
      </w:r>
      <w:r>
        <w:t xml:space="preserve"> decisions </w:t>
      </w:r>
      <w:r>
        <w:t>prioritize data</w:t>
      </w:r>
      <w:r>
        <w:fldChar w:fldCharType="begin"/>
      </w:r>
      <w:r>
        <w:instrText xml:space="preserve"> XE "data" </w:instrText>
      </w:r>
      <w:r>
        <w:fldChar w:fldCharType="end"/>
      </w:r>
      <w:r>
        <w:t xml:space="preserve"> quality, collection, and governance</w:t>
      </w:r>
      <w:r>
        <w:fldChar w:fldCharType="begin"/>
      </w:r>
      <w:r>
        <w:instrText xml:space="preserve"> XE "governance" </w:instrText>
      </w:r>
      <w:r>
        <w:fldChar w:fldCharType="end"/>
      </w:r>
      <w:r>
        <w:t xml:space="preserve"> from the outset of development</w:t>
      </w:r>
      <w:r>
        <w:fldChar w:fldCharType="begin"/>
      </w:r>
      <w:r>
        <w:instrText xml:space="preserve"> XE "development" </w:instrText>
      </w:r>
      <w:r>
        <w:fldChar w:fldCharType="end"/>
      </w:r>
      <w:r>
        <w:t>. 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xml:space="preserve"> precedes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with careful consideration given to what data</w:t>
      </w:r>
      <w:r>
        <w:fldChar w:fldCharType="begin"/>
      </w:r>
      <w:r>
        <w:instrText xml:space="preserve"> XE "data" </w:instrText>
      </w:r>
      <w:r>
        <w:fldChar w:fldCharType="end"/>
      </w:r>
      <w:r>
        <w:t xml:space="preserve"> will be collected, how it will be structured, and how it will evolve over time. This inverts the traditional</w:t>
      </w:r>
      <w:r>
        <w:fldChar w:fldCharType="begin"/>
      </w:r>
      <w:r>
        <w:instrText xml:space="preserve"> XE "traditional" </w:instrText>
      </w:r>
      <w:r>
        <w:fldChar w:fldCharType="end"/>
      </w:r>
      <w:r>
        <w:t xml:space="preserve"> relationship between code and data</w:t>
      </w:r>
      <w:r>
        <w:fldChar w:fldCharType="begin"/>
      </w:r>
      <w:r>
        <w:instrText xml:space="preserve"> XE "data" </w:instrText>
      </w:r>
      <w:r>
        <w:fldChar w:fldCharType="end"/>
      </w:r>
      <w:r>
        <w:t>, positioning data</w:t>
      </w:r>
      <w:r>
        <w:fldChar w:fldCharType="begin"/>
      </w:r>
      <w:r>
        <w:instrText xml:space="preserve"> XE "data" </w:instrText>
      </w:r>
      <w:r>
        <w:fldChar w:fldCharType="end"/>
      </w:r>
      <w:r>
        <w:t xml:space="preserve"> as the foundation</w:t>
      </w:r>
      <w:r>
        <w:fldChar w:fldCharType="begin"/>
      </w:r>
      <w:r>
        <w:instrText xml:space="preserve"> XE "foundation" </w:instrText>
      </w:r>
      <w:r>
        <w:fldChar w:fldCharType="end"/>
      </w:r>
      <w:r>
        <w:t xml:space="preserve"> upon which intelligent systems</w:t>
      </w:r>
      <w:r>
        <w:fldChar w:fldCharType="begin"/>
      </w:r>
      <w:r>
        <w:instrText xml:space="preserve"> XE "systems" </w:instrText>
      </w:r>
      <w:r>
        <w:fldChar w:fldCharType="end"/>
      </w:r>
      <w:r>
        <w:t xml:space="preserve"> are built. Organizations embracing this principle develop sophisticated data</w:t>
      </w:r>
      <w:r>
        <w:fldChar w:fldCharType="begin"/>
      </w:r>
      <w:r>
        <w:instrText xml:space="preserve"> XE "data" </w:instrText>
      </w:r>
      <w:r>
        <w:fldChar w:fldCharType="end"/>
      </w:r>
      <w:r>
        <w:t xml:space="preserve"> pipelines, governance</w:t>
      </w:r>
      <w:r>
        <w:fldChar w:fldCharType="begin"/>
      </w:r>
      <w:r>
        <w:instrText xml:space="preserve"> XE "governance" </w:instrText>
      </w:r>
      <w:r>
        <w:fldChar w:fldCharType="end"/>
      </w:r>
      <w:r>
        <w:t xml:space="preserve"> frameworks, and quality assurance processes that treat data</w:t>
      </w:r>
      <w:r>
        <w:fldChar w:fldCharType="begin"/>
      </w:r>
      <w:r>
        <w:instrText xml:space="preserve"> XE "data" </w:instrText>
      </w:r>
      <w:r>
        <w:fldChar w:fldCharType="end"/>
      </w:r>
      <w:r>
        <w:t xml:space="preserve"> with the same rigor traditionally applied to source code.</w:t>
      </w:r>
    </w:p>
    <w:p w:rsidR="006D03F0" w:rsidRDefault="00065DB8" w14:paraId="77CD4A5F" w14:textId="0FC9B523">
      <w:r>
        <w:t>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represents another cornerstone of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Systems</w:t>
      </w:r>
      <w:r>
        <w:fldChar w:fldCharType="begin"/>
      </w:r>
      <w:r>
        <w:instrText xml:space="preserve"> XE "systems" </w:instrText>
      </w:r>
      <w:r>
        <w:fldChar w:fldCharType="end"/>
      </w:r>
      <w:r>
        <w:t xml:space="preserve"> are designed to improve through</w:t>
      </w:r>
      <w:r>
        <w:fldChar w:fldCharType="begin"/>
      </w:r>
      <w:r>
        <w:instrText xml:space="preserve"> XE "through" </w:instrText>
      </w:r>
      <w:r>
        <w:fldChar w:fldCharType="end"/>
      </w:r>
      <w:r>
        <w:t xml:space="preserve"> use, with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that enable ongoing adaptation and enhancement. Unlike traditional</w:t>
      </w:r>
      <w:r>
        <w:fldChar w:fldCharType="begin"/>
      </w:r>
      <w:r>
        <w:instrText xml:space="preserve"> XE "traditional" </w:instrText>
      </w:r>
      <w:r>
        <w:fldChar w:fldCharType="end"/>
      </w:r>
      <w:r>
        <w:t xml:space="preserve"> software that remains static between releases,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incorporate mechanisms</w:t>
      </w:r>
      <w:r>
        <w:fldChar w:fldCharType="begin"/>
      </w:r>
      <w:r>
        <w:instrText xml:space="preserve"> XE "mechanisms" </w:instrText>
      </w:r>
      <w:r>
        <w:fldChar w:fldCharType="end"/>
      </w:r>
      <w:r>
        <w:t xml:space="preserve"> for learning</w:t>
      </w:r>
      <w:r>
        <w:fldChar w:fldCharType="begin"/>
      </w:r>
      <w:r>
        <w:instrText xml:space="preserve"> XE "learning" </w:instrText>
      </w:r>
      <w:r>
        <w:fldChar w:fldCharType="end"/>
      </w:r>
      <w:r>
        <w:t xml:space="preserve"> from user interactions, environmental changes, and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This principle transforms the concept of software maintenance from periodic updates to continuous</w:t>
      </w:r>
      <w:r>
        <w:fldChar w:fldCharType="begin"/>
      </w:r>
      <w:r>
        <w:instrText xml:space="preserve"> XE "continuous" </w:instrText>
      </w:r>
      <w:r>
        <w:fldChar w:fldCharType="end"/>
      </w:r>
      <w:r>
        <w:t xml:space="preserve"> evolution</w:t>
      </w:r>
      <w:r>
        <w:fldChar w:fldCharType="begin"/>
      </w:r>
      <w:r>
        <w:instrText xml:space="preserve"> XE "evolution" </w:instrText>
      </w:r>
      <w:r>
        <w:fldChar w:fldCharType="end"/>
      </w:r>
      <w:r>
        <w:t>. The implications</w:t>
      </w:r>
      <w:r>
        <w:fldChar w:fldCharType="begin"/>
      </w:r>
      <w:r>
        <w:instrText xml:space="preserve"> XE "implications" </w:instrText>
      </w:r>
      <w:r>
        <w:fldChar w:fldCharType="end"/>
      </w:r>
      <w:r>
        <w:t xml:space="preserve"> extend beyond technical</w:t>
      </w:r>
      <w:r>
        <w:fldChar w:fldCharType="begin"/>
      </w:r>
      <w:r>
        <w:instrText xml:space="preserve"> XE "technical" </w:instrText>
      </w:r>
      <w:r>
        <w:fldChar w:fldCharType="end"/>
      </w:r>
      <w:r>
        <w:t xml:space="preserve"> architecture</w:t>
      </w:r>
      <w:r>
        <w:fldChar w:fldCharType="begin"/>
      </w:r>
      <w:r>
        <w:instrText xml:space="preserve"> XE "architecture" </w:instrText>
      </w:r>
      <w:r>
        <w:fldChar w:fldCharType="end"/>
      </w:r>
      <w:r>
        <w:t xml:space="preserve"> to affect release cycles, user expectations, and evaluation</w:t>
      </w:r>
      <w:r>
        <w:fldChar w:fldCharType="begin"/>
      </w:r>
      <w:r>
        <w:instrText xml:space="preserve"> XE "evaluation" </w:instrText>
      </w:r>
      <w:r>
        <w:fldChar w:fldCharType="end"/>
      </w:r>
      <w:r>
        <w:t xml:space="preserve"> metrics. Systems</w:t>
      </w:r>
      <w:r>
        <w:fldChar w:fldCharType="begin"/>
      </w:r>
      <w:r>
        <w:instrText xml:space="preserve"> XE "systems" </w:instrText>
      </w:r>
      <w:r>
        <w:fldChar w:fldCharType="end"/>
      </w:r>
      <w:r>
        <w:t xml:space="preserve"> that learn continuously may initially underperform specialized solutions but quickly surpass them as they accumulate experience and adapt to specific usage patterns.</w:t>
      </w:r>
    </w:p>
    <w:p w:rsidR="006D03F0" w:rsidRDefault="00065DB8" w14:paraId="19AB0A90" w14:textId="5653B10D">
      <w:r>
        <w:t>Probabilistic thinking marks a significant departure from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mindsets. Engineers in AI-First</w:t>
      </w:r>
      <w:r>
        <w:fldChar w:fldCharType="begin"/>
      </w:r>
      <w:r>
        <w:instrText xml:space="preserve"> XE "first" </w:instrText>
      </w:r>
      <w:r>
        <w:fldChar w:fldCharType="end"/>
      </w:r>
      <w:r>
        <w:t xml:space="preserve"> organizations embrace uncertainty and design</w:t>
      </w:r>
      <w:r>
        <w:fldChar w:fldCharType="begin"/>
      </w:r>
      <w:r>
        <w:instrText xml:space="preserve"> XE "design" </w:instrText>
      </w:r>
      <w:r>
        <w:fldChar w:fldCharType="end"/>
      </w:r>
      <w:r>
        <w:t xml:space="preserve"> for probabilistic outcomes rather than deterministic guarantees. This represents a profound cognitive shift for developers accustomed to </w:t>
      </w:r>
      <w:proofErr w:type="spellStart"/>
      <w:r>
        <w:t>boolean</w:t>
      </w:r>
      <w:proofErr w:type="spellEnd"/>
      <w:r>
        <w:t xml:space="preserve"> logic and predictable execution paths.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acknowledges the inherent uncertainty in intelligent systems</w:t>
      </w:r>
      <w:r>
        <w:fldChar w:fldCharType="begin"/>
      </w:r>
      <w:r>
        <w:instrText xml:space="preserve"> XE "systems" </w:instrText>
      </w:r>
      <w:r>
        <w:fldChar w:fldCharType="end"/>
      </w:r>
      <w:r>
        <w:t xml:space="preserve"> and incorporates this uncertainty into the design</w:t>
      </w:r>
      <w:r>
        <w:fldChar w:fldCharType="begin"/>
      </w:r>
      <w:r>
        <w:instrText xml:space="preserve"> XE "design" </w:instrText>
      </w:r>
      <w:r>
        <w:fldChar w:fldCharType="end"/>
      </w:r>
      <w:r>
        <w:t xml:space="preserve"> process</w:t>
      </w:r>
      <w:r>
        <w:fldChar w:fldCharType="begin"/>
      </w:r>
      <w:r>
        <w:instrText xml:space="preserve"> XE "process" </w:instrText>
      </w:r>
      <w:r>
        <w:fldChar w:fldCharType="end"/>
      </w:r>
      <w:r>
        <w:t>, focusing on managing confidence levels rather than eliminating ambiguity. This principle manifests in development</w:t>
      </w:r>
      <w:r>
        <w:fldChar w:fldCharType="begin"/>
      </w:r>
      <w:r>
        <w:instrText xml:space="preserve"> XE "development" </w:instrText>
      </w:r>
      <w:r>
        <w:fldChar w:fldCharType="end"/>
      </w:r>
      <w:r>
        <w:t xml:space="preserve"> practices such as confidence-based decision</w:t>
      </w:r>
      <w:r>
        <w:fldChar w:fldCharType="begin"/>
      </w:r>
      <w:r>
        <w:instrText xml:space="preserve"> XE "decision" </w:instrText>
      </w:r>
      <w:r>
        <w:fldChar w:fldCharType="end"/>
      </w:r>
      <w:r>
        <w:t xml:space="preserve"> thresholds, fallback mechanisms</w:t>
      </w:r>
      <w:r>
        <w:fldChar w:fldCharType="begin"/>
      </w:r>
      <w:r>
        <w:instrText xml:space="preserve"> XE "mechanisms" </w:instrText>
      </w:r>
      <w:r>
        <w:fldChar w:fldCharType="end"/>
      </w:r>
      <w:r>
        <w:t xml:space="preserve"> for low-confidence scenarios, and explicit communication of uncertainty to users when appropriate.</w:t>
      </w:r>
    </w:p>
    <w:p w:rsidR="006D03F0" w:rsidRDefault="00065DB8" w14:paraId="51C0E717" w14:textId="447CB872">
      <w:r>
        <w:t>User-centered intelligence ensures that AI capabilities serve genuine user needs rather than existing merely for their technical</w:t>
      </w:r>
      <w:r>
        <w:fldChar w:fldCharType="begin"/>
      </w:r>
      <w:r>
        <w:instrText xml:space="preserve"> XE "technical" </w:instrText>
      </w:r>
      <w:r>
        <w:fldChar w:fldCharType="end"/>
      </w:r>
      <w:r>
        <w:t xml:space="preserve"> novelty. This principle emphasizes that intelligence must serve a purpose beyond its own demonstration. Effective AI-First</w:t>
      </w:r>
      <w:r>
        <w:fldChar w:fldCharType="begin"/>
      </w:r>
      <w:r>
        <w:instrText xml:space="preserve"> XE "first" </w:instrText>
      </w:r>
      <w:r>
        <w:fldChar w:fldCharType="end"/>
      </w:r>
      <w:r>
        <w:t xml:space="preserve"> design</w:t>
      </w:r>
      <w:r>
        <w:fldChar w:fldCharType="begin"/>
      </w:r>
      <w:r>
        <w:instrText xml:space="preserve"> XE "design" </w:instrText>
      </w:r>
      <w:r>
        <w:fldChar w:fldCharType="end"/>
      </w:r>
      <w:r>
        <w:t xml:space="preserve"> begins with a deep understanding of user goals and contexts, then applies intelligent capabilities specifically to enhance the user experience in meaningful ways. This approach</w:t>
      </w:r>
      <w:r>
        <w:fldChar w:fldCharType="begin"/>
      </w:r>
      <w:r>
        <w:instrText xml:space="preserve"> XE "approach" </w:instrText>
      </w:r>
      <w:r>
        <w:fldChar w:fldCharType="end"/>
      </w:r>
      <w:r>
        <w:t xml:space="preserve"> contrasts with technology-driven development</w:t>
      </w:r>
      <w:r>
        <w:fldChar w:fldCharType="begin"/>
      </w:r>
      <w:r>
        <w:instrText xml:space="preserve"> XE "development" </w:instrText>
      </w:r>
      <w:r>
        <w:fldChar w:fldCharType="end"/>
      </w:r>
      <w:r>
        <w:t xml:space="preserve"> that implements AI capabilities because they are possible rather than because they are valuable. User-centered intelligence requires close collaboration between technical</w:t>
      </w:r>
      <w:r>
        <w:fldChar w:fldCharType="begin"/>
      </w:r>
      <w:r>
        <w:instrText xml:space="preserve"> XE "technical" </w:instrText>
      </w:r>
      <w:r>
        <w:fldChar w:fldCharType="end"/>
      </w:r>
      <w:r>
        <w:t xml:space="preserve"> teams and user researchers, with continuous</w:t>
      </w:r>
      <w:r>
        <w:fldChar w:fldCharType="begin"/>
      </w:r>
      <w:r>
        <w:instrText xml:space="preserve"> XE "continuous" </w:instrText>
      </w:r>
      <w:r>
        <w:fldChar w:fldCharType="end"/>
      </w:r>
      <w:r>
        <w:t xml:space="preserve"> validation that intelligent features genuinely improve user outcomes.</w:t>
      </w:r>
    </w:p>
    <w:p w:rsidR="006D03F0" w:rsidRDefault="00065DB8" w14:paraId="706E40B5" w14:textId="0652B39B">
      <w:r>
        <w:t>The principle of augmentation over automation focuses on enhancing human</w:t>
      </w:r>
      <w:r>
        <w:fldChar w:fldCharType="begin"/>
      </w:r>
      <w:r>
        <w:instrText xml:space="preserve"> XE "human" </w:instrText>
      </w:r>
      <w:r>
        <w:fldChar w:fldCharType="end"/>
      </w:r>
      <w:r>
        <w:t xml:space="preserve"> capabilities and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rather than simply replacing human</w:t>
      </w:r>
      <w:r>
        <w:fldChar w:fldCharType="begin"/>
      </w:r>
      <w:r>
        <w:instrText xml:space="preserve"> XE "human" </w:instrText>
      </w:r>
      <w:r>
        <w:fldChar w:fldCharType="end"/>
      </w:r>
      <w:r>
        <w:t xml:space="preserve"> processes. This approach</w:t>
      </w:r>
      <w:r>
        <w:fldChar w:fldCharType="begin"/>
      </w:r>
      <w:r>
        <w:instrText xml:space="preserve"> XE "approach" </w:instrText>
      </w:r>
      <w:r>
        <w:fldChar w:fldCharType="end"/>
      </w:r>
      <w:r>
        <w:t xml:space="preserve"> recognizes that the most valuable AI applications often involve human</w:t>
      </w:r>
      <w:r>
        <w:fldChar w:fldCharType="begin"/>
      </w:r>
      <w:r>
        <w:instrText xml:space="preserve"> XE "human" </w:instrText>
      </w:r>
      <w:r>
        <w:fldChar w:fldCharType="end"/>
      </w:r>
      <w:r>
        <w:t>-AI collaboration rather than complete automation. AI-First</w:t>
      </w:r>
      <w:r>
        <w:fldChar w:fldCharType="begin"/>
      </w:r>
      <w:r>
        <w:instrText xml:space="preserve"> XE "first" </w:instrText>
      </w:r>
      <w:r>
        <w:fldChar w:fldCharType="end"/>
      </w:r>
      <w:r>
        <w:t xml:space="preserve"> design</w:t>
      </w:r>
      <w:r>
        <w:fldChar w:fldCharType="begin"/>
      </w:r>
      <w:r>
        <w:instrText xml:space="preserve"> XE "design" </w:instrText>
      </w:r>
      <w:r>
        <w:fldChar w:fldCharType="end"/>
      </w:r>
      <w:r>
        <w:t xml:space="preserve"> seeks to identify the unique strengths of both human</w:t>
      </w:r>
      <w:r>
        <w:fldChar w:fldCharType="begin"/>
      </w:r>
      <w:r>
        <w:instrText xml:space="preserve"> XE "human" </w:instrText>
      </w:r>
      <w:r>
        <w:fldChar w:fldCharType="end"/>
      </w:r>
      <w:r>
        <w:t xml:space="preserve"> and artificial intelligence, creating systems</w:t>
      </w:r>
      <w:r>
        <w:fldChar w:fldCharType="begin"/>
      </w:r>
      <w:r>
        <w:instrText xml:space="preserve"> XE "systems" </w:instrText>
      </w:r>
      <w:r>
        <w:fldChar w:fldCharType="end"/>
      </w:r>
      <w:r>
        <w:t xml:space="preserve"> that leverage the complementary capabilities of each. This </w:t>
      </w:r>
      <w:proofErr w:type="gramStart"/>
      <w:r>
        <w:t>principle</w:t>
      </w:r>
      <w:proofErr w:type="gramEnd"/>
      <w:r>
        <w:t xml:space="preserve"> guides decisions about agency, control, and transparency</w:t>
      </w:r>
      <w:r>
        <w:fldChar w:fldCharType="begin"/>
      </w:r>
      <w:r>
        <w:instrText xml:space="preserve"> XE "transparency" </w:instrText>
      </w:r>
      <w:r>
        <w:fldChar w:fldCharType="end"/>
      </w:r>
      <w:r>
        <w:t xml:space="preserve"> in intelligent systems</w:t>
      </w:r>
      <w:r>
        <w:fldChar w:fldCharType="begin"/>
      </w:r>
      <w:r>
        <w:instrText xml:space="preserve"> XE "systems" </w:instrText>
      </w:r>
      <w:r>
        <w:fldChar w:fldCharType="end"/>
      </w:r>
      <w:r>
        <w:t xml:space="preserve">, ensuring that humans remain empowered rather than marginalized </w:t>
      </w:r>
      <w:r>
        <w:t>by technology. Successful augmentation requires careful attention to the human</w:t>
      </w:r>
      <w:r>
        <w:fldChar w:fldCharType="begin"/>
      </w:r>
      <w:r>
        <w:instrText xml:space="preserve"> XE "human" </w:instrText>
      </w:r>
      <w:r>
        <w:fldChar w:fldCharType="end"/>
      </w:r>
      <w:r>
        <w:t>-AI interface, with thoughtful design</w:t>
      </w:r>
      <w:r>
        <w:fldChar w:fldCharType="begin"/>
      </w:r>
      <w:r>
        <w:instrText xml:space="preserve"> XE "design" </w:instrText>
      </w:r>
      <w:r>
        <w:fldChar w:fldCharType="end"/>
      </w:r>
      <w:r>
        <w:t xml:space="preserve"> of interaction patterns, explanation mechanisms</w:t>
      </w:r>
      <w:r>
        <w:fldChar w:fldCharType="begin"/>
      </w:r>
      <w:r>
        <w:instrText xml:space="preserve"> XE "mechanisms" </w:instrText>
      </w:r>
      <w:r>
        <w:fldChar w:fldCharType="end"/>
      </w:r>
      <w:r>
        <w:t>, and control affordances.</w:t>
      </w:r>
    </w:p>
    <w:p w:rsidR="006D03F0" w:rsidRDefault="00065DB8" w14:paraId="50B55A69" w14:textId="52C47241">
      <w:r>
        <w:t>Ethical</w:t>
      </w:r>
      <w:r>
        <w:fldChar w:fldCharType="begin"/>
      </w:r>
      <w:r>
        <w:instrText xml:space="preserve"> XE "ethical" </w:instrText>
      </w:r>
      <w:r>
        <w:fldChar w:fldCharType="end"/>
      </w:r>
      <w:r>
        <w:t xml:space="preserve"> consideration by design</w:t>
      </w:r>
      <w:r>
        <w:fldChar w:fldCharType="begin"/>
      </w:r>
      <w:r>
        <w:instrText xml:space="preserve"> XE "design" </w:instrText>
      </w:r>
      <w:r>
        <w:fldChar w:fldCharType="end"/>
      </w:r>
      <w:r>
        <w:t xml:space="preserve"> acknowledges the unique moral implications</w:t>
      </w:r>
      <w:r>
        <w:fldChar w:fldCharType="begin"/>
      </w:r>
      <w:r>
        <w:instrText xml:space="preserve"> XE "implications" </w:instrText>
      </w:r>
      <w:r>
        <w:fldChar w:fldCharType="end"/>
      </w:r>
      <w:r>
        <w:t xml:space="preserve"> of systems</w:t>
      </w:r>
      <w:r>
        <w:fldChar w:fldCharType="begin"/>
      </w:r>
      <w:r>
        <w:instrText xml:space="preserve"> XE "systems" </w:instrText>
      </w:r>
      <w:r>
        <w:fldChar w:fldCharType="end"/>
      </w:r>
      <w:r>
        <w:t xml:space="preserve"> that learn, adapt, and make decisions with varying degrees of autonomy. This </w:t>
      </w:r>
      <w:proofErr w:type="gramStart"/>
      <w:r>
        <w:t>principle</w:t>
      </w:r>
      <w:proofErr w:type="gramEnd"/>
      <w:r>
        <w:t xml:space="preserve"> positions ethical</w:t>
      </w:r>
      <w:r>
        <w:fldChar w:fldCharType="begin"/>
      </w:r>
      <w:r>
        <w:instrText xml:space="preserve"> XE "ethical" </w:instrText>
      </w:r>
      <w:r>
        <w:fldChar w:fldCharType="end"/>
      </w:r>
      <w:r>
        <w:t xml:space="preserve"> reasoning as an integral part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an afterthought or compliance exercise.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incorporates ethical</w:t>
      </w:r>
      <w:r>
        <w:fldChar w:fldCharType="begin"/>
      </w:r>
      <w:r>
        <w:instrText xml:space="preserve"> XE "ethical" </w:instrText>
      </w:r>
      <w:r>
        <w:fldChar w:fldCharType="end"/>
      </w:r>
      <w:r>
        <w:t xml:space="preserve"> analysis throughout the development</w:t>
      </w:r>
      <w:r>
        <w:fldChar w:fldCharType="begin"/>
      </w:r>
      <w:r>
        <w:instrText xml:space="preserve"> XE "development" </w:instrText>
      </w:r>
      <w:r>
        <w:fldChar w:fldCharType="end"/>
      </w:r>
      <w:r>
        <w:t xml:space="preserve"> lifecycle, from initial concept to deployment and beyond. This approach</w:t>
      </w:r>
      <w:r>
        <w:fldChar w:fldCharType="begin"/>
      </w:r>
      <w:r>
        <w:instrText xml:space="preserve"> XE "approach" </w:instrText>
      </w:r>
      <w:r>
        <w:fldChar w:fldCharType="end"/>
      </w:r>
      <w:r>
        <w:t xml:space="preserve"> addresses concerns such as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privacy</w:t>
      </w:r>
      <w:r>
        <w:fldChar w:fldCharType="begin"/>
      </w:r>
      <w:r>
        <w:instrText xml:space="preserve"> XE "privacy" </w:instrText>
      </w:r>
      <w:r>
        <w:fldChar w:fldCharType="end"/>
      </w:r>
      <w:r>
        <w:t>, and accountability through</w:t>
      </w:r>
      <w:r>
        <w:fldChar w:fldCharType="begin"/>
      </w:r>
      <w:r>
        <w:instrText xml:space="preserve"> XE "through" </w:instrText>
      </w:r>
      <w:r>
        <w:fldChar w:fldCharType="end"/>
      </w:r>
      <w:r>
        <w:t xml:space="preserve"> both technical</w:t>
      </w:r>
      <w:r>
        <w:fldChar w:fldCharType="begin"/>
      </w:r>
      <w:r>
        <w:instrText xml:space="preserve"> XE "technical" </w:instrText>
      </w:r>
      <w:r>
        <w:fldChar w:fldCharType="end"/>
      </w:r>
      <w:r>
        <w:t xml:space="preserve"> mechanisms</w:t>
      </w:r>
      <w:r>
        <w:fldChar w:fldCharType="begin"/>
      </w:r>
      <w:r>
        <w:instrText xml:space="preserve"> XE "mechanisms" </w:instrText>
      </w:r>
      <w:r>
        <w:fldChar w:fldCharType="end"/>
      </w:r>
      <w:r>
        <w:t xml:space="preserve"> and governance</w:t>
      </w:r>
      <w:r>
        <w:fldChar w:fldCharType="begin"/>
      </w:r>
      <w:r>
        <w:instrText xml:space="preserve"> XE "governance" </w:instrText>
      </w:r>
      <w:r>
        <w:fldChar w:fldCharType="end"/>
      </w:r>
      <w:r>
        <w:t xml:space="preserve"> processes. Organizations implementing this principle often develop ethical</w:t>
      </w:r>
      <w:r>
        <w:fldChar w:fldCharType="begin"/>
      </w:r>
      <w:r>
        <w:instrText xml:space="preserve"> XE "ethical" </w:instrText>
      </w:r>
      <w:r>
        <w:fldChar w:fldCharType="end"/>
      </w:r>
      <w:r>
        <w:t xml:space="preserve"> frameworks, review processes, and monitoring systems</w:t>
      </w:r>
      <w:r>
        <w:fldChar w:fldCharType="begin"/>
      </w:r>
      <w:r>
        <w:instrText xml:space="preserve"> XE "systems" </w:instrText>
      </w:r>
      <w:r>
        <w:fldChar w:fldCharType="end"/>
      </w:r>
      <w:r>
        <w:t xml:space="preserve"> specifically tailored to the challenges</w:t>
      </w:r>
      <w:r>
        <w:fldChar w:fldCharType="begin"/>
      </w:r>
      <w:r>
        <w:instrText xml:space="preserve"> XE "challenges" </w:instrText>
      </w:r>
      <w:r>
        <w:fldChar w:fldCharType="end"/>
      </w:r>
      <w:r>
        <w:t xml:space="preserve"> of intelligent technologies.</w:t>
      </w:r>
    </w:p>
    <w:p w:rsidR="006D03F0" w:rsidRDefault="00065DB8" w14:paraId="585A5552" w14:textId="42C76FF4">
      <w:r>
        <w:t>Composability enables the creation of flexible, adaptable AI ecosystems through</w:t>
      </w:r>
      <w:r>
        <w:fldChar w:fldCharType="begin"/>
      </w:r>
      <w:r>
        <w:instrText xml:space="preserve"> XE "through" </w:instrText>
      </w:r>
      <w:r>
        <w:fldChar w:fldCharType="end"/>
      </w:r>
      <w:r>
        <w:t xml:space="preserve"> modular design</w:t>
      </w:r>
      <w:r>
        <w:fldChar w:fldCharType="begin"/>
      </w:r>
      <w:r>
        <w:instrText xml:space="preserve"> XE "design" </w:instrText>
      </w:r>
      <w:r>
        <w:fldChar w:fldCharType="end"/>
      </w:r>
      <w:r>
        <w:t>. AI components</w:t>
      </w:r>
      <w:r>
        <w:fldChar w:fldCharType="begin"/>
      </w:r>
      <w:r>
        <w:instrText xml:space="preserve"> XE "components" </w:instrText>
      </w:r>
      <w:r>
        <w:fldChar w:fldCharType="end"/>
      </w:r>
      <w:r>
        <w:t xml:space="preserve"> are engineered to be interoperable and reconfigurable, enabling their combination and recombination for different use cases. This principle facilitates the creation of AI ecosystems where capabilities can be mixed and matched to address diverse problems. Composable AI architecture</w:t>
      </w:r>
      <w:r>
        <w:fldChar w:fldCharType="begin"/>
      </w:r>
      <w:r>
        <w:instrText xml:space="preserve"> XE "architecture" </w:instrText>
      </w:r>
      <w:r>
        <w:fldChar w:fldCharType="end"/>
      </w:r>
      <w:r>
        <w:t xml:space="preserve"> allows organizations to leverage existing intelligent components</w:t>
      </w:r>
      <w:r>
        <w:fldChar w:fldCharType="begin"/>
      </w:r>
      <w:r>
        <w:instrText xml:space="preserve"> XE "components" </w:instrText>
      </w:r>
      <w:r>
        <w:fldChar w:fldCharType="end"/>
      </w:r>
      <w:r>
        <w:t xml:space="preserve"> while developing new</w:t>
      </w:r>
      <w:r>
        <w:fldChar w:fldCharType="begin"/>
      </w:r>
      <w:r>
        <w:instrText xml:space="preserve"> XE "new" </w:instrText>
      </w:r>
      <w:r>
        <w:fldChar w:fldCharType="end"/>
      </w:r>
      <w:r>
        <w:t xml:space="preserve"> specialized capabilities as needed. This approach</w:t>
      </w:r>
      <w:r>
        <w:fldChar w:fldCharType="begin"/>
      </w:r>
      <w:r>
        <w:instrText xml:space="preserve"> XE "approach" </w:instrText>
      </w:r>
      <w:r>
        <w:fldChar w:fldCharType="end"/>
      </w:r>
      <w:r>
        <w:t xml:space="preserve"> accelerates development</w:t>
      </w:r>
      <w:r>
        <w:fldChar w:fldCharType="begin"/>
      </w:r>
      <w:r>
        <w:instrText xml:space="preserve"> XE "development" </w:instrText>
      </w:r>
      <w:r>
        <w:fldChar w:fldCharType="end"/>
      </w:r>
      <w:r>
        <w:t>, promotes reusability, and enables experimentation with novel combinations of capabilities. Effective implementation</w:t>
      </w:r>
      <w:r>
        <w:fldChar w:fldCharType="begin"/>
      </w:r>
      <w:r>
        <w:instrText xml:space="preserve"> XE "implementation" </w:instrText>
      </w:r>
      <w:r>
        <w:fldChar w:fldCharType="end"/>
      </w:r>
      <w:r>
        <w:t xml:space="preserve"> requires standardized interfaces, clear documentation of component behaviors, and thoughtful management</w:t>
      </w:r>
      <w:r>
        <w:fldChar w:fldCharType="begin"/>
      </w:r>
      <w:r>
        <w:instrText xml:space="preserve"> XE "management" </w:instrText>
      </w:r>
      <w:r>
        <w:fldChar w:fldCharType="end"/>
      </w:r>
      <w:r>
        <w:t xml:space="preserve"> of dependencies between intelligent modules.</w:t>
      </w:r>
    </w:p>
    <w:p w:rsidR="006D03F0" w:rsidRDefault="00065DB8" w14:paraId="1C880934" w14:textId="45848ABA">
      <w:r>
        <w:t>These principles</w:t>
      </w:r>
      <w:r>
        <w:fldChar w:fldCharType="begin"/>
      </w:r>
      <w:r>
        <w:instrText xml:space="preserve"> XE "principles" </w:instrText>
      </w:r>
      <w:r>
        <w:fldChar w:fldCharType="end"/>
      </w:r>
      <w:r>
        <w:t xml:space="preserve"> collectively constitute a coherent philosophy</w:t>
      </w:r>
      <w:r>
        <w:fldChar w:fldCharType="begin"/>
      </w:r>
      <w:r>
        <w:instrText xml:space="preserve"> XE "philosophy" </w:instrText>
      </w:r>
      <w:r>
        <w:fldChar w:fldCharType="end"/>
      </w:r>
      <w:r>
        <w:t xml:space="preserve"> of technology development</w:t>
      </w:r>
      <w:r>
        <w:fldChar w:fldCharType="begin"/>
      </w:r>
      <w:r>
        <w:instrText xml:space="preserve"> XE "development" </w:instrText>
      </w:r>
      <w:r>
        <w:fldChar w:fldCharType="end"/>
      </w:r>
      <w:r>
        <w:t xml:space="preserve"> that transcends specific implementation</w:t>
      </w:r>
      <w:r>
        <w:fldChar w:fldCharType="begin"/>
      </w:r>
      <w:r>
        <w:instrText xml:space="preserve"> XE "implementation" </w:instrText>
      </w:r>
      <w:r>
        <w:fldChar w:fldCharType="end"/>
      </w:r>
      <w:r>
        <w:t xml:space="preserve"> details or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They represent a fundamental rethinking of the relationship between systems</w:t>
      </w:r>
      <w:r>
        <w:fldChar w:fldCharType="begin"/>
      </w:r>
      <w:r>
        <w:instrText xml:space="preserve"> XE "systems" </w:instrText>
      </w:r>
      <w:r>
        <w:fldChar w:fldCharType="end"/>
      </w:r>
      <w:r>
        <w:t>, data</w:t>
      </w:r>
      <w:r>
        <w:fldChar w:fldCharType="begin"/>
      </w:r>
      <w:r>
        <w:instrText xml:space="preserve"> XE "data" </w:instrText>
      </w:r>
      <w:r>
        <w:fldChar w:fldCharType="end"/>
      </w:r>
      <w:r>
        <w:t>, and users, positioning intelligence as a core</w:t>
      </w:r>
      <w:r>
        <w:fldChar w:fldCharType="begin"/>
      </w:r>
      <w:r>
        <w:instrText xml:space="preserve"> XE "core" </w:instrText>
      </w:r>
      <w:r>
        <w:fldChar w:fldCharType="end"/>
      </w:r>
      <w:r>
        <w:t xml:space="preserve"> consideration rather than a supplementary feature</w:t>
      </w:r>
      <w:r>
        <w:fldChar w:fldCharType="begin"/>
      </w:r>
      <w:r>
        <w:instrText xml:space="preserve"> XE "feature" </w:instrText>
      </w:r>
      <w:r>
        <w:fldChar w:fldCharType="end"/>
      </w:r>
      <w:r>
        <w:t>. Organizations that embrace these principles</w:t>
      </w:r>
      <w:r>
        <w:fldChar w:fldCharType="begin"/>
      </w:r>
      <w:r>
        <w:instrText xml:space="preserve"> XE "principles" </w:instrText>
      </w:r>
      <w:r>
        <w:fldChar w:fldCharType="end"/>
      </w:r>
      <w:r>
        <w:t xml:space="preserve"> often undergo significant cultural</w:t>
      </w:r>
      <w:r>
        <w:fldChar w:fldCharType="begin"/>
      </w:r>
      <w:r>
        <w:instrText xml:space="preserve"> XE "cultural" </w:instrText>
      </w:r>
      <w:r>
        <w:fldChar w:fldCharType="end"/>
      </w:r>
      <w:r>
        <w:t xml:space="preserve"> and structural</w:t>
      </w:r>
      <w:r>
        <w:fldChar w:fldCharType="begin"/>
      </w:r>
      <w:r>
        <w:instrText xml:space="preserve"> XE "structural" </w:instrText>
      </w:r>
      <w:r>
        <w:fldChar w:fldCharType="end"/>
      </w:r>
      <w:r>
        <w:t xml:space="preserve"> transformations as they align their processes and priorities with the demands of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w:t>
      </w:r>
    </w:p>
    <w:p w:rsidR="006D03F0" w:rsidRDefault="00065DB8" w14:paraId="29D5BE46" w14:textId="22699107" w14:noSpellErr="1">
      <w:pPr>
        <w:pStyle w:val="Heading2"/>
      </w:pPr>
      <w:bookmarkStart w:name="_Toc865312604" w:id="1623286088"/>
      <w:bookmarkStart w:name="_Toc1697454467" w:id="124613683"/>
      <w:bookmarkStart w:name="_Toc873827099" w:id="1204774677"/>
      <w:bookmarkStart w:name="_Toc1616744079" w:id="721842131"/>
      <w:r w:rsidR="00065DB8">
        <w:rPr/>
        <w:t>Comparison</w:t>
      </w:r>
      <w:r>
        <w:fldChar w:fldCharType="begin"/>
      </w:r>
      <w:r>
        <w:instrText xml:space="preserve"> XE "comparison" </w:instrText>
      </w:r>
      <w:r>
        <w:fldChar w:fldCharType="end"/>
      </w:r>
      <w:r w:rsidR="00065DB8">
        <w:rPr/>
        <w:t xml:space="preserve"> with Traditional</w:t>
      </w:r>
      <w:r>
        <w:fldChar w:fldCharType="begin"/>
      </w:r>
      <w:r>
        <w:instrText xml:space="preserve"> XE "traditional" </w:instrText>
      </w:r>
      <w:r>
        <w:fldChar w:fldCharType="end"/>
      </w:r>
      <w:r w:rsidR="00065DB8">
        <w:rPr/>
        <w:t xml:space="preserve"> Development</w:t>
      </w:r>
      <w:r>
        <w:fldChar w:fldCharType="begin"/>
      </w:r>
      <w:r>
        <w:instrText xml:space="preserve"> XE "development" </w:instrText>
      </w:r>
      <w:r>
        <w:fldChar w:fldCharType="end"/>
      </w:r>
      <w:r w:rsidR="00065DB8">
        <w:rPr/>
        <w:t xml:space="preserve"> Approaches</w:t>
      </w:r>
      <w:r>
        <w:fldChar w:fldCharType="begin"/>
      </w:r>
      <w:r>
        <w:instrText xml:space="preserve"> XE "approaches" </w:instrText>
      </w:r>
      <w:r>
        <w:fldChar w:fldCharType="end"/>
      </w:r>
      <w:bookmarkEnd w:id="1623286088"/>
      <w:bookmarkEnd w:id="124613683"/>
      <w:bookmarkEnd w:id="1204774677"/>
      <w:bookmarkEnd w:id="721842131"/>
    </w:p>
    <w:p w:rsidR="006D03F0" w:rsidRDefault="00065DB8" w14:paraId="07F1479E" w14:textId="79713E03">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a substantial recalibration of development</w:t>
      </w:r>
      <w:r>
        <w:fldChar w:fldCharType="begin"/>
      </w:r>
      <w:r>
        <w:instrText xml:space="preserve"> XE "development" </w:instrText>
      </w:r>
      <w:r>
        <w:fldChar w:fldCharType="end"/>
      </w:r>
      <w:r>
        <w:t xml:space="preserve"> practices, team structures, and success</w:t>
      </w:r>
      <w:r>
        <w:fldChar w:fldCharType="begin"/>
      </w:r>
      <w:r>
        <w:instrText xml:space="preserve"> XE "success" </w:instrText>
      </w:r>
      <w:r>
        <w:fldChar w:fldCharType="end"/>
      </w:r>
      <w:r>
        <w:t xml:space="preserve"> metrics. The differences between traditional</w:t>
      </w:r>
      <w:r>
        <w:fldChar w:fldCharType="begin"/>
      </w:r>
      <w:r>
        <w:instrText xml:space="preserve"> XE "traditional" </w:instrText>
      </w:r>
      <w:r>
        <w:fldChar w:fldCharType="end"/>
      </w:r>
      <w:r>
        <w:t xml:space="preserve"> and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extend across multiple dimensions of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reflecting fundamentally different assumptions about the nature of software systems</w:t>
      </w:r>
      <w:r>
        <w:fldChar w:fldCharType="begin"/>
      </w:r>
      <w:r>
        <w:instrText xml:space="preserve"> XE "systems" </w:instrText>
      </w:r>
      <w:r>
        <w:fldChar w:fldCharType="end"/>
      </w:r>
      <w:r>
        <w:t xml:space="preserve"> and their development</w:t>
      </w:r>
      <w:r>
        <w:fldChar w:fldCharType="begin"/>
      </w:r>
      <w:r>
        <w:instrText xml:space="preserve"> XE "development" </w:instrText>
      </w:r>
      <w:r>
        <w:fldChar w:fldCharType="end"/>
      </w:r>
      <w:r>
        <w:t>.</w:t>
      </w:r>
    </w:p>
    <w:p w:rsidR="006D03F0" w:rsidRDefault="00065DB8" w14:paraId="4E55371D" w14:textId="40CE27E8">
      <w:r>
        <w:t>At the most fundamental level,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and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operate from different paradigmatic foundations.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relies on deterministic logic and explicit programming, where developers specify precise instructions for every possible scenario. Systems</w:t>
      </w:r>
      <w:r>
        <w:fldChar w:fldCharType="begin"/>
      </w:r>
      <w:r>
        <w:instrText xml:space="preserve"> XE "systems" </w:instrText>
      </w:r>
      <w:r>
        <w:fldChar w:fldCharType="end"/>
      </w:r>
      <w:r>
        <w:t xml:space="preserve"> behave predictably, executing the same operations given identical inputs.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by contrast, embraces probabilistic reasoning and learned behavior. These systems</w:t>
      </w:r>
      <w:r>
        <w:fldChar w:fldCharType="begin"/>
      </w:r>
      <w:r>
        <w:instrText xml:space="preserve"> XE "systems" </w:instrText>
      </w:r>
      <w:r>
        <w:fldChar w:fldCharType="end"/>
      </w:r>
      <w:r>
        <w:t xml:space="preserve"> develop their capabilities through</w:t>
      </w:r>
      <w:r>
        <w:fldChar w:fldCharType="begin"/>
      </w:r>
      <w:r>
        <w:instrText xml:space="preserve"> XE "through" </w:instrText>
      </w:r>
      <w:r>
        <w:fldChar w:fldCharType="end"/>
      </w:r>
      <w:r>
        <w:t xml:space="preserve"> exposure to data</w:t>
      </w:r>
      <w:r>
        <w:fldChar w:fldCharType="begin"/>
      </w:r>
      <w:r>
        <w:instrText xml:space="preserve"> XE "data" </w:instrText>
      </w:r>
      <w:r>
        <w:fldChar w:fldCharType="end"/>
      </w:r>
      <w:r>
        <w:t xml:space="preserve"> </w:t>
      </w:r>
      <w:r>
        <w:t>rather than explicit programming, resulting in statistical rather than deterministic responses to inputs. This paradigm</w:t>
      </w:r>
      <w:r>
        <w:fldChar w:fldCharType="begin"/>
      </w:r>
      <w:r>
        <w:instrText xml:space="preserve"> XE "paradigm" </w:instrText>
      </w:r>
      <w:r>
        <w:fldChar w:fldCharType="end"/>
      </w:r>
      <w:r>
        <w:t xml:space="preserve"> shift represents perhaps the most profound distinction between the approaches</w:t>
      </w:r>
      <w:r>
        <w:fldChar w:fldCharType="begin"/>
      </w:r>
      <w:r>
        <w:instrText xml:space="preserve"> XE "approaches" </w:instrText>
      </w:r>
      <w:r>
        <w:fldChar w:fldCharType="end"/>
      </w:r>
      <w:r>
        <w:t>, affecting everything from system design</w:t>
      </w:r>
      <w:r>
        <w:fldChar w:fldCharType="begin"/>
      </w:r>
      <w:r>
        <w:instrText xml:space="preserve"> XE "design" </w:instrText>
      </w:r>
      <w:r>
        <w:fldChar w:fldCharType="end"/>
      </w:r>
      <w:r>
        <w:t xml:space="preserve"> to evaluation</w:t>
      </w:r>
      <w:r>
        <w:fldChar w:fldCharType="begin"/>
      </w:r>
      <w:r>
        <w:instrText xml:space="preserve"> XE "evaluation" </w:instrText>
      </w:r>
      <w:r>
        <w:fldChar w:fldCharType="end"/>
      </w:r>
      <w:r>
        <w:t xml:space="preserve"> methods.</w:t>
      </w:r>
    </w:p>
    <w:p w:rsidR="006D03F0" w:rsidRDefault="00065DB8" w14:paraId="36302EA6" w14:textId="491D24DA">
      <w:r>
        <w:t>The development</w:t>
      </w:r>
      <w:r>
        <w:fldChar w:fldCharType="begin"/>
      </w:r>
      <w:r>
        <w:instrText xml:space="preserve"> XE "development" </w:instrText>
      </w:r>
      <w:r>
        <w:fldChar w:fldCharType="end"/>
      </w:r>
      <w:r>
        <w:t xml:space="preserve"> cycle differs markedly between the two approaches</w:t>
      </w:r>
      <w:r>
        <w:fldChar w:fldCharType="begin"/>
      </w:r>
      <w:r>
        <w:instrText xml:space="preserve"> XE "approaches" </w:instrText>
      </w:r>
      <w:r>
        <w:fldChar w:fldCharType="end"/>
      </w:r>
      <w:r>
        <w:t>.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typically follows a linear progression through</w:t>
      </w:r>
      <w:r>
        <w:fldChar w:fldCharType="begin"/>
      </w:r>
      <w:r>
        <w:instrText xml:space="preserve"> XE "through" </w:instrText>
      </w:r>
      <w:r>
        <w:fldChar w:fldCharType="end"/>
      </w:r>
      <w:r>
        <w:t xml:space="preserve"> defined stages—requirements gathering, design</w:t>
      </w:r>
      <w:r>
        <w:fldChar w:fldCharType="begin"/>
      </w:r>
      <w:r>
        <w:instrText xml:space="preserve"> XE "design" </w:instrText>
      </w:r>
      <w:r>
        <w:fldChar w:fldCharType="end"/>
      </w:r>
      <w:r>
        <w:t>, implementation</w:t>
      </w:r>
      <w:r>
        <w:fldChar w:fldCharType="begin"/>
      </w:r>
      <w:r>
        <w:instrText xml:space="preserve"> XE "implementation" </w:instrText>
      </w:r>
      <w:r>
        <w:fldChar w:fldCharType="end"/>
      </w:r>
      <w:r>
        <w:t>, testing, and deployment—even when these stages are implemented iteratively in agile methodologies. Each phase has clear deliverables and completion criteria</w:t>
      </w:r>
      <w:r>
        <w:fldChar w:fldCharType="begin"/>
      </w:r>
      <w:r>
        <w:instrText xml:space="preserve"> XE "criteria" </w:instrText>
      </w:r>
      <w:r>
        <w:fldChar w:fldCharType="end"/>
      </w:r>
      <w:r>
        <w:t>.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however, operates through</w:t>
      </w:r>
      <w:r>
        <w:fldChar w:fldCharType="begin"/>
      </w:r>
      <w:r>
        <w:instrText xml:space="preserve"> XE "through" </w:instrText>
      </w:r>
      <w:r>
        <w:fldChar w:fldCharType="end"/>
      </w:r>
      <w:r>
        <w:t xml:space="preserve"> iterative cycles with continuous</w:t>
      </w:r>
      <w:r>
        <w:fldChar w:fldCharType="begin"/>
      </w:r>
      <w:r>
        <w:instrText xml:space="preserve"> XE "continuous" </w:instrText>
      </w:r>
      <w:r>
        <w:fldChar w:fldCharType="end"/>
      </w:r>
      <w:r>
        <w:t xml:space="preserve"> learning</w:t>
      </w:r>
      <w:r>
        <w:fldChar w:fldCharType="begin"/>
      </w:r>
      <w:r>
        <w:instrText xml:space="preserve"> XE "learning" </w:instrText>
      </w:r>
      <w:r>
        <w:fldChar w:fldCharType="end"/>
      </w:r>
      <w:r>
        <w:t xml:space="preserve"> at its core</w:t>
      </w:r>
      <w:r>
        <w:fldChar w:fldCharType="begin"/>
      </w:r>
      <w:r>
        <w:instrText xml:space="preserve"> XE "core" </w:instrText>
      </w:r>
      <w:r>
        <w:fldChar w:fldCharType="end"/>
      </w:r>
      <w:r>
        <w:t>. The boundaries between development</w:t>
      </w:r>
      <w:r>
        <w:fldChar w:fldCharType="begin"/>
      </w:r>
      <w:r>
        <w:instrText xml:space="preserve"> XE "development" </w:instrText>
      </w:r>
      <w:r>
        <w:fldChar w:fldCharType="end"/>
      </w:r>
      <w:r>
        <w:t xml:space="preserve"> and deployment blur as systems</w:t>
      </w:r>
      <w:r>
        <w:fldChar w:fldCharType="begin"/>
      </w:r>
      <w:r>
        <w:instrText xml:space="preserve"> XE "systems" </w:instrText>
      </w:r>
      <w:r>
        <w:fldChar w:fldCharType="end"/>
      </w:r>
      <w:r>
        <w:t xml:space="preserve"> continue to learn and adapt in production environments. This cyclical approach</w:t>
      </w:r>
      <w:r>
        <w:fldChar w:fldCharType="begin"/>
      </w:r>
      <w:r>
        <w:instrText xml:space="preserve"> XE "approach" </w:instrText>
      </w:r>
      <w:r>
        <w:fldChar w:fldCharType="end"/>
      </w:r>
      <w:r>
        <w:t xml:space="preserve"> acknowledges that intelligent systems</w:t>
      </w:r>
      <w:r>
        <w:fldChar w:fldCharType="begin"/>
      </w:r>
      <w:r>
        <w:instrText xml:space="preserve"> XE "systems" </w:instrText>
      </w:r>
      <w:r>
        <w:fldChar w:fldCharType="end"/>
      </w:r>
      <w:r>
        <w:t xml:space="preserve"> improve through</w:t>
      </w:r>
      <w:r>
        <w:fldChar w:fldCharType="begin"/>
      </w:r>
      <w:r>
        <w:instrText xml:space="preserve"> XE "through" </w:instrText>
      </w:r>
      <w:r>
        <w:fldChar w:fldCharType="end"/>
      </w:r>
      <w:r>
        <w:t xml:space="preserve"> interaction with real-world</w:t>
      </w:r>
      <w:r>
        <w:fldChar w:fldCharType="begin"/>
      </w:r>
      <w:r>
        <w:instrText xml:space="preserve"> XE "world" </w:instrText>
      </w:r>
      <w:r>
        <w:fldChar w:fldCharType="end"/>
      </w:r>
      <w:r>
        <w:t xml:space="preserve"> data</w:t>
      </w:r>
      <w:r>
        <w:fldChar w:fldCharType="begin"/>
      </w:r>
      <w:r>
        <w:instrText xml:space="preserve"> XE "data" </w:instrText>
      </w:r>
      <w:r>
        <w:fldChar w:fldCharType="end"/>
      </w:r>
      <w:r>
        <w:t xml:space="preserve"> and feedback</w:t>
      </w:r>
      <w:r>
        <w:fldChar w:fldCharType="begin"/>
      </w:r>
      <w:r>
        <w:instrText xml:space="preserve"> XE "feedback" </w:instrText>
      </w:r>
      <w:r>
        <w:fldChar w:fldCharType="end"/>
      </w:r>
      <w:r>
        <w:t>, making</w:t>
      </w:r>
      <w:r>
        <w:fldChar w:fldCharType="begin"/>
      </w:r>
      <w:r>
        <w:instrText xml:space="preserve"> XE "making" </w:instrText>
      </w:r>
      <w:r>
        <w:fldChar w:fldCharType="end"/>
      </w:r>
      <w:r>
        <w:t xml:space="preserve"> the traditional</w:t>
      </w:r>
      <w:r>
        <w:fldChar w:fldCharType="begin"/>
      </w:r>
      <w:r>
        <w:instrText xml:space="preserve"> XE "traditional" </w:instrText>
      </w:r>
      <w:r>
        <w:fldChar w:fldCharType="end"/>
      </w:r>
      <w:r>
        <w:t xml:space="preserve"> concept of "completion" less relevant.</w:t>
      </w:r>
    </w:p>
    <w:p w:rsidR="006D03F0" w:rsidRDefault="00065DB8" w14:paraId="717A6B58" w14:textId="371981D4">
      <w:r>
        <w:t xml:space="preserve">Testing methodologies diverge significantly between </w:t>
      </w:r>
      <w:proofErr w:type="gramStart"/>
      <w:r>
        <w:t>the paradigms</w:t>
      </w:r>
      <w:proofErr w:type="gramEnd"/>
      <w:r>
        <w:t>.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verifies systems</w:t>
      </w:r>
      <w:r>
        <w:fldChar w:fldCharType="begin"/>
      </w:r>
      <w:r>
        <w:instrText xml:space="preserve"> XE "systems" </w:instrText>
      </w:r>
      <w:r>
        <w:fldChar w:fldCharType="end"/>
      </w:r>
      <w:r>
        <w:t xml:space="preserve"> against fixed requirements, with success</w:t>
      </w:r>
      <w:r>
        <w:fldChar w:fldCharType="begin"/>
      </w:r>
      <w:r>
        <w:instrText xml:space="preserve"> XE "success" </w:instrText>
      </w:r>
      <w:r>
        <w:fldChar w:fldCharType="end"/>
      </w:r>
      <w:r>
        <w:t xml:space="preserve"> defined by conformance to specifications and the absence of defects. Tests are designed to confirm that systems</w:t>
      </w:r>
      <w:r>
        <w:fldChar w:fldCharType="begin"/>
      </w:r>
      <w:r>
        <w:instrText xml:space="preserve"> XE "systems" </w:instrText>
      </w:r>
      <w:r>
        <w:fldChar w:fldCharType="end"/>
      </w:r>
      <w:r>
        <w:t xml:space="preserve"> behave exactly as intended across all</w:t>
      </w:r>
      <w:r>
        <w:fldChar w:fldCharType="begin"/>
      </w:r>
      <w:r>
        <w:instrText xml:space="preserve"> XE "all" </w:instrText>
      </w:r>
      <w:r>
        <w:fldChar w:fldCharType="end"/>
      </w:r>
      <w:r>
        <w:t xml:space="preserve"> specified scenarios.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however, evaluates statistical performance and alignment with desired outcomes. Testing focuses on accuracy rates, confidence levels, and appropriate behavior across distributions of inputs rather than exact responses to specific cases. This approach</w:t>
      </w:r>
      <w:r>
        <w:fldChar w:fldCharType="begin"/>
      </w:r>
      <w:r>
        <w:instrText xml:space="preserve"> XE "approach" </w:instrText>
      </w:r>
      <w:r>
        <w:fldChar w:fldCharType="end"/>
      </w:r>
      <w:r>
        <w:t xml:space="preserve"> acknowledges the inherent variability in intelligent system behavior while ensuring that this variability remains within acceptable parameters.</w:t>
      </w:r>
    </w:p>
    <w:p w:rsidR="006D03F0" w:rsidRDefault="00065DB8" w14:paraId="00751565" w14:textId="12BD5897">
      <w:r>
        <w:t>Success</w:t>
      </w:r>
      <w:r>
        <w:fldChar w:fldCharType="begin"/>
      </w:r>
      <w:r>
        <w:instrText xml:space="preserve"> XE "success" </w:instrText>
      </w:r>
      <w:r>
        <w:fldChar w:fldCharType="end"/>
      </w:r>
      <w:r>
        <w:t xml:space="preserve"> metrics reflect these different evaluation</w:t>
      </w:r>
      <w:r>
        <w:fldChar w:fldCharType="begin"/>
      </w:r>
      <w:r>
        <w:instrText xml:space="preserve"> XE "evaluation" </w:instrText>
      </w:r>
      <w:r>
        <w:fldChar w:fldCharType="end"/>
      </w:r>
      <w:r>
        <w:t xml:space="preserve"> approaches</w:t>
      </w:r>
      <w:r>
        <w:fldChar w:fldCharType="begin"/>
      </w:r>
      <w:r>
        <w:instrText xml:space="preserve"> XE "approaches" </w:instrText>
      </w:r>
      <w:r>
        <w:fldChar w:fldCharType="end"/>
      </w:r>
      <w:r>
        <w:t>.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measures functional correctness and performance, focusing on whether systems</w:t>
      </w:r>
      <w:r>
        <w:fldChar w:fldCharType="begin"/>
      </w:r>
      <w:r>
        <w:instrText xml:space="preserve"> XE "systems" </w:instrText>
      </w:r>
      <w:r>
        <w:fldChar w:fldCharType="end"/>
      </w:r>
      <w:r>
        <w:t xml:space="preserve"> execute their intended operations efficiently and without errors.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evaluates accuracy, relevance, and continuous</w:t>
      </w:r>
      <w:r>
        <w:fldChar w:fldCharType="begin"/>
      </w:r>
      <w:r>
        <w:instrText xml:space="preserve"> XE "continuous" </w:instrText>
      </w:r>
      <w:r>
        <w:fldChar w:fldCharType="end"/>
      </w:r>
      <w:r>
        <w:t xml:space="preserve"> improvement. These metrics acknowledge that intelligent systems</w:t>
      </w:r>
      <w:r>
        <w:fldChar w:fldCharType="begin"/>
      </w:r>
      <w:r>
        <w:instrText xml:space="preserve"> XE "systems" </w:instrText>
      </w:r>
      <w:r>
        <w:fldChar w:fldCharType="end"/>
      </w:r>
      <w:r>
        <w:t xml:space="preserve"> may never achieve perfect performance but should demonstrate ongoing enhancement through</w:t>
      </w:r>
      <w:r>
        <w:fldChar w:fldCharType="begin"/>
      </w:r>
      <w:r>
        <w:instrText xml:space="preserve"> XE "through" </w:instrText>
      </w:r>
      <w:r>
        <w:fldChar w:fldCharType="end"/>
      </w:r>
      <w:r>
        <w:t xml:space="preserve"> learning</w:t>
      </w:r>
      <w:r>
        <w:fldChar w:fldCharType="begin"/>
      </w:r>
      <w:r>
        <w:instrText xml:space="preserve"> XE "learning" </w:instrText>
      </w:r>
      <w:r>
        <w:fldChar w:fldCharType="end"/>
      </w:r>
      <w:r>
        <w:t>. The emphasis shifts</w:t>
      </w:r>
      <w:r>
        <w:fldChar w:fldCharType="begin"/>
      </w:r>
      <w:r>
        <w:instrText xml:space="preserve"> XE "shifts" </w:instrText>
      </w:r>
      <w:r>
        <w:fldChar w:fldCharType="end"/>
      </w:r>
      <w:r>
        <w:t xml:space="preserve"> from static correctness to dynamic improvement, with success</w:t>
      </w:r>
      <w:r>
        <w:fldChar w:fldCharType="begin"/>
      </w:r>
      <w:r>
        <w:instrText xml:space="preserve"> XE "success" </w:instrText>
      </w:r>
      <w:r>
        <w:fldChar w:fldCharType="end"/>
      </w:r>
      <w:r>
        <w:t xml:space="preserve"> defined by trajectories rather than fixed states.</w:t>
      </w:r>
    </w:p>
    <w:p w:rsidR="006D03F0" w:rsidRDefault="00065DB8" w14:paraId="26C27213" w14:textId="1827DA78">
      <w:r>
        <w:t>Maintenance models differ correspondingly. Traditional</w:t>
      </w:r>
      <w:r>
        <w:fldChar w:fldCharType="begin"/>
      </w:r>
      <w:r>
        <w:instrText xml:space="preserve"> XE "traditional" </w:instrText>
      </w:r>
      <w:r>
        <w:fldChar w:fldCharType="end"/>
      </w:r>
      <w:r>
        <w:t xml:space="preserve"> systems</w:t>
      </w:r>
      <w:r>
        <w:fldChar w:fldCharType="begin"/>
      </w:r>
      <w:r>
        <w:instrText xml:space="preserve"> XE "systems" </w:instrText>
      </w:r>
      <w:r>
        <w:fldChar w:fldCharType="end"/>
      </w:r>
      <w:r>
        <w:t xml:space="preserve"> receive periodic updates and bug fixes, with maintenance focused on correcting defects and implementing new</w:t>
      </w:r>
      <w:r>
        <w:fldChar w:fldCharType="begin"/>
      </w:r>
      <w:r>
        <w:instrText xml:space="preserve"> XE "new" </w:instrText>
      </w:r>
      <w:r>
        <w:fldChar w:fldCharType="end"/>
      </w:r>
      <w:r>
        <w:t xml:space="preserve"> features through</w:t>
      </w:r>
      <w:r>
        <w:fldChar w:fldCharType="begin"/>
      </w:r>
      <w:r>
        <w:instrText xml:space="preserve"> XE "through" </w:instrText>
      </w:r>
      <w:r>
        <w:fldChar w:fldCharType="end"/>
      </w:r>
      <w:r>
        <w:t xml:space="preserve"> discrete releases.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engage in continuous</w:t>
      </w:r>
      <w:r>
        <w:fldChar w:fldCharType="begin"/>
      </w:r>
      <w:r>
        <w:instrText xml:space="preserve"> XE "continuous" </w:instrText>
      </w:r>
      <w:r>
        <w:fldChar w:fldCharType="end"/>
      </w:r>
      <w:r>
        <w:t xml:space="preserve"> learning and adaptation, with maintenance activities centered on monitoring performance, retraining models with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and refining learning mechanisms</w:t>
      </w:r>
      <w:r>
        <w:fldChar w:fldCharType="begin"/>
      </w:r>
      <w:r>
        <w:instrText xml:space="preserve"> XE "mechanisms" </w:instrText>
      </w:r>
      <w:r>
        <w:fldChar w:fldCharType="end"/>
      </w:r>
      <w:r>
        <w:t>. The boundary between operation and improvement blurs as systems</w:t>
      </w:r>
      <w:r>
        <w:fldChar w:fldCharType="begin"/>
      </w:r>
      <w:r>
        <w:instrText xml:space="preserve"> XE "systems" </w:instrText>
      </w:r>
      <w:r>
        <w:fldChar w:fldCharType="end"/>
      </w:r>
      <w:r>
        <w:t xml:space="preserve"> evolve through</w:t>
      </w:r>
      <w:r>
        <w:fldChar w:fldCharType="begin"/>
      </w:r>
      <w:r>
        <w:instrText xml:space="preserve"> XE "through" </w:instrText>
      </w:r>
      <w:r>
        <w:fldChar w:fldCharType="end"/>
      </w:r>
      <w:r>
        <w:t xml:space="preserve"> use rather than through</w:t>
      </w:r>
      <w:r>
        <w:fldChar w:fldCharType="begin"/>
      </w:r>
      <w:r>
        <w:instrText xml:space="preserve"> XE "through" </w:instrText>
      </w:r>
      <w:r>
        <w:fldChar w:fldCharType="end"/>
      </w:r>
      <w:r>
        <w:t xml:space="preserve"> explicit modification.</w:t>
      </w:r>
    </w:p>
    <w:p w:rsidR="006D03F0" w:rsidRDefault="00065DB8" w14:paraId="0C9F0717" w14:textId="14694207">
      <w:r>
        <w:t>Scaling approaches</w:t>
      </w:r>
      <w:r>
        <w:fldChar w:fldCharType="begin"/>
      </w:r>
      <w:r>
        <w:instrText xml:space="preserve"> XE "approaches" </w:instrText>
      </w:r>
      <w:r>
        <w:fldChar w:fldCharType="end"/>
      </w:r>
      <w:r>
        <w:t xml:space="preserve"> reflect different bottlenecks in each paradigm</w:t>
      </w:r>
      <w:r>
        <w:fldChar w:fldCharType="begin"/>
      </w:r>
      <w:r>
        <w:instrText xml:space="preserve"> XE "paradigm" </w:instrText>
      </w:r>
      <w:r>
        <w:fldChar w:fldCharType="end"/>
      </w:r>
      <w:r>
        <w:t>.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scales through</w:t>
      </w:r>
      <w:r>
        <w:fldChar w:fldCharType="begin"/>
      </w:r>
      <w:r>
        <w:instrText xml:space="preserve"> XE "through" </w:instrText>
      </w:r>
      <w:r>
        <w:fldChar w:fldCharType="end"/>
      </w:r>
      <w:r>
        <w:t xml:space="preserve"> architectural optimization and infrastructure</w:t>
      </w:r>
      <w:r>
        <w:fldChar w:fldCharType="begin"/>
      </w:r>
      <w:r>
        <w:instrText xml:space="preserve"> XE "infrastructure" </w:instrText>
      </w:r>
      <w:r>
        <w:fldChar w:fldCharType="end"/>
      </w:r>
      <w:r>
        <w:t xml:space="preserve"> enhancements, addressing computational and throughput limitations</w:t>
      </w:r>
      <w:r>
        <w:fldChar w:fldCharType="begin"/>
      </w:r>
      <w:r>
        <w:instrText xml:space="preserve"> XE "limitations" </w:instrText>
      </w:r>
      <w:r>
        <w:fldChar w:fldCharType="end"/>
      </w:r>
      <w:r>
        <w:t xml:space="preserve"> through</w:t>
      </w:r>
      <w:r>
        <w:fldChar w:fldCharType="begin"/>
      </w:r>
      <w:r>
        <w:instrText xml:space="preserve"> XE "through" </w:instrText>
      </w:r>
      <w:r>
        <w:fldChar w:fldCharType="end"/>
      </w:r>
      <w:r>
        <w:t xml:space="preserve"> more efficient algorithms and more powerful hardware.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scales primarily through</w:t>
      </w:r>
      <w:r>
        <w:fldChar w:fldCharType="begin"/>
      </w:r>
      <w:r>
        <w:instrText xml:space="preserve"> XE "through" </w:instrText>
      </w:r>
      <w:r>
        <w:fldChar w:fldCharType="end"/>
      </w:r>
      <w:r>
        <w:t xml:space="preserve"> data</w:t>
      </w:r>
      <w:r>
        <w:fldChar w:fldCharType="begin"/>
      </w:r>
      <w:r>
        <w:instrText xml:space="preserve"> XE "data" </w:instrText>
      </w:r>
      <w:r>
        <w:fldChar w:fldCharType="end"/>
      </w:r>
      <w:r>
        <w:t xml:space="preserve"> quality and model</w:t>
      </w:r>
      <w:r>
        <w:fldChar w:fldCharType="begin"/>
      </w:r>
      <w:r>
        <w:instrText xml:space="preserve"> XE "model" </w:instrText>
      </w:r>
      <w:r>
        <w:fldChar w:fldCharType="end"/>
      </w:r>
      <w:r>
        <w:t xml:space="preserve"> improvement, recognizing that the capabilities of intelligent systems</w:t>
      </w:r>
      <w:r>
        <w:fldChar w:fldCharType="begin"/>
      </w:r>
      <w:r>
        <w:instrText xml:space="preserve"> XE "systems" </w:instrText>
      </w:r>
      <w:r>
        <w:fldChar w:fldCharType="end"/>
      </w:r>
      <w:r>
        <w:t xml:space="preserve"> depend more on the </w:t>
      </w:r>
      <w:r>
        <w:t>data</w:t>
      </w:r>
      <w:r>
        <w:fldChar w:fldCharType="begin"/>
      </w:r>
      <w:r>
        <w:instrText xml:space="preserve"> XE "data" </w:instrText>
      </w:r>
      <w:r>
        <w:fldChar w:fldCharType="end"/>
      </w:r>
      <w:r>
        <w:t xml:space="preserve"> they learn from </w:t>
      </w:r>
      <w:proofErr w:type="spellStart"/>
      <w:r>
        <w:t>than</w:t>
      </w:r>
      <w:proofErr w:type="spellEnd"/>
      <w:r>
        <w:t xml:space="preserve"> on the hardware they run on. This distinction leads to different investment priorities, with traditional</w:t>
      </w:r>
      <w:r>
        <w:fldChar w:fldCharType="begin"/>
      </w:r>
      <w:r>
        <w:instrText xml:space="preserve"> XE "traditional" </w:instrText>
      </w:r>
      <w:r>
        <w:fldChar w:fldCharType="end"/>
      </w:r>
      <w:r>
        <w:t xml:space="preserve"> systems</w:t>
      </w:r>
      <w:r>
        <w:fldChar w:fldCharType="begin"/>
      </w:r>
      <w:r>
        <w:instrText xml:space="preserve"> XE "systems" </w:instrText>
      </w:r>
      <w:r>
        <w:fldChar w:fldCharType="end"/>
      </w:r>
      <w:r>
        <w:t xml:space="preserve"> allocating resources to computational infrastructure</w:t>
      </w:r>
      <w:r>
        <w:fldChar w:fldCharType="begin"/>
      </w:r>
      <w:r>
        <w:instrText xml:space="preserve"> XE "infrastructure" </w:instrText>
      </w:r>
      <w:r>
        <w:fldChar w:fldCharType="end"/>
      </w:r>
      <w:r>
        <w:t xml:space="preserve"> while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prioritize data</w:t>
      </w:r>
      <w:r>
        <w:fldChar w:fldCharType="begin"/>
      </w:r>
      <w:r>
        <w:instrText xml:space="preserve"> XE "data" </w:instrText>
      </w:r>
      <w:r>
        <w:fldChar w:fldCharType="end"/>
      </w:r>
      <w:r>
        <w:t xml:space="preserve"> acquisition and curation.</w:t>
      </w:r>
    </w:p>
    <w:p w:rsidR="006D03F0" w:rsidRDefault="00065DB8" w14:paraId="4BDFC792" w14:textId="0337CB98">
      <w:r>
        <w:t>The expertise required for each approach</w:t>
      </w:r>
      <w:r>
        <w:fldChar w:fldCharType="begin"/>
      </w:r>
      <w:r>
        <w:instrText xml:space="preserve"> XE "approach" </w:instrText>
      </w:r>
      <w:r>
        <w:fldChar w:fldCharType="end"/>
      </w:r>
      <w:r>
        <w:t xml:space="preserve"> differs accordingly.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relies primarily on knowledge of algorithms and data</w:t>
      </w:r>
      <w:r>
        <w:fldChar w:fldCharType="begin"/>
      </w:r>
      <w:r>
        <w:instrText xml:space="preserve"> XE "data" </w:instrText>
      </w:r>
      <w:r>
        <w:fldChar w:fldCharType="end"/>
      </w:r>
      <w:r>
        <w:t xml:space="preserve"> structures, with developers valued for their ability to translate requirements into efficient code.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demands expertise in data</w:t>
      </w:r>
      <w:r>
        <w:fldChar w:fldCharType="begin"/>
      </w:r>
      <w:r>
        <w:instrText xml:space="preserve"> XE "data" </w:instrText>
      </w:r>
      <w:r>
        <w:fldChar w:fldCharType="end"/>
      </w:r>
      <w:r>
        <w:t xml:space="preserve"> science and model</w:t>
      </w:r>
      <w:r>
        <w:fldChar w:fldCharType="begin"/>
      </w:r>
      <w:r>
        <w:instrText xml:space="preserve"> XE "model" </w:instrText>
      </w:r>
      <w:r>
        <w:fldChar w:fldCharType="end"/>
      </w:r>
      <w:r>
        <w:t xml:space="preserve"> architecture</w:t>
      </w:r>
      <w:r>
        <w:fldChar w:fldCharType="begin"/>
      </w:r>
      <w:r>
        <w:instrText xml:space="preserve"> XE "architecture" </w:instrText>
      </w:r>
      <w:r>
        <w:fldChar w:fldCharType="end"/>
      </w:r>
      <w:r>
        <w:t>, with practitioners skilled in selecting, training, and optimizing learning systems</w:t>
      </w:r>
      <w:r>
        <w:fldChar w:fldCharType="begin"/>
      </w:r>
      <w:r>
        <w:instrText xml:space="preserve"> XE "systems" </w:instrText>
      </w:r>
      <w:r>
        <w:fldChar w:fldCharType="end"/>
      </w:r>
      <w:r>
        <w:t>. This shift has significant implications</w:t>
      </w:r>
      <w:r>
        <w:fldChar w:fldCharType="begin"/>
      </w:r>
      <w:r>
        <w:instrText xml:space="preserve"> XE "implications" </w:instrText>
      </w:r>
      <w:r>
        <w:fldChar w:fldCharType="end"/>
      </w:r>
      <w:r>
        <w:t xml:space="preserve"> for talent acquisition, team composition, and professional development</w:t>
      </w:r>
      <w:r>
        <w:fldChar w:fldCharType="begin"/>
      </w:r>
      <w:r>
        <w:instrText xml:space="preserve"> XE "development" </w:instrText>
      </w:r>
      <w:r>
        <w:fldChar w:fldCharType="end"/>
      </w:r>
      <w:r>
        <w:t xml:space="preserve"> in engineering</w:t>
      </w:r>
      <w:r>
        <w:fldChar w:fldCharType="begin"/>
      </w:r>
      <w:r>
        <w:instrText xml:space="preserve"> XE "engineering" </w:instrText>
      </w:r>
      <w:r>
        <w:fldChar w:fldCharType="end"/>
      </w:r>
      <w:r>
        <w:t xml:space="preserve"> organizations.</w:t>
      </w:r>
    </w:p>
    <w:p w:rsidR="006D03F0" w:rsidRDefault="00065DB8" w14:paraId="62F815CC" w14:textId="0A8B649C">
      <w:r>
        <w:t>Documentation practices also diverge.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produces functional specifications and APIs, documenting what systems</w:t>
      </w:r>
      <w:r>
        <w:fldChar w:fldCharType="begin"/>
      </w:r>
      <w:r>
        <w:instrText xml:space="preserve"> XE "systems" </w:instrText>
      </w:r>
      <w:r>
        <w:fldChar w:fldCharType="end"/>
      </w:r>
      <w:r>
        <w:t xml:space="preserve"> do and how they can be used.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creates model</w:t>
      </w:r>
      <w:r>
        <w:fldChar w:fldCharType="begin"/>
      </w:r>
      <w:r>
        <w:instrText xml:space="preserve"> XE "model" </w:instrText>
      </w:r>
      <w:r>
        <w:fldChar w:fldCharType="end"/>
      </w:r>
      <w:r>
        <w:t xml:space="preserve"> cards, data</w:t>
      </w:r>
      <w:r>
        <w:fldChar w:fldCharType="begin"/>
      </w:r>
      <w:r>
        <w:instrText xml:space="preserve"> XE "data" </w:instrText>
      </w:r>
      <w:r>
        <w:fldChar w:fldCharType="end"/>
      </w:r>
      <w:r>
        <w:t xml:space="preserve"> lineage records, and behavior documentation, describing how systems</w:t>
      </w:r>
      <w:r>
        <w:fldChar w:fldCharType="begin"/>
      </w:r>
      <w:r>
        <w:instrText xml:space="preserve"> XE "systems" </w:instrText>
      </w:r>
      <w:r>
        <w:fldChar w:fldCharType="end"/>
      </w:r>
      <w:r>
        <w:t xml:space="preserve"> learn, what data</w:t>
      </w:r>
      <w:r>
        <w:fldChar w:fldCharType="begin"/>
      </w:r>
      <w:r>
        <w:instrText xml:space="preserve"> XE "data" </w:instrText>
      </w:r>
      <w:r>
        <w:fldChar w:fldCharType="end"/>
      </w:r>
      <w:r>
        <w:t xml:space="preserve"> they were trained on, and what behaviors can be expected across different scenarios. This documentation acknowledges the statistical nature of intelligent systems</w:t>
      </w:r>
      <w:r>
        <w:fldChar w:fldCharType="begin"/>
      </w:r>
      <w:r>
        <w:instrText xml:space="preserve"> XE "systems" </w:instrText>
      </w:r>
      <w:r>
        <w:fldChar w:fldCharType="end"/>
      </w:r>
      <w:r>
        <w:t xml:space="preserve"> and provides transparency</w:t>
      </w:r>
      <w:r>
        <w:fldChar w:fldCharType="begin"/>
      </w:r>
      <w:r>
        <w:instrText xml:space="preserve"> XE "transparency" </w:instrText>
      </w:r>
      <w:r>
        <w:fldChar w:fldCharType="end"/>
      </w:r>
      <w:r>
        <w:t xml:space="preserve"> into their development</w:t>
      </w:r>
      <w:r>
        <w:fldChar w:fldCharType="begin"/>
      </w:r>
      <w:r>
        <w:instrText xml:space="preserve"> XE "development" </w:instrText>
      </w:r>
      <w:r>
        <w:fldChar w:fldCharType="end"/>
      </w:r>
      <w:r>
        <w:t xml:space="preserve"> and capabilities.</w:t>
      </w:r>
    </w:p>
    <w:p w:rsidR="006D03F0" w:rsidRDefault="00065DB8" w14:paraId="62692EE4" w14:textId="65335D2D">
      <w:r>
        <w:t>The contrast between these approaches</w:t>
      </w:r>
      <w:r>
        <w:fldChar w:fldCharType="begin"/>
      </w:r>
      <w:r>
        <w:instrText xml:space="preserve"> XE "approaches" </w:instrText>
      </w:r>
      <w:r>
        <w:fldChar w:fldCharType="end"/>
      </w:r>
      <w:r>
        <w:t xml:space="preserve"> extends beyond methodological differences to encompass fundamental distinctions in how problems are </w:t>
      </w:r>
      <w:proofErr w:type="gramStart"/>
      <w:r>
        <w:t>conceptualized</w:t>
      </w:r>
      <w:proofErr w:type="gramEnd"/>
      <w:r>
        <w:t xml:space="preserve"> and solutions are evaluated.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approaches</w:t>
      </w:r>
      <w:r>
        <w:fldChar w:fldCharType="begin"/>
      </w:r>
      <w:r>
        <w:instrText xml:space="preserve"> XE "approaches" </w:instrText>
      </w:r>
      <w:r>
        <w:fldChar w:fldCharType="end"/>
      </w:r>
      <w:r>
        <w:t xml:space="preserve"> excel in contexts where requirements are </w:t>
      </w:r>
      <w:proofErr w:type="gramStart"/>
      <w:r>
        <w:t>well-defined</w:t>
      </w:r>
      <w:proofErr w:type="gramEnd"/>
      <w:r>
        <w:t xml:space="preserve"> and outcomes can be precisely specified.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conversely, demonstrate their value</w:t>
      </w:r>
      <w:r>
        <w:fldChar w:fldCharType="begin"/>
      </w:r>
      <w:r>
        <w:instrText xml:space="preserve"> XE "value" </w:instrText>
      </w:r>
      <w:r>
        <w:fldChar w:fldCharType="end"/>
      </w:r>
      <w:r>
        <w:t xml:space="preserve"> in domains characterized by ambiguity, complexity, and the need for adaptation.</w:t>
      </w:r>
    </w:p>
    <w:p w:rsidR="006D03F0" w:rsidRDefault="00065DB8" w14:paraId="7838BD5D" w14:textId="10DC7AF5">
      <w:r>
        <w:t>The shift from deterministic to probabilistic reasoning represents perhaps the most profound cognitive adjustment required of engineering</w:t>
      </w:r>
      <w:r>
        <w:fldChar w:fldCharType="begin"/>
      </w:r>
      <w:r>
        <w:instrText xml:space="preserve"> XE "engineering" </w:instrText>
      </w:r>
      <w:r>
        <w:fldChar w:fldCharType="end"/>
      </w:r>
      <w:r>
        <w:t xml:space="preserve"> teams transitioning to 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trains engineers to think in terms of explicit logic, clear </w:t>
      </w:r>
      <w:proofErr w:type="gramStart"/>
      <w:r>
        <w:t>control flows</w:t>
      </w:r>
      <w:proofErr w:type="gramEnd"/>
      <w:r>
        <w:t>, and predictable outcomes.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by contrast, requires comfort with statistical reasoning, confidence intervals, and systems</w:t>
      </w:r>
      <w:r>
        <w:fldChar w:fldCharType="begin"/>
      </w:r>
      <w:r>
        <w:instrText xml:space="preserve"> XE "systems" </w:instrText>
      </w:r>
      <w:r>
        <w:fldChar w:fldCharType="end"/>
      </w:r>
      <w:r>
        <w:t xml:space="preserve"> that may produce different outputs given identical inputs.</w:t>
      </w:r>
    </w:p>
    <w:p w:rsidR="006D03F0" w:rsidRDefault="00065DB8" w14:paraId="33C57F23" w14:textId="4AB91C47">
      <w:r>
        <w:t>Similarly, the evolution</w:t>
      </w:r>
      <w:r>
        <w:fldChar w:fldCharType="begin"/>
      </w:r>
      <w:r>
        <w:instrText xml:space="preserve"> XE "evolution" </w:instrText>
      </w:r>
      <w:r>
        <w:fldChar w:fldCharType="end"/>
      </w:r>
      <w:r>
        <w:t xml:space="preserve"> from linear development</w:t>
      </w:r>
      <w:r>
        <w:fldChar w:fldCharType="begin"/>
      </w:r>
      <w:r>
        <w:instrText xml:space="preserve"> XE "development" </w:instrText>
      </w:r>
      <w:r>
        <w:fldChar w:fldCharType="end"/>
      </w:r>
      <w:r>
        <w:t xml:space="preserve"> cycles to continuous</w:t>
      </w:r>
      <w:r>
        <w:fldChar w:fldCharType="begin"/>
      </w:r>
      <w:r>
        <w:instrText xml:space="preserve"> XE "continuous" </w:instrText>
      </w:r>
      <w:r>
        <w:fldChar w:fldCharType="end"/>
      </w:r>
      <w:r>
        <w:t xml:space="preserve"> learning loops</w:t>
      </w:r>
      <w:r>
        <w:fldChar w:fldCharType="begin"/>
      </w:r>
      <w:r>
        <w:instrText xml:space="preserve"> XE "loops" </w:instrText>
      </w:r>
      <w:r>
        <w:fldChar w:fldCharType="end"/>
      </w:r>
      <w:r>
        <w:t xml:space="preserve"> necessitates significant changes in project management</w:t>
      </w:r>
      <w:r>
        <w:fldChar w:fldCharType="begin"/>
      </w:r>
      <w:r>
        <w:instrText xml:space="preserve"> XE "management" </w:instrText>
      </w:r>
      <w:r>
        <w:fldChar w:fldCharType="end"/>
      </w:r>
      <w:r>
        <w:t xml:space="preserve"> and resource allocation. Traditional</w:t>
      </w:r>
      <w:r>
        <w:fldChar w:fldCharType="begin"/>
      </w:r>
      <w:r>
        <w:instrText xml:space="preserve"> XE "traditional" </w:instrText>
      </w:r>
      <w:r>
        <w:fldChar w:fldCharType="end"/>
      </w:r>
      <w:r>
        <w:t xml:space="preserve"> development</w:t>
      </w:r>
      <w:r>
        <w:fldChar w:fldCharType="begin"/>
      </w:r>
      <w:r>
        <w:instrText xml:space="preserve"> XE "development" </w:instrText>
      </w:r>
      <w:r>
        <w:fldChar w:fldCharType="end"/>
      </w:r>
      <w:r>
        <w:t xml:space="preserve"> methodologies, even agile ones, typically assume a progression toward a defined end state.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xml:space="preserve"> embraces perpetual evolution</w:t>
      </w:r>
      <w:r>
        <w:fldChar w:fldCharType="begin"/>
      </w:r>
      <w:r>
        <w:instrText xml:space="preserve"> XE "evolution" </w:instrText>
      </w:r>
      <w:r>
        <w:fldChar w:fldCharType="end"/>
      </w:r>
      <w:r>
        <w:t>, with systems</w:t>
      </w:r>
      <w:r>
        <w:fldChar w:fldCharType="begin"/>
      </w:r>
      <w:r>
        <w:instrText xml:space="preserve"> XE "systems" </w:instrText>
      </w:r>
      <w:r>
        <w:fldChar w:fldCharType="end"/>
      </w:r>
      <w:r>
        <w:t xml:space="preserve"> designed to improve through</w:t>
      </w:r>
      <w:r>
        <w:fldChar w:fldCharType="begin"/>
      </w:r>
      <w:r>
        <w:instrText xml:space="preserve"> XE "through" </w:instrText>
      </w:r>
      <w:r>
        <w:fldChar w:fldCharType="end"/>
      </w:r>
      <w:r>
        <w:t xml:space="preserve"> ongoing interaction with users and environments.</w:t>
      </w:r>
    </w:p>
    <w:p w:rsidR="006D03F0" w:rsidRDefault="00065DB8" w14:paraId="3AAB405A" w14:textId="0468B4BE">
      <w:r>
        <w:t>These differences do not suggest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should entirely replace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Rather, they highlight the need for organizations to develop the capacity to employ both paradigms as appropriate to the problem</w:t>
      </w:r>
      <w:r>
        <w:fldChar w:fldCharType="begin"/>
      </w:r>
      <w:r>
        <w:instrText xml:space="preserve"> XE "problem" </w:instrText>
      </w:r>
      <w:r>
        <w:fldChar w:fldCharType="end"/>
      </w:r>
      <w:r>
        <w:t xml:space="preserve"> at hand. Many successful systems</w:t>
      </w:r>
      <w:r>
        <w:fldChar w:fldCharType="begin"/>
      </w:r>
      <w:r>
        <w:instrText xml:space="preserve"> XE "systems" </w:instrText>
      </w:r>
      <w:r>
        <w:fldChar w:fldCharType="end"/>
      </w:r>
      <w:r>
        <w:t xml:space="preserve"> incorporate both deterministic and probabilistic components</w:t>
      </w:r>
      <w:r>
        <w:fldChar w:fldCharType="begin"/>
      </w:r>
      <w:r>
        <w:instrText xml:space="preserve"> XE "components" </w:instrText>
      </w:r>
      <w:r>
        <w:fldChar w:fldCharType="end"/>
      </w:r>
      <w:r>
        <w:t>, with traditional</w:t>
      </w:r>
      <w:r>
        <w:fldChar w:fldCharType="begin"/>
      </w:r>
      <w:r>
        <w:instrText xml:space="preserve"> XE "traditional" </w:instrText>
      </w:r>
      <w:r>
        <w:fldChar w:fldCharType="end"/>
      </w:r>
      <w:r>
        <w:t xml:space="preserve"> software providing structure</w:t>
      </w:r>
      <w:r>
        <w:fldChar w:fldCharType="begin"/>
      </w:r>
      <w:r>
        <w:instrText xml:space="preserve"> XE "structure" </w:instrText>
      </w:r>
      <w:r>
        <w:fldChar w:fldCharType="end"/>
      </w:r>
      <w:r>
        <w:t xml:space="preserve"> and reliability while AI components</w:t>
      </w:r>
      <w:r>
        <w:fldChar w:fldCharType="begin"/>
      </w:r>
      <w:r>
        <w:instrText xml:space="preserve"> XE "components" </w:instrText>
      </w:r>
      <w:r>
        <w:fldChar w:fldCharType="end"/>
      </w:r>
      <w:r>
        <w:t xml:space="preserve"> enable adaptation and intelligence.</w:t>
      </w:r>
    </w:p>
    <w:p w:rsidR="006D03F0" w:rsidRDefault="00065DB8" w14:paraId="56D07FFB" w14:textId="7142D284" w14:noSpellErr="1">
      <w:pPr>
        <w:pStyle w:val="Heading2"/>
      </w:pPr>
      <w:bookmarkStart w:name="_Toc1849229690" w:id="1194062996"/>
      <w:bookmarkStart w:name="_Toc1596893307" w:id="645499133"/>
      <w:bookmarkStart w:name="_Toc357736141" w:id="332342915"/>
      <w:bookmarkStart w:name="_Toc1307237901" w:id="1741811714"/>
      <w:r w:rsidR="00065DB8">
        <w:rPr/>
        <w:t>Business</w:t>
      </w:r>
      <w:r>
        <w:fldChar w:fldCharType="begin"/>
      </w:r>
      <w:r>
        <w:instrText xml:space="preserve"> XE "business" </w:instrText>
      </w:r>
      <w:r>
        <w:fldChar w:fldCharType="end"/>
      </w:r>
      <w:r w:rsidR="00065DB8">
        <w:rPr/>
        <w:t xml:space="preserve"> Value</w:t>
      </w:r>
      <w:r>
        <w:fldChar w:fldCharType="begin"/>
      </w:r>
      <w:r>
        <w:instrText xml:space="preserve"> XE "value" </w:instrText>
      </w:r>
      <w:r>
        <w:fldChar w:fldCharType="end"/>
      </w:r>
      <w:r w:rsidR="00065DB8">
        <w:rPr/>
        <w:t xml:space="preserve"> and Competitive</w:t>
      </w:r>
      <w:r>
        <w:fldChar w:fldCharType="begin"/>
      </w:r>
      <w:r>
        <w:instrText xml:space="preserve"> XE "competitive" </w:instrText>
      </w:r>
      <w:r>
        <w:fldChar w:fldCharType="end"/>
      </w:r>
      <w:r w:rsidR="00065DB8">
        <w:rPr/>
        <w:t xml:space="preserve"> Advantage</w:t>
      </w:r>
      <w:r>
        <w:fldChar w:fldCharType="begin"/>
      </w:r>
      <w:r>
        <w:instrText xml:space="preserve"> XE "advantage" </w:instrText>
      </w:r>
      <w:r>
        <w:fldChar w:fldCharType="end"/>
      </w:r>
      <w:bookmarkEnd w:id="1194062996"/>
      <w:bookmarkEnd w:id="645499133"/>
      <w:bookmarkEnd w:id="332342915"/>
      <w:bookmarkEnd w:id="1741811714"/>
    </w:p>
    <w:p w:rsidR="006D03F0" w:rsidRDefault="00065DB8" w14:paraId="17CA9E5F" w14:textId="2022BE2B">
      <w:r>
        <w:t>Organizations that successfully adopt 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can realize significant business</w:t>
      </w:r>
      <w:r>
        <w:fldChar w:fldCharType="begin"/>
      </w:r>
      <w:r>
        <w:instrText xml:space="preserve"> XE "business" </w:instrText>
      </w:r>
      <w:r>
        <w:fldChar w:fldCharType="end"/>
      </w:r>
      <w:r>
        <w:t xml:space="preserve"> advantages that extend beyond incremental improvements to enable transformative capabilities and new</w:t>
      </w:r>
      <w:r>
        <w:fldChar w:fldCharType="begin"/>
      </w:r>
      <w:r>
        <w:instrText xml:space="preserve"> XE "new" </w:instrText>
      </w:r>
      <w:r>
        <w:fldChar w:fldCharType="end"/>
      </w:r>
      <w:r>
        <w:t xml:space="preserve"> business</w:t>
      </w:r>
      <w:r>
        <w:fldChar w:fldCharType="begin"/>
      </w:r>
      <w:r>
        <w:instrText xml:space="preserve"> XE "business" </w:instrText>
      </w:r>
      <w:r>
        <w:fldChar w:fldCharType="end"/>
      </w:r>
      <w:r>
        <w:t xml:space="preserve"> models. These advantages emerge from the unique characteristics of intelligent systems</w:t>
      </w:r>
      <w:r>
        <w:fldChar w:fldCharType="begin"/>
      </w:r>
      <w:r>
        <w:instrText xml:space="preserve"> XE "systems" </w:instrText>
      </w:r>
      <w:r>
        <w:fldChar w:fldCharType="end"/>
      </w:r>
      <w:r>
        <w:t xml:space="preserve"> and their ability to adapt, personalize, and scale in ways that traditional</w:t>
      </w:r>
      <w:r>
        <w:fldChar w:fldCharType="begin"/>
      </w:r>
      <w:r>
        <w:instrText xml:space="preserve"> XE "traditional" </w:instrText>
      </w:r>
      <w:r>
        <w:fldChar w:fldCharType="end"/>
      </w:r>
      <w:r>
        <w:t xml:space="preserve"> software cannot.</w:t>
      </w:r>
    </w:p>
    <w:p w:rsidR="006D03F0" w:rsidRDefault="00065DB8" w14:paraId="532A625A" w14:textId="38829CD2">
      <w:r>
        <w:t xml:space="preserve">Personalization at scale represents one of the most compelling </w:t>
      </w:r>
      <w:proofErr w:type="gramStart"/>
      <w:r>
        <w:t>business</w:t>
      </w:r>
      <w:proofErr w:type="gramEnd"/>
      <w:r>
        <w:fldChar w:fldCharType="begin"/>
      </w:r>
      <w:r>
        <w:instrText xml:space="preserve"> XE "business" </w:instrText>
      </w:r>
      <w:r>
        <w:fldChar w:fldCharType="end"/>
      </w:r>
      <w:r>
        <w:t xml:space="preserve"> advantages of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These technologies can deliver highly customized experiences to millions of users simultaneously, adapting to individual preferences and needs without requiring manual configuration. Unlike rule-based personalization that demands explicit programming for each scenario, AI-driven personalization identifies patterns and preferences from user behavior, adapting to individual needs without manual intervention. This capability</w:t>
      </w:r>
      <w:r>
        <w:fldChar w:fldCharType="begin"/>
      </w:r>
      <w:r>
        <w:instrText xml:space="preserve"> XE "capability" </w:instrText>
      </w:r>
      <w:r>
        <w:fldChar w:fldCharType="end"/>
      </w:r>
      <w:r>
        <w:t xml:space="preserve"> enables organizations to provide tailored experiences that would be economically infeasible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Companies like Netflix and Spotify demonstrate this advantage</w:t>
      </w:r>
      <w:r>
        <w:fldChar w:fldCharType="begin"/>
      </w:r>
      <w:r>
        <w:instrText xml:space="preserve"> XE "advantage" </w:instrText>
      </w:r>
      <w:r>
        <w:fldChar w:fldCharType="end"/>
      </w:r>
      <w:r>
        <w:t xml:space="preserve"> through</w:t>
      </w:r>
      <w:r>
        <w:fldChar w:fldCharType="begin"/>
      </w:r>
      <w:r>
        <w:instrText xml:space="preserve"> XE "through" </w:instrText>
      </w:r>
      <w:r>
        <w:fldChar w:fldCharType="end"/>
      </w:r>
      <w:r>
        <w:t xml:space="preserve"> recommendation systems</w:t>
      </w:r>
      <w:r>
        <w:fldChar w:fldCharType="begin"/>
      </w:r>
      <w:r>
        <w:instrText xml:space="preserve"> XE "systems" </w:instrText>
      </w:r>
      <w:r>
        <w:fldChar w:fldCharType="end"/>
      </w:r>
      <w:r>
        <w:t xml:space="preserve"> that analyze vast interaction histories to suggest content aligned with individual tastes, creating unique experiences for each user while operating at global scale.</w:t>
      </w:r>
    </w:p>
    <w:p w:rsidR="006D03F0" w:rsidRDefault="00065DB8" w14:paraId="1C0BE73F" w14:textId="4243B4E8">
      <w:r>
        <w:t>The adaptive problem</w:t>
      </w:r>
      <w:r>
        <w:fldChar w:fldCharType="begin"/>
      </w:r>
      <w:r>
        <w:instrText xml:space="preserve"> XE "problem" </w:instrText>
      </w:r>
      <w:r>
        <w:fldChar w:fldCharType="end"/>
      </w:r>
      <w:r>
        <w:t>-solving capabilities of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provide another significant business</w:t>
      </w:r>
      <w:r>
        <w:fldChar w:fldCharType="begin"/>
      </w:r>
      <w:r>
        <w:instrText xml:space="preserve"> XE "business" </w:instrText>
      </w:r>
      <w:r>
        <w:fldChar w:fldCharType="end"/>
      </w:r>
      <w:r>
        <w:t xml:space="preserve"> advantage</w:t>
      </w:r>
      <w:r>
        <w:fldChar w:fldCharType="begin"/>
      </w:r>
      <w:r>
        <w:instrText xml:space="preserve"> XE "advantage" </w:instrText>
      </w:r>
      <w:r>
        <w:fldChar w:fldCharType="end"/>
      </w:r>
      <w:r>
        <w:t>. These systems</w:t>
      </w:r>
      <w:r>
        <w:fldChar w:fldCharType="begin"/>
      </w:r>
      <w:r>
        <w:instrText xml:space="preserve"> XE "systems" </w:instrText>
      </w:r>
      <w:r>
        <w:fldChar w:fldCharType="end"/>
      </w:r>
      <w:r>
        <w:t xml:space="preserve"> can address challenges</w:t>
      </w:r>
      <w:r>
        <w:fldChar w:fldCharType="begin"/>
      </w:r>
      <w:r>
        <w:instrText xml:space="preserve"> XE "challenges" </w:instrText>
      </w:r>
      <w:r>
        <w:fldChar w:fldCharType="end"/>
      </w:r>
      <w:r>
        <w:t xml:space="preserve"> that evolve over time without requiring constant reprogramming. In dynamic environments where conditions change and user needs shift,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adjust their behavior based on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and feedback</w:t>
      </w:r>
      <w:r>
        <w:fldChar w:fldCharType="begin"/>
      </w:r>
      <w:r>
        <w:instrText xml:space="preserve"> XE "feedback" </w:instrText>
      </w:r>
      <w:r>
        <w:fldChar w:fldCharType="end"/>
      </w:r>
      <w:r>
        <w:t>. This adaptability reduces maintenance costs and extends the useful lifespan of applications, providing sustained value</w:t>
      </w:r>
      <w:r>
        <w:fldChar w:fldCharType="begin"/>
      </w:r>
      <w:r>
        <w:instrText xml:space="preserve"> XE "value" </w:instrText>
      </w:r>
      <w:r>
        <w:fldChar w:fldCharType="end"/>
      </w:r>
      <w:r>
        <w:t xml:space="preserve"> even as contexts change. Financial fraud detection systems</w:t>
      </w:r>
      <w:r>
        <w:fldChar w:fldCharType="begin"/>
      </w:r>
      <w:r>
        <w:instrText xml:space="preserve"> XE "systems" </w:instrText>
      </w:r>
      <w:r>
        <w:fldChar w:fldCharType="end"/>
      </w:r>
      <w:r>
        <w:t xml:space="preserve"> exemplify this advantage</w:t>
      </w:r>
      <w:r>
        <w:fldChar w:fldCharType="begin"/>
      </w:r>
      <w:r>
        <w:instrText xml:space="preserve"> XE "advantage" </w:instrText>
      </w:r>
      <w:r>
        <w:fldChar w:fldCharType="end"/>
      </w:r>
      <w:r>
        <w:t>, continuously evolving to recognize new</w:t>
      </w:r>
      <w:r>
        <w:fldChar w:fldCharType="begin"/>
      </w:r>
      <w:r>
        <w:instrText xml:space="preserve"> XE "new" </w:instrText>
      </w:r>
      <w:r>
        <w:fldChar w:fldCharType="end"/>
      </w:r>
      <w:r>
        <w:t xml:space="preserve"> patterns of suspicious activity as fraudsters develop novel techniques. This adaptability allows organizations to maintain effective operations in environments characterized by continuous</w:t>
      </w:r>
      <w:r>
        <w:fldChar w:fldCharType="begin"/>
      </w:r>
      <w:r>
        <w:instrText xml:space="preserve"> XE "continuous" </w:instrText>
      </w:r>
      <w:r>
        <w:fldChar w:fldCharType="end"/>
      </w:r>
      <w:r>
        <w:t xml:space="preserve"> change and uncertainty.</w:t>
      </w:r>
    </w:p>
    <w:p w:rsidR="006D03F0" w:rsidRDefault="00065DB8" w14:paraId="0FB3197B" w14:textId="16839C69">
      <w:r>
        <w:t>Operational efficiency gains emerge as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optimize resource allocation and automate complex decision</w:t>
      </w:r>
      <w:r>
        <w:fldChar w:fldCharType="begin"/>
      </w:r>
      <w:r>
        <w:instrText xml:space="preserve"> XE "decision" </w:instrText>
      </w:r>
      <w:r>
        <w:fldChar w:fldCharType="end"/>
      </w:r>
      <w:r>
        <w:t xml:space="preserve"> processes. By identifying patterns and predicting outcomes, these systems</w:t>
      </w:r>
      <w:r>
        <w:fldChar w:fldCharType="begin"/>
      </w:r>
      <w:r>
        <w:instrText xml:space="preserve"> XE "systems" </w:instrText>
      </w:r>
      <w:r>
        <w:fldChar w:fldCharType="end"/>
      </w:r>
      <w:r>
        <w:t xml:space="preserve"> can streamline operations, reduce waste, and allocate resources more effectively than static rule-based systems</w:t>
      </w:r>
      <w:r>
        <w:fldChar w:fldCharType="begin"/>
      </w:r>
      <w:r>
        <w:instrText xml:space="preserve"> XE "systems" </w:instrText>
      </w:r>
      <w:r>
        <w:fldChar w:fldCharType="end"/>
      </w:r>
      <w:r>
        <w:t xml:space="preserve">. These efficiencies often translate directly </w:t>
      </w:r>
      <w:proofErr w:type="gramStart"/>
      <w:r>
        <w:t>to</w:t>
      </w:r>
      <w:proofErr w:type="gramEnd"/>
      <w:r>
        <w:t xml:space="preserve"> cost savings and improved service</w:t>
      </w:r>
      <w:r>
        <w:fldChar w:fldCharType="begin"/>
      </w:r>
      <w:r>
        <w:instrText xml:space="preserve"> XE "service" </w:instrText>
      </w:r>
      <w:r>
        <w:fldChar w:fldCharType="end"/>
      </w:r>
      <w:r>
        <w:t xml:space="preserve"> delivery. Supply chain optimization represents a prominent example, with AI systems</w:t>
      </w:r>
      <w:r>
        <w:fldChar w:fldCharType="begin"/>
      </w:r>
      <w:r>
        <w:instrText xml:space="preserve"> XE "systems" </w:instrText>
      </w:r>
      <w:r>
        <w:fldChar w:fldCharType="end"/>
      </w:r>
      <w:r>
        <w:t xml:space="preserve"> forecasting demand, identifying potential disruptions, and recommending inventory adjustments to minimize costs while maintaining service</w:t>
      </w:r>
      <w:r>
        <w:fldChar w:fldCharType="begin"/>
      </w:r>
      <w:r>
        <w:instrText xml:space="preserve"> XE "service" </w:instrText>
      </w:r>
      <w:r>
        <w:fldChar w:fldCharType="end"/>
      </w:r>
      <w:r>
        <w:t xml:space="preserve"> levels. The ability to continuously refine these optimizations based on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creates compounding efficiency gains that traditional</w:t>
      </w:r>
      <w:r>
        <w:fldChar w:fldCharType="begin"/>
      </w:r>
      <w:r>
        <w:instrText xml:space="preserve"> XE "traditional" </w:instrText>
      </w:r>
      <w:r>
        <w:fldChar w:fldCharType="end"/>
      </w:r>
      <w:r>
        <w:t xml:space="preserve"> systems</w:t>
      </w:r>
      <w:r>
        <w:fldChar w:fldCharType="begin"/>
      </w:r>
      <w:r>
        <w:instrText xml:space="preserve"> XE "systems" </w:instrText>
      </w:r>
      <w:r>
        <w:fldChar w:fldCharType="end"/>
      </w:r>
      <w:r>
        <w:t xml:space="preserve"> cannot match.</w:t>
      </w:r>
    </w:p>
    <w:p w:rsidR="006D03F0" w:rsidRDefault="00065DB8" w14:paraId="64E542FF" w14:textId="581E1AC9">
      <w:r>
        <w:t>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enable accelerated innovation by dramatically reducing the time required to develop and test new</w:t>
      </w:r>
      <w:r>
        <w:fldChar w:fldCharType="begin"/>
      </w:r>
      <w:r>
        <w:instrText xml:space="preserve"> XE "new" </w:instrText>
      </w:r>
      <w:r>
        <w:fldChar w:fldCharType="end"/>
      </w:r>
      <w:r>
        <w:t xml:space="preserve"> ideas. From generative design</w:t>
      </w:r>
      <w:r>
        <w:fldChar w:fldCharType="begin"/>
      </w:r>
      <w:r>
        <w:instrText xml:space="preserve"> XE "design" </w:instrText>
      </w:r>
      <w:r>
        <w:fldChar w:fldCharType="end"/>
      </w:r>
      <w:r>
        <w:t xml:space="preserve"> to automated testing, these methodologies facilitate rapid iteration</w:t>
      </w:r>
      <w:r>
        <w:fldChar w:fldCharType="begin"/>
      </w:r>
      <w:r>
        <w:instrText xml:space="preserve"> XE "iteration" </w:instrText>
      </w:r>
      <w:r>
        <w:fldChar w:fldCharType="end"/>
      </w:r>
      <w:r>
        <w:t xml:space="preserve"> and exploration of solution spaces that would be impractical to navigate manually. This acceleration of the innovation cycle allows </w:t>
      </w:r>
      <w:r>
        <w:t>organizations to respond more quickly to market opportunities and competitive</w:t>
      </w:r>
      <w:r>
        <w:fldChar w:fldCharType="begin"/>
      </w:r>
      <w:r>
        <w:instrText xml:space="preserve"> XE "competitive" </w:instrText>
      </w:r>
      <w:r>
        <w:fldChar w:fldCharType="end"/>
      </w:r>
      <w:r>
        <w:t xml:space="preserve"> threats. Pharmaceutical companies have leveraged this advantage</w:t>
      </w:r>
      <w:r>
        <w:fldChar w:fldCharType="begin"/>
      </w:r>
      <w:r>
        <w:instrText xml:space="preserve"> XE "advantage" </w:instrText>
      </w:r>
      <w:r>
        <w:fldChar w:fldCharType="end"/>
      </w:r>
      <w:r>
        <w:t xml:space="preserve"> to accelerate drug discovery, using AI systems</w:t>
      </w:r>
      <w:r>
        <w:fldChar w:fldCharType="begin"/>
      </w:r>
      <w:r>
        <w:instrText xml:space="preserve"> XE "systems" </w:instrText>
      </w:r>
      <w:r>
        <w:fldChar w:fldCharType="end"/>
      </w:r>
      <w:r>
        <w:t xml:space="preserve"> to generate and evaluate potential compounds at scales impossible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methods. This capability</w:t>
      </w:r>
      <w:r>
        <w:fldChar w:fldCharType="begin"/>
      </w:r>
      <w:r>
        <w:instrText xml:space="preserve"> XE "capability" </w:instrText>
      </w:r>
      <w:r>
        <w:fldChar w:fldCharType="end"/>
      </w:r>
      <w:r>
        <w:t xml:space="preserve"> to explore vast possibility spaces efficiently transforms the economics of innovation in knowledge-intensive domains.</w:t>
      </w:r>
    </w:p>
    <w:p w:rsidR="006D03F0" w:rsidRDefault="00065DB8" w14:paraId="4A481D22" w14:textId="2DA493F3">
      <w:r>
        <w:t>Enhanced user experiences emerge as products learn from user behavior and continuously improve their usability and effectiveness. By analyzing interaction patterns and outcomes,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can identify pain points, optimize workflows, and adapt interfaces to better meet user needs. This continuous</w:t>
      </w:r>
      <w:r>
        <w:fldChar w:fldCharType="begin"/>
      </w:r>
      <w:r>
        <w:instrText xml:space="preserve"> XE "continuous" </w:instrText>
      </w:r>
      <w:r>
        <w:fldChar w:fldCharType="end"/>
      </w:r>
      <w:r>
        <w:t xml:space="preserve"> refinement creates a virtuous cycle of increasing user satisfaction and engagement. Voice assistants demonstrate this advantage</w:t>
      </w:r>
      <w:r>
        <w:fldChar w:fldCharType="begin"/>
      </w:r>
      <w:r>
        <w:instrText xml:space="preserve"> XE "advantage" </w:instrText>
      </w:r>
      <w:r>
        <w:fldChar w:fldCharType="end"/>
      </w:r>
      <w:r>
        <w:t xml:space="preserve"> through</w:t>
      </w:r>
      <w:r>
        <w:fldChar w:fldCharType="begin"/>
      </w:r>
      <w:r>
        <w:instrText xml:space="preserve"> XE "through" </w:instrText>
      </w:r>
      <w:r>
        <w:fldChar w:fldCharType="end"/>
      </w:r>
      <w:r>
        <w:t xml:space="preserve"> their improving ability to understand natural language queries and provide relevant responses, creating increasingly frictionless interactions. The capacity for ongoing enhancement without explicit reprogramming allows these systems</w:t>
      </w:r>
      <w:r>
        <w:fldChar w:fldCharType="begin"/>
      </w:r>
      <w:r>
        <w:instrText xml:space="preserve"> XE "systems" </w:instrText>
      </w:r>
      <w:r>
        <w:fldChar w:fldCharType="end"/>
      </w:r>
      <w:r>
        <w:t xml:space="preserve"> to become more valuable over time, inverting the traditional</w:t>
      </w:r>
      <w:r>
        <w:fldChar w:fldCharType="begin"/>
      </w:r>
      <w:r>
        <w:instrText xml:space="preserve"> XE "traditional" </w:instrText>
      </w:r>
      <w:r>
        <w:fldChar w:fldCharType="end"/>
      </w:r>
      <w:r>
        <w:t xml:space="preserve"> pattern of software depreciation.</w:t>
      </w:r>
    </w:p>
    <w:p w:rsidR="006D03F0" w:rsidRDefault="00065DB8" w14:paraId="4B927BCA" w14:textId="74CA33F5">
      <w:r>
        <w:t>Defensible competitive</w:t>
      </w:r>
      <w:r>
        <w:fldChar w:fldCharType="begin"/>
      </w:r>
      <w:r>
        <w:instrText xml:space="preserve"> XE "competitive" </w:instrText>
      </w:r>
      <w:r>
        <w:fldChar w:fldCharType="end"/>
      </w:r>
      <w:r>
        <w:t xml:space="preserve"> moats develop as organizations accumulate proprietary data</w:t>
      </w:r>
      <w:r>
        <w:fldChar w:fldCharType="begin"/>
      </w:r>
      <w:r>
        <w:instrText xml:space="preserve"> XE "data" </w:instrText>
      </w:r>
      <w:r>
        <w:fldChar w:fldCharType="end"/>
      </w:r>
      <w:r>
        <w:t xml:space="preserve"> and AI expertise. As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learn from user interactions, they develop increasingly sophisticated models that competitors cannot easily replicate without access to similar data</w:t>
      </w:r>
      <w:r>
        <w:fldChar w:fldCharType="begin"/>
      </w:r>
      <w:r>
        <w:instrText xml:space="preserve"> XE "data" </w:instrText>
      </w:r>
      <w:r>
        <w:fldChar w:fldCharType="end"/>
      </w:r>
      <w:r>
        <w:t xml:space="preserve"> and expertise. This data</w:t>
      </w:r>
      <w:r>
        <w:fldChar w:fldCharType="begin"/>
      </w:r>
      <w:r>
        <w:instrText xml:space="preserve"> XE "data" </w:instrText>
      </w:r>
      <w:r>
        <w:fldChar w:fldCharType="end"/>
      </w:r>
      <w:r>
        <w:t xml:space="preserve"> network effect creates a form of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xml:space="preserve"> that strengthens over time. Search engines exemplify this dynamic, with each query and user interaction improving the system's ability to deliver relevant results, creating a widening performance gap that new</w:t>
      </w:r>
      <w:r>
        <w:fldChar w:fldCharType="begin"/>
      </w:r>
      <w:r>
        <w:instrText xml:space="preserve"> XE "new" </w:instrText>
      </w:r>
      <w:r>
        <w:fldChar w:fldCharType="end"/>
      </w:r>
      <w:r>
        <w:t xml:space="preserve"> entrants struggle to overcome. This self-reinforcing advantage</w:t>
      </w:r>
      <w:r>
        <w:fldChar w:fldCharType="begin"/>
      </w:r>
      <w:r>
        <w:instrText xml:space="preserve"> XE "advantage" </w:instrText>
      </w:r>
      <w:r>
        <w:fldChar w:fldCharType="end"/>
      </w:r>
      <w:r>
        <w:t xml:space="preserve"> represents a powerful mechanism for establishing and maintaining market leadership in the digital economy.</w:t>
      </w:r>
    </w:p>
    <w:p w:rsidR="006D03F0" w:rsidRDefault="00065DB8" w14:paraId="4DA3D770" w14:textId="218424B0">
      <w:r>
        <w:t>Perhaps most significantly, AI-First</w:t>
      </w:r>
      <w:r>
        <w:fldChar w:fldCharType="begin"/>
      </w:r>
      <w:r>
        <w:instrText xml:space="preserve"> XE "first" </w:instrText>
      </w:r>
      <w:r>
        <w:fldChar w:fldCharType="end"/>
      </w:r>
      <w:r>
        <w:t xml:space="preserve"> thinking enables entirely new</w:t>
      </w:r>
      <w:r>
        <w:fldChar w:fldCharType="begin"/>
      </w:r>
      <w:r>
        <w:instrText xml:space="preserve"> XE "new" </w:instrText>
      </w:r>
      <w:r>
        <w:fldChar w:fldCharType="end"/>
      </w:r>
      <w:r>
        <w:t xml:space="preserve"> forms of value</w:t>
      </w:r>
      <w:r>
        <w:fldChar w:fldCharType="begin"/>
      </w:r>
      <w:r>
        <w:instrText xml:space="preserve"> XE "value" </w:instrText>
      </w:r>
      <w:r>
        <w:fldChar w:fldCharType="end"/>
      </w:r>
      <w:r>
        <w:t xml:space="preserve"> creation by revealing product categories and business</w:t>
      </w:r>
      <w:r>
        <w:fldChar w:fldCharType="begin"/>
      </w:r>
      <w:r>
        <w:instrText xml:space="preserve"> XE "business" </w:instrText>
      </w:r>
      <w:r>
        <w:fldChar w:fldCharType="end"/>
      </w:r>
      <w:r>
        <w:t xml:space="preserve"> models that would not be apparent within traditional</w:t>
      </w:r>
      <w:r>
        <w:fldChar w:fldCharType="begin"/>
      </w:r>
      <w:r>
        <w:instrText xml:space="preserve"> XE "traditional" </w:instrText>
      </w:r>
      <w:r>
        <w:fldChar w:fldCharType="end"/>
      </w:r>
      <w:r>
        <w:t xml:space="preserve"> paradigms. By reconceptualizing problems through</w:t>
      </w:r>
      <w:r>
        <w:fldChar w:fldCharType="begin"/>
      </w:r>
      <w:r>
        <w:instrText xml:space="preserve"> XE "through" </w:instrText>
      </w:r>
      <w:r>
        <w:fldChar w:fldCharType="end"/>
      </w:r>
      <w:r>
        <w:t xml:space="preserve"> the lens of intelligent systems</w:t>
      </w:r>
      <w:r>
        <w:fldChar w:fldCharType="begin"/>
      </w:r>
      <w:r>
        <w:instrText xml:space="preserve"> XE "systems" </w:instrText>
      </w:r>
      <w:r>
        <w:fldChar w:fldCharType="end"/>
      </w:r>
      <w:r>
        <w:t>, organizations can identify opportunities for value</w:t>
      </w:r>
      <w:r>
        <w:fldChar w:fldCharType="begin"/>
      </w:r>
      <w:r>
        <w:instrText xml:space="preserve"> XE "value" </w:instrText>
      </w:r>
      <w:r>
        <w:fldChar w:fldCharType="end"/>
      </w:r>
      <w:r>
        <w:t xml:space="preserve"> creation that transcend existing market boundaries. Autonomous vehicles represent such a category, combining multiple AI capabilities to create transportation solutions that fundamentally differ from traditional</w:t>
      </w:r>
      <w:r>
        <w:fldChar w:fldCharType="begin"/>
      </w:r>
      <w:r>
        <w:instrText xml:space="preserve"> XE "traditional" </w:instrText>
      </w:r>
      <w:r>
        <w:fldChar w:fldCharType="end"/>
      </w:r>
      <w:r>
        <w:t xml:space="preserve"> automobiles. These novel approaches</w:t>
      </w:r>
      <w:r>
        <w:fldChar w:fldCharType="begin"/>
      </w:r>
      <w:r>
        <w:instrText xml:space="preserve"> XE "approaches" </w:instrText>
      </w:r>
      <w:r>
        <w:fldChar w:fldCharType="end"/>
      </w:r>
      <w:r>
        <w:t xml:space="preserve"> can disrupt existing markets or create entirely new</w:t>
      </w:r>
      <w:r>
        <w:fldChar w:fldCharType="begin"/>
      </w:r>
      <w:r>
        <w:instrText xml:space="preserve"> XE "new" </w:instrText>
      </w:r>
      <w:r>
        <w:fldChar w:fldCharType="end"/>
      </w:r>
      <w:r>
        <w:t xml:space="preserve"> ones, generating substantial value</w:t>
      </w:r>
      <w:r>
        <w:fldChar w:fldCharType="begin"/>
      </w:r>
      <w:r>
        <w:instrText xml:space="preserve"> XE "value" </w:instrText>
      </w:r>
      <w:r>
        <w:fldChar w:fldCharType="end"/>
      </w:r>
      <w:r>
        <w:t xml:space="preserve"> for organizations that successfully pioneer them.</w:t>
      </w:r>
    </w:p>
    <w:p w:rsidR="006D03F0" w:rsidRDefault="00065DB8" w14:paraId="218CC279" w14:textId="373FCBBA">
      <w:r>
        <w:t>The realization of these business</w:t>
      </w:r>
      <w:r>
        <w:fldChar w:fldCharType="begin"/>
      </w:r>
      <w:r>
        <w:instrText xml:space="preserve"> XE "business" </w:instrText>
      </w:r>
      <w:r>
        <w:fldChar w:fldCharType="end"/>
      </w:r>
      <w:r>
        <w:t xml:space="preserve"> advantages requires more than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 it demands strategic</w:t>
      </w:r>
      <w:r>
        <w:fldChar w:fldCharType="begin"/>
      </w:r>
      <w:r>
        <w:instrText xml:space="preserve"> XE "strategic" </w:instrText>
      </w:r>
      <w:r>
        <w:fldChar w:fldCharType="end"/>
      </w:r>
      <w:r>
        <w:t xml:space="preserve"> alignment, organizational</w:t>
      </w:r>
      <w:r>
        <w:fldChar w:fldCharType="begin"/>
      </w:r>
      <w:r>
        <w:instrText xml:space="preserve"> XE "organizational" </w:instrText>
      </w:r>
      <w:r>
        <w:fldChar w:fldCharType="end"/>
      </w:r>
      <w:r>
        <w:t xml:space="preserve"> adaptation, and cultural</w:t>
      </w:r>
      <w:r>
        <w:fldChar w:fldCharType="begin"/>
      </w:r>
      <w:r>
        <w:instrText xml:space="preserve"> XE "cultural" </w:instrText>
      </w:r>
      <w:r>
        <w:fldChar w:fldCharType="end"/>
      </w:r>
      <w:r>
        <w:t xml:space="preserve"> transformation. Organizations must reconsider their value</w:t>
      </w:r>
      <w:r>
        <w:fldChar w:fldCharType="begin"/>
      </w:r>
      <w:r>
        <w:instrText xml:space="preserve"> XE "value" </w:instrText>
      </w:r>
      <w:r>
        <w:fldChar w:fldCharType="end"/>
      </w:r>
      <w:r>
        <w:t xml:space="preserve"> propositions, operational models, and competitive</w:t>
      </w:r>
      <w:r>
        <w:fldChar w:fldCharType="begin"/>
      </w:r>
      <w:r>
        <w:instrText xml:space="preserve"> XE "competitive" </w:instrText>
      </w:r>
      <w:r>
        <w:fldChar w:fldCharType="end"/>
      </w:r>
      <w:r>
        <w:t xml:space="preserve"> positioning in light of the capabilities enabled by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Those that successfully navigate this transformation can achieve sustainable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xml:space="preserve"> in increasingly dynamic markets. The most successful implementations integrate AI-First</w:t>
      </w:r>
      <w:r>
        <w:fldChar w:fldCharType="begin"/>
      </w:r>
      <w:r>
        <w:instrText xml:space="preserve"> XE "first" </w:instrText>
      </w:r>
      <w:r>
        <w:fldChar w:fldCharType="end"/>
      </w:r>
      <w:r>
        <w:t xml:space="preserve"> thinking throughout the organization rather than isolating it within specialized teams, creating coherent strategies that leverage intelligent capabilities across all</w:t>
      </w:r>
      <w:r>
        <w:fldChar w:fldCharType="begin"/>
      </w:r>
      <w:r>
        <w:instrText xml:space="preserve"> XE "all" </w:instrText>
      </w:r>
      <w:r>
        <w:fldChar w:fldCharType="end"/>
      </w:r>
      <w:r>
        <w:t xml:space="preserve"> aspects of the business</w:t>
      </w:r>
      <w:r>
        <w:fldChar w:fldCharType="begin"/>
      </w:r>
      <w:r>
        <w:instrText xml:space="preserve"> XE "business" </w:instrText>
      </w:r>
      <w:r>
        <w:fldChar w:fldCharType="end"/>
      </w:r>
      <w:r>
        <w:t>.</w:t>
      </w:r>
    </w:p>
    <w:p w:rsidR="006D03F0" w:rsidRDefault="00065DB8" w14:paraId="300D6D2E" w14:textId="08BC1FC5" w14:noSpellErr="1">
      <w:pPr>
        <w:pStyle w:val="Heading2"/>
      </w:pPr>
      <w:bookmarkStart w:name="_Toc1859315343" w:id="1121292502"/>
      <w:bookmarkStart w:name="_Toc1196820604" w:id="1194146892"/>
      <w:bookmarkStart w:name="_Toc1215800222" w:id="1772144228"/>
      <w:bookmarkStart w:name="_Toc1714311064" w:id="1405767588"/>
      <w:r w:rsidR="00065DB8">
        <w:rPr/>
        <w:t>Organizational</w:t>
      </w:r>
      <w:r>
        <w:fldChar w:fldCharType="begin"/>
      </w:r>
      <w:r>
        <w:instrText xml:space="preserve"> XE "organizational" </w:instrText>
      </w:r>
      <w:r>
        <w:fldChar w:fldCharType="end"/>
      </w:r>
      <w:r w:rsidR="00065DB8">
        <w:rPr/>
        <w:t xml:space="preserve"> Implications</w:t>
      </w:r>
      <w:r>
        <w:fldChar w:fldCharType="begin"/>
      </w:r>
      <w:r>
        <w:instrText xml:space="preserve"> XE "implications" </w:instrText>
      </w:r>
      <w:r>
        <w:fldChar w:fldCharType="end"/>
      </w:r>
      <w:bookmarkEnd w:id="1121292502"/>
      <w:bookmarkEnd w:id="1194146892"/>
      <w:bookmarkEnd w:id="1772144228"/>
      <w:bookmarkEnd w:id="1405767588"/>
    </w:p>
    <w:p w:rsidR="006D03F0" w:rsidRDefault="00065DB8" w14:paraId="0E2253A8" w14:textId="1D4E5659">
      <w:r>
        <w:t>The adoption of 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necessitates significant changes in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culture, and capabilities. These transformations extend beyond the engineering</w:t>
      </w:r>
      <w:r>
        <w:fldChar w:fldCharType="begin"/>
      </w:r>
      <w:r>
        <w:instrText xml:space="preserve"> XE "engineering" </w:instrText>
      </w:r>
      <w:r>
        <w:fldChar w:fldCharType="end"/>
      </w:r>
      <w:r>
        <w:t xml:space="preserve"> department to affect virtually every aspect of how an organization operates and delivers value</w:t>
      </w:r>
      <w:r>
        <w:fldChar w:fldCharType="begin"/>
      </w:r>
      <w:r>
        <w:instrText xml:space="preserve"> XE "value" </w:instrText>
      </w:r>
      <w:r>
        <w:fldChar w:fldCharType="end"/>
      </w:r>
      <w:r>
        <w:t xml:space="preserve"> to its stakeholders. The depth and breadth of these changes explain why many organizations struggle with AI adoption despite recognizing its potential value</w:t>
      </w:r>
      <w:r>
        <w:fldChar w:fldCharType="begin"/>
      </w:r>
      <w:r>
        <w:instrText xml:space="preserve"> XE "value" </w:instrText>
      </w:r>
      <w:r>
        <w:fldChar w:fldCharType="end"/>
      </w:r>
      <w:r>
        <w:t>—successful implementation</w:t>
      </w:r>
      <w:r>
        <w:fldChar w:fldCharType="begin"/>
      </w:r>
      <w:r>
        <w:instrText xml:space="preserve"> XE "implementation" </w:instrText>
      </w:r>
      <w:r>
        <w:fldChar w:fldCharType="end"/>
      </w:r>
      <w:r>
        <w:t xml:space="preserve"> requires fundamental reconsideration of established practices and structures rather than merely adding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capabilities.</w:t>
      </w:r>
    </w:p>
    <w:p w:rsidR="006D03F0" w:rsidRDefault="00065DB8" w14:paraId="55F0149E" w14:textId="5422909C" w14:noSpellErr="1">
      <w:pPr>
        <w:pStyle w:val="Heading3"/>
      </w:pPr>
      <w:bookmarkStart w:name="_Toc906039604" w:id="1033240467"/>
      <w:bookmarkStart w:name="_Toc1228729490" w:id="1119080345"/>
      <w:bookmarkStart w:name="_Toc1407695332" w:id="807148053"/>
      <w:bookmarkStart w:name="_Toc1354301899" w:id="1901040868"/>
      <w:r w:rsidR="00065DB8">
        <w:rPr/>
        <w:t>Structural</w:t>
      </w:r>
      <w:r>
        <w:fldChar w:fldCharType="begin"/>
      </w:r>
      <w:r>
        <w:instrText xml:space="preserve"> XE "structural" </w:instrText>
      </w:r>
      <w:r>
        <w:fldChar w:fldCharType="end"/>
      </w:r>
      <w:r w:rsidR="00065DB8">
        <w:rPr/>
        <w:t xml:space="preserve"> Adaptations</w:t>
      </w:r>
      <w:r>
        <w:fldChar w:fldCharType="begin"/>
      </w:r>
      <w:r>
        <w:instrText xml:space="preserve"> XE "adaptations" </w:instrText>
      </w:r>
      <w:r>
        <w:fldChar w:fldCharType="end"/>
      </w:r>
      <w:bookmarkEnd w:id="1033240467"/>
      <w:bookmarkEnd w:id="1119080345"/>
      <w:bookmarkEnd w:id="807148053"/>
      <w:bookmarkEnd w:id="1901040868"/>
    </w:p>
    <w:p w:rsidR="006D03F0" w:rsidRDefault="00065DB8" w14:paraId="7653E143" w14:textId="29DF3142">
      <w:r>
        <w:t>Traditional</w:t>
      </w:r>
      <w:r>
        <w:fldChar w:fldCharType="begin"/>
      </w:r>
      <w:r>
        <w:instrText xml:space="preserve"> XE "traditional" </w:instrText>
      </w:r>
      <w:r>
        <w:fldChar w:fldCharType="end"/>
      </w:r>
      <w:r>
        <w:t xml:space="preserve"> organizational</w:t>
      </w:r>
      <w:r>
        <w:fldChar w:fldCharType="begin"/>
      </w:r>
      <w:r>
        <w:instrText xml:space="preserve"> XE "organizational" </w:instrText>
      </w:r>
      <w:r>
        <w:fldChar w:fldCharType="end"/>
      </w:r>
      <w:r>
        <w:t xml:space="preserve"> structures often separate technical</w:t>
      </w:r>
      <w:r>
        <w:fldChar w:fldCharType="begin"/>
      </w:r>
      <w:r>
        <w:instrText xml:space="preserve"> XE "technical" </w:instrText>
      </w:r>
      <w:r>
        <w:fldChar w:fldCharType="end"/>
      </w:r>
      <w:r>
        <w:t xml:space="preserve"> and domain</w:t>
      </w:r>
      <w:r>
        <w:fldChar w:fldCharType="begin"/>
      </w:r>
      <w:r>
        <w:instrText xml:space="preserve"> XE "domain" </w:instrText>
      </w:r>
      <w:r>
        <w:fldChar w:fldCharType="end"/>
      </w:r>
      <w:r>
        <w:t xml:space="preserve"> expertise, with engineers implementing requirements defined by product managers or business</w:t>
      </w:r>
      <w:r>
        <w:fldChar w:fldCharType="begin"/>
      </w:r>
      <w:r>
        <w:instrText xml:space="preserve"> XE "business" </w:instrText>
      </w:r>
      <w:r>
        <w:fldChar w:fldCharType="end"/>
      </w:r>
      <w:r>
        <w:t xml:space="preserve"> analysts. This separation</w:t>
      </w:r>
      <w:r>
        <w:fldChar w:fldCharType="begin"/>
      </w:r>
      <w:r>
        <w:instrText xml:space="preserve"> XE "separation" </w:instrText>
      </w:r>
      <w:r>
        <w:fldChar w:fldCharType="end"/>
      </w:r>
      <w:r>
        <w:t xml:space="preserve"> reflects the assumption that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 xml:space="preserve"> follows from clear, predetermined specifications. AI-First</w:t>
      </w:r>
      <w:r>
        <w:fldChar w:fldCharType="begin"/>
      </w:r>
      <w:r>
        <w:instrText xml:space="preserve"> XE "first" </w:instrText>
      </w:r>
      <w:r>
        <w:fldChar w:fldCharType="end"/>
      </w:r>
      <w:r>
        <w:t xml:space="preserve"> organizations, by contrast, require much closer integration</w:t>
      </w:r>
      <w:r>
        <w:fldChar w:fldCharType="begin"/>
      </w:r>
      <w:r>
        <w:instrText xml:space="preserve"> XE "integration" </w:instrText>
      </w:r>
      <w:r>
        <w:fldChar w:fldCharType="end"/>
      </w:r>
      <w:r>
        <w:t xml:space="preserve"> between technical</w:t>
      </w:r>
      <w:r>
        <w:fldChar w:fldCharType="begin"/>
      </w:r>
      <w:r>
        <w:instrText xml:space="preserve"> XE "technical" </w:instrText>
      </w:r>
      <w:r>
        <w:fldChar w:fldCharType="end"/>
      </w:r>
      <w:r>
        <w:t xml:space="preserve"> and domain</w:t>
      </w:r>
      <w:r>
        <w:fldChar w:fldCharType="begin"/>
      </w:r>
      <w:r>
        <w:instrText xml:space="preserve"> XE "domain" </w:instrText>
      </w:r>
      <w:r>
        <w:fldChar w:fldCharType="end"/>
      </w:r>
      <w:r>
        <w:t xml:space="preserve"> knowledge. The statistical nature of intelligent systems</w:t>
      </w:r>
      <w:r>
        <w:fldChar w:fldCharType="begin"/>
      </w:r>
      <w:r>
        <w:instrText xml:space="preserve"> XE "systems" </w:instrText>
      </w:r>
      <w:r>
        <w:fldChar w:fldCharType="end"/>
      </w:r>
      <w:r>
        <w:t xml:space="preserve"> means that their development</w:t>
      </w:r>
      <w:r>
        <w:fldChar w:fldCharType="begin"/>
      </w:r>
      <w:r>
        <w:instrText xml:space="preserve"> XE "development" </w:instrText>
      </w:r>
      <w:r>
        <w:fldChar w:fldCharType="end"/>
      </w:r>
      <w:r>
        <w:t xml:space="preserve"> involves continuous</w:t>
      </w:r>
      <w:r>
        <w:fldChar w:fldCharType="begin"/>
      </w:r>
      <w:r>
        <w:instrText xml:space="preserve"> XE "continuous" </w:instrText>
      </w:r>
      <w:r>
        <w:fldChar w:fldCharType="end"/>
      </w:r>
      <w:r>
        <w:t xml:space="preserve"> refinement based on domain</w:t>
      </w:r>
      <w:r>
        <w:fldChar w:fldCharType="begin"/>
      </w:r>
      <w:r>
        <w:instrText xml:space="preserve"> XE "domain" </w:instrText>
      </w:r>
      <w:r>
        <w:fldChar w:fldCharType="end"/>
      </w:r>
      <w:r>
        <w:t>-specific feedback</w:t>
      </w:r>
      <w:r>
        <w:fldChar w:fldCharType="begin"/>
      </w:r>
      <w:r>
        <w:instrText xml:space="preserve"> XE "feedback" </w:instrText>
      </w:r>
      <w:r>
        <w:fldChar w:fldCharType="end"/>
      </w:r>
      <w:r>
        <w:t xml:space="preserve"> rather than implementation</w:t>
      </w:r>
      <w:r>
        <w:fldChar w:fldCharType="begin"/>
      </w:r>
      <w:r>
        <w:instrText xml:space="preserve"> XE "implementation" </w:instrText>
      </w:r>
      <w:r>
        <w:fldChar w:fldCharType="end"/>
      </w:r>
      <w:r>
        <w:t xml:space="preserve"> of predefined requirements. This integration</w:t>
      </w:r>
      <w:r>
        <w:fldChar w:fldCharType="begin"/>
      </w:r>
      <w:r>
        <w:instrText xml:space="preserve"> XE "integration" </w:instrText>
      </w:r>
      <w:r>
        <w:fldChar w:fldCharType="end"/>
      </w:r>
      <w:r>
        <w:t xml:space="preserve"> typically manifests in cross-functional teams that combine data</w:t>
      </w:r>
      <w:r>
        <w:fldChar w:fldCharType="begin"/>
      </w:r>
      <w:r>
        <w:instrText xml:space="preserve"> XE "data" </w:instrText>
      </w:r>
      <w:r>
        <w:fldChar w:fldCharType="end"/>
      </w:r>
      <w:r>
        <w:t xml:space="preserve"> scientists, engineers, domain</w:t>
      </w:r>
      <w:r>
        <w:fldChar w:fldCharType="begin"/>
      </w:r>
      <w:r>
        <w:instrText xml:space="preserve"> XE "domain" </w:instrText>
      </w:r>
      <w:r>
        <w:fldChar w:fldCharType="end"/>
      </w:r>
      <w:r>
        <w:t xml:space="preserve"> experts, and ethicists, working collaboratively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0AF5CED0" w14:textId="6C37AAE0">
      <w:r>
        <w:t>The composition of these cross-functional teams reflects the multidisciplinary nature of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Data</w:t>
      </w:r>
      <w:r>
        <w:fldChar w:fldCharType="begin"/>
      </w:r>
      <w:r>
        <w:instrText xml:space="preserve"> XE "data" </w:instrText>
      </w:r>
      <w:r>
        <w:fldChar w:fldCharType="end"/>
      </w:r>
      <w:r>
        <w:t xml:space="preserve"> scientists contribute expertise in model</w:t>
      </w:r>
      <w:r>
        <w:fldChar w:fldCharType="begin"/>
      </w:r>
      <w:r>
        <w:instrText xml:space="preserve"> XE "model" </w:instrText>
      </w:r>
      <w:r>
        <w:fldChar w:fldCharType="end"/>
      </w:r>
      <w:r>
        <w:t xml:space="preserve"> selection</w:t>
      </w:r>
      <w:r>
        <w:fldChar w:fldCharType="begin"/>
      </w:r>
      <w:r>
        <w:instrText xml:space="preserve"> XE "selection" </w:instrText>
      </w:r>
      <w:r>
        <w:fldChar w:fldCharType="end"/>
      </w:r>
      <w:r>
        <w:t xml:space="preserve"> and training, engineers implement and optimize systems</w:t>
      </w:r>
      <w:r>
        <w:fldChar w:fldCharType="begin"/>
      </w:r>
      <w:r>
        <w:instrText xml:space="preserve"> XE "systems" </w:instrText>
      </w:r>
      <w:r>
        <w:fldChar w:fldCharType="end"/>
      </w:r>
      <w:r>
        <w:t xml:space="preserve"> at scale, domain</w:t>
      </w:r>
      <w:r>
        <w:fldChar w:fldCharType="begin"/>
      </w:r>
      <w:r>
        <w:instrText xml:space="preserve"> XE "domain" </w:instrText>
      </w:r>
      <w:r>
        <w:fldChar w:fldCharType="end"/>
      </w:r>
      <w:r>
        <w:t xml:space="preserve"> experts provide context</w:t>
      </w:r>
      <w:r>
        <w:fldChar w:fldCharType="begin"/>
      </w:r>
      <w:r>
        <w:instrText xml:space="preserve"> XE "context" </w:instrText>
      </w:r>
      <w:r>
        <w:fldChar w:fldCharType="end"/>
      </w:r>
      <w:r>
        <w:t xml:space="preserve"> and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and ethicists ensure alignment with organizational</w:t>
      </w:r>
      <w:r>
        <w:fldChar w:fldCharType="begin"/>
      </w:r>
      <w:r>
        <w:instrText xml:space="preserve"> XE "organizational" </w:instrText>
      </w:r>
      <w:r>
        <w:fldChar w:fldCharType="end"/>
      </w:r>
      <w:r>
        <w:t xml:space="preserve"> values and societal norms. This diverse composition enables teams to address the full spectrum of considerations</w:t>
      </w:r>
      <w:r>
        <w:fldChar w:fldCharType="begin"/>
      </w:r>
      <w:r>
        <w:instrText xml:space="preserve"> XE "considerations" </w:instrText>
      </w:r>
      <w:r>
        <w:fldChar w:fldCharType="end"/>
      </w:r>
      <w:r>
        <w:t xml:space="preserve"> relevant to intelligent systems</w:t>
      </w:r>
      <w:r>
        <w:fldChar w:fldCharType="begin"/>
      </w:r>
      <w:r>
        <w:instrText xml:space="preserve"> XE "systems" </w:instrText>
      </w:r>
      <w:r>
        <w:fldChar w:fldCharType="end"/>
      </w:r>
      <w:r>
        <w:t>, from technical</w:t>
      </w:r>
      <w:r>
        <w:fldChar w:fldCharType="begin"/>
      </w:r>
      <w:r>
        <w:instrText xml:space="preserve"> XE "technical" </w:instrText>
      </w:r>
      <w:r>
        <w:fldChar w:fldCharType="end"/>
      </w:r>
      <w:r>
        <w:t xml:space="preserve"> performance to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The effectiveness of these teams depends on shared understanding across disciplines, requiring investment in translational capabilities that bridge technical</w:t>
      </w:r>
      <w:r>
        <w:fldChar w:fldCharType="begin"/>
      </w:r>
      <w:r>
        <w:instrText xml:space="preserve"> XE "technical" </w:instrText>
      </w:r>
      <w:r>
        <w:fldChar w:fldCharType="end"/>
      </w:r>
      <w:r>
        <w:t xml:space="preserve"> and domain</w:t>
      </w:r>
      <w:r>
        <w:fldChar w:fldCharType="begin"/>
      </w:r>
      <w:r>
        <w:instrText xml:space="preserve"> XE "domain" </w:instrText>
      </w:r>
      <w:r>
        <w:fldChar w:fldCharType="end"/>
      </w:r>
      <w:r>
        <w:t xml:space="preserve"> perspectives.</w:t>
      </w:r>
    </w:p>
    <w:p w:rsidR="006D03F0" w:rsidRDefault="00065DB8" w14:paraId="130BC4A0" w14:textId="1D0DE43D">
      <w:r>
        <w:t>The governance</w:t>
      </w:r>
      <w:r>
        <w:fldChar w:fldCharType="begin"/>
      </w:r>
      <w:r>
        <w:instrText xml:space="preserve"> XE "governance" </w:instrText>
      </w:r>
      <w:r>
        <w:fldChar w:fldCharType="end"/>
      </w:r>
      <w:r>
        <w:t xml:space="preserve"> of AI systems</w:t>
      </w:r>
      <w:r>
        <w:fldChar w:fldCharType="begin"/>
      </w:r>
      <w:r>
        <w:instrText xml:space="preserve"> XE "systems" </w:instrText>
      </w:r>
      <w:r>
        <w:fldChar w:fldCharType="end"/>
      </w:r>
      <w:r>
        <w:t xml:space="preserve"> also demands new</w:t>
      </w:r>
      <w:r>
        <w:fldChar w:fldCharType="begin"/>
      </w:r>
      <w:r>
        <w:instrText xml:space="preserve"> XE "new" </w:instrText>
      </w:r>
      <w:r>
        <w:fldChar w:fldCharType="end"/>
      </w:r>
      <w:r>
        <w:t xml:space="preserve"> organizational</w:t>
      </w:r>
      <w:r>
        <w:fldChar w:fldCharType="begin"/>
      </w:r>
      <w:r>
        <w:instrText xml:space="preserve"> XE "organizational" </w:instrText>
      </w:r>
      <w:r>
        <w:fldChar w:fldCharType="end"/>
      </w:r>
      <w:r>
        <w:t xml:space="preserve"> structures that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frameworks do not provide. Many organizations establish AI ethics committees, model</w:t>
      </w:r>
      <w:r>
        <w:fldChar w:fldCharType="begin"/>
      </w:r>
      <w:r>
        <w:instrText xml:space="preserve"> XE "model" </w:instrText>
      </w:r>
      <w:r>
        <w:fldChar w:fldCharType="end"/>
      </w:r>
      <w:r>
        <w:t xml:space="preserve"> review boards, or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xml:space="preserve"> councils to oversee the development</w:t>
      </w:r>
      <w:r>
        <w:fldChar w:fldCharType="begin"/>
      </w:r>
      <w:r>
        <w:instrText xml:space="preserve"> XE "development" </w:instrText>
      </w:r>
      <w:r>
        <w:fldChar w:fldCharType="end"/>
      </w:r>
      <w:r>
        <w:t xml:space="preserve"> and deployment of intelligent systems</w:t>
      </w:r>
      <w:r>
        <w:fldChar w:fldCharType="begin"/>
      </w:r>
      <w:r>
        <w:instrText xml:space="preserve"> XE "systems" </w:instrText>
      </w:r>
      <w:r>
        <w:fldChar w:fldCharType="end"/>
      </w:r>
      <w:r>
        <w:t>. These bodies ensure that AI applications align with organizational</w:t>
      </w:r>
      <w:r>
        <w:fldChar w:fldCharType="begin"/>
      </w:r>
      <w:r>
        <w:instrText xml:space="preserve"> XE "organizational" </w:instrText>
      </w:r>
      <w:r>
        <w:fldChar w:fldCharType="end"/>
      </w:r>
      <w:r>
        <w:t xml:space="preserve"> values, regulatory requirements, and ethical</w:t>
      </w:r>
      <w:r>
        <w:fldChar w:fldCharType="begin"/>
      </w:r>
      <w:r>
        <w:instrText xml:space="preserve"> XE "ethical" </w:instrText>
      </w:r>
      <w:r>
        <w:fldChar w:fldCharType="end"/>
      </w:r>
      <w:r>
        <w:t xml:space="preserve"> principles</w:t>
      </w:r>
      <w:r>
        <w:fldChar w:fldCharType="begin"/>
      </w:r>
      <w:r>
        <w:instrText xml:space="preserve"> XE "principles" </w:instrText>
      </w:r>
      <w:r>
        <w:fldChar w:fldCharType="end"/>
      </w:r>
      <w:r>
        <w:t>. Their composition typically includes representatives from legal, compliance, ethics, and technical</w:t>
      </w:r>
      <w:r>
        <w:fldChar w:fldCharType="begin"/>
      </w:r>
      <w:r>
        <w:instrText xml:space="preserve"> XE "technical" </w:instrText>
      </w:r>
      <w:r>
        <w:fldChar w:fldCharType="end"/>
      </w:r>
      <w:r>
        <w:t xml:space="preserve"> domains, providing comprehensive perspective on the implications</w:t>
      </w:r>
      <w:r>
        <w:fldChar w:fldCharType="begin"/>
      </w:r>
      <w:r>
        <w:instrText xml:space="preserve"> XE "implications" </w:instrText>
      </w:r>
      <w:r>
        <w:fldChar w:fldCharType="end"/>
      </w:r>
      <w:r>
        <w:t xml:space="preserve"> of AI systems</w:t>
      </w:r>
      <w:r>
        <w:fldChar w:fldCharType="begin"/>
      </w:r>
      <w:r>
        <w:instrText xml:space="preserve"> XE "systems" </w:instrText>
      </w:r>
      <w:r>
        <w:fldChar w:fldCharType="end"/>
      </w:r>
      <w:r>
        <w:t>. Effective governance</w:t>
      </w:r>
      <w:r>
        <w:fldChar w:fldCharType="begin"/>
      </w:r>
      <w:r>
        <w:instrText xml:space="preserve"> XE "governance" </w:instrText>
      </w:r>
      <w:r>
        <w:fldChar w:fldCharType="end"/>
      </w:r>
      <w:r>
        <w:t xml:space="preserve"> structures balance oversight</w:t>
      </w:r>
      <w:r>
        <w:fldChar w:fldCharType="begin"/>
      </w:r>
      <w:r>
        <w:instrText xml:space="preserve"> XE "oversight" </w:instrText>
      </w:r>
      <w:r>
        <w:fldChar w:fldCharType="end"/>
      </w:r>
      <w:r>
        <w:t xml:space="preserve"> with innovation, establishing clear principles</w:t>
      </w:r>
      <w:r>
        <w:fldChar w:fldCharType="begin"/>
      </w:r>
      <w:r>
        <w:instrText xml:space="preserve"> XE "principles" </w:instrText>
      </w:r>
      <w:r>
        <w:fldChar w:fldCharType="end"/>
      </w:r>
      <w:r>
        <w:t xml:space="preserve"> and review processes without imposing bureaucratic barriers</w:t>
      </w:r>
      <w:r>
        <w:fldChar w:fldCharType="begin"/>
      </w:r>
      <w:r>
        <w:instrText xml:space="preserve"> XE "barriers" </w:instrText>
      </w:r>
      <w:r>
        <w:fldChar w:fldCharType="end"/>
      </w:r>
      <w:r>
        <w:t xml:space="preserve"> that impede development</w:t>
      </w:r>
      <w:r>
        <w:fldChar w:fldCharType="begin"/>
      </w:r>
      <w:r>
        <w:instrText xml:space="preserve"> XE "development" </w:instrText>
      </w:r>
      <w:r>
        <w:fldChar w:fldCharType="end"/>
      </w:r>
      <w:r>
        <w:t>.</w:t>
      </w:r>
    </w:p>
    <w:p w:rsidR="006D03F0" w:rsidRDefault="00065DB8" w14:paraId="4582F768" w14:textId="4E4DDB63">
      <w:r>
        <w:t>Reporting structures and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processes also evolve in AI-First</w:t>
      </w:r>
      <w:r>
        <w:fldChar w:fldCharType="begin"/>
      </w:r>
      <w:r>
        <w:instrText xml:space="preserve"> XE "first" </w:instrText>
      </w:r>
      <w:r>
        <w:fldChar w:fldCharType="end"/>
      </w:r>
      <w:r>
        <w:t xml:space="preserve"> organizations. The cross-cutting nature of AI capabilities often requires matrix management</w:t>
      </w:r>
      <w:r>
        <w:fldChar w:fldCharType="begin"/>
      </w:r>
      <w:r>
        <w:instrText xml:space="preserve"> XE "management" </w:instrText>
      </w:r>
      <w:r>
        <w:fldChar w:fldCharType="end"/>
      </w:r>
      <w:r>
        <w:t xml:space="preserve"> approaches</w:t>
      </w:r>
      <w:r>
        <w:fldChar w:fldCharType="begin"/>
      </w:r>
      <w:r>
        <w:instrText xml:space="preserve"> XE "approaches" </w:instrText>
      </w:r>
      <w:r>
        <w:fldChar w:fldCharType="end"/>
      </w:r>
      <w:r>
        <w:t xml:space="preserve"> that balance functional expertise with product-focused delivery. Chief AI Officers or similar </w:t>
      </w:r>
      <w:r>
        <w:t>roles emerge to coordinate AI initiatives across business</w:t>
      </w:r>
      <w:r>
        <w:fldChar w:fldCharType="begin"/>
      </w:r>
      <w:r>
        <w:instrText xml:space="preserve"> XE "business" </w:instrText>
      </w:r>
      <w:r>
        <w:fldChar w:fldCharType="end"/>
      </w:r>
      <w:r>
        <w:t xml:space="preserve"> units, ensuring consistent approaches</w:t>
      </w:r>
      <w:r>
        <w:fldChar w:fldCharType="begin"/>
      </w:r>
      <w:r>
        <w:instrText xml:space="preserve"> XE "approaches" </w:instrText>
      </w:r>
      <w:r>
        <w:fldChar w:fldCharType="end"/>
      </w:r>
      <w:r>
        <w:t xml:space="preserve"> to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Decision</w:t>
      </w:r>
      <w:r>
        <w:fldChar w:fldCharType="begin"/>
      </w:r>
      <w:r>
        <w:instrText xml:space="preserve"> XE "decision" </w:instrText>
      </w:r>
      <w:r>
        <w:fldChar w:fldCharType="end"/>
      </w:r>
      <w:r>
        <w:t xml:space="preserve"> rights for AI systems</w:t>
      </w:r>
      <w:r>
        <w:fldChar w:fldCharType="begin"/>
      </w:r>
      <w:r>
        <w:instrText xml:space="preserve"> XE "systems" </w:instrText>
      </w:r>
      <w:r>
        <w:fldChar w:fldCharType="end"/>
      </w:r>
      <w:r>
        <w:t xml:space="preserve"> require careful allocation, with clear accountability for both technical</w:t>
      </w:r>
      <w:r>
        <w:fldChar w:fldCharType="begin"/>
      </w:r>
      <w:r>
        <w:instrText xml:space="preserve"> XE "technical" </w:instrText>
      </w:r>
      <w:r>
        <w:fldChar w:fldCharType="end"/>
      </w:r>
      <w:r>
        <w:t xml:space="preserve"> performance and business</w:t>
      </w:r>
      <w:r>
        <w:fldChar w:fldCharType="begin"/>
      </w:r>
      <w:r>
        <w:instrText xml:space="preserve"> XE "business" </w:instrText>
      </w:r>
      <w:r>
        <w:fldChar w:fldCharType="end"/>
      </w:r>
      <w:r>
        <w:t xml:space="preserve"> outcomes. Organizations must determine who has </w:t>
      </w:r>
      <w:proofErr w:type="gramStart"/>
      <w:r>
        <w:t>authority</w:t>
      </w:r>
      <w:proofErr w:type="gramEnd"/>
      <w:r>
        <w:t xml:space="preserve"> to approve model</w:t>
      </w:r>
      <w:r>
        <w:fldChar w:fldCharType="begin"/>
      </w:r>
      <w:r>
        <w:instrText xml:space="preserve"> XE "model" </w:instrText>
      </w:r>
      <w:r>
        <w:fldChar w:fldCharType="end"/>
      </w:r>
      <w:r>
        <w:t xml:space="preserve"> deployments, establish confidence thresholds, and make trade-offs between competing objectives</w:t>
      </w:r>
      <w:r>
        <w:fldChar w:fldCharType="begin"/>
      </w:r>
      <w:r>
        <w:instrText xml:space="preserve"> XE "objectives" </w:instrText>
      </w:r>
      <w:r>
        <w:fldChar w:fldCharType="end"/>
      </w:r>
      <w:r>
        <w:t xml:space="preserve"> such as accuracy and explainability.</w:t>
      </w:r>
    </w:p>
    <w:p w:rsidR="006D03F0" w:rsidRDefault="00065DB8" w14:paraId="4C5A1CFC" w14:textId="666342CB" w14:noSpellErr="1">
      <w:pPr>
        <w:pStyle w:val="Heading3"/>
      </w:pPr>
      <w:bookmarkStart w:name="_Toc71973152" w:id="1413665755"/>
      <w:bookmarkStart w:name="_Toc1799039169" w:id="365715833"/>
      <w:bookmarkStart w:name="_Toc1189995850" w:id="898652807"/>
      <w:bookmarkStart w:name="_Toc714794263" w:id="717299682"/>
      <w:r w:rsidR="00065DB8">
        <w:rPr/>
        <w:t>Cultural</w:t>
      </w:r>
      <w:r>
        <w:fldChar w:fldCharType="begin"/>
      </w:r>
      <w:r>
        <w:instrText xml:space="preserve"> XE "cultural" </w:instrText>
      </w:r>
      <w:r>
        <w:fldChar w:fldCharType="end"/>
      </w:r>
      <w:r w:rsidR="00065DB8">
        <w:rPr/>
        <w:t xml:space="preserve"> Shifts</w:t>
      </w:r>
      <w:r>
        <w:fldChar w:fldCharType="begin"/>
      </w:r>
      <w:r>
        <w:instrText xml:space="preserve"> XE "shifts" </w:instrText>
      </w:r>
      <w:r>
        <w:fldChar w:fldCharType="end"/>
      </w:r>
      <w:bookmarkEnd w:id="1413665755"/>
      <w:bookmarkEnd w:id="365715833"/>
      <w:bookmarkEnd w:id="898652807"/>
      <w:bookmarkEnd w:id="717299682"/>
    </w:p>
    <w:p w:rsidR="006D03F0" w:rsidRDefault="00065DB8" w14:paraId="3816BEF9" w14:textId="76C8ED01">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cultural</w:t>
      </w:r>
      <w:r>
        <w:fldChar w:fldCharType="begin"/>
      </w:r>
      <w:r>
        <w:instrText xml:space="preserve"> XE "cultural" </w:instrText>
      </w:r>
      <w:r>
        <w:fldChar w:fldCharType="end"/>
      </w:r>
      <w:r>
        <w:t xml:space="preserve"> changes that can be challenging for organizations with established practices and mindsets. These shifts</w:t>
      </w:r>
      <w:r>
        <w:fldChar w:fldCharType="begin"/>
      </w:r>
      <w:r>
        <w:instrText xml:space="preserve"> XE "shifts" </w:instrText>
      </w:r>
      <w:r>
        <w:fldChar w:fldCharType="end"/>
      </w:r>
      <w:r>
        <w:t xml:space="preserve"> involve fundamental reconsideration of how organizations approach</w:t>
      </w:r>
      <w:r>
        <w:fldChar w:fldCharType="begin"/>
      </w:r>
      <w:r>
        <w:instrText xml:space="preserve"> XE "approach" </w:instrText>
      </w:r>
      <w:r>
        <w:fldChar w:fldCharType="end"/>
      </w:r>
      <w:r>
        <w:t xml:space="preserve"> problems, evaluate solutions, and define success</w:t>
      </w:r>
      <w:r>
        <w:fldChar w:fldCharType="begin"/>
      </w:r>
      <w:r>
        <w:instrText xml:space="preserve"> XE "success" </w:instrText>
      </w:r>
      <w:r>
        <w:fldChar w:fldCharType="end"/>
      </w:r>
      <w:r>
        <w:t>. The depth of these cultural</w:t>
      </w:r>
      <w:r>
        <w:fldChar w:fldCharType="begin"/>
      </w:r>
      <w:r>
        <w:instrText xml:space="preserve"> XE "cultural" </w:instrText>
      </w:r>
      <w:r>
        <w:fldChar w:fldCharType="end"/>
      </w:r>
      <w:r>
        <w:t xml:space="preserve"> changes explains why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 xml:space="preserve"> alone rarely delivers the full potential of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—the surrounding organizational</w:t>
      </w:r>
      <w:r>
        <w:fldChar w:fldCharType="begin"/>
      </w:r>
      <w:r>
        <w:instrText xml:space="preserve"> XE "organizational" </w:instrText>
      </w:r>
      <w:r>
        <w:fldChar w:fldCharType="end"/>
      </w:r>
      <w:r>
        <w:t xml:space="preserve"> culture must evolve to support and leverage intelligent systems</w:t>
      </w:r>
      <w:r>
        <w:fldChar w:fldCharType="begin"/>
      </w:r>
      <w:r>
        <w:instrText xml:space="preserve"> XE "systems" </w:instrText>
      </w:r>
      <w:r>
        <w:fldChar w:fldCharType="end"/>
      </w:r>
      <w:r>
        <w:t xml:space="preserve"> effectively.</w:t>
      </w:r>
    </w:p>
    <w:p w:rsidR="006D03F0" w:rsidRDefault="00065DB8" w14:paraId="5BA91E9D" w14:textId="6E51ECA3">
      <w:r>
        <w:t>Embracing uncertainty represents perhaps the most profound cultural</w:t>
      </w:r>
      <w:r>
        <w:fldChar w:fldCharType="begin"/>
      </w:r>
      <w:r>
        <w:instrText xml:space="preserve"> XE "cultural" </w:instrText>
      </w:r>
      <w:r>
        <w:fldChar w:fldCharType="end"/>
      </w:r>
      <w:r>
        <w:t xml:space="preserve"> shift required for AI-First</w:t>
      </w:r>
      <w:r>
        <w:fldChar w:fldCharType="begin"/>
      </w:r>
      <w:r>
        <w:instrText xml:space="preserve"> XE "first" </w:instrText>
      </w:r>
      <w:r>
        <w:fldChar w:fldCharType="end"/>
      </w:r>
      <w:r>
        <w:t xml:space="preserve"> organizations.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cultures value</w:t>
      </w:r>
      <w:r>
        <w:fldChar w:fldCharType="begin"/>
      </w:r>
      <w:r>
        <w:instrText xml:space="preserve"> XE "value" </w:instrText>
      </w:r>
      <w:r>
        <w:fldChar w:fldCharType="end"/>
      </w:r>
      <w:r>
        <w:t xml:space="preserve"> deterministic outcomes and clear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with binary distinctions between working and non-working systems</w:t>
      </w:r>
      <w:r>
        <w:fldChar w:fldCharType="begin"/>
      </w:r>
      <w:r>
        <w:instrText xml:space="preserve"> XE "systems" </w:instrText>
      </w:r>
      <w:r>
        <w:fldChar w:fldCharType="end"/>
      </w:r>
      <w:r>
        <w:t>. AI-First</w:t>
      </w:r>
      <w:r>
        <w:fldChar w:fldCharType="begin"/>
      </w:r>
      <w:r>
        <w:instrText xml:space="preserve"> XE "first" </w:instrText>
      </w:r>
      <w:r>
        <w:fldChar w:fldCharType="end"/>
      </w:r>
      <w:r>
        <w:t xml:space="preserve"> cultures must develop comfort with probabilistic outcomes and statistical evaluation</w:t>
      </w:r>
      <w:r>
        <w:fldChar w:fldCharType="begin"/>
      </w:r>
      <w:r>
        <w:instrText xml:space="preserve"> XE "evaluation" </w:instrText>
      </w:r>
      <w:r>
        <w:fldChar w:fldCharType="end"/>
      </w:r>
      <w:r>
        <w:t>, moving away from binary notions of success</w:t>
      </w:r>
      <w:r>
        <w:fldChar w:fldCharType="begin"/>
      </w:r>
      <w:r>
        <w:instrText xml:space="preserve"> XE "success" </w:instrText>
      </w:r>
      <w:r>
        <w:fldChar w:fldCharType="end"/>
      </w:r>
      <w:r>
        <w:t xml:space="preserve"> and failure. This shift manifests in acceptance of confidence levels rather than absolute guarantees, recognition that systems</w:t>
      </w:r>
      <w:r>
        <w:fldChar w:fldCharType="begin"/>
      </w:r>
      <w:r>
        <w:instrText xml:space="preserve"> XE "systems" </w:instrText>
      </w:r>
      <w:r>
        <w:fldChar w:fldCharType="end"/>
      </w:r>
      <w:r>
        <w:t xml:space="preserve"> will occasionally produce unexpected outputs, and focus on aggregate performance rather than individual cases. Leaders play a crucial role in modeling this comfort with uncertainty, demonstrating that probabilistic reasoning represents a sophisticated approach</w:t>
      </w:r>
      <w:r>
        <w:fldChar w:fldCharType="begin"/>
      </w:r>
      <w:r>
        <w:instrText xml:space="preserve"> XE "approach" </w:instrText>
      </w:r>
      <w:r>
        <w:fldChar w:fldCharType="end"/>
      </w:r>
      <w:r>
        <w:t xml:space="preserve"> to complex problems rather than a compromise on quality.</w:t>
      </w:r>
    </w:p>
    <w:p w:rsidR="006D03F0" w:rsidRDefault="00065DB8" w14:paraId="020843CE" w14:textId="077E2AFF">
      <w:r>
        <w:t>Valuing data</w:t>
      </w:r>
      <w:r>
        <w:fldChar w:fldCharType="begin"/>
      </w:r>
      <w:r>
        <w:instrText xml:space="preserve"> XE "data" </w:instrText>
      </w:r>
      <w:r>
        <w:fldChar w:fldCharType="end"/>
      </w:r>
      <w:r>
        <w:t xml:space="preserve"> as a strategic</w:t>
      </w:r>
      <w:r>
        <w:fldChar w:fldCharType="begin"/>
      </w:r>
      <w:r>
        <w:instrText xml:space="preserve"> XE "strategic" </w:instrText>
      </w:r>
      <w:r>
        <w:fldChar w:fldCharType="end"/>
      </w:r>
      <w:r>
        <w:t xml:space="preserve"> asset constitutes another essential cultural</w:t>
      </w:r>
      <w:r>
        <w:fldChar w:fldCharType="begin"/>
      </w:r>
      <w:r>
        <w:instrText xml:space="preserve"> XE "cultural" </w:instrText>
      </w:r>
      <w:r>
        <w:fldChar w:fldCharType="end"/>
      </w:r>
      <w:r>
        <w:t xml:space="preserve"> shift. Traditional</w:t>
      </w:r>
      <w:r>
        <w:fldChar w:fldCharType="begin"/>
      </w:r>
      <w:r>
        <w:instrText xml:space="preserve"> XE "traditional" </w:instrText>
      </w:r>
      <w:r>
        <w:fldChar w:fldCharType="end"/>
      </w:r>
      <w:r>
        <w:t xml:space="preserve"> organizations often treat data</w:t>
      </w:r>
      <w:r>
        <w:fldChar w:fldCharType="begin"/>
      </w:r>
      <w:r>
        <w:instrText xml:space="preserve"> XE "data" </w:instrText>
      </w:r>
      <w:r>
        <w:fldChar w:fldCharType="end"/>
      </w:r>
      <w:r>
        <w:t xml:space="preserve"> as a byproduct of operations, with limited attention to its quality, governance</w:t>
      </w:r>
      <w:r>
        <w:fldChar w:fldCharType="begin"/>
      </w:r>
      <w:r>
        <w:instrText xml:space="preserve"> XE "governance" </w:instrText>
      </w:r>
      <w:r>
        <w:fldChar w:fldCharType="end"/>
      </w:r>
      <w:r>
        <w:t>, or strategic</w:t>
      </w:r>
      <w:r>
        <w:fldChar w:fldCharType="begin"/>
      </w:r>
      <w:r>
        <w:instrText xml:space="preserve"> XE "strategic" </w:instrText>
      </w:r>
      <w:r>
        <w:fldChar w:fldCharType="end"/>
      </w:r>
      <w:r>
        <w:t xml:space="preserve"> potential. AI-First</w:t>
      </w:r>
      <w:r>
        <w:fldChar w:fldCharType="begin"/>
      </w:r>
      <w:r>
        <w:instrText xml:space="preserve"> XE "first" </w:instrText>
      </w:r>
      <w:r>
        <w:fldChar w:fldCharType="end"/>
      </w:r>
      <w:r>
        <w:t xml:space="preserve"> cultures recognize data</w:t>
      </w:r>
      <w:r>
        <w:fldChar w:fldCharType="begin"/>
      </w:r>
      <w:r>
        <w:instrText xml:space="preserve"> XE "data" </w:instrText>
      </w:r>
      <w:r>
        <w:fldChar w:fldCharType="end"/>
      </w:r>
      <w:r>
        <w:t xml:space="preserve"> as a fundamental source of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worthy of investment and careful stewardship. This recognition manifests in systematic approaches</w:t>
      </w:r>
      <w:r>
        <w:fldChar w:fldCharType="begin"/>
      </w:r>
      <w:r>
        <w:instrText xml:space="preserve"> XE "approaches" </w:instrText>
      </w:r>
      <w:r>
        <w:fldChar w:fldCharType="end"/>
      </w:r>
      <w:r>
        <w:t xml:space="preserve"> to data</w:t>
      </w:r>
      <w:r>
        <w:fldChar w:fldCharType="begin"/>
      </w:r>
      <w:r>
        <w:instrText xml:space="preserve"> XE "data" </w:instrText>
      </w:r>
      <w:r>
        <w:fldChar w:fldCharType="end"/>
      </w:r>
      <w:r>
        <w:t xml:space="preserve"> collection, rigorous quality assurance processes, and strategic</w:t>
      </w:r>
      <w:r>
        <w:fldChar w:fldCharType="begin"/>
      </w:r>
      <w:r>
        <w:instrText xml:space="preserve"> XE "strategic" </w:instrText>
      </w:r>
      <w:r>
        <w:fldChar w:fldCharType="end"/>
      </w:r>
      <w:r>
        <w:t xml:space="preserve"> consideration of data</w:t>
      </w:r>
      <w:r>
        <w:fldChar w:fldCharType="begin"/>
      </w:r>
      <w:r>
        <w:instrText xml:space="preserve"> XE "data" </w:instrText>
      </w:r>
      <w:r>
        <w:fldChar w:fldCharType="end"/>
      </w:r>
      <w:r>
        <w:t xml:space="preserve"> acquisition opportunities. Organizations that successfully make this shift develop "data</w:t>
      </w:r>
      <w:r>
        <w:fldChar w:fldCharType="begin"/>
      </w:r>
      <w:r>
        <w:instrText xml:space="preserve"> XE "data" </w:instrText>
      </w:r>
      <w:r>
        <w:fldChar w:fldCharType="end"/>
      </w:r>
      <w:r>
        <w:t xml:space="preserve"> reflexes"—automatic consideration of data</w:t>
      </w:r>
      <w:r>
        <w:fldChar w:fldCharType="begin"/>
      </w:r>
      <w:r>
        <w:instrText xml:space="preserve"> XE "data" </w:instrText>
      </w:r>
      <w:r>
        <w:fldChar w:fldCharType="end"/>
      </w:r>
      <w:r>
        <w:t xml:space="preserve"> implications</w:t>
      </w:r>
      <w:r>
        <w:fldChar w:fldCharType="begin"/>
      </w:r>
      <w:r>
        <w:instrText xml:space="preserve"> XE "implications" </w:instrText>
      </w:r>
      <w:r>
        <w:fldChar w:fldCharType="end"/>
      </w:r>
      <w:r>
        <w:t xml:space="preserve"> in all</w:t>
      </w:r>
      <w:r>
        <w:fldChar w:fldCharType="begin"/>
      </w:r>
      <w:r>
        <w:instrText xml:space="preserve"> XE "all" </w:instrText>
      </w:r>
      <w:r>
        <w:fldChar w:fldCharType="end"/>
      </w:r>
      <w:r>
        <w:t xml:space="preserve"> strategic</w:t>
      </w:r>
      <w:r>
        <w:fldChar w:fldCharType="begin"/>
      </w:r>
      <w:r>
        <w:instrText xml:space="preserve"> XE "strategic" </w:instrText>
      </w:r>
      <w:r>
        <w:fldChar w:fldCharType="end"/>
      </w:r>
      <w:r>
        <w:t xml:space="preserve"> and operational decisions, from product design</w:t>
      </w:r>
      <w:r>
        <w:fldChar w:fldCharType="begin"/>
      </w:r>
      <w:r>
        <w:instrText xml:space="preserve"> XE "design" </w:instrText>
      </w:r>
      <w:r>
        <w:fldChar w:fldCharType="end"/>
      </w:r>
      <w:r>
        <w:t xml:space="preserve"> to partnership evaluation</w:t>
      </w:r>
      <w:r>
        <w:fldChar w:fldCharType="begin"/>
      </w:r>
      <w:r>
        <w:instrText xml:space="preserve"> XE "evaluation" </w:instrText>
      </w:r>
      <w:r>
        <w:fldChar w:fldCharType="end"/>
      </w:r>
      <w:r>
        <w:t>.</w:t>
      </w:r>
    </w:p>
    <w:p w:rsidR="006D03F0" w:rsidRDefault="00065DB8" w14:paraId="121DF65A" w14:textId="2ECFCF80">
      <w:r>
        <w:t>A commitment to continuous</w:t>
      </w:r>
      <w:r>
        <w:fldChar w:fldCharType="begin"/>
      </w:r>
      <w:r>
        <w:instrText xml:space="preserve"> XE "continuous" </w:instrText>
      </w:r>
      <w:r>
        <w:fldChar w:fldCharType="end"/>
      </w:r>
      <w:r>
        <w:t xml:space="preserve"> learning characterizes effective AI-First</w:t>
      </w:r>
      <w:r>
        <w:fldChar w:fldCharType="begin"/>
      </w:r>
      <w:r>
        <w:instrText xml:space="preserve"> XE "first" </w:instrText>
      </w:r>
      <w:r>
        <w:fldChar w:fldCharType="end"/>
      </w:r>
      <w:r>
        <w:t xml:space="preserve"> cultures. Both systems</w:t>
      </w:r>
      <w:r>
        <w:fldChar w:fldCharType="begin"/>
      </w:r>
      <w:r>
        <w:instrText xml:space="preserve"> XE "systems" </w:instrText>
      </w:r>
      <w:r>
        <w:fldChar w:fldCharType="end"/>
      </w:r>
      <w:r>
        <w:t xml:space="preserve"> and the people</w:t>
      </w:r>
      <w:r>
        <w:fldChar w:fldCharType="begin"/>
      </w:r>
      <w:r>
        <w:instrText xml:space="preserve"> XE "people" </w:instrText>
      </w:r>
      <w:r>
        <w:fldChar w:fldCharType="end"/>
      </w:r>
      <w:r>
        <w:t xml:space="preserve"> who build them must be oriented toward ongoing learning and adaptation rather than fixed knowledge. This orientation manifests in experimental approaches</w:t>
      </w:r>
      <w:r>
        <w:fldChar w:fldCharType="begin"/>
      </w:r>
      <w:r>
        <w:instrText xml:space="preserve"> XE "approaches" </w:instrText>
      </w:r>
      <w:r>
        <w:fldChar w:fldCharType="end"/>
      </w:r>
      <w:r>
        <w:t xml:space="preserve"> to development</w:t>
      </w:r>
      <w:r>
        <w:fldChar w:fldCharType="begin"/>
      </w:r>
      <w:r>
        <w:instrText xml:space="preserve"> XE "development" </w:instrText>
      </w:r>
      <w:r>
        <w:fldChar w:fldCharType="end"/>
      </w:r>
      <w:r>
        <w:t>, with rapid testing of hypotheses and willingness to revise assumptions based on evidence. Organizations foster this commitment through</w:t>
      </w:r>
      <w:r>
        <w:fldChar w:fldCharType="begin"/>
      </w:r>
      <w:r>
        <w:instrText xml:space="preserve"> XE "through" </w:instrText>
      </w:r>
      <w:r>
        <w:fldChar w:fldCharType="end"/>
      </w:r>
      <w:r>
        <w:t xml:space="preserve"> incentive structures that reward learning rather than merely successful outcomes, creating psychological safety for acknowledging limitations</w:t>
      </w:r>
      <w:r>
        <w:fldChar w:fldCharType="begin"/>
      </w:r>
      <w:r>
        <w:instrText xml:space="preserve"> XE "limitations" </w:instrText>
      </w:r>
      <w:r>
        <w:fldChar w:fldCharType="end"/>
      </w:r>
      <w:r>
        <w:t xml:space="preserve"> and changing direction. This learning orientation extends beyond technical</w:t>
      </w:r>
      <w:r>
        <w:fldChar w:fldCharType="begin"/>
      </w:r>
      <w:r>
        <w:instrText xml:space="preserve"> XE "technical" </w:instrText>
      </w:r>
      <w:r>
        <w:fldChar w:fldCharType="end"/>
      </w:r>
      <w:r>
        <w:t xml:space="preserve"> teams to include business</w:t>
      </w:r>
      <w:r>
        <w:fldChar w:fldCharType="begin"/>
      </w:r>
      <w:r>
        <w:instrText xml:space="preserve"> XE "business" </w:instrText>
      </w:r>
      <w:r>
        <w:fldChar w:fldCharType="end"/>
      </w:r>
      <w:r>
        <w:t xml:space="preserve"> stakeholders, who must </w:t>
      </w:r>
      <w:r>
        <w:t>understand the iterative nature of AI development</w:t>
      </w:r>
      <w:r>
        <w:fldChar w:fldCharType="begin"/>
      </w:r>
      <w:r>
        <w:instrText xml:space="preserve"> XE "development" </w:instrText>
      </w:r>
      <w:r>
        <w:fldChar w:fldCharType="end"/>
      </w:r>
      <w:r>
        <w:t xml:space="preserve"> and participate actively in the learning process</w:t>
      </w:r>
      <w:r>
        <w:fldChar w:fldCharType="begin"/>
      </w:r>
      <w:r>
        <w:instrText xml:space="preserve"> XE "process" </w:instrText>
      </w:r>
      <w:r>
        <w:fldChar w:fldCharType="end"/>
      </w:r>
      <w:r>
        <w:t>.</w:t>
      </w:r>
    </w:p>
    <w:p w:rsidR="006D03F0" w:rsidRDefault="00065DB8" w14:paraId="22809D3C" w14:textId="62BFB877">
      <w:r>
        <w:t>Ethical</w:t>
      </w:r>
      <w:r>
        <w:fldChar w:fldCharType="begin"/>
      </w:r>
      <w:r>
        <w:instrText xml:space="preserve"> XE "ethical" </w:instrText>
      </w:r>
      <w:r>
        <w:fldChar w:fldCharType="end"/>
      </w:r>
      <w:r>
        <w:t xml:space="preserve"> awareness becomes embedded in organizational</w:t>
      </w:r>
      <w:r>
        <w:fldChar w:fldCharType="begin"/>
      </w:r>
      <w:r>
        <w:instrText xml:space="preserve"> XE "organizational" </w:instrText>
      </w:r>
      <w:r>
        <w:fldChar w:fldCharType="end"/>
      </w:r>
      <w:r>
        <w:t xml:space="preserve"> culture as AI systems</w:t>
      </w:r>
      <w:r>
        <w:fldChar w:fldCharType="begin"/>
      </w:r>
      <w:r>
        <w:instrText xml:space="preserve"> XE "systems" </w:instrText>
      </w:r>
      <w:r>
        <w:fldChar w:fldCharType="end"/>
      </w:r>
      <w:r>
        <w:t xml:space="preserve"> raise novel moral questions.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may consider ethics primarily in terms of security and privacy</w:t>
      </w:r>
      <w:r>
        <w:fldChar w:fldCharType="begin"/>
      </w:r>
      <w:r>
        <w:instrText xml:space="preserve"> XE "privacy" </w:instrText>
      </w:r>
      <w:r>
        <w:fldChar w:fldCharType="end"/>
      </w:r>
      <w:r>
        <w:t>, with limited attention to broader societal implications</w:t>
      </w:r>
      <w:r>
        <w:fldChar w:fldCharType="begin"/>
      </w:r>
      <w:r>
        <w:instrText xml:space="preserve"> XE "implications" </w:instrText>
      </w:r>
      <w:r>
        <w:fldChar w:fldCharType="end"/>
      </w:r>
      <w:r>
        <w:t>. AI-First</w:t>
      </w:r>
      <w:r>
        <w:fldChar w:fldCharType="begin"/>
      </w:r>
      <w:r>
        <w:instrText xml:space="preserve"> XE "first" </w:instrText>
      </w:r>
      <w:r>
        <w:fldChar w:fldCharType="end"/>
      </w:r>
      <w:r>
        <w:t xml:space="preserve"> cultures incorporate awareness of the ethical</w:t>
      </w:r>
      <w:r>
        <w:fldChar w:fldCharType="begin"/>
      </w:r>
      <w:r>
        <w:instrText xml:space="preserve"> XE "ethical" </w:instrText>
      </w:r>
      <w:r>
        <w:fldChar w:fldCharType="end"/>
      </w:r>
      <w:r>
        <w:t xml:space="preserve"> dimensions of intelligent systems</w:t>
      </w:r>
      <w:r>
        <w:fldChar w:fldCharType="begin"/>
      </w:r>
      <w:r>
        <w:instrText xml:space="preserve"> XE "systems" </w:instrText>
      </w:r>
      <w:r>
        <w:fldChar w:fldCharType="end"/>
      </w:r>
      <w:r>
        <w:t>, fostering responsibility for their societal impact</w:t>
      </w:r>
      <w:r>
        <w:fldChar w:fldCharType="begin"/>
      </w:r>
      <w:r>
        <w:instrText xml:space="preserve"> XE "impact" </w:instrText>
      </w:r>
      <w:r>
        <w:fldChar w:fldCharType="end"/>
      </w:r>
      <w:r>
        <w:t>. This awareness manifests in regular ethical</w:t>
      </w:r>
      <w:r>
        <w:fldChar w:fldCharType="begin"/>
      </w:r>
      <w:r>
        <w:instrText xml:space="preserve"> XE "ethical" </w:instrText>
      </w:r>
      <w:r>
        <w:fldChar w:fldCharType="end"/>
      </w:r>
      <w:r>
        <w:t xml:space="preserve"> review processes, consideration of potential harms during system design</w:t>
      </w:r>
      <w:r>
        <w:fldChar w:fldCharType="begin"/>
      </w:r>
      <w:r>
        <w:instrText xml:space="preserve"> XE "design" </w:instrText>
      </w:r>
      <w:r>
        <w:fldChar w:fldCharType="end"/>
      </w:r>
      <w:r>
        <w:t>, and willingness to forgo capabilities that cannot be implemented responsibly. Organizations cultivate this awareness through</w:t>
      </w:r>
      <w:r>
        <w:fldChar w:fldCharType="begin"/>
      </w:r>
      <w:r>
        <w:instrText xml:space="preserve"> XE "through" </w:instrText>
      </w:r>
      <w:r>
        <w:fldChar w:fldCharType="end"/>
      </w:r>
      <w:r>
        <w:t xml:space="preserve"> training programs, diverse team composition, and leadership emphasis on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as core</w:t>
      </w:r>
      <w:r>
        <w:fldChar w:fldCharType="begin"/>
      </w:r>
      <w:r>
        <w:instrText xml:space="preserve"> XE "core" </w:instrText>
      </w:r>
      <w:r>
        <w:fldChar w:fldCharType="end"/>
      </w:r>
      <w:r>
        <w:t xml:space="preserve"> to the organization's mission rather than compliance requirements.</w:t>
      </w:r>
    </w:p>
    <w:p w:rsidR="006D03F0" w:rsidRDefault="00065DB8" w14:paraId="3B1CDCAA" w14:textId="5B2EDECB">
      <w:r>
        <w:t>These cultural</w:t>
      </w:r>
      <w:r>
        <w:fldChar w:fldCharType="begin"/>
      </w:r>
      <w:r>
        <w:instrText xml:space="preserve"> XE "cultural" </w:instrText>
      </w:r>
      <w:r>
        <w:fldChar w:fldCharType="end"/>
      </w:r>
      <w:r>
        <w:t xml:space="preserve"> shifts</w:t>
      </w:r>
      <w:r>
        <w:fldChar w:fldCharType="begin"/>
      </w:r>
      <w:r>
        <w:instrText xml:space="preserve"> XE "shifts" </w:instrText>
      </w:r>
      <w:r>
        <w:fldChar w:fldCharType="end"/>
      </w:r>
      <w:r>
        <w:t xml:space="preserve"> often encounter resistance, particularly in organizations with strong traditions of deterministic engineering</w:t>
      </w:r>
      <w:r>
        <w:fldChar w:fldCharType="begin"/>
      </w:r>
      <w:r>
        <w:instrText xml:space="preserve"> XE "engineering" </w:instrText>
      </w:r>
      <w:r>
        <w:fldChar w:fldCharType="end"/>
      </w:r>
      <w:r>
        <w:t xml:space="preserve"> or hierarchical decision</w:t>
      </w:r>
      <w:r>
        <w:fldChar w:fldCharType="begin"/>
      </w:r>
      <w:r>
        <w:instrText xml:space="preserve"> XE "decision" </w:instrText>
      </w:r>
      <w:r>
        <w:fldChar w:fldCharType="end"/>
      </w:r>
      <w:r>
        <w:t>-making</w:t>
      </w:r>
      <w:r>
        <w:fldChar w:fldCharType="begin"/>
      </w:r>
      <w:r>
        <w:instrText xml:space="preserve"> XE "making" </w:instrText>
      </w:r>
      <w:r>
        <w:fldChar w:fldCharType="end"/>
      </w:r>
      <w:r>
        <w:t>. Successful transformation requires leadership commitment, clear communication of the rationale for change, and alignment of incentives with desired behaviors. Organizations often find that cultural</w:t>
      </w:r>
      <w:r>
        <w:fldChar w:fldCharType="begin"/>
      </w:r>
      <w:r>
        <w:instrText xml:space="preserve"> XE "cultural" </w:instrText>
      </w:r>
      <w:r>
        <w:fldChar w:fldCharType="end"/>
      </w:r>
      <w:r>
        <w:t xml:space="preserve"> evolution</w:t>
      </w:r>
      <w:r>
        <w:fldChar w:fldCharType="begin"/>
      </w:r>
      <w:r>
        <w:instrText xml:space="preserve"> XE "evolution" </w:instrText>
      </w:r>
      <w:r>
        <w:fldChar w:fldCharType="end"/>
      </w:r>
      <w:r>
        <w:t xml:space="preserve"> proceeds unevenly, with pockets of adoption emerging before widespread transformation. Change management</w:t>
      </w:r>
      <w:r>
        <w:fldChar w:fldCharType="begin"/>
      </w:r>
      <w:r>
        <w:instrText xml:space="preserve"> XE "management" </w:instrText>
      </w:r>
      <w:r>
        <w:fldChar w:fldCharType="end"/>
      </w:r>
      <w:r>
        <w:t xml:space="preserve"> approaches</w:t>
      </w:r>
      <w:r>
        <w:fldChar w:fldCharType="begin"/>
      </w:r>
      <w:r>
        <w:instrText xml:space="preserve"> XE "approaches" </w:instrText>
      </w:r>
      <w:r>
        <w:fldChar w:fldCharType="end"/>
      </w:r>
      <w:r>
        <w:t xml:space="preserve"> that identify and support these early adopters, using their success</w:t>
      </w:r>
      <w:r>
        <w:fldChar w:fldCharType="begin"/>
      </w:r>
      <w:r>
        <w:instrText xml:space="preserve"> XE "success" </w:instrText>
      </w:r>
      <w:r>
        <w:fldChar w:fldCharType="end"/>
      </w:r>
      <w:r>
        <w:t xml:space="preserve"> to demonstrate the value</w:t>
      </w:r>
      <w:r>
        <w:fldChar w:fldCharType="begin"/>
      </w:r>
      <w:r>
        <w:instrText xml:space="preserve"> XE "value" </w:instrText>
      </w:r>
      <w:r>
        <w:fldChar w:fldCharType="end"/>
      </w:r>
      <w:r>
        <w:t xml:space="preserve"> of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can accelerate cultural</w:t>
      </w:r>
      <w:r>
        <w:fldChar w:fldCharType="begin"/>
      </w:r>
      <w:r>
        <w:instrText xml:space="preserve"> XE "cultural" </w:instrText>
      </w:r>
      <w:r>
        <w:fldChar w:fldCharType="end"/>
      </w:r>
      <w:r>
        <w:t xml:space="preserve"> transformation throughout the organization.</w:t>
      </w:r>
    </w:p>
    <w:p w:rsidR="006D03F0" w:rsidRDefault="00065DB8" w14:paraId="5D4A45BD" w14:textId="2F065472" w14:noSpellErr="1">
      <w:pPr>
        <w:pStyle w:val="Heading3"/>
      </w:pPr>
      <w:bookmarkStart w:name="_Toc1541518872" w:id="575916892"/>
      <w:bookmarkStart w:name="_Toc503584706" w:id="2084213999"/>
      <w:bookmarkStart w:name="_Toc1890614023" w:id="966872313"/>
      <w:bookmarkStart w:name="_Toc2010074863" w:id="1739474037"/>
      <w:r w:rsidR="00065DB8">
        <w:rPr/>
        <w:t>Capability</w:t>
      </w:r>
      <w:r>
        <w:fldChar w:fldCharType="begin"/>
      </w:r>
      <w:r>
        <w:instrText xml:space="preserve"> XE "capability" </w:instrText>
      </w:r>
      <w:r>
        <w:fldChar w:fldCharType="end"/>
      </w:r>
      <w:r w:rsidR="00065DB8">
        <w:rPr/>
        <w:t xml:space="preserve"> Development</w:t>
      </w:r>
      <w:r>
        <w:fldChar w:fldCharType="begin"/>
      </w:r>
      <w:r>
        <w:instrText xml:space="preserve"> XE "development" </w:instrText>
      </w:r>
      <w:r>
        <w:fldChar w:fldCharType="end"/>
      </w:r>
      <w:bookmarkEnd w:id="575916892"/>
      <w:bookmarkEnd w:id="2084213999"/>
      <w:bookmarkEnd w:id="966872313"/>
      <w:bookmarkEnd w:id="1739474037"/>
    </w:p>
    <w:p w:rsidR="006D03F0" w:rsidRDefault="00065DB8" w14:paraId="056257A7" w14:textId="25AFC0F7">
      <w:r>
        <w:t>AI-First</w:t>
      </w:r>
      <w:r>
        <w:fldChar w:fldCharType="begin"/>
      </w:r>
      <w:r>
        <w:instrText xml:space="preserve"> XE "first" </w:instrText>
      </w:r>
      <w:r>
        <w:fldChar w:fldCharType="end"/>
      </w:r>
      <w:r>
        <w:t xml:space="preserve"> organizations require capabilities that may not exist in traditional</w:t>
      </w:r>
      <w:r>
        <w:fldChar w:fldCharType="begin"/>
      </w:r>
      <w:r>
        <w:instrText xml:space="preserve"> XE "traditional" </w:instrText>
      </w:r>
      <w:r>
        <w:fldChar w:fldCharType="end"/>
      </w:r>
      <w:r>
        <w:t xml:space="preserve"> technology companies. Developing these capabilities represents a significant investment and potential source of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Organizations that successfully build these capabilities position themselves to extract greater value</w:t>
      </w:r>
      <w:r>
        <w:fldChar w:fldCharType="begin"/>
      </w:r>
      <w:r>
        <w:instrText xml:space="preserve"> XE "value" </w:instrText>
      </w:r>
      <w:r>
        <w:fldChar w:fldCharType="end"/>
      </w:r>
      <w:r>
        <w:t xml:space="preserve"> from AI technologies and implement them more effectively than competitors who rely primarily on external expertise or off-the-shelf solutions.</w:t>
      </w:r>
    </w:p>
    <w:p w:rsidR="006D03F0" w:rsidRDefault="00065DB8" w14:paraId="28C95C0A" w14:textId="3608B013">
      <w:r>
        <w:t>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xml:space="preserve"> capabilities form the foundation</w:t>
      </w:r>
      <w:r>
        <w:fldChar w:fldCharType="begin"/>
      </w:r>
      <w:r>
        <w:instrText xml:space="preserve"> XE "foundation" </w:instrText>
      </w:r>
      <w:r>
        <w:fldChar w:fldCharType="end"/>
      </w:r>
      <w:r>
        <w:t xml:space="preserve"> of effective AI implementation</w:t>
      </w:r>
      <w:r>
        <w:fldChar w:fldCharType="begin"/>
      </w:r>
      <w:r>
        <w:instrText xml:space="preserve"> XE "implementation" </w:instrText>
      </w:r>
      <w:r>
        <w:fldChar w:fldCharType="end"/>
      </w:r>
      <w:r>
        <w:t>. The ability to collect, process</w:t>
      </w:r>
      <w:r>
        <w:fldChar w:fldCharType="begin"/>
      </w:r>
      <w:r>
        <w:instrText xml:space="preserve"> XE "process" </w:instrText>
      </w:r>
      <w:r>
        <w:fldChar w:fldCharType="end"/>
      </w:r>
      <w:r>
        <w:t>, and manage large volumes of high-quality data</w:t>
      </w:r>
      <w:r>
        <w:fldChar w:fldCharType="begin"/>
      </w:r>
      <w:r>
        <w:instrText xml:space="preserve"> XE "data" </w:instrText>
      </w:r>
      <w:r>
        <w:fldChar w:fldCharType="end"/>
      </w:r>
      <w:r>
        <w:t xml:space="preserve"> determines the potential of intelligent systems</w:t>
      </w:r>
      <w:r>
        <w:fldChar w:fldCharType="begin"/>
      </w:r>
      <w:r>
        <w:instrText xml:space="preserve"> XE "systems" </w:instrText>
      </w:r>
      <w:r>
        <w:fldChar w:fldCharType="end"/>
      </w:r>
      <w:r>
        <w:t xml:space="preserve"> more than any other factor. Organizations must develop expertise in data</w:t>
      </w:r>
      <w:r>
        <w:fldChar w:fldCharType="begin"/>
      </w:r>
      <w:r>
        <w:instrText xml:space="preserve"> XE "data" </w:instrText>
      </w:r>
      <w:r>
        <w:fldChar w:fldCharType="end"/>
      </w:r>
      <w:r>
        <w:t xml:space="preserve"> pipeline construction, quality assurance mechanisms</w:t>
      </w:r>
      <w:r>
        <w:fldChar w:fldCharType="begin"/>
      </w:r>
      <w:r>
        <w:instrText xml:space="preserve"> XE "mechanisms" </w:instrText>
      </w:r>
      <w:r>
        <w:fldChar w:fldCharType="end"/>
      </w:r>
      <w:r>
        <w:t>, and governance</w:t>
      </w:r>
      <w:r>
        <w:fldChar w:fldCharType="begin"/>
      </w:r>
      <w:r>
        <w:instrText xml:space="preserve"> XE "governance" </w:instrText>
      </w:r>
      <w:r>
        <w:fldChar w:fldCharType="end"/>
      </w:r>
      <w:r>
        <w:t xml:space="preserve"> frameworks. These capabilities extend beyond traditional</w:t>
      </w:r>
      <w:r>
        <w:fldChar w:fldCharType="begin"/>
      </w:r>
      <w:r>
        <w:instrText xml:space="preserve"> XE "traditional" </w:instrText>
      </w:r>
      <w:r>
        <w:fldChar w:fldCharType="end"/>
      </w:r>
      <w:r>
        <w:t xml:space="preserve"> database management</w:t>
      </w:r>
      <w:r>
        <w:fldChar w:fldCharType="begin"/>
      </w:r>
      <w:r>
        <w:instrText xml:space="preserve"> XE "management" </w:instrText>
      </w:r>
      <w:r>
        <w:fldChar w:fldCharType="end"/>
      </w:r>
      <w:r>
        <w:t xml:space="preserve"> to include handling of unstructured data</w:t>
      </w:r>
      <w:r>
        <w:fldChar w:fldCharType="begin"/>
      </w:r>
      <w:r>
        <w:instrText xml:space="preserve"> XE "data" </w:instrText>
      </w:r>
      <w:r>
        <w:fldChar w:fldCharType="end"/>
      </w:r>
      <w:r>
        <w:t>, real-time processing, and integration</w:t>
      </w:r>
      <w:r>
        <w:fldChar w:fldCharType="begin"/>
      </w:r>
      <w:r>
        <w:instrText xml:space="preserve"> XE "integration" </w:instrText>
      </w:r>
      <w:r>
        <w:fldChar w:fldCharType="end"/>
      </w:r>
      <w:r>
        <w:t xml:space="preserve"> of diverse data</w:t>
      </w:r>
      <w:r>
        <w:fldChar w:fldCharType="begin"/>
      </w:r>
      <w:r>
        <w:instrText xml:space="preserve"> XE "data" </w:instrText>
      </w:r>
      <w:r>
        <w:fldChar w:fldCharType="end"/>
      </w:r>
      <w:r>
        <w:t xml:space="preserve"> sources. Organizations that excel in 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xml:space="preserve"> create robust infrastructure</w:t>
      </w:r>
      <w:r>
        <w:fldChar w:fldCharType="begin"/>
      </w:r>
      <w:r>
        <w:instrText xml:space="preserve"> XE "infrastructure" </w:instrText>
      </w:r>
      <w:r>
        <w:fldChar w:fldCharType="end"/>
      </w:r>
      <w:r>
        <w:t xml:space="preserve"> that enables rapid development</w:t>
      </w:r>
      <w:r>
        <w:fldChar w:fldCharType="begin"/>
      </w:r>
      <w:r>
        <w:instrText xml:space="preserve"> XE "development" </w:instrText>
      </w:r>
      <w:r>
        <w:fldChar w:fldCharType="end"/>
      </w:r>
      <w:r>
        <w:t xml:space="preserve"> and deployment of intelligent systems</w:t>
      </w:r>
      <w:r>
        <w:fldChar w:fldCharType="begin"/>
      </w:r>
      <w:r>
        <w:instrText xml:space="preserve"> XE "systems" </w:instrText>
      </w:r>
      <w:r>
        <w:fldChar w:fldCharType="end"/>
      </w:r>
      <w:r>
        <w:t xml:space="preserve"> while maintaining data</w:t>
      </w:r>
      <w:r>
        <w:fldChar w:fldCharType="begin"/>
      </w:r>
      <w:r>
        <w:instrText xml:space="preserve"> XE "data" </w:instrText>
      </w:r>
      <w:r>
        <w:fldChar w:fldCharType="end"/>
      </w:r>
      <w:r>
        <w:t xml:space="preserve"> quality and compliance with regulatory requirements.</w:t>
      </w:r>
    </w:p>
    <w:p w:rsidR="006D03F0" w:rsidRDefault="00065DB8" w14:paraId="4FDCB237" w14:textId="761A325B">
      <w:r>
        <w:t>Machine learning operations (</w:t>
      </w:r>
      <w:proofErr w:type="spellStart"/>
      <w:r>
        <w:t>MLOps</w:t>
      </w:r>
      <w:proofErr w:type="spellEnd"/>
      <w:r>
        <w:t>) expertise enables organizations to deploy, monitor, and maintain AI systems</w:t>
      </w:r>
      <w:r>
        <w:fldChar w:fldCharType="begin"/>
      </w:r>
      <w:r>
        <w:instrText xml:space="preserve"> XE "systems" </w:instrText>
      </w:r>
      <w:r>
        <w:fldChar w:fldCharType="end"/>
      </w:r>
      <w:r>
        <w:t xml:space="preserve"> in production environments. This capability</w:t>
      </w:r>
      <w:r>
        <w:fldChar w:fldCharType="begin"/>
      </w:r>
      <w:r>
        <w:instrText xml:space="preserve"> XE "capability" </w:instrText>
      </w:r>
      <w:r>
        <w:fldChar w:fldCharType="end"/>
      </w:r>
      <w:r>
        <w:t xml:space="preserve"> bridges the gap between experimental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and reliable production systems</w:t>
      </w:r>
      <w:r>
        <w:fldChar w:fldCharType="begin"/>
      </w:r>
      <w:r>
        <w:instrText xml:space="preserve"> XE "systems" </w:instrText>
      </w:r>
      <w:r>
        <w:fldChar w:fldCharType="end"/>
      </w:r>
      <w:r>
        <w:t>, addressing challenges</w:t>
      </w:r>
      <w:r>
        <w:fldChar w:fldCharType="begin"/>
      </w:r>
      <w:r>
        <w:instrText xml:space="preserve"> XE "challenges" </w:instrText>
      </w:r>
      <w:r>
        <w:fldChar w:fldCharType="end"/>
      </w:r>
      <w:r>
        <w:t xml:space="preserve"> such as model</w:t>
      </w:r>
      <w:r>
        <w:fldChar w:fldCharType="begin"/>
      </w:r>
      <w:r>
        <w:instrText xml:space="preserve"> XE "model" </w:instrText>
      </w:r>
      <w:r>
        <w:fldChar w:fldCharType="end"/>
      </w:r>
      <w:r>
        <w:t xml:space="preserve"> versioning, performance monitoring, and automated retraining. Effective </w:t>
      </w:r>
      <w:proofErr w:type="spellStart"/>
      <w:r>
        <w:t>MLOps</w:t>
      </w:r>
      <w:proofErr w:type="spellEnd"/>
      <w:r>
        <w:t xml:space="preserve"> practices enable continuous</w:t>
      </w:r>
      <w:r>
        <w:fldChar w:fldCharType="begin"/>
      </w:r>
      <w:r>
        <w:instrText xml:space="preserve"> XE "continuous" </w:instrText>
      </w:r>
      <w:r>
        <w:fldChar w:fldCharType="end"/>
      </w:r>
      <w:r>
        <w:t xml:space="preserve"> improvement of deployed models while </w:t>
      </w:r>
      <w:r>
        <w:t>maintaining system reliability and performance. Organizations develop these capabilities through</w:t>
      </w:r>
      <w:r>
        <w:fldChar w:fldCharType="begin"/>
      </w:r>
      <w:r>
        <w:instrText xml:space="preserve"> XE "through" </w:instrText>
      </w:r>
      <w:r>
        <w:fldChar w:fldCharType="end"/>
      </w:r>
      <w:r>
        <w:t xml:space="preserve"> specialized teams that combine software engineering</w:t>
      </w:r>
      <w:r>
        <w:fldChar w:fldCharType="begin"/>
      </w:r>
      <w:r>
        <w:instrText xml:space="preserve"> XE "engineering" </w:instrText>
      </w:r>
      <w:r>
        <w:fldChar w:fldCharType="end"/>
      </w:r>
      <w:r>
        <w:t xml:space="preserve"> expertise with understanding of machine learning systems</w:t>
      </w:r>
      <w:r>
        <w:fldChar w:fldCharType="begin"/>
      </w:r>
      <w:r>
        <w:instrText xml:space="preserve"> XE "systems" </w:instrText>
      </w:r>
      <w:r>
        <w:fldChar w:fldCharType="end"/>
      </w:r>
      <w:r>
        <w:t>, creating processes and tools specifically designed for the unique requirements of intelligent applications.</w:t>
      </w:r>
    </w:p>
    <w:p w:rsidR="006D03F0" w:rsidRDefault="00065DB8" w14:paraId="60ADC5DD" w14:textId="6B34090E">
      <w:r>
        <w:t>Ethical</w:t>
      </w:r>
      <w:r>
        <w:fldChar w:fldCharType="begin"/>
      </w:r>
      <w:r>
        <w:instrText xml:space="preserve"> XE "ethical" </w:instrText>
      </w:r>
      <w:r>
        <w:fldChar w:fldCharType="end"/>
      </w:r>
      <w:r>
        <w:t xml:space="preserve"> analysis capabilities allow organizations to evaluate the implications</w:t>
      </w:r>
      <w:r>
        <w:fldChar w:fldCharType="begin"/>
      </w:r>
      <w:r>
        <w:instrText xml:space="preserve"> XE "implications" </w:instrText>
      </w:r>
      <w:r>
        <w:fldChar w:fldCharType="end"/>
      </w:r>
      <w:r>
        <w:t xml:space="preserve"> of AI applications and implement appropriate safeguards. This expertise combines understanding of ethical</w:t>
      </w:r>
      <w:r>
        <w:fldChar w:fldCharType="begin"/>
      </w:r>
      <w:r>
        <w:instrText xml:space="preserve"> XE "ethical" </w:instrText>
      </w:r>
      <w:r>
        <w:fldChar w:fldCharType="end"/>
      </w:r>
      <w:r>
        <w:t xml:space="preserve"> frameworks with practical approaches</w:t>
      </w:r>
      <w:r>
        <w:fldChar w:fldCharType="begin"/>
      </w:r>
      <w:r>
        <w:instrText xml:space="preserve"> XE "approaches" </w:instrText>
      </w:r>
      <w:r>
        <w:fldChar w:fldCharType="end"/>
      </w:r>
      <w:r>
        <w:t xml:space="preserve"> to identifying and mitigating potential harms. Organizations develop these capabilities through</w:t>
      </w:r>
      <w:r>
        <w:fldChar w:fldCharType="begin"/>
      </w:r>
      <w:r>
        <w:instrText xml:space="preserve"> XE "through" </w:instrText>
      </w:r>
      <w:r>
        <w:fldChar w:fldCharType="end"/>
      </w:r>
      <w:r>
        <w:t xml:space="preserve"> dedicated ethics specialists, training programs for technical</w:t>
      </w:r>
      <w:r>
        <w:fldChar w:fldCharType="begin"/>
      </w:r>
      <w:r>
        <w:instrText xml:space="preserve"> XE "technical" </w:instrText>
      </w:r>
      <w:r>
        <w:fldChar w:fldCharType="end"/>
      </w:r>
      <w:r>
        <w:t xml:space="preserve"> teams, and structured processes for ethical</w:t>
      </w:r>
      <w:r>
        <w:fldChar w:fldCharType="begin"/>
      </w:r>
      <w:r>
        <w:instrText xml:space="preserve"> XE "ethical" </w:instrText>
      </w:r>
      <w:r>
        <w:fldChar w:fldCharType="end"/>
      </w:r>
      <w:r>
        <w:t xml:space="preserve"> review. Effective ethical</w:t>
      </w:r>
      <w:r>
        <w:fldChar w:fldCharType="begin"/>
      </w:r>
      <w:r>
        <w:instrText xml:space="preserve"> XE "ethical" </w:instrText>
      </w:r>
      <w:r>
        <w:fldChar w:fldCharType="end"/>
      </w:r>
      <w:r>
        <w:t xml:space="preserve"> analysis balances theoretical rigor with practical applicability, providing actionable guidance for development</w:t>
      </w:r>
      <w:r>
        <w:fldChar w:fldCharType="begin"/>
      </w:r>
      <w:r>
        <w:instrText xml:space="preserve"> XE "development" </w:instrText>
      </w:r>
      <w:r>
        <w:fldChar w:fldCharType="end"/>
      </w:r>
      <w:r>
        <w:t xml:space="preserve"> teams rather than abstract principles</w:t>
      </w:r>
      <w:r>
        <w:fldChar w:fldCharType="begin"/>
      </w:r>
      <w:r>
        <w:instrText xml:space="preserve"> XE "principles" </w:instrText>
      </w:r>
      <w:r>
        <w:fldChar w:fldCharType="end"/>
      </w:r>
      <w:r>
        <w:t>. Organizations that develop sophisticated ethical</w:t>
      </w:r>
      <w:r>
        <w:fldChar w:fldCharType="begin"/>
      </w:r>
      <w:r>
        <w:instrText xml:space="preserve"> XE "ethical" </w:instrText>
      </w:r>
      <w:r>
        <w:fldChar w:fldCharType="end"/>
      </w:r>
      <w:r>
        <w:t xml:space="preserve"> capabilities position themselves to navigate the complex moral landscape of AI applications while maintaining alignment with their values and societal expectations.</w:t>
      </w:r>
    </w:p>
    <w:p w:rsidR="006D03F0" w:rsidRDefault="00065DB8" w14:paraId="058C9FFB" w14:textId="6434FF1D">
      <w:r>
        <w:t>Interdisciplinary collaboration skills</w:t>
      </w:r>
      <w:r>
        <w:fldChar w:fldCharType="begin"/>
      </w:r>
      <w:r>
        <w:instrText xml:space="preserve"> XE "skills" </w:instrText>
      </w:r>
      <w:r>
        <w:fldChar w:fldCharType="end"/>
      </w:r>
      <w:r>
        <w:t xml:space="preserve"> enable effective work across the diverse disciplines required for AI-First</w:t>
      </w:r>
      <w:r>
        <w:fldChar w:fldCharType="begin"/>
      </w:r>
      <w:r>
        <w:instrText xml:space="preserve"> XE "first" </w:instrText>
      </w:r>
      <w:r>
        <w:fldChar w:fldCharType="end"/>
      </w:r>
      <w:r>
        <w:t xml:space="preserve"> development</w:t>
      </w:r>
      <w:r>
        <w:fldChar w:fldCharType="begin"/>
      </w:r>
      <w:r>
        <w:instrText xml:space="preserve"> XE "development" </w:instrText>
      </w:r>
      <w:r>
        <w:fldChar w:fldCharType="end"/>
      </w:r>
      <w:r>
        <w:t>. These skills</w:t>
      </w:r>
      <w:r>
        <w:fldChar w:fldCharType="begin"/>
      </w:r>
      <w:r>
        <w:instrText xml:space="preserve"> XE "skills" </w:instrText>
      </w:r>
      <w:r>
        <w:fldChar w:fldCharType="end"/>
      </w:r>
      <w:r>
        <w:t xml:space="preserve"> include communication across technical</w:t>
      </w:r>
      <w:r>
        <w:fldChar w:fldCharType="begin"/>
      </w:r>
      <w:r>
        <w:instrText xml:space="preserve"> XE "technical" </w:instrText>
      </w:r>
      <w:r>
        <w:fldChar w:fldCharType="end"/>
      </w:r>
      <w:r>
        <w:t xml:space="preserve"> boundaries, integration</w:t>
      </w:r>
      <w:r>
        <w:fldChar w:fldCharType="begin"/>
      </w:r>
      <w:r>
        <w:instrText xml:space="preserve"> XE "integration" </w:instrText>
      </w:r>
      <w:r>
        <w:fldChar w:fldCharType="end"/>
      </w:r>
      <w:r>
        <w:t xml:space="preserve"> of different methodological approaches</w:t>
      </w:r>
      <w:r>
        <w:fldChar w:fldCharType="begin"/>
      </w:r>
      <w:r>
        <w:instrText xml:space="preserve"> XE "approaches" </w:instrText>
      </w:r>
      <w:r>
        <w:fldChar w:fldCharType="end"/>
      </w:r>
      <w:r>
        <w:t>, and resolution of conflicts between competing objectives</w:t>
      </w:r>
      <w:r>
        <w:fldChar w:fldCharType="begin"/>
      </w:r>
      <w:r>
        <w:instrText xml:space="preserve"> XE "objectives" </w:instrText>
      </w:r>
      <w:r>
        <w:fldChar w:fldCharType="end"/>
      </w:r>
      <w:r>
        <w:t>. Organizations foster these capabilities through</w:t>
      </w:r>
      <w:r>
        <w:fldChar w:fldCharType="begin"/>
      </w:r>
      <w:r>
        <w:instrText xml:space="preserve"> XE "through" </w:instrText>
      </w:r>
      <w:r>
        <w:fldChar w:fldCharType="end"/>
      </w:r>
      <w:r>
        <w:t xml:space="preserve"> team structures that bring together diverse expertise, training programs that build translational skills</w:t>
      </w:r>
      <w:r>
        <w:fldChar w:fldCharType="begin"/>
      </w:r>
      <w:r>
        <w:instrText xml:space="preserve"> XE "skills" </w:instrText>
      </w:r>
      <w:r>
        <w:fldChar w:fldCharType="end"/>
      </w:r>
      <w:r>
        <w:t>, and incentive systems</w:t>
      </w:r>
      <w:r>
        <w:fldChar w:fldCharType="begin"/>
      </w:r>
      <w:r>
        <w:instrText xml:space="preserve"> XE "systems" </w:instrText>
      </w:r>
      <w:r>
        <w:fldChar w:fldCharType="end"/>
      </w:r>
      <w:r>
        <w:t xml:space="preserve"> that reward collaborative outcomes. Effective collaboration depends on shared vocabulary, mutual respect for different forms of expertise, and processes that incorporate diverse perspectives throughout the development</w:t>
      </w:r>
      <w:r>
        <w:fldChar w:fldCharType="begin"/>
      </w:r>
      <w:r>
        <w:instrText xml:space="preserve"> XE "development" </w:instrText>
      </w:r>
      <w:r>
        <w:fldChar w:fldCharType="end"/>
      </w:r>
      <w:r>
        <w:t xml:space="preserve"> lifecycle.</w:t>
      </w:r>
    </w:p>
    <w:p w:rsidR="006D03F0" w:rsidRDefault="00065DB8" w14:paraId="7EE21AD9" w14:textId="1F2CC3A3">
      <w:r>
        <w:t>Organizations must invest in developing these capabilities through</w:t>
      </w:r>
      <w:r>
        <w:fldChar w:fldCharType="begin"/>
      </w:r>
      <w:r>
        <w:instrText xml:space="preserve"> XE "through" </w:instrText>
      </w:r>
      <w:r>
        <w:fldChar w:fldCharType="end"/>
      </w:r>
      <w:r>
        <w:t xml:space="preserve"> hiring, training, and partnerships. The scarcity of talent in these areas often makes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xml:space="preserve"> a significant challenge and potential competitive</w:t>
      </w:r>
      <w:r>
        <w:fldChar w:fldCharType="begin"/>
      </w:r>
      <w:r>
        <w:instrText xml:space="preserve"> XE "competitive" </w:instrText>
      </w:r>
      <w:r>
        <w:fldChar w:fldCharType="end"/>
      </w:r>
      <w:r>
        <w:t xml:space="preserve"> differentiator. Many organizations adopt hybrid approaches</w:t>
      </w:r>
      <w:r>
        <w:fldChar w:fldCharType="begin"/>
      </w:r>
      <w:r>
        <w:instrText xml:space="preserve"> XE "approaches" </w:instrText>
      </w:r>
      <w:r>
        <w:fldChar w:fldCharType="end"/>
      </w:r>
      <w:r>
        <w:t>, combining internal capability</w:t>
      </w:r>
      <w:r>
        <w:fldChar w:fldCharType="begin"/>
      </w:r>
      <w:r>
        <w:instrText xml:space="preserve"> XE "capability" </w:instrText>
      </w:r>
      <w:r>
        <w:fldChar w:fldCharType="end"/>
      </w:r>
      <w:r>
        <w:t xml:space="preserve"> building</w:t>
      </w:r>
      <w:r>
        <w:fldChar w:fldCharType="begin"/>
      </w:r>
      <w:r>
        <w:instrText xml:space="preserve"> XE "building" </w:instrText>
      </w:r>
      <w:r>
        <w:fldChar w:fldCharType="end"/>
      </w:r>
      <w:r>
        <w:t xml:space="preserve"> with strategic</w:t>
      </w:r>
      <w:r>
        <w:fldChar w:fldCharType="begin"/>
      </w:r>
      <w:r>
        <w:instrText xml:space="preserve"> XE "strategic" </w:instrText>
      </w:r>
      <w:r>
        <w:fldChar w:fldCharType="end"/>
      </w:r>
      <w:r>
        <w:t xml:space="preserve"> partnerships that provide specialized expertise. Successful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xml:space="preserve"> strategies balance immediate needs with long-term goals, creating pathways for continuous</w:t>
      </w:r>
      <w:r>
        <w:fldChar w:fldCharType="begin"/>
      </w:r>
      <w:r>
        <w:instrText xml:space="preserve"> XE "continuous" </w:instrText>
      </w:r>
      <w:r>
        <w:fldChar w:fldCharType="end"/>
      </w:r>
      <w:r>
        <w:t xml:space="preserve"> enhancement of organizational</w:t>
      </w:r>
      <w:r>
        <w:fldChar w:fldCharType="begin"/>
      </w:r>
      <w:r>
        <w:instrText xml:space="preserve"> XE "organizational" </w:instrText>
      </w:r>
      <w:r>
        <w:fldChar w:fldCharType="end"/>
      </w:r>
      <w:r>
        <w:t xml:space="preserve"> expertise while delivering current projects. The organizations that most effectively develop these capabilities create self-reinforcing cycles of improvement, where each project builds expertise that enhances future implementations.</w:t>
      </w:r>
    </w:p>
    <w:p w:rsidR="006D03F0" w:rsidRDefault="00065DB8" w14:paraId="432CFFA7" w14:textId="39F4B543" w14:noSpellErr="1">
      <w:pPr>
        <w:pStyle w:val="Heading2"/>
      </w:pPr>
      <w:bookmarkStart w:name="_Toc2064466437" w:id="185392293"/>
      <w:bookmarkStart w:name="_Toc679726486" w:id="1145436499"/>
      <w:bookmarkStart w:name="_Toc1946048117" w:id="2042622055"/>
      <w:bookmarkStart w:name="_Toc29542692" w:id="2015645500"/>
      <w:r w:rsidR="00065DB8">
        <w:rPr/>
        <w:t>Challenges</w:t>
      </w:r>
      <w:r>
        <w:fldChar w:fldCharType="begin"/>
      </w:r>
      <w:r>
        <w:instrText xml:space="preserve"> XE "challenges" </w:instrText>
      </w:r>
      <w:r>
        <w:fldChar w:fldCharType="end"/>
      </w:r>
      <w:r w:rsidR="00065DB8">
        <w:rPr/>
        <w:t xml:space="preserve"> and Limitations</w:t>
      </w:r>
      <w:r>
        <w:fldChar w:fldCharType="begin"/>
      </w:r>
      <w:r>
        <w:instrText xml:space="preserve"> XE "limitations" </w:instrText>
      </w:r>
      <w:r>
        <w:fldChar w:fldCharType="end"/>
      </w:r>
      <w:bookmarkEnd w:id="185392293"/>
      <w:bookmarkEnd w:id="1145436499"/>
      <w:bookmarkEnd w:id="2042622055"/>
      <w:bookmarkEnd w:id="2015645500"/>
    </w:p>
    <w:p w:rsidR="006D03F0" w:rsidRDefault="00065DB8" w14:paraId="30587738" w14:textId="673FF8CF">
      <w:r>
        <w:t>While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offers compelling advantages, it also presents significant challenges</w:t>
      </w:r>
      <w:r>
        <w:fldChar w:fldCharType="begin"/>
      </w:r>
      <w:r>
        <w:instrText xml:space="preserve"> XE "challenges" </w:instrText>
      </w:r>
      <w:r>
        <w:fldChar w:fldCharType="end"/>
      </w:r>
      <w:r>
        <w:t xml:space="preserve"> and inherent limitations</w:t>
      </w:r>
      <w:r>
        <w:fldChar w:fldCharType="begin"/>
      </w:r>
      <w:r>
        <w:instrText xml:space="preserve"> XE "limitations" </w:instrText>
      </w:r>
      <w:r>
        <w:fldChar w:fldCharType="end"/>
      </w:r>
      <w:r>
        <w:t xml:space="preserve"> that organizations must navigate. Understanding these constraints is essential for realistic implementation</w:t>
      </w:r>
      <w:r>
        <w:fldChar w:fldCharType="begin"/>
      </w:r>
      <w:r>
        <w:instrText xml:space="preserve"> XE "implementation" </w:instrText>
      </w:r>
      <w:r>
        <w:fldChar w:fldCharType="end"/>
      </w:r>
      <w:r>
        <w:t xml:space="preserve"> and effective risk management</w:t>
      </w:r>
      <w:r>
        <w:fldChar w:fldCharType="begin"/>
      </w:r>
      <w:r>
        <w:instrText xml:space="preserve"> XE "management" </w:instrText>
      </w:r>
      <w:r>
        <w:fldChar w:fldCharType="end"/>
      </w:r>
      <w:r>
        <w:t>. The challenges</w:t>
      </w:r>
      <w:r>
        <w:fldChar w:fldCharType="begin"/>
      </w:r>
      <w:r>
        <w:instrText xml:space="preserve"> XE "challenges" </w:instrText>
      </w:r>
      <w:r>
        <w:fldChar w:fldCharType="end"/>
      </w:r>
      <w:r>
        <w:t xml:space="preserve"> span technical</w:t>
      </w:r>
      <w:r>
        <w:fldChar w:fldCharType="begin"/>
      </w:r>
      <w:r>
        <w:instrText xml:space="preserve"> XE "technical" </w:instrText>
      </w:r>
      <w:r>
        <w:fldChar w:fldCharType="end"/>
      </w:r>
      <w:r>
        <w:t>, ethical</w:t>
      </w:r>
      <w:r>
        <w:fldChar w:fldCharType="begin"/>
      </w:r>
      <w:r>
        <w:instrText xml:space="preserve"> XE "ethical" </w:instrText>
      </w:r>
      <w:r>
        <w:fldChar w:fldCharType="end"/>
      </w:r>
      <w:r>
        <w:t>, and organizational</w:t>
      </w:r>
      <w:r>
        <w:fldChar w:fldCharType="begin"/>
      </w:r>
      <w:r>
        <w:instrText xml:space="preserve"> XE "organizational" </w:instrText>
      </w:r>
      <w:r>
        <w:fldChar w:fldCharType="end"/>
      </w:r>
      <w:r>
        <w:t xml:space="preserve"> domains, requiring multifaceted responses that balance innovation with responsibility. Organizations that acknowledge and address these challenges</w:t>
      </w:r>
      <w:r>
        <w:fldChar w:fldCharType="begin"/>
      </w:r>
      <w:r>
        <w:instrText xml:space="preserve"> XE "challenges" </w:instrText>
      </w:r>
      <w:r>
        <w:fldChar w:fldCharType="end"/>
      </w:r>
      <w:r>
        <w:t xml:space="preserve"> position themselves for sustainable success</w:t>
      </w:r>
      <w:r>
        <w:fldChar w:fldCharType="begin"/>
      </w:r>
      <w:r>
        <w:instrText xml:space="preserve"> XE "success" </w:instrText>
      </w:r>
      <w:r>
        <w:fldChar w:fldCharType="end"/>
      </w:r>
      <w:r>
        <w:t xml:space="preserve"> with AI technologies, while those that ignore them risk failed implementations, reputational damage, and missed opportunities.</w:t>
      </w:r>
    </w:p>
    <w:p w:rsidR="006D03F0" w:rsidRDefault="00065DB8" w14:paraId="4CE2791B" w14:textId="530BFB08" w14:noSpellErr="1">
      <w:pPr>
        <w:pStyle w:val="Heading3"/>
      </w:pPr>
      <w:bookmarkStart w:name="_Toc2069171990" w:id="72651791"/>
      <w:bookmarkStart w:name="_Toc761097650" w:id="366397434"/>
      <w:bookmarkStart w:name="_Toc1689197790" w:id="958962504"/>
      <w:bookmarkStart w:name="_Toc1163113849" w:id="491509569"/>
      <w:r w:rsidR="00065DB8">
        <w:rPr/>
        <w:t>Technical</w:t>
      </w:r>
      <w:r>
        <w:fldChar w:fldCharType="begin"/>
      </w:r>
      <w:r>
        <w:instrText xml:space="preserve"> XE "technical" </w:instrText>
      </w:r>
      <w:r>
        <w:fldChar w:fldCharType="end"/>
      </w:r>
      <w:r w:rsidR="00065DB8">
        <w:rPr/>
        <w:t xml:space="preserve"> Challenges</w:t>
      </w:r>
      <w:r>
        <w:fldChar w:fldCharType="begin"/>
      </w:r>
      <w:r>
        <w:instrText xml:space="preserve"> XE "challenges" </w:instrText>
      </w:r>
      <w:r>
        <w:fldChar w:fldCharType="end"/>
      </w:r>
      <w:bookmarkEnd w:id="72651791"/>
      <w:bookmarkEnd w:id="366397434"/>
      <w:bookmarkEnd w:id="958962504"/>
      <w:bookmarkEnd w:id="491509569"/>
    </w:p>
    <w:p w:rsidR="006D03F0" w:rsidRDefault="00065DB8" w14:paraId="274CF1E1" w14:textId="3038D0D0">
      <w:r>
        <w:t>The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of AI-First</w:t>
      </w:r>
      <w:r>
        <w:fldChar w:fldCharType="begin"/>
      </w:r>
      <w:r>
        <w:instrText xml:space="preserve"> XE "first" </w:instrText>
      </w:r>
      <w:r>
        <w:fldChar w:fldCharType="end"/>
      </w:r>
      <w:r>
        <w:t xml:space="preserve"> implementation</w:t>
      </w:r>
      <w:r>
        <w:fldChar w:fldCharType="begin"/>
      </w:r>
      <w:r>
        <w:instrText xml:space="preserve"> XE "implementation" </w:instrText>
      </w:r>
      <w:r>
        <w:fldChar w:fldCharType="end"/>
      </w:r>
      <w:r>
        <w:t xml:space="preserve"> often prove more complex and resource-intensive than organizations initially anticipate. These challenges</w:t>
      </w:r>
      <w:r>
        <w:fldChar w:fldCharType="begin"/>
      </w:r>
      <w:r>
        <w:instrText xml:space="preserve"> XE "challenges" </w:instrText>
      </w:r>
      <w:r>
        <w:fldChar w:fldCharType="end"/>
      </w:r>
      <w:r>
        <w:t xml:space="preserve"> arise from the fundamental characteristics of intelligent systems</w:t>
      </w:r>
      <w:r>
        <w:fldChar w:fldCharType="begin"/>
      </w:r>
      <w:r>
        <w:instrText xml:space="preserve"> XE "systems" </w:instrText>
      </w:r>
      <w:r>
        <w:fldChar w:fldCharType="end"/>
      </w:r>
      <w:r>
        <w:t xml:space="preserve"> and the infrastructure</w:t>
      </w:r>
      <w:r>
        <w:fldChar w:fldCharType="begin"/>
      </w:r>
      <w:r>
        <w:instrText xml:space="preserve"> XE "infrastructure" </w:instrText>
      </w:r>
      <w:r>
        <w:fldChar w:fldCharType="end"/>
      </w:r>
      <w:r>
        <w:t xml:space="preserve"> required to support them effectively. Organizations must develop realistic assessments of these challenges</w:t>
      </w:r>
      <w:r>
        <w:fldChar w:fldCharType="begin"/>
      </w:r>
      <w:r>
        <w:instrText xml:space="preserve"> XE "challenges" </w:instrText>
      </w:r>
      <w:r>
        <w:fldChar w:fldCharType="end"/>
      </w:r>
      <w:r>
        <w:t xml:space="preserve"> to allocate appropriate resources and set achievable expectations for AI initiatives.</w:t>
      </w:r>
    </w:p>
    <w:p w:rsidR="006D03F0" w:rsidRDefault="00065DB8" w14:paraId="4DE7FBE3" w14:textId="20A8790B">
      <w:r>
        <w:t>Data</w:t>
      </w:r>
      <w:r>
        <w:fldChar w:fldCharType="begin"/>
      </w:r>
      <w:r>
        <w:instrText xml:space="preserve"> XE "data" </w:instrText>
      </w:r>
      <w:r>
        <w:fldChar w:fldCharType="end"/>
      </w:r>
      <w:r>
        <w:t xml:space="preserve"> quality and quantity requirements represent perhaps the most pervasive technical</w:t>
      </w:r>
      <w:r>
        <w:fldChar w:fldCharType="begin"/>
      </w:r>
      <w:r>
        <w:instrText xml:space="preserve"> XE "technical" </w:instrText>
      </w:r>
      <w:r>
        <w:fldChar w:fldCharType="end"/>
      </w:r>
      <w:r>
        <w:t xml:space="preserve"> challenge. AI systems</w:t>
      </w:r>
      <w:r>
        <w:fldChar w:fldCharType="begin"/>
      </w:r>
      <w:r>
        <w:instrText xml:space="preserve"> XE "systems" </w:instrText>
      </w:r>
      <w:r>
        <w:fldChar w:fldCharType="end"/>
      </w:r>
      <w:r>
        <w:t xml:space="preserve"> require substantial amounts of high-quality data</w:t>
      </w:r>
      <w:r>
        <w:fldChar w:fldCharType="begin"/>
      </w:r>
      <w:r>
        <w:instrText xml:space="preserve"> XE "data" </w:instrText>
      </w:r>
      <w:r>
        <w:fldChar w:fldCharType="end"/>
      </w:r>
      <w:r>
        <w:t xml:space="preserve"> for training and operation, with performance directly dependent on the characteristics of this data</w:t>
      </w:r>
      <w:r>
        <w:fldChar w:fldCharType="begin"/>
      </w:r>
      <w:r>
        <w:instrText xml:space="preserve"> XE "data" </w:instrText>
      </w:r>
      <w:r>
        <w:fldChar w:fldCharType="end"/>
      </w:r>
      <w:r>
        <w:t>. Organizations often underestimate the effort required to collect, clean, and maintain appropriate datasets. This challenge manifests in multiple dimensions: volume (sufficient examples to enable learning), variety (representation of diverse scenarios), veracity (accuracy and reliability), and velocity (timeliness and currency). Organizations must develop sophisticated data</w:t>
      </w:r>
      <w:r>
        <w:fldChar w:fldCharType="begin"/>
      </w:r>
      <w:r>
        <w:instrText xml:space="preserve"> XE "data" </w:instrText>
      </w:r>
      <w:r>
        <w:fldChar w:fldCharType="end"/>
      </w:r>
      <w:r>
        <w:t xml:space="preserve"> management</w:t>
      </w:r>
      <w:r>
        <w:fldChar w:fldCharType="begin"/>
      </w:r>
      <w:r>
        <w:instrText xml:space="preserve"> XE "management" </w:instrText>
      </w:r>
      <w:r>
        <w:fldChar w:fldCharType="end"/>
      </w:r>
      <w:r>
        <w:t xml:space="preserve"> capabilities to address these requirements, including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xml:space="preserve"> frameworks, quality assurance processes, and strategies for addressing data</w:t>
      </w:r>
      <w:r>
        <w:fldChar w:fldCharType="begin"/>
      </w:r>
      <w:r>
        <w:instrText xml:space="preserve"> XE "data" </w:instrText>
      </w:r>
      <w:r>
        <w:fldChar w:fldCharType="end"/>
      </w:r>
      <w:r>
        <w:t xml:space="preserve"> gaps. The challenge intensifies in domains where relevant data</w:t>
      </w:r>
      <w:r>
        <w:fldChar w:fldCharType="begin"/>
      </w:r>
      <w:r>
        <w:instrText xml:space="preserve"> XE "data" </w:instrText>
      </w:r>
      <w:r>
        <w:fldChar w:fldCharType="end"/>
      </w:r>
      <w:r>
        <w:t xml:space="preserve"> is scarce, sensitive, or rapidly changing, requiring creative approaches</w:t>
      </w:r>
      <w:r>
        <w:fldChar w:fldCharType="begin"/>
      </w:r>
      <w:r>
        <w:instrText xml:space="preserve"> XE "approaches" </w:instrText>
      </w:r>
      <w:r>
        <w:fldChar w:fldCharType="end"/>
      </w:r>
      <w:r>
        <w:t xml:space="preserve"> to data</w:t>
      </w:r>
      <w:r>
        <w:fldChar w:fldCharType="begin"/>
      </w:r>
      <w:r>
        <w:instrText xml:space="preserve"> XE "data" </w:instrText>
      </w:r>
      <w:r>
        <w:fldChar w:fldCharType="end"/>
      </w:r>
      <w:r>
        <w:t xml:space="preserve"> synthesis, privacy</w:t>
      </w:r>
      <w:r>
        <w:fldChar w:fldCharType="begin"/>
      </w:r>
      <w:r>
        <w:instrText xml:space="preserve"> XE "privacy" </w:instrText>
      </w:r>
      <w:r>
        <w:fldChar w:fldCharType="end"/>
      </w:r>
      <w:r>
        <w:t>-preserving techniques, and continuous</w:t>
      </w:r>
      <w:r>
        <w:fldChar w:fldCharType="begin"/>
      </w:r>
      <w:r>
        <w:instrText xml:space="preserve"> XE "continuous" </w:instrText>
      </w:r>
      <w:r>
        <w:fldChar w:fldCharType="end"/>
      </w:r>
      <w:r>
        <w:t xml:space="preserve"> data</w:t>
      </w:r>
      <w:r>
        <w:fldChar w:fldCharType="begin"/>
      </w:r>
      <w:r>
        <w:instrText xml:space="preserve"> XE "data" </w:instrText>
      </w:r>
      <w:r>
        <w:fldChar w:fldCharType="end"/>
      </w:r>
      <w:r>
        <w:t xml:space="preserve"> refreshment.</w:t>
      </w:r>
    </w:p>
    <w:p w:rsidR="006D03F0" w:rsidRDefault="00065DB8" w14:paraId="57B70150" w14:textId="2CEEA667">
      <w:r>
        <w:t>Model</w:t>
      </w:r>
      <w:r>
        <w:fldChar w:fldCharType="begin"/>
      </w:r>
      <w:r>
        <w:instrText xml:space="preserve"> XE "model" </w:instrText>
      </w:r>
      <w:r>
        <w:fldChar w:fldCharType="end"/>
      </w:r>
      <w:r>
        <w:t xml:space="preserve"> interpretability presents another significant technical</w:t>
      </w:r>
      <w:r>
        <w:fldChar w:fldCharType="begin"/>
      </w:r>
      <w:r>
        <w:instrText xml:space="preserve"> XE "technical" </w:instrText>
      </w:r>
      <w:r>
        <w:fldChar w:fldCharType="end"/>
      </w:r>
      <w:r>
        <w:t xml:space="preserve"> challenge, particularly for advanced AI techniques. Many sophisticated approaches</w:t>
      </w:r>
      <w:r>
        <w:fldChar w:fldCharType="begin"/>
      </w:r>
      <w:r>
        <w:instrText xml:space="preserve"> XE "approaches" </w:instrText>
      </w:r>
      <w:r>
        <w:fldChar w:fldCharType="end"/>
      </w:r>
      <w:r>
        <w:t>, especially deep learning methods, produce models whose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processes are not easily interpretable by humans. This "black box" nature creates challenges</w:t>
      </w:r>
      <w:r>
        <w:fldChar w:fldCharType="begin"/>
      </w:r>
      <w:r>
        <w:instrText xml:space="preserve"> XE "challenges" </w:instrText>
      </w:r>
      <w:r>
        <w:fldChar w:fldCharType="end"/>
      </w:r>
      <w:r>
        <w:t xml:space="preserve"> for debugging, trust, and regulatory compliance. Engineers struggle to diagnose unexpected behaviors when they cannot trace the reasoning process</w:t>
      </w:r>
      <w:r>
        <w:fldChar w:fldCharType="begin"/>
      </w:r>
      <w:r>
        <w:instrText xml:space="preserve"> XE "process" </w:instrText>
      </w:r>
      <w:r>
        <w:fldChar w:fldCharType="end"/>
      </w:r>
      <w:r>
        <w:t xml:space="preserve"> that produced them. Users hesitate to rely on systems</w:t>
      </w:r>
      <w:r>
        <w:fldChar w:fldCharType="begin"/>
      </w:r>
      <w:r>
        <w:instrText xml:space="preserve"> XE "systems" </w:instrText>
      </w:r>
      <w:r>
        <w:fldChar w:fldCharType="end"/>
      </w:r>
      <w:r>
        <w:t xml:space="preserve"> whose recommendations they cannot validate. Regulators increasingly demand explanations for automated decisions that affect individuals. Organizations must balance performance with interpretability, sometimes accepting lower accuracy in exchange for greater transparency</w:t>
      </w:r>
      <w:r>
        <w:fldChar w:fldCharType="begin"/>
      </w:r>
      <w:r>
        <w:instrText xml:space="preserve"> XE "transparency" </w:instrText>
      </w:r>
      <w:r>
        <w:fldChar w:fldCharType="end"/>
      </w:r>
      <w:r>
        <w:t>. Techniques such as local interpretable model</w:t>
      </w:r>
      <w:r>
        <w:fldChar w:fldCharType="begin"/>
      </w:r>
      <w:r>
        <w:instrText xml:space="preserve"> XE "model" </w:instrText>
      </w:r>
      <w:r>
        <w:fldChar w:fldCharType="end"/>
      </w:r>
      <w:r>
        <w:t>-agnostic explanations (LIME), attention mechanisms</w:t>
      </w:r>
      <w:r>
        <w:fldChar w:fldCharType="begin"/>
      </w:r>
      <w:r>
        <w:instrText xml:space="preserve"> XE "mechanisms" </w:instrText>
      </w:r>
      <w:r>
        <w:fldChar w:fldCharType="end"/>
      </w:r>
      <w:r>
        <w:t>, and rule extraction methods offer partial solutions, but the fundamental tension between complexity and interpretability remains a significant constraint on AI-First</w:t>
      </w:r>
      <w:r>
        <w:fldChar w:fldCharType="begin"/>
      </w:r>
      <w:r>
        <w:instrText xml:space="preserve"> XE "first" </w:instrText>
      </w:r>
      <w:r>
        <w:fldChar w:fldCharType="end"/>
      </w:r>
      <w:r>
        <w:t xml:space="preserve"> implementation</w:t>
      </w:r>
      <w:r>
        <w:fldChar w:fldCharType="begin"/>
      </w:r>
      <w:r>
        <w:instrText xml:space="preserve"> XE "implementation" </w:instrText>
      </w:r>
      <w:r>
        <w:fldChar w:fldCharType="end"/>
      </w:r>
      <w:r>
        <w:t>.</w:t>
      </w:r>
    </w:p>
    <w:p w:rsidR="006D03F0" w:rsidRDefault="00065DB8" w14:paraId="22BA4FB4" w14:textId="05E56482">
      <w:r>
        <w:t>Computational resource requirements pose barriers</w:t>
      </w:r>
      <w:r>
        <w:fldChar w:fldCharType="begin"/>
      </w:r>
      <w:r>
        <w:instrText xml:space="preserve"> XE "barriers" </w:instrText>
      </w:r>
      <w:r>
        <w:fldChar w:fldCharType="end"/>
      </w:r>
      <w:r>
        <w:t xml:space="preserve"> to entry and scaling challenges</w:t>
      </w:r>
      <w:r>
        <w:fldChar w:fldCharType="begin"/>
      </w:r>
      <w:r>
        <w:instrText xml:space="preserve"> XE "challenges" </w:instrText>
      </w:r>
      <w:r>
        <w:fldChar w:fldCharType="end"/>
      </w:r>
      <w:r>
        <w:t xml:space="preserve"> for many organizations. Training and deploying sophisticated AI models demands significant computational power, specialized hardware, and technical</w:t>
      </w:r>
      <w:r>
        <w:fldChar w:fldCharType="begin"/>
      </w:r>
      <w:r>
        <w:instrText xml:space="preserve"> XE "technical" </w:instrText>
      </w:r>
      <w:r>
        <w:fldChar w:fldCharType="end"/>
      </w:r>
      <w:r>
        <w:t xml:space="preserve"> expertise. These requirements create potential barriers</w:t>
      </w:r>
      <w:r>
        <w:fldChar w:fldCharType="begin"/>
      </w:r>
      <w:r>
        <w:instrText xml:space="preserve"> XE "barriers" </w:instrText>
      </w:r>
      <w:r>
        <w:fldChar w:fldCharType="end"/>
      </w:r>
      <w:r>
        <w:t xml:space="preserve"> to entry for smaller organizations or applications with strict latency requirements. The computational intensity of advanced AI techniques also raises sustainability concerns, with environmental impacts from energy consumption becoming</w:t>
      </w:r>
      <w:r>
        <w:fldChar w:fldCharType="begin"/>
      </w:r>
      <w:r>
        <w:instrText xml:space="preserve"> XE "becoming" </w:instrText>
      </w:r>
      <w:r>
        <w:fldChar w:fldCharType="end"/>
      </w:r>
      <w:r>
        <w:t xml:space="preserve"> increasingly relevant to organizational</w:t>
      </w:r>
      <w:r>
        <w:fldChar w:fldCharType="begin"/>
      </w:r>
      <w:r>
        <w:instrText xml:space="preserve"> XE "organizational" </w:instrText>
      </w:r>
      <w:r>
        <w:fldChar w:fldCharType="end"/>
      </w:r>
      <w:r>
        <w:t xml:space="preser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Organizations must carefully evaluate the computational efficiency of their approaches</w:t>
      </w:r>
      <w:r>
        <w:fldChar w:fldCharType="begin"/>
      </w:r>
      <w:r>
        <w:instrText xml:space="preserve"> XE "approaches" </w:instrText>
      </w:r>
      <w:r>
        <w:fldChar w:fldCharType="end"/>
      </w:r>
      <w:r>
        <w:t>, considering techniques such as model</w:t>
      </w:r>
      <w:r>
        <w:fldChar w:fldCharType="begin"/>
      </w:r>
      <w:r>
        <w:instrText xml:space="preserve"> XE "model" </w:instrText>
      </w:r>
      <w:r>
        <w:fldChar w:fldCharType="end"/>
      </w:r>
      <w:r>
        <w:t xml:space="preserve"> distillation, quantization, and efficient architecture</w:t>
      </w:r>
      <w:r>
        <w:fldChar w:fldCharType="begin"/>
      </w:r>
      <w:r>
        <w:instrText xml:space="preserve"> XE "architecture" </w:instrText>
      </w:r>
      <w:r>
        <w:fldChar w:fldCharType="end"/>
      </w:r>
      <w:r>
        <w:t xml:space="preserve"> design</w:t>
      </w:r>
      <w:r>
        <w:fldChar w:fldCharType="begin"/>
      </w:r>
      <w:r>
        <w:instrText xml:space="preserve"> XE "design" </w:instrText>
      </w:r>
      <w:r>
        <w:fldChar w:fldCharType="end"/>
      </w:r>
      <w:r>
        <w:t xml:space="preserve"> to reduce resource requirements. Cloud-based AI infrastructure</w:t>
      </w:r>
      <w:r>
        <w:fldChar w:fldCharType="begin"/>
      </w:r>
      <w:r>
        <w:instrText xml:space="preserve"> XE "infrastructure" </w:instrText>
      </w:r>
      <w:r>
        <w:fldChar w:fldCharType="end"/>
      </w:r>
      <w:r>
        <w:t xml:space="preserve"> offers access to computational resources </w:t>
      </w:r>
      <w:r>
        <w:t>without capital investment but introduces dependencies on external providers and potential data</w:t>
      </w:r>
      <w:r>
        <w:fldChar w:fldCharType="begin"/>
      </w:r>
      <w:r>
        <w:instrText xml:space="preserve"> XE "data" </w:instrText>
      </w:r>
      <w:r>
        <w:fldChar w:fldCharType="end"/>
      </w:r>
      <w:r>
        <w:t xml:space="preserve"> transfer challenges</w:t>
      </w:r>
      <w:r>
        <w:fldChar w:fldCharType="begin"/>
      </w:r>
      <w:r>
        <w:instrText xml:space="preserve"> XE "challenges" </w:instrText>
      </w:r>
      <w:r>
        <w:fldChar w:fldCharType="end"/>
      </w:r>
      <w:r>
        <w:t>.</w:t>
      </w:r>
    </w:p>
    <w:p w:rsidR="006D03F0" w:rsidRDefault="00065DB8" w14:paraId="6090669C" w14:textId="7BFBFF77">
      <w:r>
        <w:t>Integration</w:t>
      </w:r>
      <w:r>
        <w:fldChar w:fldCharType="begin"/>
      </w:r>
      <w:r>
        <w:instrText xml:space="preserve"> XE "integration" </w:instrText>
      </w:r>
      <w:r>
        <w:fldChar w:fldCharType="end"/>
      </w:r>
      <w:r>
        <w:t xml:space="preserve"> complexity often exceeds expectations when incorporating AI components</w:t>
      </w:r>
      <w:r>
        <w:fldChar w:fldCharType="begin"/>
      </w:r>
      <w:r>
        <w:instrText xml:space="preserve"> XE "components" </w:instrText>
      </w:r>
      <w:r>
        <w:fldChar w:fldCharType="end"/>
      </w:r>
      <w:r>
        <w:t xml:space="preserve"> into existing systems</w:t>
      </w:r>
      <w:r>
        <w:fldChar w:fldCharType="begin"/>
      </w:r>
      <w:r>
        <w:instrText xml:space="preserve"> XE "systems" </w:instrText>
      </w:r>
      <w:r>
        <w:fldChar w:fldCharType="end"/>
      </w:r>
      <w:r>
        <w:t>. What appears straightforward in isolated prototypes becomes significantly more challenging in production environments with legacy systems</w:t>
      </w:r>
      <w:r>
        <w:fldChar w:fldCharType="begin"/>
      </w:r>
      <w:r>
        <w:instrText xml:space="preserve"> XE "systems" </w:instrText>
      </w:r>
      <w:r>
        <w:fldChar w:fldCharType="end"/>
      </w:r>
      <w:r>
        <w:t>, real-time requirements, and complex data</w:t>
      </w:r>
      <w:r>
        <w:fldChar w:fldCharType="begin"/>
      </w:r>
      <w:r>
        <w:instrText xml:space="preserve"> XE "data" </w:instrText>
      </w:r>
      <w:r>
        <w:fldChar w:fldCharType="end"/>
      </w:r>
      <w:r>
        <w:t xml:space="preserve"> flows. Organizations frequently underestimate the engineering</w:t>
      </w:r>
      <w:r>
        <w:fldChar w:fldCharType="begin"/>
      </w:r>
      <w:r>
        <w:instrText xml:space="preserve"> XE "engineering" </w:instrText>
      </w:r>
      <w:r>
        <w:fldChar w:fldCharType="end"/>
      </w:r>
      <w:r>
        <w:t xml:space="preserve"> effort required to transform promising models into reliable production systems</w:t>
      </w:r>
      <w:r>
        <w:fldChar w:fldCharType="begin"/>
      </w:r>
      <w:r>
        <w:instrText xml:space="preserve"> XE "systems" </w:instrText>
      </w:r>
      <w:r>
        <w:fldChar w:fldCharType="end"/>
      </w:r>
      <w:r>
        <w:t>. This integration</w:t>
      </w:r>
      <w:r>
        <w:fldChar w:fldCharType="begin"/>
      </w:r>
      <w:r>
        <w:instrText xml:space="preserve"> XE "integration" </w:instrText>
      </w:r>
      <w:r>
        <w:fldChar w:fldCharType="end"/>
      </w:r>
      <w:r>
        <w:t xml:space="preserve"> requires careful attention to interfaces, data</w:t>
      </w:r>
      <w:r>
        <w:fldChar w:fldCharType="begin"/>
      </w:r>
      <w:r>
        <w:instrText xml:space="preserve"> XE "data" </w:instrText>
      </w:r>
      <w:r>
        <w:fldChar w:fldCharType="end"/>
      </w:r>
      <w:r>
        <w:t xml:space="preserve"> pipelines, monitoring systems</w:t>
      </w:r>
      <w:r>
        <w:fldChar w:fldCharType="begin"/>
      </w:r>
      <w:r>
        <w:instrText xml:space="preserve"> XE "systems" </w:instrText>
      </w:r>
      <w:r>
        <w:fldChar w:fldCharType="end"/>
      </w:r>
      <w:r>
        <w:t>, and fallback mechanisms</w:t>
      </w:r>
      <w:r>
        <w:fldChar w:fldCharType="begin"/>
      </w:r>
      <w:r>
        <w:instrText xml:space="preserve"> XE "mechanisms" </w:instrText>
      </w:r>
      <w:r>
        <w:fldChar w:fldCharType="end"/>
      </w:r>
      <w:r>
        <w:t xml:space="preserve">. Organizations must develop robust </w:t>
      </w:r>
      <w:proofErr w:type="spellStart"/>
      <w:r>
        <w:t>MLOps</w:t>
      </w:r>
      <w:proofErr w:type="spellEnd"/>
      <w:r>
        <w:t xml:space="preserve"> practices to manage this complexity, including automated testing, continuous</w:t>
      </w:r>
      <w:r>
        <w:fldChar w:fldCharType="begin"/>
      </w:r>
      <w:r>
        <w:instrText xml:space="preserve"> XE "continuous" </w:instrText>
      </w:r>
      <w:r>
        <w:fldChar w:fldCharType="end"/>
      </w:r>
      <w:r>
        <w:t xml:space="preserve"> integration</w:t>
      </w:r>
      <w:r>
        <w:fldChar w:fldCharType="begin"/>
      </w:r>
      <w:r>
        <w:instrText xml:space="preserve"> XE "integration" </w:instrText>
      </w:r>
      <w:r>
        <w:fldChar w:fldCharType="end"/>
      </w:r>
      <w:r>
        <w:t>, and sophisticated monitoring. The challenge intensifies in regulated industries where system changes require validation and documentation, creating tension between the iterative nature of AI development</w:t>
      </w:r>
      <w:r>
        <w:fldChar w:fldCharType="begin"/>
      </w:r>
      <w:r>
        <w:instrText xml:space="preserve"> XE "development" </w:instrText>
      </w:r>
      <w:r>
        <w:fldChar w:fldCharType="end"/>
      </w:r>
      <w:r>
        <w:t xml:space="preserve"> and compliance requirements.</w:t>
      </w:r>
    </w:p>
    <w:p w:rsidR="006D03F0" w:rsidRDefault="00065DB8" w14:paraId="1EBD4DAF" w14:textId="57B076D3" w14:noSpellErr="1">
      <w:pPr>
        <w:pStyle w:val="Heading3"/>
      </w:pPr>
      <w:bookmarkStart w:name="_Toc743171543" w:id="1350893041"/>
      <w:bookmarkStart w:name="_Toc438003013" w:id="666144"/>
      <w:bookmarkStart w:name="_Toc173845168" w:id="348803152"/>
      <w:bookmarkStart w:name="_Toc1807221863" w:id="1808629818"/>
      <w:r w:rsidR="00065DB8">
        <w:rPr/>
        <w:t>Ethical</w:t>
      </w:r>
      <w:r>
        <w:fldChar w:fldCharType="begin"/>
      </w:r>
      <w:r>
        <w:instrText xml:space="preserve"> XE "ethical" </w:instrText>
      </w:r>
      <w:r>
        <w:fldChar w:fldCharType="end"/>
      </w:r>
      <w:r w:rsidR="00065DB8">
        <w:rPr/>
        <w:t xml:space="preserve"> and Social</w:t>
      </w:r>
      <w:r>
        <w:fldChar w:fldCharType="begin"/>
      </w:r>
      <w:r>
        <w:instrText xml:space="preserve"> XE "social" </w:instrText>
      </w:r>
      <w:r>
        <w:fldChar w:fldCharType="end"/>
      </w:r>
      <w:r w:rsidR="00065DB8">
        <w:rPr/>
        <w:t xml:space="preserve"> Considerations</w:t>
      </w:r>
      <w:r>
        <w:fldChar w:fldCharType="begin"/>
      </w:r>
      <w:r>
        <w:instrText xml:space="preserve"> XE "considerations" </w:instrText>
      </w:r>
      <w:r>
        <w:fldChar w:fldCharType="end"/>
      </w:r>
      <w:bookmarkEnd w:id="1350893041"/>
      <w:bookmarkEnd w:id="666144"/>
      <w:bookmarkEnd w:id="348803152"/>
      <w:bookmarkEnd w:id="1808629818"/>
    </w:p>
    <w:p w:rsidR="006D03F0" w:rsidRDefault="00065DB8" w14:paraId="5F59F256" w14:textId="4364B507">
      <w:r>
        <w:t>The ethical</w:t>
      </w:r>
      <w:r>
        <w:fldChar w:fldCharType="begin"/>
      </w:r>
      <w:r>
        <w:instrText xml:space="preserve"> XE "ethical" </w:instrText>
      </w:r>
      <w:r>
        <w:fldChar w:fldCharType="end"/>
      </w:r>
      <w:r>
        <w:t xml:space="preserve"> and social</w:t>
      </w:r>
      <w:r>
        <w:fldChar w:fldCharType="begin"/>
      </w:r>
      <w:r>
        <w:instrText xml:space="preserve"> XE "social" </w:instrText>
      </w:r>
      <w:r>
        <w:fldChar w:fldCharType="end"/>
      </w:r>
      <w:r>
        <w:t xml:space="preserve"> implications</w:t>
      </w:r>
      <w:r>
        <w:fldChar w:fldCharType="begin"/>
      </w:r>
      <w:r>
        <w:instrText xml:space="preserve"> XE "implications" </w:instrText>
      </w:r>
      <w:r>
        <w:fldChar w:fldCharType="end"/>
      </w:r>
      <w:r>
        <w:t xml:space="preserve"> of AI systems</w:t>
      </w:r>
      <w:r>
        <w:fldChar w:fldCharType="begin"/>
      </w:r>
      <w:r>
        <w:instrText xml:space="preserve"> XE "systems" </w:instrText>
      </w:r>
      <w:r>
        <w:fldChar w:fldCharType="end"/>
      </w:r>
      <w:r>
        <w:t xml:space="preserve"> extend beyond technical</w:t>
      </w:r>
      <w:r>
        <w:fldChar w:fldCharType="begin"/>
      </w:r>
      <w:r>
        <w:instrText xml:space="preserve"> XE "technical" </w:instrText>
      </w:r>
      <w:r>
        <w:fldChar w:fldCharType="end"/>
      </w:r>
      <w:r>
        <w:t xml:space="preserve"> performance to encompass fundamental questions about fairness</w:t>
      </w:r>
      <w:r>
        <w:fldChar w:fldCharType="begin"/>
      </w:r>
      <w:r>
        <w:instrText xml:space="preserve"> XE "fairness" </w:instrText>
      </w:r>
      <w:r>
        <w:fldChar w:fldCharType="end"/>
      </w:r>
      <w:r>
        <w:t>, privacy</w:t>
      </w:r>
      <w:r>
        <w:fldChar w:fldCharType="begin"/>
      </w:r>
      <w:r>
        <w:instrText xml:space="preserve"> XE "privacy" </w:instrText>
      </w:r>
      <w:r>
        <w:fldChar w:fldCharType="end"/>
      </w:r>
      <w:r>
        <w:t>, transparency</w:t>
      </w:r>
      <w:r>
        <w:fldChar w:fldCharType="begin"/>
      </w:r>
      <w:r>
        <w:instrText xml:space="preserve"> XE "transparency" </w:instrText>
      </w:r>
      <w:r>
        <w:fldChar w:fldCharType="end"/>
      </w:r>
      <w:r>
        <w:t>, and human</w:t>
      </w:r>
      <w:r>
        <w:fldChar w:fldCharType="begin"/>
      </w:r>
      <w:r>
        <w:instrText xml:space="preserve"> XE "human" </w:instrText>
      </w:r>
      <w:r>
        <w:fldChar w:fldCharType="end"/>
      </w:r>
      <w:r>
        <w:t xml:space="preserve"> autonomy. These considerations</w:t>
      </w:r>
      <w:r>
        <w:fldChar w:fldCharType="begin"/>
      </w:r>
      <w:r>
        <w:instrText xml:space="preserve"> XE "considerations" </w:instrText>
      </w:r>
      <w:r>
        <w:fldChar w:fldCharType="end"/>
      </w:r>
      <w:r>
        <w:t xml:space="preserve"> have gained prominence as AI applications increasingly affect consequential domains such as healthcare, criminal justice, financial services, and employment. Organizations implementing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must navigate these ethical</w:t>
      </w:r>
      <w:r>
        <w:fldChar w:fldCharType="begin"/>
      </w:r>
      <w:r>
        <w:instrText xml:space="preserve"> XE "ethical" </w:instrText>
      </w:r>
      <w:r>
        <w:fldChar w:fldCharType="end"/>
      </w:r>
      <w:r>
        <w:t xml:space="preserve"> dimensions thoughtfully, recognizing that technical</w:t>
      </w:r>
      <w:r>
        <w:fldChar w:fldCharType="begin"/>
      </w:r>
      <w:r>
        <w:instrText xml:space="preserve"> XE "technical" </w:instrText>
      </w:r>
      <w:r>
        <w:fldChar w:fldCharType="end"/>
      </w:r>
      <w:r>
        <w:t xml:space="preserve"> capabilities bring corresponding responsibilities.</w:t>
      </w:r>
    </w:p>
    <w:p w:rsidR="006D03F0" w:rsidRDefault="00065DB8" w14:paraId="18B2BD30" w14:textId="14B0DAF8">
      <w:r>
        <w:t>Bias and fairness</w:t>
      </w:r>
      <w:r>
        <w:fldChar w:fldCharType="begin"/>
      </w:r>
      <w:r>
        <w:instrText xml:space="preserve"> XE "fairness" </w:instrText>
      </w:r>
      <w:r>
        <w:fldChar w:fldCharType="end"/>
      </w:r>
      <w:r>
        <w:t xml:space="preserve"> concerns arise from AI systems</w:t>
      </w:r>
      <w:r>
        <w:fldChar w:fldCharType="begin"/>
      </w:r>
      <w:r>
        <w:instrText xml:space="preserve"> XE "systems" </w:instrText>
      </w:r>
      <w:r>
        <w:fldChar w:fldCharType="end"/>
      </w:r>
      <w:r>
        <w:t>' tendency to perpetuate or amplify biases present in their training data</w:t>
      </w:r>
      <w:r>
        <w:fldChar w:fldCharType="begin"/>
      </w:r>
      <w:r>
        <w:instrText xml:space="preserve"> XE "data" </w:instrText>
      </w:r>
      <w:r>
        <w:fldChar w:fldCharType="end"/>
      </w:r>
      <w:r>
        <w:t>. Historical</w:t>
      </w:r>
      <w:r>
        <w:fldChar w:fldCharType="begin"/>
      </w:r>
      <w:r>
        <w:instrText xml:space="preserve"> XE "historical" </w:instrText>
      </w:r>
      <w:r>
        <w:fldChar w:fldCharType="end"/>
      </w:r>
      <w:r>
        <w:t xml:space="preserve"> patterns of discrimination and inequality become encoded in models that learn from data</w:t>
      </w:r>
      <w:r>
        <w:fldChar w:fldCharType="begin"/>
      </w:r>
      <w:r>
        <w:instrText xml:space="preserve"> XE "data" </w:instrText>
      </w:r>
      <w:r>
        <w:fldChar w:fldCharType="end"/>
      </w:r>
      <w:r>
        <w:t xml:space="preserve"> reflecting these patterns, potentially leading to unfair outcomes for certain groups. This challenge extends beyond obvious cases of prejudice to include subtle forms of bias that may not be immediately apparent to system developers. Organizations must implement rigorous approaches</w:t>
      </w:r>
      <w:r>
        <w:fldChar w:fldCharType="begin"/>
      </w:r>
      <w:r>
        <w:instrText xml:space="preserve"> XE "approaches" </w:instrText>
      </w:r>
      <w:r>
        <w:fldChar w:fldCharType="end"/>
      </w:r>
      <w:r>
        <w:t xml:space="preserve"> to bias detection and mitigation, including diverse training data</w:t>
      </w:r>
      <w:r>
        <w:fldChar w:fldCharType="begin"/>
      </w:r>
      <w:r>
        <w:instrText xml:space="preserve"> XE "data" </w:instrText>
      </w:r>
      <w:r>
        <w:fldChar w:fldCharType="end"/>
      </w:r>
      <w:r>
        <w:t>, fairness</w:t>
      </w:r>
      <w:r>
        <w:fldChar w:fldCharType="begin"/>
      </w:r>
      <w:r>
        <w:instrText xml:space="preserve"> XE "fairness" </w:instrText>
      </w:r>
      <w:r>
        <w:fldChar w:fldCharType="end"/>
      </w:r>
      <w:r>
        <w:t xml:space="preserve"> metrics, and regular auditing of system outputs. These approaches</w:t>
      </w:r>
      <w:r>
        <w:fldChar w:fldCharType="begin"/>
      </w:r>
      <w:r>
        <w:instrText xml:space="preserve"> XE "approaches" </w:instrText>
      </w:r>
      <w:r>
        <w:fldChar w:fldCharType="end"/>
      </w:r>
      <w:r>
        <w:t xml:space="preserve"> require both technical</w:t>
      </w:r>
      <w:r>
        <w:fldChar w:fldCharType="begin"/>
      </w:r>
      <w:r>
        <w:instrText xml:space="preserve"> XE "technical" </w:instrText>
      </w:r>
      <w:r>
        <w:fldChar w:fldCharType="end"/>
      </w:r>
      <w:r>
        <w:t xml:space="preserve"> methods and diverse perspectives in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highlighting the importance</w:t>
      </w:r>
      <w:r>
        <w:fldChar w:fldCharType="begin"/>
      </w:r>
      <w:r>
        <w:instrText xml:space="preserve"> XE "importance" </w:instrText>
      </w:r>
      <w:r>
        <w:fldChar w:fldCharType="end"/>
      </w:r>
      <w:r>
        <w:t xml:space="preserve"> of inclusive teams that can identify potential biases that might otherwise go unnoticed.</w:t>
      </w:r>
    </w:p>
    <w:p w:rsidR="006D03F0" w:rsidRDefault="00065DB8" w14:paraId="1C109C27" w14:textId="7090808F">
      <w:r>
        <w:t>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xml:space="preserve"> emerge from the data</w:t>
      </w:r>
      <w:r>
        <w:fldChar w:fldCharType="begin"/>
      </w:r>
      <w:r>
        <w:instrText xml:space="preserve"> XE "data" </w:instrText>
      </w:r>
      <w:r>
        <w:fldChar w:fldCharType="end"/>
      </w:r>
      <w:r>
        <w:t xml:space="preserve"> requirements of AI systems</w:t>
      </w:r>
      <w:r>
        <w:fldChar w:fldCharType="begin"/>
      </w:r>
      <w:r>
        <w:instrText xml:space="preserve"> XE "systems" </w:instrText>
      </w:r>
      <w:r>
        <w:fldChar w:fldCharType="end"/>
      </w:r>
      <w:r>
        <w:t>, particularly when personal information is used for training or personalization. The tension between data</w:t>
      </w:r>
      <w:r>
        <w:fldChar w:fldCharType="begin"/>
      </w:r>
      <w:r>
        <w:instrText xml:space="preserve"> XE "data" </w:instrText>
      </w:r>
      <w:r>
        <w:fldChar w:fldCharType="end"/>
      </w:r>
      <w:r>
        <w:t xml:space="preserve"> utility and 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xml:space="preserve"> creates complex trade-offs in system design</w:t>
      </w:r>
      <w:r>
        <w:fldChar w:fldCharType="begin"/>
      </w:r>
      <w:r>
        <w:instrText xml:space="preserve"> XE "design" </w:instrText>
      </w:r>
      <w:r>
        <w:fldChar w:fldCharType="end"/>
      </w:r>
      <w:r>
        <w:t xml:space="preserve"> and deployment. Organizations must navigate evolving regulatory frameworks such as the General Data</w:t>
      </w:r>
      <w:r>
        <w:fldChar w:fldCharType="begin"/>
      </w:r>
      <w:r>
        <w:instrText xml:space="preserve"> XE "data" </w:instrText>
      </w:r>
      <w:r>
        <w:fldChar w:fldCharType="end"/>
      </w:r>
      <w:r>
        <w:t xml:space="preserve"> Protection</w:t>
      </w:r>
      <w:r>
        <w:fldChar w:fldCharType="begin"/>
      </w:r>
      <w:r>
        <w:instrText xml:space="preserve"> XE "protection" </w:instrText>
      </w:r>
      <w:r>
        <w:fldChar w:fldCharType="end"/>
      </w:r>
      <w:r>
        <w:t xml:space="preserve"> Regulation (GDPR) and the California Consumer Privacy</w:t>
      </w:r>
      <w:r>
        <w:fldChar w:fldCharType="begin"/>
      </w:r>
      <w:r>
        <w:instrText xml:space="preserve"> XE "privacy" </w:instrText>
      </w:r>
      <w:r>
        <w:fldChar w:fldCharType="end"/>
      </w:r>
      <w:r>
        <w:t xml:space="preserve"> Act (CCPA), which establish requirements for consent, data</w:t>
      </w:r>
      <w:r>
        <w:fldChar w:fldCharType="begin"/>
      </w:r>
      <w:r>
        <w:instrText xml:space="preserve"> XE "data" </w:instrText>
      </w:r>
      <w:r>
        <w:fldChar w:fldCharType="end"/>
      </w:r>
      <w:r>
        <w:t xml:space="preserve"> minimization, and individual rights.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xml:space="preserve"> such as differential privacy</w:t>
      </w:r>
      <w:r>
        <w:fldChar w:fldCharType="begin"/>
      </w:r>
      <w:r>
        <w:instrText xml:space="preserve"> XE "privacy" </w:instrText>
      </w:r>
      <w:r>
        <w:fldChar w:fldCharType="end"/>
      </w:r>
      <w:r>
        <w:t>, federated learning, and synthetic data</w:t>
      </w:r>
      <w:r>
        <w:fldChar w:fldCharType="begin"/>
      </w:r>
      <w:r>
        <w:instrText xml:space="preserve"> XE "data" </w:instrText>
      </w:r>
      <w:r>
        <w:fldChar w:fldCharType="end"/>
      </w:r>
      <w:r>
        <w:t xml:space="preserve"> generation offer partial solutions but often involve trade-offs with system performance. Organizations must develop comprehensive privacy</w:t>
      </w:r>
      <w:r>
        <w:fldChar w:fldCharType="begin"/>
      </w:r>
      <w:r>
        <w:instrText xml:space="preserve"> XE "privacy" </w:instrText>
      </w:r>
      <w:r>
        <w:fldChar w:fldCharType="end"/>
      </w:r>
      <w:r>
        <w:t xml:space="preserve"> strategies that address legal compliance, ethical</w:t>
      </w:r>
      <w:r>
        <w:fldChar w:fldCharType="begin"/>
      </w:r>
      <w:r>
        <w:instrText xml:space="preserve"> XE "ethical" </w:instrText>
      </w:r>
      <w:r>
        <w:fldChar w:fldCharType="end"/>
      </w:r>
      <w:r>
        <w:t xml:space="preserve"> </w:t>
      </w:r>
      <w:r>
        <w:t>considerations</w:t>
      </w:r>
      <w:r>
        <w:fldChar w:fldCharType="begin"/>
      </w:r>
      <w:r>
        <w:instrText xml:space="preserve"> XE "considerations" </w:instrText>
      </w:r>
      <w:r>
        <w:fldChar w:fldCharType="end"/>
      </w:r>
      <w:r>
        <w:t>, and user expectations, recognizing that privacy</w:t>
      </w:r>
      <w:r>
        <w:fldChar w:fldCharType="begin"/>
      </w:r>
      <w:r>
        <w:instrText xml:space="preserve"> XE "privacy" </w:instrText>
      </w:r>
      <w:r>
        <w:fldChar w:fldCharType="end"/>
      </w:r>
      <w:r>
        <w:t xml:space="preserve"> breaches can cause significant reputational damage and erode trust in AI systems</w:t>
      </w:r>
      <w:r>
        <w:fldChar w:fldCharType="begin"/>
      </w:r>
      <w:r>
        <w:instrText xml:space="preserve"> XE "systems" </w:instrText>
      </w:r>
      <w:r>
        <w:fldChar w:fldCharType="end"/>
      </w:r>
      <w:r>
        <w:t>.</w:t>
      </w:r>
    </w:p>
    <w:p w:rsidR="006D03F0" w:rsidRDefault="00065DB8" w14:paraId="4443431C" w14:textId="75A3B26E">
      <w:r>
        <w:t>Transparency</w:t>
      </w:r>
      <w:r>
        <w:fldChar w:fldCharType="begin"/>
      </w:r>
      <w:r>
        <w:instrText xml:space="preserve"> XE "transparency" </w:instrText>
      </w:r>
      <w:r>
        <w:fldChar w:fldCharType="end"/>
      </w:r>
      <w:r>
        <w:t xml:space="preserve"> and accountability challenges</w:t>
      </w:r>
      <w:r>
        <w:fldChar w:fldCharType="begin"/>
      </w:r>
      <w:r>
        <w:instrText xml:space="preserve"> XE "challenges" </w:instrText>
      </w:r>
      <w:r>
        <w:fldChar w:fldCharType="end"/>
      </w:r>
      <w:r>
        <w:t xml:space="preserve"> arise from the complexity and opacity of many AI systems</w:t>
      </w:r>
      <w:r>
        <w:fldChar w:fldCharType="begin"/>
      </w:r>
      <w:r>
        <w:instrText xml:space="preserve"> XE "systems" </w:instrText>
      </w:r>
      <w:r>
        <w:fldChar w:fldCharType="end"/>
      </w:r>
      <w:r>
        <w:t>. The difficulty in explaining how these systems</w:t>
      </w:r>
      <w:r>
        <w:fldChar w:fldCharType="begin"/>
      </w:r>
      <w:r>
        <w:instrText xml:space="preserve"> XE "systems" </w:instrText>
      </w:r>
      <w:r>
        <w:fldChar w:fldCharType="end"/>
      </w:r>
      <w:r>
        <w:t xml:space="preserve"> reach their conclusions creates challenges</w:t>
      </w:r>
      <w:r>
        <w:fldChar w:fldCharType="begin"/>
      </w:r>
      <w:r>
        <w:instrText xml:space="preserve"> XE "challenges" </w:instrText>
      </w:r>
      <w:r>
        <w:fldChar w:fldCharType="end"/>
      </w:r>
      <w:r>
        <w:t xml:space="preserve"> for establishing clear lines of accountability for their decisions and actions. Users may struggle to understand why a system produced a particular output, making</w:t>
      </w:r>
      <w:r>
        <w:fldChar w:fldCharType="begin"/>
      </w:r>
      <w:r>
        <w:instrText xml:space="preserve"> XE "making" </w:instrText>
      </w:r>
      <w:r>
        <w:fldChar w:fldCharType="end"/>
      </w:r>
      <w:r>
        <w:t xml:space="preserve"> it difficult to contest or correct inappropriate results. Organizations deploying AI systems</w:t>
      </w:r>
      <w:r>
        <w:fldChar w:fldCharType="begin"/>
      </w:r>
      <w:r>
        <w:instrText xml:space="preserve"> XE "systems" </w:instrText>
      </w:r>
      <w:r>
        <w:fldChar w:fldCharType="end"/>
      </w:r>
      <w:r>
        <w:t xml:space="preserve"> increasingly face expectations—from users, regulators, and society</w:t>
      </w:r>
      <w:proofErr w:type="gramStart"/>
      <w:r>
        <w:t>—to provide</w:t>
      </w:r>
      <w:proofErr w:type="gramEnd"/>
      <w:r>
        <w:t xml:space="preserve"> explanations for automated decisions, particularly those with significant consequences for individuals. Meeting these expectations requires both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xml:space="preserve"> to explainability and organizational</w:t>
      </w:r>
      <w:r>
        <w:fldChar w:fldCharType="begin"/>
      </w:r>
      <w:r>
        <w:instrText xml:space="preserve"> XE "organizational" </w:instrText>
      </w:r>
      <w:r>
        <w:fldChar w:fldCharType="end"/>
      </w:r>
      <w:r>
        <w:t xml:space="preserve"> processes that establish clear responsibility for system outcomes. Organizations must determine who has </w:t>
      </w:r>
      <w:proofErr w:type="gramStart"/>
      <w:r>
        <w:t>authority</w:t>
      </w:r>
      <w:proofErr w:type="gramEnd"/>
      <w:r>
        <w:t xml:space="preserve"> to approve model</w:t>
      </w:r>
      <w:r>
        <w:fldChar w:fldCharType="begin"/>
      </w:r>
      <w:r>
        <w:instrText xml:space="preserve"> XE "model" </w:instrText>
      </w:r>
      <w:r>
        <w:fldChar w:fldCharType="end"/>
      </w:r>
      <w:r>
        <w:t xml:space="preserve"> deployments, who bears responsibility for unexpected behaviors, and how affected individuals can seek recourse for adverse decisions.</w:t>
      </w:r>
    </w:p>
    <w:p w:rsidR="006D03F0" w:rsidRDefault="00065DB8" w14:paraId="637252D3" w14:textId="2F11D199">
      <w:r>
        <w:t>Broader societal impacts require consideration as AI technologies become more pervasive and powerful. Widespread adoption of these technologies may have significant implications</w:t>
      </w:r>
      <w:r>
        <w:fldChar w:fldCharType="begin"/>
      </w:r>
      <w:r>
        <w:instrText xml:space="preserve"> XE "implications" </w:instrText>
      </w:r>
      <w:r>
        <w:fldChar w:fldCharType="end"/>
      </w:r>
      <w:r>
        <w:t xml:space="preserve"> for employment patterns, social</w:t>
      </w:r>
      <w:r>
        <w:fldChar w:fldCharType="begin"/>
      </w:r>
      <w:r>
        <w:instrText xml:space="preserve"> XE "social" </w:instrText>
      </w:r>
      <w:r>
        <w:fldChar w:fldCharType="end"/>
      </w:r>
      <w:r>
        <w:t xml:space="preserve"> structures, and human</w:t>
      </w:r>
      <w:r>
        <w:fldChar w:fldCharType="begin"/>
      </w:r>
      <w:r>
        <w:instrText xml:space="preserve"> XE "human" </w:instrText>
      </w:r>
      <w:r>
        <w:fldChar w:fldCharType="end"/>
      </w:r>
      <w:r>
        <w:t xml:space="preserve"> autonomy that extend beyond the immediate context</w:t>
      </w:r>
      <w:r>
        <w:fldChar w:fldCharType="begin"/>
      </w:r>
      <w:r>
        <w:instrText xml:space="preserve"> XE "context" </w:instrText>
      </w:r>
      <w:r>
        <w:fldChar w:fldCharType="end"/>
      </w:r>
      <w:r>
        <w:t xml:space="preserve"> of specific applications. Organizations implementing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must consider these broader implications</w:t>
      </w:r>
      <w:r>
        <w:fldChar w:fldCharType="begin"/>
      </w:r>
      <w:r>
        <w:instrText xml:space="preserve"> XE "implications" </w:instrText>
      </w:r>
      <w:r>
        <w:fldChar w:fldCharType="end"/>
      </w:r>
      <w:r>
        <w:t>, recognizing their role in shaping technological trajectories with far-reaching consequences. This consideration involves engaging with diverse stakeholders, participating in industry standards development</w:t>
      </w:r>
      <w:r>
        <w:fldChar w:fldCharType="begin"/>
      </w:r>
      <w:r>
        <w:instrText xml:space="preserve"> XE "development" </w:instrText>
      </w:r>
      <w:r>
        <w:fldChar w:fldCharType="end"/>
      </w:r>
      <w:r>
        <w:t>, and contributing to policy discussions that shape the governance</w:t>
      </w:r>
      <w:r>
        <w:fldChar w:fldCharType="begin"/>
      </w:r>
      <w:r>
        <w:instrText xml:space="preserve"> XE "governance" </w:instrText>
      </w:r>
      <w:r>
        <w:fldChar w:fldCharType="end"/>
      </w:r>
      <w:r>
        <w:t xml:space="preserve"> of AI technologies. Organizations that thoughtfully address these broader impacts position themselves as responsible</w:t>
      </w:r>
      <w:r>
        <w:fldChar w:fldCharType="begin"/>
      </w:r>
      <w:r>
        <w:instrText xml:space="preserve"> XE "responsible" </w:instrText>
      </w:r>
      <w:r>
        <w:fldChar w:fldCharType="end"/>
      </w:r>
      <w:r>
        <w:t xml:space="preserve"> innovators, potentially gaining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xml:space="preserve"> through</w:t>
      </w:r>
      <w:r>
        <w:fldChar w:fldCharType="begin"/>
      </w:r>
      <w:r>
        <w:instrText xml:space="preserve"> XE "through" </w:instrText>
      </w:r>
      <w:r>
        <w:fldChar w:fldCharType="end"/>
      </w:r>
      <w:r>
        <w:t xml:space="preserve"> enhanced reputation and stakeholder trust.</w:t>
      </w:r>
    </w:p>
    <w:p w:rsidR="006D03F0" w:rsidRDefault="00065DB8" w14:paraId="33E057B2" w14:textId="06DC4C66" w14:noSpellErr="1">
      <w:pPr>
        <w:pStyle w:val="Heading3"/>
      </w:pPr>
      <w:bookmarkStart w:name="_Toc611510194" w:id="987769244"/>
      <w:bookmarkStart w:name="_Toc1415106460" w:id="1500265242"/>
      <w:bookmarkStart w:name="_Toc1856565216" w:id="1418001502"/>
      <w:bookmarkStart w:name="_Toc155912467" w:id="1851155993"/>
      <w:r w:rsidR="00065DB8">
        <w:rPr/>
        <w:t>Implementation</w:t>
      </w:r>
      <w:r>
        <w:fldChar w:fldCharType="begin"/>
      </w:r>
      <w:r>
        <w:instrText xml:space="preserve"> XE "implementation" </w:instrText>
      </w:r>
      <w:r>
        <w:fldChar w:fldCharType="end"/>
      </w:r>
      <w:r w:rsidR="00065DB8">
        <w:rPr/>
        <w:t xml:space="preserve"> Barriers</w:t>
      </w:r>
      <w:r>
        <w:fldChar w:fldCharType="begin"/>
      </w:r>
      <w:r>
        <w:instrText xml:space="preserve"> XE "barriers" </w:instrText>
      </w:r>
      <w:r>
        <w:fldChar w:fldCharType="end"/>
      </w:r>
      <w:bookmarkEnd w:id="987769244"/>
      <w:bookmarkEnd w:id="1500265242"/>
      <w:bookmarkEnd w:id="1418001502"/>
      <w:bookmarkEnd w:id="1851155993"/>
    </w:p>
    <w:p w:rsidR="006D03F0" w:rsidRDefault="00065DB8" w14:paraId="409128D9" w14:textId="4D522F9C">
      <w:r>
        <w:t>Beyond technical</w:t>
      </w:r>
      <w:r>
        <w:fldChar w:fldCharType="begin"/>
      </w:r>
      <w:r>
        <w:instrText xml:space="preserve"> XE "technical" </w:instrText>
      </w:r>
      <w:r>
        <w:fldChar w:fldCharType="end"/>
      </w:r>
      <w:r>
        <w:t xml:space="preserve"> and ethical</w:t>
      </w:r>
      <w:r>
        <w:fldChar w:fldCharType="begin"/>
      </w:r>
      <w:r>
        <w:instrText xml:space="preserve"> XE "ethical" </w:instrText>
      </w:r>
      <w:r>
        <w:fldChar w:fldCharType="end"/>
      </w:r>
      <w:r>
        <w:t xml:space="preserve"> challenges</w:t>
      </w:r>
      <w:r>
        <w:fldChar w:fldCharType="begin"/>
      </w:r>
      <w:r>
        <w:instrText xml:space="preserve"> XE "challenges" </w:instrText>
      </w:r>
      <w:r>
        <w:fldChar w:fldCharType="end"/>
      </w:r>
      <w:r>
        <w:t>, organizations face significant barriers</w:t>
      </w:r>
      <w:r>
        <w:fldChar w:fldCharType="begin"/>
      </w:r>
      <w:r>
        <w:instrText xml:space="preserve"> XE "barriers" </w:instrText>
      </w:r>
      <w:r>
        <w:fldChar w:fldCharType="end"/>
      </w:r>
      <w:r>
        <w:t xml:space="preserve"> to effective implementation</w:t>
      </w:r>
      <w:r>
        <w:fldChar w:fldCharType="begin"/>
      </w:r>
      <w:r>
        <w:instrText xml:space="preserve"> XE "implementation" </w:instrText>
      </w:r>
      <w:r>
        <w:fldChar w:fldCharType="end"/>
      </w:r>
      <w:r>
        <w:t xml:space="preserve"> of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These barriers</w:t>
      </w:r>
      <w:r>
        <w:fldChar w:fldCharType="begin"/>
      </w:r>
      <w:r>
        <w:instrText xml:space="preserve"> XE "barriers" </w:instrText>
      </w:r>
      <w:r>
        <w:fldChar w:fldCharType="end"/>
      </w:r>
      <w:r>
        <w:t xml:space="preserve"> often prove more determinative of success</w:t>
      </w:r>
      <w:r>
        <w:fldChar w:fldCharType="begin"/>
      </w:r>
      <w:r>
        <w:instrText xml:space="preserve"> XE "success" </w:instrText>
      </w:r>
      <w:r>
        <w:fldChar w:fldCharType="end"/>
      </w:r>
      <w:r>
        <w:t xml:space="preserve"> than technical</w:t>
      </w:r>
      <w:r>
        <w:fldChar w:fldCharType="begin"/>
      </w:r>
      <w:r>
        <w:instrText xml:space="preserve"> XE "technical" </w:instrText>
      </w:r>
      <w:r>
        <w:fldChar w:fldCharType="end"/>
      </w:r>
      <w:r>
        <w:t xml:space="preserve"> capabilities, explaining why organizations with similar access to technology achieve dramatically different results from their AI initiatives. Addressing these implementation</w:t>
      </w:r>
      <w:r>
        <w:fldChar w:fldCharType="begin"/>
      </w:r>
      <w:r>
        <w:instrText xml:space="preserve"> XE "implementation" </w:instrText>
      </w:r>
      <w:r>
        <w:fldChar w:fldCharType="end"/>
      </w:r>
      <w:r>
        <w:t xml:space="preserve"> barriers</w:t>
      </w:r>
      <w:r>
        <w:fldChar w:fldCharType="begin"/>
      </w:r>
      <w:r>
        <w:instrText xml:space="preserve"> XE "barriers" </w:instrText>
      </w:r>
      <w:r>
        <w:fldChar w:fldCharType="end"/>
      </w:r>
      <w:r>
        <w:t xml:space="preserve"> requires attention to organizational</w:t>
      </w:r>
      <w:r>
        <w:fldChar w:fldCharType="begin"/>
      </w:r>
      <w:r>
        <w:instrText xml:space="preserve"> XE "organizational" </w:instrText>
      </w:r>
      <w:r>
        <w:fldChar w:fldCharType="end"/>
      </w:r>
      <w:r>
        <w:t xml:space="preserve"> dynamics, change management</w:t>
      </w:r>
      <w:r>
        <w:fldChar w:fldCharType="begin"/>
      </w:r>
      <w:r>
        <w:instrText xml:space="preserve"> XE "management" </w:instrText>
      </w:r>
      <w:r>
        <w:fldChar w:fldCharType="end"/>
      </w:r>
      <w:r>
        <w:t>, and strategic</w:t>
      </w:r>
      <w:r>
        <w:fldChar w:fldCharType="begin"/>
      </w:r>
      <w:r>
        <w:instrText xml:space="preserve"> XE "strategic" </w:instrText>
      </w:r>
      <w:r>
        <w:fldChar w:fldCharType="end"/>
      </w:r>
      <w:r>
        <w:t xml:space="preserve"> alignment.</w:t>
      </w:r>
    </w:p>
    <w:p w:rsidR="006D03F0" w:rsidRDefault="00065DB8" w14:paraId="1BD8D6DD" w14:textId="67EBF308">
      <w:r>
        <w:t>Organizational</w:t>
      </w:r>
      <w:r>
        <w:fldChar w:fldCharType="begin"/>
      </w:r>
      <w:r>
        <w:instrText xml:space="preserve"> XE "organizational" </w:instrText>
      </w:r>
      <w:r>
        <w:fldChar w:fldCharType="end"/>
      </w:r>
      <w:r>
        <w:t xml:space="preserve"> resistance frequently emerges as established processes, incentives, and power structures encounter the changes required for effective AI-First</w:t>
      </w:r>
      <w:r>
        <w:fldChar w:fldCharType="begin"/>
      </w:r>
      <w:r>
        <w:instrText xml:space="preserve"> XE "first" </w:instrText>
      </w:r>
      <w:r>
        <w:fldChar w:fldCharType="end"/>
      </w:r>
      <w:r>
        <w:t xml:space="preserve"> implementation</w:t>
      </w:r>
      <w:r>
        <w:fldChar w:fldCharType="begin"/>
      </w:r>
      <w:r>
        <w:instrText xml:space="preserve"> XE "implementation" </w:instrText>
      </w:r>
      <w:r>
        <w:fldChar w:fldCharType="end"/>
      </w:r>
      <w:r>
        <w:t>. This resistance manifests in various</w:t>
      </w:r>
      <w:r>
        <w:fldChar w:fldCharType="begin"/>
      </w:r>
      <w:r>
        <w:instrText xml:space="preserve"> XE "various" </w:instrText>
      </w:r>
      <w:r>
        <w:fldChar w:fldCharType="end"/>
      </w:r>
      <w:r>
        <w:t xml:space="preserve"> forms: skepticism about AI capabilities, concerns about job displacement, reluctance to adopt probabilistic approaches</w:t>
      </w:r>
      <w:r>
        <w:fldChar w:fldCharType="begin"/>
      </w:r>
      <w:r>
        <w:instrText xml:space="preserve"> XE "approaches" </w:instrText>
      </w:r>
      <w:r>
        <w:fldChar w:fldCharType="end"/>
      </w:r>
      <w:r>
        <w:t>, and protection</w:t>
      </w:r>
      <w:r>
        <w:fldChar w:fldCharType="begin"/>
      </w:r>
      <w:r>
        <w:instrText xml:space="preserve"> XE "protection" </w:instrText>
      </w:r>
      <w:r>
        <w:fldChar w:fldCharType="end"/>
      </w:r>
      <w:r>
        <w:t xml:space="preserve"> of existing expertise and authority. Middle management</w:t>
      </w:r>
      <w:r>
        <w:fldChar w:fldCharType="begin"/>
      </w:r>
      <w:r>
        <w:instrText xml:space="preserve"> XE "management" </w:instrText>
      </w:r>
      <w:r>
        <w:fldChar w:fldCharType="end"/>
      </w:r>
      <w:r>
        <w:t xml:space="preserve"> may perceive AI initiatives as threats to established ways of working or challenges</w:t>
      </w:r>
      <w:r>
        <w:fldChar w:fldCharType="begin"/>
      </w:r>
      <w:r>
        <w:instrText xml:space="preserve"> XE "challenges" </w:instrText>
      </w:r>
      <w:r>
        <w:fldChar w:fldCharType="end"/>
      </w:r>
      <w:r>
        <w:t xml:space="preserve"> to their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authority. Technical</w:t>
      </w:r>
      <w:r>
        <w:fldChar w:fldCharType="begin"/>
      </w:r>
      <w:r>
        <w:instrText xml:space="preserve"> XE "technical" </w:instrText>
      </w:r>
      <w:r>
        <w:fldChar w:fldCharType="end"/>
      </w:r>
      <w:r>
        <w:t xml:space="preserve"> teams may resist the interdisciplinary collaboration required for effective AI development</w:t>
      </w:r>
      <w:r>
        <w:fldChar w:fldCharType="begin"/>
      </w:r>
      <w:r>
        <w:instrText xml:space="preserve"> XE "development" </w:instrText>
      </w:r>
      <w:r>
        <w:fldChar w:fldCharType="end"/>
      </w:r>
      <w:r>
        <w:t>, preferring to work within familiar disciplinary boundaries. Overcoming this resistance requires thoughtful change management</w:t>
      </w:r>
      <w:r>
        <w:fldChar w:fldCharType="begin"/>
      </w:r>
      <w:r>
        <w:instrText xml:space="preserve"> XE "management" </w:instrText>
      </w:r>
      <w:r>
        <w:fldChar w:fldCharType="end"/>
      </w:r>
      <w:r>
        <w:t xml:space="preserve"> approaches</w:t>
      </w:r>
      <w:r>
        <w:fldChar w:fldCharType="begin"/>
      </w:r>
      <w:r>
        <w:instrText xml:space="preserve"> XE "approaches" </w:instrText>
      </w:r>
      <w:r>
        <w:fldChar w:fldCharType="end"/>
      </w:r>
      <w:r>
        <w:t xml:space="preserve">, including clear articulation of the </w:t>
      </w:r>
      <w:r>
        <w:t>rationale for change, involvement of affected stakeholders in the transformation process</w:t>
      </w:r>
      <w:r>
        <w:fldChar w:fldCharType="begin"/>
      </w:r>
      <w:r>
        <w:instrText xml:space="preserve"> XE "process" </w:instrText>
      </w:r>
      <w:r>
        <w:fldChar w:fldCharType="end"/>
      </w:r>
      <w:r>
        <w:t>, and alignment of incentives with desired behaviors. Organizations must recognize that AI adoption represents a significant organizational</w:t>
      </w:r>
      <w:r>
        <w:fldChar w:fldCharType="begin"/>
      </w:r>
      <w:r>
        <w:instrText xml:space="preserve"> XE "organizational" </w:instrText>
      </w:r>
      <w:r>
        <w:fldChar w:fldCharType="end"/>
      </w:r>
      <w:r>
        <w:t xml:space="preserve"> change rather than merely a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 requiring corresponding investment in change management</w:t>
      </w:r>
      <w:r>
        <w:fldChar w:fldCharType="begin"/>
      </w:r>
      <w:r>
        <w:instrText xml:space="preserve"> XE "management" </w:instrText>
      </w:r>
      <w:r>
        <w:fldChar w:fldCharType="end"/>
      </w:r>
      <w:r>
        <w:t>.</w:t>
      </w:r>
    </w:p>
    <w:p w:rsidR="006D03F0" w:rsidRDefault="00065DB8" w14:paraId="68B7A171" w14:textId="05F85EC1">
      <w:r>
        <w:t>Talent scarcity creates significant implementation</w:t>
      </w:r>
      <w:r>
        <w:fldChar w:fldCharType="begin"/>
      </w:r>
      <w:r>
        <w:instrText xml:space="preserve"> XE "implementation" </w:instrText>
      </w:r>
      <w:r>
        <w:fldChar w:fldCharType="end"/>
      </w:r>
      <w:r>
        <w:t xml:space="preserve"> challenges</w:t>
      </w:r>
      <w:r>
        <w:fldChar w:fldCharType="begin"/>
      </w:r>
      <w:r>
        <w:instrText xml:space="preserve"> XE "challenges" </w:instrText>
      </w:r>
      <w:r>
        <w:fldChar w:fldCharType="end"/>
      </w:r>
      <w:r>
        <w:t xml:space="preserve"> as organizations compete for limited expertise in AI development</w:t>
      </w:r>
      <w:r>
        <w:fldChar w:fldCharType="begin"/>
      </w:r>
      <w:r>
        <w:instrText xml:space="preserve"> XE "development" </w:instrText>
      </w:r>
      <w:r>
        <w:fldChar w:fldCharType="end"/>
      </w:r>
      <w:r>
        <w:t xml:space="preserve"> and deployment. The specialized skills</w:t>
      </w:r>
      <w:r>
        <w:fldChar w:fldCharType="begin"/>
      </w:r>
      <w:r>
        <w:instrText xml:space="preserve"> XE "skills" </w:instrText>
      </w:r>
      <w:r>
        <w:fldChar w:fldCharType="end"/>
      </w:r>
      <w:r>
        <w:t xml:space="preserve"> required for effective AI implementation</w:t>
      </w:r>
      <w:r>
        <w:fldChar w:fldCharType="begin"/>
      </w:r>
      <w:r>
        <w:instrText xml:space="preserve"> XE "implementation" </w:instrText>
      </w:r>
      <w:r>
        <w:fldChar w:fldCharType="end"/>
      </w:r>
      <w:r>
        <w:t>—including machine learning, 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and AI ethics—remain in short supply relative to growing demand. This scarcity creates challenges</w:t>
      </w:r>
      <w:r>
        <w:fldChar w:fldCharType="begin"/>
      </w:r>
      <w:r>
        <w:instrText xml:space="preserve"> XE "challenges" </w:instrText>
      </w:r>
      <w:r>
        <w:fldChar w:fldCharType="end"/>
      </w:r>
      <w:r>
        <w:t xml:space="preserve"> for building</w:t>
      </w:r>
      <w:r>
        <w:fldChar w:fldCharType="begin"/>
      </w:r>
      <w:r>
        <w:instrText xml:space="preserve"> XE "building" </w:instrText>
      </w:r>
      <w:r>
        <w:fldChar w:fldCharType="end"/>
      </w:r>
      <w:r>
        <w:t xml:space="preserve"> and maintaining capable teams, with organizations often facing difficult trade-offs between developing internal capabilities and relying on external partners. The competition for talent drives up compensation costs and increases turnover risk, potentially undermining the stability of AI initiatives. Organizations must develop comprehensive talent strategies that combine recruitment, retention, training, and partnership approaches</w:t>
      </w:r>
      <w:r>
        <w:fldChar w:fldCharType="begin"/>
      </w:r>
      <w:r>
        <w:instrText xml:space="preserve"> XE "approaches" </w:instrText>
      </w:r>
      <w:r>
        <w:fldChar w:fldCharType="end"/>
      </w:r>
      <w:r>
        <w:t>. These strategies should recognize the importance</w:t>
      </w:r>
      <w:r>
        <w:fldChar w:fldCharType="begin"/>
      </w:r>
      <w:r>
        <w:instrText xml:space="preserve"> XE "importance" </w:instrText>
      </w:r>
      <w:r>
        <w:fldChar w:fldCharType="end"/>
      </w:r>
      <w:r>
        <w:t xml:space="preserve"> of both technical</w:t>
      </w:r>
      <w:r>
        <w:fldChar w:fldCharType="begin"/>
      </w:r>
      <w:r>
        <w:instrText xml:space="preserve"> XE "technical" </w:instrText>
      </w:r>
      <w:r>
        <w:fldChar w:fldCharType="end"/>
      </w:r>
      <w:r>
        <w:t xml:space="preserve"> expertise and domain</w:t>
      </w:r>
      <w:r>
        <w:fldChar w:fldCharType="begin"/>
      </w:r>
      <w:r>
        <w:instrText xml:space="preserve"> XE "domain" </w:instrText>
      </w:r>
      <w:r>
        <w:fldChar w:fldCharType="end"/>
      </w:r>
      <w:r>
        <w:t xml:space="preserve"> knowledge, creating pathways for existing employees to develop AI-related skills</w:t>
      </w:r>
      <w:r>
        <w:fldChar w:fldCharType="begin"/>
      </w:r>
      <w:r>
        <w:instrText xml:space="preserve"> XE "skills" </w:instrText>
      </w:r>
      <w:r>
        <w:fldChar w:fldCharType="end"/>
      </w:r>
      <w:r>
        <w:t xml:space="preserve"> while bringing in specialized talent where necessary.</w:t>
      </w:r>
    </w:p>
    <w:p w:rsidR="006D03F0" w:rsidRDefault="00065DB8" w14:paraId="67B95EFD" w14:textId="326D2DCC">
      <w:r>
        <w:t>Regulatory uncertainty complicates AI implementation</w:t>
      </w:r>
      <w:r>
        <w:fldChar w:fldCharType="begin"/>
      </w:r>
      <w:r>
        <w:instrText xml:space="preserve"> XE "implementation" </w:instrText>
      </w:r>
      <w:r>
        <w:fldChar w:fldCharType="end"/>
      </w:r>
      <w:r>
        <w:t xml:space="preserve"> as legal frameworks struggle to keep pace with technological advancement. The governance</w:t>
      </w:r>
      <w:r>
        <w:fldChar w:fldCharType="begin"/>
      </w:r>
      <w:r>
        <w:instrText xml:space="preserve"> XE "governance" </w:instrText>
      </w:r>
      <w:r>
        <w:fldChar w:fldCharType="end"/>
      </w:r>
      <w:r>
        <w:t xml:space="preserve"> landscape for AI continues to evolve, with new</w:t>
      </w:r>
      <w:r>
        <w:fldChar w:fldCharType="begin"/>
      </w:r>
      <w:r>
        <w:instrText xml:space="preserve"> XE "new" </w:instrText>
      </w:r>
      <w:r>
        <w:fldChar w:fldCharType="end"/>
      </w:r>
      <w:r>
        <w:t xml:space="preserve"> regulations, guidelines</w:t>
      </w:r>
      <w:r>
        <w:fldChar w:fldCharType="begin"/>
      </w:r>
      <w:r>
        <w:instrText xml:space="preserve"> XE "guidelines" </w:instrText>
      </w:r>
      <w:r>
        <w:fldChar w:fldCharType="end"/>
      </w:r>
      <w:r>
        <w:t>, and standards emerging across jurisdictions. This evolving context</w:t>
      </w:r>
      <w:r>
        <w:fldChar w:fldCharType="begin"/>
      </w:r>
      <w:r>
        <w:instrText xml:space="preserve"> XE "context" </w:instrText>
      </w:r>
      <w:r>
        <w:fldChar w:fldCharType="end"/>
      </w:r>
      <w:r>
        <w:t xml:space="preserve"> creates compliance challenges</w:t>
      </w:r>
      <w:r>
        <w:fldChar w:fldCharType="begin"/>
      </w:r>
      <w:r>
        <w:instrText xml:space="preserve"> XE "challenges" </w:instrText>
      </w:r>
      <w:r>
        <w:fldChar w:fldCharType="end"/>
      </w:r>
      <w:r>
        <w:t xml:space="preserve"> and potential legal risks for organizations implementing AI systems</w:t>
      </w:r>
      <w:r>
        <w:fldChar w:fldCharType="begin"/>
      </w:r>
      <w:r>
        <w:instrText xml:space="preserve"> XE "systems" </w:instrText>
      </w:r>
      <w:r>
        <w:fldChar w:fldCharType="end"/>
      </w:r>
      <w:r>
        <w:t>, particularly in regulated industries such as healthcare, financial services, and transportation. Organizations must monitor regulatory developments, engage with policymakers where appropriate, and design</w:t>
      </w:r>
      <w:r>
        <w:fldChar w:fldCharType="begin"/>
      </w:r>
      <w:r>
        <w:instrText xml:space="preserve"> XE "design" </w:instrText>
      </w:r>
      <w:r>
        <w:fldChar w:fldCharType="end"/>
      </w:r>
      <w:r>
        <w:t xml:space="preserve"> systems</w:t>
      </w:r>
      <w:r>
        <w:fldChar w:fldCharType="begin"/>
      </w:r>
      <w:r>
        <w:instrText xml:space="preserve"> XE "systems" </w:instrText>
      </w:r>
      <w:r>
        <w:fldChar w:fldCharType="end"/>
      </w:r>
      <w:r>
        <w:t xml:space="preserve"> with sufficient flexibility to adapt to changing requirements. This regulatory navigation requires close collaboration between technical</w:t>
      </w:r>
      <w:r>
        <w:fldChar w:fldCharType="begin"/>
      </w:r>
      <w:r>
        <w:instrText xml:space="preserve"> XE "technical" </w:instrText>
      </w:r>
      <w:r>
        <w:fldChar w:fldCharType="end"/>
      </w:r>
      <w:r>
        <w:t xml:space="preserve"> teams, legal experts, and compliance specialists to ensure that AI implementations meet current requirements while anticipating future developments.</w:t>
      </w:r>
    </w:p>
    <w:p w:rsidR="006D03F0" w:rsidRDefault="00065DB8" w14:paraId="4D7E022D" w14:textId="0F172311">
      <w:r>
        <w:t>Return on investment uncertainty presents perhaps the most significant barrier to widespread AI adoption. The benefits of AI investments may be difficult to quantify in advance, making</w:t>
      </w:r>
      <w:r>
        <w:fldChar w:fldCharType="begin"/>
      </w:r>
      <w:r>
        <w:instrText xml:space="preserve"> XE "making" </w:instrText>
      </w:r>
      <w:r>
        <w:fldChar w:fldCharType="end"/>
      </w:r>
      <w:r>
        <w:t xml:space="preserve"> it challenging to justify the required resources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business</w:t>
      </w:r>
      <w:r>
        <w:fldChar w:fldCharType="begin"/>
      </w:r>
      <w:r>
        <w:instrText xml:space="preserve"> XE "business" </w:instrText>
      </w:r>
      <w:r>
        <w:fldChar w:fldCharType="end"/>
      </w:r>
      <w:r>
        <w:t xml:space="preserve"> case</w:t>
      </w:r>
      <w:r>
        <w:fldChar w:fldCharType="begin"/>
      </w:r>
      <w:r>
        <w:instrText xml:space="preserve"> XE "case" </w:instrText>
      </w:r>
      <w:r>
        <w:fldChar w:fldCharType="end"/>
      </w:r>
      <w:r>
        <w:t xml:space="preserve"> approaches</w:t>
      </w:r>
      <w:r>
        <w:fldChar w:fldCharType="begin"/>
      </w:r>
      <w:r>
        <w:instrText xml:space="preserve"> XE "approaches" </w:instrText>
      </w:r>
      <w:r>
        <w:fldChar w:fldCharType="end"/>
      </w:r>
      <w:r>
        <w:t>. The experimental nature of many AI initiatives, with outcomes that cannot be precisely predicted, creates tension with established investment evaluation</w:t>
      </w:r>
      <w:r>
        <w:fldChar w:fldCharType="begin"/>
      </w:r>
      <w:r>
        <w:instrText xml:space="preserve"> XE "evaluation" </w:instrText>
      </w:r>
      <w:r>
        <w:fldChar w:fldCharType="end"/>
      </w:r>
      <w:r>
        <w:t xml:space="preserve"> processes that demand clear projections of returns. Organizations must develop evaluation</w:t>
      </w:r>
      <w:r>
        <w:fldChar w:fldCharType="begin"/>
      </w:r>
      <w:r>
        <w:instrText xml:space="preserve"> XE "evaluation" </w:instrText>
      </w:r>
      <w:r>
        <w:fldChar w:fldCharType="end"/>
      </w:r>
      <w:r>
        <w:t xml:space="preserve"> approaches</w:t>
      </w:r>
      <w:r>
        <w:fldChar w:fldCharType="begin"/>
      </w:r>
      <w:r>
        <w:instrText xml:space="preserve"> XE "approaches" </w:instrText>
      </w:r>
      <w:r>
        <w:fldChar w:fldCharType="end"/>
      </w:r>
      <w:r>
        <w:t xml:space="preserve"> appropriate to the uncertain nature of AI investments, potentially including portfolio approaches</w:t>
      </w:r>
      <w:r>
        <w:fldChar w:fldCharType="begin"/>
      </w:r>
      <w:r>
        <w:instrText xml:space="preserve"> XE "approaches" </w:instrText>
      </w:r>
      <w:r>
        <w:fldChar w:fldCharType="end"/>
      </w:r>
      <w:r>
        <w:t xml:space="preserve"> that balance more speculative initiatives with those offering more predictable returns. Effective evaluation</w:t>
      </w:r>
      <w:r>
        <w:fldChar w:fldCharType="begin"/>
      </w:r>
      <w:r>
        <w:instrText xml:space="preserve"> XE "evaluation" </w:instrText>
      </w:r>
      <w:r>
        <w:fldChar w:fldCharType="end"/>
      </w:r>
      <w:r>
        <w:t xml:space="preserve"> requires clear definition</w:t>
      </w:r>
      <w:r>
        <w:fldChar w:fldCharType="begin"/>
      </w:r>
      <w:r>
        <w:instrText xml:space="preserve"> XE "definition" </w:instrText>
      </w:r>
      <w:r>
        <w:fldChar w:fldCharType="end"/>
      </w:r>
      <w:r>
        <w:t xml:space="preserve"> of success</w:t>
      </w:r>
      <w:r>
        <w:fldChar w:fldCharType="begin"/>
      </w:r>
      <w:r>
        <w:instrText xml:space="preserve"> XE "success" </w:instrText>
      </w:r>
      <w:r>
        <w:fldChar w:fldCharType="end"/>
      </w:r>
      <w:r>
        <w:t xml:space="preserve"> metrics aligned with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regular assessment</w:t>
      </w:r>
      <w:r>
        <w:fldChar w:fldCharType="begin"/>
      </w:r>
      <w:r>
        <w:instrText xml:space="preserve"> XE "assessment" </w:instrText>
      </w:r>
      <w:r>
        <w:fldChar w:fldCharType="end"/>
      </w:r>
      <w:r>
        <w:t xml:space="preserve"> of progress, and willingness to adjust or terminate initiatives that do not demonstrate value</w:t>
      </w:r>
      <w:r>
        <w:fldChar w:fldCharType="begin"/>
      </w:r>
      <w:r>
        <w:instrText xml:space="preserve"> XE "value" </w:instrText>
      </w:r>
      <w:r>
        <w:fldChar w:fldCharType="end"/>
      </w:r>
      <w:r>
        <w:t>. Organizations that develop sophisticated approaches</w:t>
      </w:r>
      <w:r>
        <w:fldChar w:fldCharType="begin"/>
      </w:r>
      <w:r>
        <w:instrText xml:space="preserve"> XE "approaches" </w:instrText>
      </w:r>
      <w:r>
        <w:fldChar w:fldCharType="end"/>
      </w:r>
      <w:r>
        <w:t xml:space="preserve"> to managing this uncertainty can make more confident investment decisions while maintaining accountability for results.</w:t>
      </w:r>
    </w:p>
    <w:p w:rsidR="006D03F0" w:rsidRDefault="00065DB8" w14:paraId="76265242" w14:textId="1A87D895">
      <w:r>
        <w:t>These challenges</w:t>
      </w:r>
      <w:r>
        <w:fldChar w:fldCharType="begin"/>
      </w:r>
      <w:r>
        <w:instrText xml:space="preserve"> XE "challenges" </w:instrText>
      </w:r>
      <w:r>
        <w:fldChar w:fldCharType="end"/>
      </w:r>
      <w:r>
        <w:t xml:space="preserve"> do not negate the value</w:t>
      </w:r>
      <w:r>
        <w:fldChar w:fldCharType="begin"/>
      </w:r>
      <w:r>
        <w:instrText xml:space="preserve"> XE "value" </w:instrText>
      </w:r>
      <w:r>
        <w:fldChar w:fldCharType="end"/>
      </w:r>
      <w:r>
        <w:t xml:space="preserve"> of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but highlight the need for realistic expectations, careful planning</w:t>
      </w:r>
      <w:r>
        <w:fldChar w:fldCharType="begin"/>
      </w:r>
      <w:r>
        <w:instrText xml:space="preserve"> XE "planning" </w:instrText>
      </w:r>
      <w:r>
        <w:fldChar w:fldCharType="end"/>
      </w:r>
      <w:r>
        <w:t>, and appropriate risk management</w:t>
      </w:r>
      <w:r>
        <w:fldChar w:fldCharType="begin"/>
      </w:r>
      <w:r>
        <w:instrText xml:space="preserve"> XE "management" </w:instrText>
      </w:r>
      <w:r>
        <w:fldChar w:fldCharType="end"/>
      </w:r>
      <w:r>
        <w:t xml:space="preserve">. Organizations </w:t>
      </w:r>
      <w:r>
        <w:t>must balance enthusiasm for AI's potential with pragmatic assessment</w:t>
      </w:r>
      <w:r>
        <w:fldChar w:fldCharType="begin"/>
      </w:r>
      <w:r>
        <w:instrText xml:space="preserve"> XE "assessment" </w:instrText>
      </w:r>
      <w:r>
        <w:fldChar w:fldCharType="end"/>
      </w:r>
      <w:r>
        <w:t xml:space="preserve"> of its limitations</w:t>
      </w:r>
      <w:r>
        <w:fldChar w:fldCharType="begin"/>
      </w:r>
      <w:r>
        <w:instrText xml:space="preserve"> XE "limitations" </w:instrText>
      </w:r>
      <w:r>
        <w:fldChar w:fldCharType="end"/>
      </w:r>
      <w:r>
        <w:t xml:space="preserve"> and challenges</w:t>
      </w:r>
      <w:r>
        <w:fldChar w:fldCharType="begin"/>
      </w:r>
      <w:r>
        <w:instrText xml:space="preserve"> XE "challenges" </w:instrText>
      </w:r>
      <w:r>
        <w:fldChar w:fldCharType="end"/>
      </w:r>
      <w:r>
        <w:t>. This balanced perspective enables sustainable implementation</w:t>
      </w:r>
      <w:r>
        <w:fldChar w:fldCharType="begin"/>
      </w:r>
      <w:r>
        <w:instrText xml:space="preserve"> XE "implementation" </w:instrText>
      </w:r>
      <w:r>
        <w:fldChar w:fldCharType="end"/>
      </w:r>
      <w:r>
        <w:t xml:space="preserve"> that delivers genuine value</w:t>
      </w:r>
      <w:r>
        <w:fldChar w:fldCharType="begin"/>
      </w:r>
      <w:r>
        <w:instrText xml:space="preserve"> XE "value" </w:instrText>
      </w:r>
      <w:r>
        <w:fldChar w:fldCharType="end"/>
      </w:r>
      <w:r>
        <w:t xml:space="preserve"> while avoiding the pitfalls of unrealistic expectations or inadequate risk management</w:t>
      </w:r>
      <w:r>
        <w:fldChar w:fldCharType="begin"/>
      </w:r>
      <w:r>
        <w:instrText xml:space="preserve"> XE "management" </w:instrText>
      </w:r>
      <w:r>
        <w:fldChar w:fldCharType="end"/>
      </w:r>
      <w:r>
        <w:t>. The most successful organizations approach</w:t>
      </w:r>
      <w:r>
        <w:fldChar w:fldCharType="begin"/>
      </w:r>
      <w:r>
        <w:instrText xml:space="preserve"> XE "approach" </w:instrText>
      </w:r>
      <w:r>
        <w:fldChar w:fldCharType="end"/>
      </w:r>
      <w:r>
        <w:t xml:space="preserve"> these challenges</w:t>
      </w:r>
      <w:r>
        <w:fldChar w:fldCharType="begin"/>
      </w:r>
      <w:r>
        <w:instrText xml:space="preserve"> XE "challenges" </w:instrText>
      </w:r>
      <w:r>
        <w:fldChar w:fldCharType="end"/>
      </w:r>
      <w:r>
        <w:t xml:space="preserve"> systematically, developing capabilities and processes specifically designed to address the unique characteristics of AI-First</w:t>
      </w:r>
      <w:r>
        <w:fldChar w:fldCharType="begin"/>
      </w:r>
      <w:r>
        <w:instrText xml:space="preserve"> XE "first" </w:instrText>
      </w:r>
      <w:r>
        <w:fldChar w:fldCharType="end"/>
      </w:r>
      <w:r>
        <w:t xml:space="preserve"> implementation</w:t>
      </w:r>
      <w:r>
        <w:fldChar w:fldCharType="begin"/>
      </w:r>
      <w:r>
        <w:instrText xml:space="preserve"> XE "implementation" </w:instrText>
      </w:r>
      <w:r>
        <w:fldChar w:fldCharType="end"/>
      </w:r>
      <w:r>
        <w:t>.</w:t>
      </w:r>
    </w:p>
    <w:p w:rsidR="006D03F0" w:rsidRDefault="00065DB8" w14:paraId="372EACFB" w14:textId="0DEF8C85" w14:noSpellErr="1">
      <w:pPr>
        <w:pStyle w:val="Heading2"/>
      </w:pPr>
      <w:bookmarkStart w:name="_Toc1180759730" w:id="387096279"/>
      <w:bookmarkStart w:name="_Toc1437429425" w:id="1450123701"/>
      <w:bookmarkStart w:name="_Toc956455430" w:id="1707643920"/>
      <w:bookmarkStart w:name="_Toc452306172" w:id="1298507635"/>
      <w:r w:rsidR="00065DB8">
        <w:rPr/>
        <w:t>Conclusion</w:t>
      </w:r>
      <w:r>
        <w:fldChar w:fldCharType="begin"/>
      </w:r>
      <w:r>
        <w:instrText xml:space="preserve"> XE "conclusion" </w:instrText>
      </w:r>
      <w:r>
        <w:fldChar w:fldCharType="end"/>
      </w:r>
      <w:bookmarkEnd w:id="387096279"/>
      <w:bookmarkEnd w:id="1450123701"/>
      <w:bookmarkEnd w:id="1707643920"/>
      <w:bookmarkEnd w:id="1298507635"/>
    </w:p>
    <w:p w:rsidR="006D03F0" w:rsidRDefault="00065DB8" w14:paraId="14AEEE88" w14:textId="3F7A36D6">
      <w:r>
        <w:t>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represents a fundamental reimagining of how we conceptualize, design</w:t>
      </w:r>
      <w:r>
        <w:fldChar w:fldCharType="begin"/>
      </w:r>
      <w:r>
        <w:instrText xml:space="preserve"> XE "design" </w:instrText>
      </w:r>
      <w:r>
        <w:fldChar w:fldCharType="end"/>
      </w:r>
      <w:r>
        <w:t>, and implement technological systems</w:t>
      </w:r>
      <w:r>
        <w:fldChar w:fldCharType="begin"/>
      </w:r>
      <w:r>
        <w:instrText xml:space="preserve"> XE "systems" </w:instrText>
      </w:r>
      <w:r>
        <w:fldChar w:fldCharType="end"/>
      </w:r>
      <w:r>
        <w:t>. By positioning intelligence at the core</w:t>
      </w:r>
      <w:r>
        <w:fldChar w:fldCharType="begin"/>
      </w:r>
      <w:r>
        <w:instrText xml:space="preserve"> XE "core" </w:instrText>
      </w:r>
      <w:r>
        <w:fldChar w:fldCharType="end"/>
      </w:r>
      <w:r>
        <w:t xml:space="preserve">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treating it as a supplementary feature</w:t>
      </w:r>
      <w:r>
        <w:fldChar w:fldCharType="begin"/>
      </w:r>
      <w:r>
        <w:instrText xml:space="preserve"> XE "feature" </w:instrText>
      </w:r>
      <w:r>
        <w:fldChar w:fldCharType="end"/>
      </w:r>
      <w:r>
        <w:t>, this approach</w:t>
      </w:r>
      <w:r>
        <w:fldChar w:fldCharType="begin"/>
      </w:r>
      <w:r>
        <w:instrText xml:space="preserve"> XE "approach" </w:instrText>
      </w:r>
      <w:r>
        <w:fldChar w:fldCharType="end"/>
      </w:r>
      <w:r>
        <w:t xml:space="preserve"> enables capabilities and experiences that would be impossible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methodologies.</w:t>
      </w:r>
    </w:p>
    <w:p w:rsidR="006D03F0" w:rsidRDefault="00065DB8" w14:paraId="1601869D" w14:textId="16DBA7CC">
      <w:r>
        <w:t>The evolution</w:t>
      </w:r>
      <w:r>
        <w:fldChar w:fldCharType="begin"/>
      </w:r>
      <w:r>
        <w:instrText xml:space="preserve"> XE "evolution" </w:instrText>
      </w:r>
      <w:r>
        <w:fldChar w:fldCharType="end"/>
      </w:r>
      <w:r>
        <w:t xml:space="preserve"> from AI as research to AI as a foundational engineering</w:t>
      </w:r>
      <w:r>
        <w:fldChar w:fldCharType="begin"/>
      </w:r>
      <w:r>
        <w:instrText xml:space="preserve"> XE "engineering" </w:instrText>
      </w:r>
      <w:r>
        <w:fldChar w:fldCharType="end"/>
      </w:r>
      <w:r>
        <w:t xml:space="preserve"> paradigm</w:t>
      </w:r>
      <w:r>
        <w:fldChar w:fldCharType="begin"/>
      </w:r>
      <w:r>
        <w:instrText xml:space="preserve"> XE "paradigm" </w:instrText>
      </w:r>
      <w:r>
        <w:fldChar w:fldCharType="end"/>
      </w:r>
      <w:r>
        <w:t xml:space="preserve"> reflects both technological advancements and shifting organizational</w:t>
      </w:r>
      <w:r>
        <w:fldChar w:fldCharType="begin"/>
      </w:r>
      <w:r>
        <w:instrText xml:space="preserve"> XE "organizational" </w:instrText>
      </w:r>
      <w:r>
        <w:fldChar w:fldCharType="end"/>
      </w:r>
      <w:r>
        <w:t xml:space="preserve"> mindsets. As artificial intelligence has become more capable and accessible, forward-thinking organizations have recognized the need for development</w:t>
      </w:r>
      <w:r>
        <w:fldChar w:fldCharType="begin"/>
      </w:r>
      <w:r>
        <w:instrText xml:space="preserve"> XE "development" </w:instrText>
      </w:r>
      <w:r>
        <w:fldChar w:fldCharType="end"/>
      </w:r>
      <w:r>
        <w:t xml:space="preserve"> approaches</w:t>
      </w:r>
      <w:r>
        <w:fldChar w:fldCharType="begin"/>
      </w:r>
      <w:r>
        <w:instrText xml:space="preserve"> XE "approaches" </w:instrText>
      </w:r>
      <w:r>
        <w:fldChar w:fldCharType="end"/>
      </w:r>
      <w:r>
        <w:t xml:space="preserve"> specifically tailored to the unique characteristics of intelligent systems</w:t>
      </w:r>
      <w:r>
        <w:fldChar w:fldCharType="begin"/>
      </w:r>
      <w:r>
        <w:instrText xml:space="preserve"> XE "systems" </w:instrText>
      </w:r>
      <w:r>
        <w:fldChar w:fldCharType="end"/>
      </w:r>
      <w:r>
        <w:t>.</w:t>
      </w:r>
    </w:p>
    <w:p w:rsidR="006D03F0" w:rsidRDefault="00065DB8" w14:paraId="5395F925" w14:textId="7EC07863">
      <w:r>
        <w:t>The core</w:t>
      </w:r>
      <w:r>
        <w:fldChar w:fldCharType="begin"/>
      </w:r>
      <w:r>
        <w:instrText xml:space="preserve"> XE "core" </w:instrText>
      </w:r>
      <w:r>
        <w:fldChar w:fldCharType="end"/>
      </w:r>
      <w:r>
        <w:t xml:space="preserve"> principles</w:t>
      </w:r>
      <w:r>
        <w:fldChar w:fldCharType="begin"/>
      </w:r>
      <w:r>
        <w:instrText xml:space="preserve"> XE "principles" </w:instrText>
      </w:r>
      <w:r>
        <w:fldChar w:fldCharType="end"/>
      </w:r>
      <w:r>
        <w:t xml:space="preserve"> of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—data</w:t>
      </w:r>
      <w:r>
        <w:fldChar w:fldCharType="begin"/>
      </w:r>
      <w:r>
        <w:instrText xml:space="preserve"> XE "data" </w:instrText>
      </w:r>
      <w:r>
        <w:fldChar w:fldCharType="end"/>
      </w:r>
      <w:r>
        <w:t>-centricity, continuous</w:t>
      </w:r>
      <w:r>
        <w:fldChar w:fldCharType="begin"/>
      </w:r>
      <w:r>
        <w:instrText xml:space="preserve"> XE "continuous" </w:instrText>
      </w:r>
      <w:r>
        <w:fldChar w:fldCharType="end"/>
      </w:r>
      <w:r>
        <w:t xml:space="preserve"> learning, probabilistic thinking, user-centered intelligence, augmentation over automation, ethical</w:t>
      </w:r>
      <w:r>
        <w:fldChar w:fldCharType="begin"/>
      </w:r>
      <w:r>
        <w:instrText xml:space="preserve"> XE "ethical" </w:instrText>
      </w:r>
      <w:r>
        <w:fldChar w:fldCharType="end"/>
      </w:r>
      <w:r>
        <w:t xml:space="preserve"> consideration by design</w:t>
      </w:r>
      <w:r>
        <w:fldChar w:fldCharType="begin"/>
      </w:r>
      <w:r>
        <w:instrText xml:space="preserve"> XE "design" </w:instrText>
      </w:r>
      <w:r>
        <w:fldChar w:fldCharType="end"/>
      </w:r>
      <w:r>
        <w:t>, and composability—constitute a coherent philosophy</w:t>
      </w:r>
      <w:r>
        <w:fldChar w:fldCharType="begin"/>
      </w:r>
      <w:r>
        <w:instrText xml:space="preserve"> XE "philosophy" </w:instrText>
      </w:r>
      <w:r>
        <w:fldChar w:fldCharType="end"/>
      </w:r>
      <w:r>
        <w:t xml:space="preserve"> that transcends specific implementation</w:t>
      </w:r>
      <w:r>
        <w:fldChar w:fldCharType="begin"/>
      </w:r>
      <w:r>
        <w:instrText xml:space="preserve"> XE "implementation" </w:instrText>
      </w:r>
      <w:r>
        <w:fldChar w:fldCharType="end"/>
      </w:r>
      <w:r>
        <w:t xml:space="preserve"> details. These principles</w:t>
      </w:r>
      <w:r>
        <w:fldChar w:fldCharType="begin"/>
      </w:r>
      <w:r>
        <w:instrText xml:space="preserve"> XE "principles" </w:instrText>
      </w:r>
      <w:r>
        <w:fldChar w:fldCharType="end"/>
      </w:r>
      <w:r>
        <w:t xml:space="preserve"> guide organizations in aligning their processes, structures, and cultures with the demands and opportunities of AI-driven development</w:t>
      </w:r>
      <w:r>
        <w:fldChar w:fldCharType="begin"/>
      </w:r>
      <w:r>
        <w:instrText xml:space="preserve"> XE "development" </w:instrText>
      </w:r>
      <w:r>
        <w:fldChar w:fldCharType="end"/>
      </w:r>
      <w:r>
        <w:t>.</w:t>
      </w:r>
    </w:p>
    <w:p w:rsidR="006D03F0" w:rsidRDefault="00065DB8" w14:paraId="3B83DE8D" w14:textId="1475DD6C">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significant adaptations</w:t>
      </w:r>
      <w:r>
        <w:fldChar w:fldCharType="begin"/>
      </w:r>
      <w:r>
        <w:instrText xml:space="preserve"> XE "adaptations" </w:instrText>
      </w:r>
      <w:r>
        <w:fldChar w:fldCharType="end"/>
      </w:r>
      <w:r>
        <w:t xml:space="preserve"> in how organizations operate, from team structures and governance</w:t>
      </w:r>
      <w:r>
        <w:fldChar w:fldCharType="begin"/>
      </w:r>
      <w:r>
        <w:instrText xml:space="preserve"> XE "governance" </w:instrText>
      </w:r>
      <w:r>
        <w:fldChar w:fldCharType="end"/>
      </w:r>
      <w:r>
        <w:t xml:space="preserve"> mechanisms</w:t>
      </w:r>
      <w:r>
        <w:fldChar w:fldCharType="begin"/>
      </w:r>
      <w:r>
        <w:instrText xml:space="preserve"> XE "mechanisms" </w:instrText>
      </w:r>
      <w:r>
        <w:fldChar w:fldCharType="end"/>
      </w:r>
      <w:r>
        <w:t xml:space="preserve"> to cultural</w:t>
      </w:r>
      <w:r>
        <w:fldChar w:fldCharType="begin"/>
      </w:r>
      <w:r>
        <w:instrText xml:space="preserve"> XE "cultural" </w:instrText>
      </w:r>
      <w:r>
        <w:fldChar w:fldCharType="end"/>
      </w:r>
      <w:r>
        <w:t xml:space="preserve"> values and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These changes, while challenging, enable the realization of substantial business</w:t>
      </w:r>
      <w:r>
        <w:fldChar w:fldCharType="begin"/>
      </w:r>
      <w:r>
        <w:instrText xml:space="preserve"> XE "business" </w:instrText>
      </w:r>
      <w:r>
        <w:fldChar w:fldCharType="end"/>
      </w:r>
      <w:r>
        <w:t xml:space="preserve"> advantages, including personalization at scale, adaptive problem</w:t>
      </w:r>
      <w:r>
        <w:fldChar w:fldCharType="begin"/>
      </w:r>
      <w:r>
        <w:instrText xml:space="preserve"> XE "problem" </w:instrText>
      </w:r>
      <w:r>
        <w:fldChar w:fldCharType="end"/>
      </w:r>
      <w:r>
        <w:t>-solving, operational efficiency, accelerated innovation, enhanced user experiences, defensible competitive</w:t>
      </w:r>
      <w:r>
        <w:fldChar w:fldCharType="begin"/>
      </w:r>
      <w:r>
        <w:instrText xml:space="preserve"> XE "competitive" </w:instrText>
      </w:r>
      <w:r>
        <w:fldChar w:fldCharType="end"/>
      </w:r>
      <w:r>
        <w:t xml:space="preserve"> positions, and entirely new</w:t>
      </w:r>
      <w:r>
        <w:fldChar w:fldCharType="begin"/>
      </w:r>
      <w:r>
        <w:instrText xml:space="preserve"> XE "new" </w:instrText>
      </w:r>
      <w:r>
        <w:fldChar w:fldCharType="end"/>
      </w:r>
      <w:r>
        <w:t xml:space="preserve"> forms of value</w:t>
      </w:r>
      <w:r>
        <w:fldChar w:fldCharType="begin"/>
      </w:r>
      <w:r>
        <w:instrText xml:space="preserve"> XE "value" </w:instrText>
      </w:r>
      <w:r>
        <w:fldChar w:fldCharType="end"/>
      </w:r>
      <w:r>
        <w:t xml:space="preserve"> creation.</w:t>
      </w:r>
    </w:p>
    <w:p w:rsidR="006D03F0" w:rsidRDefault="00065DB8" w14:paraId="4CFDA675" w14:textId="27C489C5">
      <w:r>
        <w:t>As with any transformative approach</w:t>
      </w:r>
      <w:r>
        <w:fldChar w:fldCharType="begin"/>
      </w:r>
      <w:r>
        <w:instrText xml:space="preserve"> XE "approach" </w:instrText>
      </w:r>
      <w:r>
        <w:fldChar w:fldCharType="end"/>
      </w:r>
      <w:r>
        <w:t>,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xml:space="preserve"> presents both opportunities and challenges</w:t>
      </w:r>
      <w:r>
        <w:fldChar w:fldCharType="begin"/>
      </w:r>
      <w:r>
        <w:instrText xml:space="preserve"> XE "challenges" </w:instrText>
      </w:r>
      <w:r>
        <w:fldChar w:fldCharType="end"/>
      </w:r>
      <w:r>
        <w:t>. Technical</w:t>
      </w:r>
      <w:r>
        <w:fldChar w:fldCharType="begin"/>
      </w:r>
      <w:r>
        <w:instrText xml:space="preserve"> XE "technical" </w:instrText>
      </w:r>
      <w:r>
        <w:fldChar w:fldCharType="end"/>
      </w:r>
      <w:r>
        <w:t xml:space="preserve"> limitations</w:t>
      </w:r>
      <w:r>
        <w:fldChar w:fldCharType="begin"/>
      </w:r>
      <w:r>
        <w:instrText xml:space="preserve"> XE "limitations" </w:instrText>
      </w:r>
      <w:r>
        <w:fldChar w:fldCharType="end"/>
      </w:r>
      <w:r>
        <w: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and implementation</w:t>
      </w:r>
      <w:r>
        <w:fldChar w:fldCharType="begin"/>
      </w:r>
      <w:r>
        <w:instrText xml:space="preserve"> XE "implementation" </w:instrText>
      </w:r>
      <w:r>
        <w:fldChar w:fldCharType="end"/>
      </w:r>
      <w:r>
        <w:t xml:space="preserve"> barriers</w:t>
      </w:r>
      <w:r>
        <w:fldChar w:fldCharType="begin"/>
      </w:r>
      <w:r>
        <w:instrText xml:space="preserve"> XE "barriers" </w:instrText>
      </w:r>
      <w:r>
        <w:fldChar w:fldCharType="end"/>
      </w:r>
      <w:r>
        <w:t xml:space="preserve"> require careful navigation. Organizations must balance enthusiasm for AI's potential with realistic assessment</w:t>
      </w:r>
      <w:r>
        <w:fldChar w:fldCharType="begin"/>
      </w:r>
      <w:r>
        <w:instrText xml:space="preserve"> XE "assessment" </w:instrText>
      </w:r>
      <w:r>
        <w:fldChar w:fldCharType="end"/>
      </w:r>
      <w:r>
        <w:t xml:space="preserve"> of its constraints and thoughtful management</w:t>
      </w:r>
      <w:r>
        <w:fldChar w:fldCharType="begin"/>
      </w:r>
      <w:r>
        <w:instrText xml:space="preserve"> XE "management" </w:instrText>
      </w:r>
      <w:r>
        <w:fldChar w:fldCharType="end"/>
      </w:r>
      <w:r>
        <w:t xml:space="preserve"> of associated risks.</w:t>
      </w:r>
    </w:p>
    <w:p w:rsidR="006D03F0" w:rsidRDefault="00065DB8" w14:paraId="39E7AB2C" w14:textId="5E94B86D">
      <w:r>
        <w:t>Despite these challenges</w:t>
      </w:r>
      <w:r>
        <w:fldChar w:fldCharType="begin"/>
      </w:r>
      <w:r>
        <w:instrText xml:space="preserve"> XE "challenges" </w:instrText>
      </w:r>
      <w:r>
        <w:fldChar w:fldCharType="end"/>
      </w:r>
      <w:r>
        <w:t>, 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offers a compelling vision for the future of technology development</w:t>
      </w:r>
      <w:r>
        <w:fldChar w:fldCharType="begin"/>
      </w:r>
      <w:r>
        <w:instrText xml:space="preserve"> XE "development" </w:instrText>
      </w:r>
      <w:r>
        <w:fldChar w:fldCharType="end"/>
      </w:r>
      <w:r>
        <w:t>—one in which systems</w:t>
      </w:r>
      <w:r>
        <w:fldChar w:fldCharType="begin"/>
      </w:r>
      <w:r>
        <w:instrText xml:space="preserve"> XE "systems" </w:instrText>
      </w:r>
      <w:r>
        <w:fldChar w:fldCharType="end"/>
      </w:r>
      <w:r>
        <w:t xml:space="preserve"> learn and adapt, interfaces personalize to individual needs, and intelligence augments human</w:t>
      </w:r>
      <w:r>
        <w:fldChar w:fldCharType="begin"/>
      </w:r>
      <w:r>
        <w:instrText xml:space="preserve"> XE "human" </w:instrText>
      </w:r>
      <w:r>
        <w:fldChar w:fldCharType="end"/>
      </w:r>
      <w:r>
        <w:t xml:space="preserve"> capabilities in ways that create unprecedented value</w:t>
      </w:r>
      <w:r>
        <w:fldChar w:fldCharType="begin"/>
      </w:r>
      <w:r>
        <w:instrText xml:space="preserve"> XE "value" </w:instrText>
      </w:r>
      <w:r>
        <w:fldChar w:fldCharType="end"/>
      </w:r>
      <w:r>
        <w:t>. As artificial intelligence continues to advance, the principles</w:t>
      </w:r>
      <w:r>
        <w:fldChar w:fldCharType="begin"/>
      </w:r>
      <w:r>
        <w:instrText xml:space="preserve"> XE "principles" </w:instrText>
      </w:r>
      <w:r>
        <w:fldChar w:fldCharType="end"/>
      </w:r>
      <w:r>
        <w:t xml:space="preserve"> and practices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will likely become increasingly central to how organizations conceptualize and create technological solutions.</w:t>
      </w:r>
    </w:p>
    <w:p w:rsidR="006D03F0" w:rsidRDefault="00065DB8" w14:paraId="079E9A91" w14:textId="190E0C93">
      <w:r>
        <w:t>The subsequent chapters of this thesis</w:t>
      </w:r>
      <w:r>
        <w:fldChar w:fldCharType="begin"/>
      </w:r>
      <w:r>
        <w:instrText xml:space="preserve"> XE "thesis" </w:instrText>
      </w:r>
      <w:r>
        <w:fldChar w:fldCharType="end"/>
      </w:r>
      <w:r>
        <w:t xml:space="preserve"> will build upon this theoretical foundation</w:t>
      </w:r>
      <w:r>
        <w:fldChar w:fldCharType="begin"/>
      </w:r>
      <w:r>
        <w:instrText xml:space="preserve"> XE "foundation" </w:instrText>
      </w:r>
      <w:r>
        <w:fldChar w:fldCharType="end"/>
      </w:r>
      <w:r>
        <w:t>, exploring specific methodologies, tools, and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that illustrate the practical implementation</w:t>
      </w:r>
      <w:r>
        <w:fldChar w:fldCharType="begin"/>
      </w:r>
      <w:r>
        <w:instrText xml:space="preserve"> XE "implementation" </w:instrText>
      </w:r>
      <w:r>
        <w:fldChar w:fldCharType="end"/>
      </w:r>
      <w:r>
        <w:t xml:space="preserve"> of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across diverse domains and applications. </w:t>
      </w:r>
    </w:p>
    <w:p w:rsidR="006D03F0" w:rsidRDefault="006D03F0" w14:paraId="6A9C6F82" w14:textId="77777777"/>
    <w:p w:rsidR="33A2D105" w:rsidRDefault="33A2D105" w14:paraId="640B417D" w14:textId="0E8B4426">
      <w:r>
        <w:br w:type="page"/>
      </w:r>
    </w:p>
    <w:p w:rsidR="006D03F0" w:rsidRDefault="00065DB8" w14:paraId="4C14A215" w14:textId="34E778EE" w14:noSpellErr="1">
      <w:pPr>
        <w:pStyle w:val="Heading1"/>
      </w:pPr>
      <w:bookmarkStart w:name="_Toc1869597257" w:id="1919820535"/>
      <w:bookmarkStart w:name="_Toc1383606504" w:id="374715106"/>
      <w:bookmarkStart w:name="_Toc90300673" w:id="1429633397"/>
      <w:bookmarkStart w:name="_Toc988065755" w:id="1988773634"/>
      <w:r w:rsidR="00065DB8">
        <w:rPr/>
        <w:t>3. A Framework</w:t>
      </w:r>
      <w:r>
        <w:fldChar w:fldCharType="begin"/>
      </w:r>
      <w:r>
        <w:instrText xml:space="preserve"> XE "framework" </w:instrText>
      </w:r>
      <w:r>
        <w:fldChar w:fldCharType="end"/>
      </w:r>
      <w:r w:rsidR="00065DB8">
        <w:rPr/>
        <w:t xml:space="preserve"> for AI-First</w:t>
      </w:r>
      <w:r>
        <w:fldChar w:fldCharType="begin"/>
      </w:r>
      <w:r>
        <w:instrText xml:space="preserve"> XE "first" </w:instrText>
      </w:r>
      <w:r>
        <w:fldChar w:fldCharType="end"/>
      </w:r>
      <w:r w:rsidR="00065DB8">
        <w:rPr/>
        <w:t xml:space="preserve"> Engineering</w:t>
      </w:r>
      <w:r>
        <w:fldChar w:fldCharType="begin"/>
      </w:r>
      <w:r>
        <w:instrText xml:space="preserve"> XE "engineering" </w:instrText>
      </w:r>
      <w:r>
        <w:fldChar w:fldCharType="end"/>
      </w:r>
      <w:bookmarkEnd w:id="1919820535"/>
      <w:bookmarkEnd w:id="374715106"/>
      <w:bookmarkEnd w:id="1429633397"/>
      <w:bookmarkEnd w:id="1988773634"/>
    </w:p>
    <w:p w:rsidR="006D03F0" w:rsidRDefault="00065DB8" w14:paraId="4E9ACDEE" w14:textId="6CA9793E">
      <w:r>
        <w:t>A comprehensive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framework</w:t>
      </w:r>
      <w:r>
        <w:fldChar w:fldCharType="begin"/>
      </w:r>
      <w:r>
        <w:instrText xml:space="preserve"> XE "framework" </w:instrText>
      </w:r>
      <w:r>
        <w:fldChar w:fldCharType="end"/>
      </w:r>
      <w:r>
        <w:t xml:space="preserve"> provides structure</w:t>
      </w:r>
      <w:r>
        <w:fldChar w:fldCharType="begin"/>
      </w:r>
      <w:r>
        <w:instrText xml:space="preserve"> XE "structure" </w:instrText>
      </w:r>
      <w:r>
        <w:fldChar w:fldCharType="end"/>
      </w:r>
      <w:r>
        <w:t xml:space="preserve"> for organizations and individuals looking to adopt this approach</w:t>
      </w:r>
      <w:r>
        <w:fldChar w:fldCharType="begin"/>
      </w:r>
      <w:r>
        <w:instrText xml:space="preserve"> XE "approach" </w:instrText>
      </w:r>
      <w:r>
        <w:fldChar w:fldCharType="end"/>
      </w:r>
      <w:r>
        <w:t>. This framework</w:t>
      </w:r>
      <w:r>
        <w:fldChar w:fldCharType="begin"/>
      </w:r>
      <w:r>
        <w:instrText xml:space="preserve"> XE "framework" </w:instrText>
      </w:r>
      <w:r>
        <w:fldChar w:fldCharType="end"/>
      </w:r>
      <w:r>
        <w:t xml:space="preserve"> encompasses 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and ethical</w:t>
      </w:r>
      <w:r>
        <w:fldChar w:fldCharType="begin"/>
      </w:r>
      <w:r>
        <w:instrText xml:space="preserve"> XE "ethical" </w:instrText>
      </w:r>
      <w:r>
        <w:fldChar w:fldCharType="end"/>
      </w:r>
      <w:r>
        <w:t xml:space="preserve"> dimensions. 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a fundamental shift in how software systems</w:t>
      </w:r>
      <w:r>
        <w:fldChar w:fldCharType="begin"/>
      </w:r>
      <w:r>
        <w:instrText xml:space="preserve"> XE "systems" </w:instrText>
      </w:r>
      <w:r>
        <w:fldChar w:fldCharType="end"/>
      </w:r>
      <w:r>
        <w:t xml:space="preserve"> are conceptualized, developed, and maintained. Unlike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that may incorporate AI as an afterthought or isolated component, an AI-First</w:t>
      </w:r>
      <w:r>
        <w:fldChar w:fldCharType="begin"/>
      </w:r>
      <w:r>
        <w:instrText xml:space="preserve"> XE "first" </w:instrText>
      </w:r>
      <w:r>
        <w:fldChar w:fldCharType="end"/>
      </w:r>
      <w:r>
        <w:t xml:space="preserve"> framework</w:t>
      </w:r>
      <w:r>
        <w:fldChar w:fldCharType="begin"/>
      </w:r>
      <w:r>
        <w:instrText xml:space="preserve"> XE "framework" </w:instrText>
      </w:r>
      <w:r>
        <w:fldChar w:fldCharType="end"/>
      </w:r>
      <w:r>
        <w:t xml:space="preserve"> places intelligent capabilities at the core</w:t>
      </w:r>
      <w:r>
        <w:fldChar w:fldCharType="begin"/>
      </w:r>
      <w:r>
        <w:instrText xml:space="preserve"> XE "core" </w:instrText>
      </w:r>
      <w:r>
        <w:fldChar w:fldCharType="end"/>
      </w:r>
      <w:r>
        <w:t xml:space="preserve"> of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This chapter</w:t>
      </w:r>
      <w:r>
        <w:fldChar w:fldCharType="begin"/>
      </w:r>
      <w:r>
        <w:instrText xml:space="preserve"> XE "chapter" </w:instrText>
      </w:r>
      <w:r>
        <w:fldChar w:fldCharType="end"/>
      </w:r>
      <w:r>
        <w:t xml:space="preserve"> presents a structured approach</w:t>
      </w:r>
      <w:r>
        <w:fldChar w:fldCharType="begin"/>
      </w:r>
      <w:r>
        <w:instrText xml:space="preserve"> XE "approach" </w:instrText>
      </w:r>
      <w:r>
        <w:fldChar w:fldCharType="end"/>
      </w:r>
      <w:r>
        <w:t xml:space="preserve"> to implementing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across multiple organizational</w:t>
      </w:r>
      <w:r>
        <w:fldChar w:fldCharType="begin"/>
      </w:r>
      <w:r>
        <w:instrText xml:space="preserve"> XE "organizational" </w:instrText>
      </w:r>
      <w:r>
        <w:fldChar w:fldCharType="end"/>
      </w:r>
      <w:r>
        <w:t xml:space="preserve"> levels, ensuring that artificial intelligence becomes a foundational element rather than a supplementary feature</w:t>
      </w:r>
      <w:r>
        <w:fldChar w:fldCharType="begin"/>
      </w:r>
      <w:r>
        <w:instrText xml:space="preserve"> XE "feature" </w:instrText>
      </w:r>
      <w:r>
        <w:fldChar w:fldCharType="end"/>
      </w:r>
      <w:r>
        <w:t>.</w:t>
      </w:r>
    </w:p>
    <w:p w:rsidR="006D03F0" w:rsidRDefault="00065DB8" w14:paraId="23DAF62F" w14:textId="73F984A4" w14:noSpellErr="1">
      <w:pPr>
        <w:pStyle w:val="Heading2"/>
      </w:pPr>
      <w:bookmarkStart w:name="_Toc1755473131" w:id="2094500556"/>
      <w:bookmarkStart w:name="_Toc1751114329" w:id="986073226"/>
      <w:bookmarkStart w:name="_Toc566139364" w:id="1054030741"/>
      <w:bookmarkStart w:name="_Toc1950755184" w:id="1321261976"/>
      <w:r w:rsidR="00065DB8">
        <w:rPr/>
        <w:t>Key</w:t>
      </w:r>
      <w:r>
        <w:fldChar w:fldCharType="begin"/>
      </w:r>
      <w:r>
        <w:instrText xml:space="preserve"> XE "key" </w:instrText>
      </w:r>
      <w:r>
        <w:fldChar w:fldCharType="end"/>
      </w:r>
      <w:r w:rsidR="00065DB8">
        <w:rPr/>
        <w:t xml:space="preserve"> Components</w:t>
      </w:r>
      <w:r>
        <w:fldChar w:fldCharType="begin"/>
      </w:r>
      <w:r>
        <w:instrText xml:space="preserve"> XE "components" </w:instrText>
      </w:r>
      <w:r>
        <w:fldChar w:fldCharType="end"/>
      </w:r>
      <w:r w:rsidR="00065DB8">
        <w:rPr/>
        <w:t xml:space="preserve"> of an AI-First</w:t>
      </w:r>
      <w:r>
        <w:fldChar w:fldCharType="begin"/>
      </w:r>
      <w:r>
        <w:instrText xml:space="preserve"> XE "first" </w:instrText>
      </w:r>
      <w:r>
        <w:fldChar w:fldCharType="end"/>
      </w:r>
      <w:r w:rsidR="00065DB8">
        <w:rPr/>
        <w:t xml:space="preserve"> Framework</w:t>
      </w:r>
      <w:r>
        <w:fldChar w:fldCharType="begin"/>
      </w:r>
      <w:r>
        <w:instrText xml:space="preserve"> XE "framework" </w:instrText>
      </w:r>
      <w:r>
        <w:fldChar w:fldCharType="end"/>
      </w:r>
      <w:bookmarkEnd w:id="2094500556"/>
      <w:bookmarkEnd w:id="986073226"/>
      <w:bookmarkEnd w:id="1054030741"/>
      <w:bookmarkEnd w:id="1321261976"/>
    </w:p>
    <w:p w:rsidR="006D03F0" w:rsidRDefault="00065DB8" w14:paraId="222330EF" w14:textId="12D743CF">
      <w:r>
        <w:t>The successful implementation</w:t>
      </w:r>
      <w:r>
        <w:fldChar w:fldCharType="begin"/>
      </w:r>
      <w:r>
        <w:instrText xml:space="preserve"> XE "implementation"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a holistic approach</w:t>
      </w:r>
      <w:r>
        <w:fldChar w:fldCharType="begin"/>
      </w:r>
      <w:r>
        <w:instrText xml:space="preserve"> XE "approach" </w:instrText>
      </w:r>
      <w:r>
        <w:fldChar w:fldCharType="end"/>
      </w:r>
      <w:r>
        <w:t xml:space="preserve"> that addresses four interconnected domains: strategic</w:t>
      </w:r>
      <w:r>
        <w:fldChar w:fldCharType="begin"/>
      </w:r>
      <w:r>
        <w:instrText xml:space="preserve"> XE "strategic" </w:instrText>
      </w:r>
      <w:r>
        <w:fldChar w:fldCharType="end"/>
      </w:r>
      <w:r>
        <w:t xml:space="preserve"> foundation</w:t>
      </w:r>
      <w:r>
        <w:fldChar w:fldCharType="begin"/>
      </w:r>
      <w:r>
        <w:instrText xml:space="preserve"> XE "foundation" </w:instrText>
      </w:r>
      <w:r>
        <w:fldChar w:fldCharType="end"/>
      </w:r>
      <w:r>
        <w:t>, technical</w:t>
      </w:r>
      <w:r>
        <w:fldChar w:fldCharType="begin"/>
      </w:r>
      <w:r>
        <w:instrText xml:space="preserve"> XE "technical" </w:instrText>
      </w:r>
      <w:r>
        <w:fldChar w:fldCharType="end"/>
      </w:r>
      <w:r>
        <w:t xml:space="preserve"> infrastructure</w:t>
      </w:r>
      <w:r>
        <w:fldChar w:fldCharType="begin"/>
      </w:r>
      <w:r>
        <w:instrText xml:space="preserve"> XE "infrastructure" </w:instrText>
      </w:r>
      <w:r>
        <w:fldChar w:fldCharType="end"/>
      </w:r>
      <w:r>
        <w:t>, process</w:t>
      </w:r>
      <w:r>
        <w:fldChar w:fldCharType="begin"/>
      </w:r>
      <w:r>
        <w:instrText xml:space="preserve"> XE "process" </w:instrText>
      </w:r>
      <w:r>
        <w:fldChar w:fldCharType="end"/>
      </w:r>
      <w:r>
        <w:t xml:space="preserve"> components</w:t>
      </w:r>
      <w:r>
        <w:fldChar w:fldCharType="begin"/>
      </w:r>
      <w:r>
        <w:instrText xml:space="preserve"> XE "components" </w:instrText>
      </w:r>
      <w:r>
        <w:fldChar w:fldCharType="end"/>
      </w:r>
      <w:r>
        <w:t>, and people</w:t>
      </w:r>
      <w:r>
        <w:fldChar w:fldCharType="begin"/>
      </w:r>
      <w:r>
        <w:instrText xml:space="preserve"> XE "people" </w:instrText>
      </w:r>
      <w:r>
        <w:fldChar w:fldCharType="end"/>
      </w:r>
      <w:r>
        <w:t xml:space="preserve"> and skills</w:t>
      </w:r>
      <w:r>
        <w:fldChar w:fldCharType="begin"/>
      </w:r>
      <w:r>
        <w:instrText xml:space="preserve"> XE "skills" </w:instrText>
      </w:r>
      <w:r>
        <w:fldChar w:fldCharType="end"/>
      </w:r>
      <w:r>
        <w:t>. Each domain</w:t>
      </w:r>
      <w:r>
        <w:fldChar w:fldCharType="begin"/>
      </w:r>
      <w:r>
        <w:instrText xml:space="preserve"> XE "domain" </w:instrText>
      </w:r>
      <w:r>
        <w:fldChar w:fldCharType="end"/>
      </w:r>
      <w:r>
        <w:t xml:space="preserve"> contains essential elements that organizations must develop to fully realize the potential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p>
    <w:p w:rsidR="006D03F0" w:rsidRDefault="00065DB8" w14:paraId="3B18FBB8" w14:textId="3D6F6B4B" w14:noSpellErr="1">
      <w:pPr>
        <w:pStyle w:val="Heading3"/>
      </w:pPr>
      <w:bookmarkStart w:name="_Toc1564939922" w:id="1053859135"/>
      <w:bookmarkStart w:name="_Toc1157264173" w:id="497547207"/>
      <w:bookmarkStart w:name="_Toc1926222299" w:id="1985813620"/>
      <w:bookmarkStart w:name="_Toc1193314811" w:id="1753929155"/>
      <w:r w:rsidR="00065DB8">
        <w:rPr/>
        <w:t>Strategic</w:t>
      </w:r>
      <w:r>
        <w:fldChar w:fldCharType="begin"/>
      </w:r>
      <w:r>
        <w:instrText xml:space="preserve"> XE "strategic" </w:instrText>
      </w:r>
      <w:r>
        <w:fldChar w:fldCharType="end"/>
      </w:r>
      <w:r w:rsidR="00065DB8">
        <w:rPr/>
        <w:t xml:space="preserve"> Foundation</w:t>
      </w:r>
      <w:r>
        <w:fldChar w:fldCharType="begin"/>
      </w:r>
      <w:r>
        <w:instrText xml:space="preserve"> XE "foundation" </w:instrText>
      </w:r>
      <w:r>
        <w:fldChar w:fldCharType="end"/>
      </w:r>
      <w:bookmarkEnd w:id="1053859135"/>
      <w:bookmarkEnd w:id="497547207"/>
      <w:bookmarkEnd w:id="1985813620"/>
      <w:bookmarkEnd w:id="1753929155"/>
    </w:p>
    <w:p w:rsidR="006D03F0" w:rsidRDefault="00065DB8" w14:paraId="487D92D7" w14:textId="53F0141E">
      <w:r>
        <w:t>The strategic</w:t>
      </w:r>
      <w:r>
        <w:fldChar w:fldCharType="begin"/>
      </w:r>
      <w:r>
        <w:instrText xml:space="preserve"> XE "strategic" </w:instrText>
      </w:r>
      <w:r>
        <w:fldChar w:fldCharType="end"/>
      </w:r>
      <w:r>
        <w:t xml:space="preserve"> foundation</w:t>
      </w:r>
      <w:r>
        <w:fldChar w:fldCharType="begin"/>
      </w:r>
      <w:r>
        <w:instrText xml:space="preserve"> XE "foundation" </w:instrText>
      </w:r>
      <w:r>
        <w:fldChar w:fldCharType="end"/>
      </w:r>
      <w:r>
        <w:t xml:space="preserve"> establishes the organizational</w:t>
      </w:r>
      <w:r>
        <w:fldChar w:fldCharType="begin"/>
      </w:r>
      <w:r>
        <w:instrText xml:space="preserve"> XE "organizational" </w:instrText>
      </w:r>
      <w:r>
        <w:fldChar w:fldCharType="end"/>
      </w:r>
      <w:r>
        <w:t xml:space="preserve"> context</w:t>
      </w:r>
      <w:r>
        <w:fldChar w:fldCharType="begin"/>
      </w:r>
      <w:r>
        <w:instrText xml:space="preserve"> XE "context" </w:instrText>
      </w:r>
      <w:r>
        <w:fldChar w:fldCharType="end"/>
      </w:r>
      <w:r>
        <w:t xml:space="preserve"> and direction for AI initiatives. An AI Opportunity Assessment</w:t>
      </w:r>
      <w:r>
        <w:fldChar w:fldCharType="begin"/>
      </w:r>
      <w:r>
        <w:instrText xml:space="preserve"> XE "assessment" </w:instrText>
      </w:r>
      <w:r>
        <w:fldChar w:fldCharType="end"/>
      </w:r>
      <w:r>
        <w:t xml:space="preserve"> forms the cornerstone of this foundation</w:t>
      </w:r>
      <w:r>
        <w:fldChar w:fldCharType="begin"/>
      </w:r>
      <w:r>
        <w:instrText xml:space="preserve"> XE "foundation" </w:instrText>
      </w:r>
      <w:r>
        <w:fldChar w:fldCharType="end"/>
      </w:r>
      <w:r>
        <w:t>, providing a systematic evaluation</w:t>
      </w:r>
      <w:r>
        <w:fldChar w:fldCharType="begin"/>
      </w:r>
      <w:r>
        <w:instrText xml:space="preserve"> XE "evaluation" </w:instrText>
      </w:r>
      <w:r>
        <w:fldChar w:fldCharType="end"/>
      </w:r>
      <w:r>
        <w:t xml:space="preserve"> of where intelligent systems</w:t>
      </w:r>
      <w:r>
        <w:fldChar w:fldCharType="begin"/>
      </w:r>
      <w:r>
        <w:instrText xml:space="preserve"> XE "systems" </w:instrText>
      </w:r>
      <w:r>
        <w:fldChar w:fldCharType="end"/>
      </w:r>
      <w:r>
        <w:t xml:space="preserve"> can create the most significant value</w:t>
      </w:r>
      <w:r>
        <w:fldChar w:fldCharType="begin"/>
      </w:r>
      <w:r>
        <w:instrText xml:space="preserve"> XE "value" </w:instrText>
      </w:r>
      <w:r>
        <w:fldChar w:fldCharType="end"/>
      </w:r>
      <w:r>
        <w:t>. This assessment</w:t>
      </w:r>
      <w:r>
        <w:fldChar w:fldCharType="begin"/>
      </w:r>
      <w:r>
        <w:instrText xml:space="preserve"> XE "assessment" </w:instrText>
      </w:r>
      <w:r>
        <w:fldChar w:fldCharType="end"/>
      </w:r>
      <w:r>
        <w:t xml:space="preserve"> examines existing processes, identifies inefficiencies, and pinpoints areas where AI capabilities align with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Value</w:t>
      </w:r>
      <w:r>
        <w:fldChar w:fldCharType="begin"/>
      </w:r>
      <w:r>
        <w:instrText xml:space="preserve"> XE "value" </w:instrText>
      </w:r>
      <w:r>
        <w:fldChar w:fldCharType="end"/>
      </w:r>
      <w:r>
        <w:t xml:space="preserve"> Alignment ensures that AI initiatives support core</w:t>
      </w:r>
      <w:r>
        <w:fldChar w:fldCharType="begin"/>
      </w:r>
      <w:r>
        <w:instrText xml:space="preserve"> XE "core" </w:instrText>
      </w:r>
      <w:r>
        <w:fldChar w:fldCharType="end"/>
      </w:r>
      <w:r>
        <w:t xml:space="preserve"> organizational</w:t>
      </w:r>
      <w:r>
        <w:fldChar w:fldCharType="begin"/>
      </w:r>
      <w:r>
        <w:instrText xml:space="preserve"> XE "organizational" </w:instrText>
      </w:r>
      <w:r>
        <w:fldChar w:fldCharType="end"/>
      </w:r>
      <w:r>
        <w:t xml:space="preserve"> goals and stakeholder interests, creating a clear connection between technical</w:t>
      </w:r>
      <w:r>
        <w:fldChar w:fldCharType="begin"/>
      </w:r>
      <w:r>
        <w:instrText xml:space="preserve"> XE "technical" </w:instrText>
      </w:r>
      <w:r>
        <w:fldChar w:fldCharType="end"/>
      </w:r>
      <w:r>
        <w:t xml:space="preserve"> capabilities and business</w:t>
      </w:r>
      <w:r>
        <w:fldChar w:fldCharType="begin"/>
      </w:r>
      <w:r>
        <w:instrText xml:space="preserve"> XE "business" </w:instrText>
      </w:r>
      <w:r>
        <w:fldChar w:fldCharType="end"/>
      </w:r>
      <w:r>
        <w:t xml:space="preserve"> outcomes.</w:t>
      </w:r>
    </w:p>
    <w:p w:rsidR="006D03F0" w:rsidRDefault="00065DB8" w14:paraId="14772982" w14:textId="092AB4E0">
      <w:r>
        <w:t>Ethical</w:t>
      </w:r>
      <w:r>
        <w:fldChar w:fldCharType="begin"/>
      </w:r>
      <w:r>
        <w:instrText xml:space="preserve"> XE "ethical" </w:instrText>
      </w:r>
      <w:r>
        <w:fldChar w:fldCharType="end"/>
      </w:r>
      <w:r>
        <w:t xml:space="preserve"> Boundaries Definition</w:t>
      </w:r>
      <w:r>
        <w:fldChar w:fldCharType="begin"/>
      </w:r>
      <w:r>
        <w:instrText xml:space="preserve"> XE "definition" </w:instrText>
      </w:r>
      <w:r>
        <w:fldChar w:fldCharType="end"/>
      </w:r>
      <w:r>
        <w:t xml:space="preserve"> represents another critical strategic</w:t>
      </w:r>
      <w:r>
        <w:fldChar w:fldCharType="begin"/>
      </w:r>
      <w:r>
        <w:instrText xml:space="preserve"> XE "strategic" </w:instrText>
      </w:r>
      <w:r>
        <w:fldChar w:fldCharType="end"/>
      </w:r>
      <w:r>
        <w:t xml:space="preserve"> element, establishing clear parameters for acceptable AI development</w:t>
      </w:r>
      <w:r>
        <w:fldChar w:fldCharType="begin"/>
      </w:r>
      <w:r>
        <w:instrText xml:space="preserve"> XE "development" </w:instrText>
      </w:r>
      <w:r>
        <w:fldChar w:fldCharType="end"/>
      </w:r>
      <w:r>
        <w:t xml:space="preserve"> and deployment. These boundaries articulate what the organization considers appropriate uses of AI, addressing concerns about privacy</w:t>
      </w:r>
      <w:r>
        <w:fldChar w:fldCharType="begin"/>
      </w:r>
      <w:r>
        <w:instrText xml:space="preserve"> XE "privacy" </w:instrText>
      </w:r>
      <w:r>
        <w:fldChar w:fldCharType="end"/>
      </w:r>
      <w:r>
        <w:t>, manipulation, and potential societal impacts. Complementing these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a Risk Tolerance Framework</w:t>
      </w:r>
      <w:r>
        <w:fldChar w:fldCharType="begin"/>
      </w:r>
      <w:r>
        <w:instrText xml:space="preserve"> XE "framework" </w:instrText>
      </w:r>
      <w:r>
        <w:fldChar w:fldCharType="end"/>
      </w:r>
      <w:r>
        <w:t xml:space="preserve"> provides structured approaches</w:t>
      </w:r>
      <w:r>
        <w:fldChar w:fldCharType="begin"/>
      </w:r>
      <w:r>
        <w:instrText xml:space="preserve"> XE "approaches" </w:instrText>
      </w:r>
      <w:r>
        <w:fldChar w:fldCharType="end"/>
      </w:r>
      <w:r>
        <w:t xml:space="preserve"> to evaluating and managing the unique risks associated with AI systems</w:t>
      </w:r>
      <w:r>
        <w:fldChar w:fldCharType="begin"/>
      </w:r>
      <w:r>
        <w:instrText xml:space="preserve"> XE "systems" </w:instrText>
      </w:r>
      <w:r>
        <w:fldChar w:fldCharType="end"/>
      </w:r>
      <w:r>
        <w:t>, including issues of explainability, reliability, and unintended consequences. Together, these strategic</w:t>
      </w:r>
      <w:r>
        <w:fldChar w:fldCharType="begin"/>
      </w:r>
      <w:r>
        <w:instrText xml:space="preserve"> XE "strategic" </w:instrText>
      </w:r>
      <w:r>
        <w:fldChar w:fldCharType="end"/>
      </w:r>
      <w:r>
        <w:t xml:space="preserve"> elements create the foundation</w:t>
      </w:r>
      <w:r>
        <w:fldChar w:fldCharType="begin"/>
      </w:r>
      <w:r>
        <w:instrText xml:space="preserve"> XE "foundation" </w:instrText>
      </w:r>
      <w:r>
        <w:fldChar w:fldCharType="end"/>
      </w:r>
      <w:r>
        <w:t xml:space="preserve"> upon which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 xml:space="preserve"> can proceed with clarity and purpose.</w:t>
      </w:r>
    </w:p>
    <w:p w:rsidR="006D03F0" w:rsidRDefault="00065DB8" w14:paraId="3A802D2E" w14:textId="4848E568" w14:noSpellErr="1">
      <w:pPr>
        <w:pStyle w:val="Heading3"/>
      </w:pPr>
      <w:bookmarkStart w:name="_Toc36229316" w:id="1373278938"/>
      <w:bookmarkStart w:name="_Toc620537339" w:id="1560740552"/>
      <w:bookmarkStart w:name="_Toc1187929733" w:id="592910888"/>
      <w:bookmarkStart w:name="_Toc1523116523" w:id="2067070610"/>
      <w:r w:rsidR="00065DB8">
        <w:rPr/>
        <w:t>Technical</w:t>
      </w:r>
      <w:r>
        <w:fldChar w:fldCharType="begin"/>
      </w:r>
      <w:r>
        <w:instrText xml:space="preserve"> XE "technical" </w:instrText>
      </w:r>
      <w:r>
        <w:fldChar w:fldCharType="end"/>
      </w:r>
      <w:r w:rsidR="00065DB8">
        <w:rPr/>
        <w:t xml:space="preserve"> Infrastructure</w:t>
      </w:r>
      <w:r>
        <w:fldChar w:fldCharType="begin"/>
      </w:r>
      <w:r>
        <w:instrText xml:space="preserve"> XE "infrastructure" </w:instrText>
      </w:r>
      <w:r>
        <w:fldChar w:fldCharType="end"/>
      </w:r>
      <w:bookmarkEnd w:id="1373278938"/>
      <w:bookmarkEnd w:id="1560740552"/>
      <w:bookmarkEnd w:id="592910888"/>
      <w:bookmarkEnd w:id="2067070610"/>
    </w:p>
    <w:p w:rsidR="006D03F0" w:rsidRDefault="00065DB8" w14:paraId="62520617" w14:textId="72A28DB4">
      <w:r>
        <w:t>The technical</w:t>
      </w:r>
      <w:r>
        <w:fldChar w:fldCharType="begin"/>
      </w:r>
      <w:r>
        <w:instrText xml:space="preserve"> XE "technical" </w:instrText>
      </w:r>
      <w:r>
        <w:fldChar w:fldCharType="end"/>
      </w:r>
      <w:r>
        <w:t xml:space="preserve"> infrastructure</w:t>
      </w:r>
      <w:r>
        <w:fldChar w:fldCharType="begin"/>
      </w:r>
      <w:r>
        <w:instrText xml:space="preserve"> XE "infrastructure" </w:instrText>
      </w:r>
      <w:r>
        <w:fldChar w:fldCharType="end"/>
      </w:r>
      <w:r>
        <w:t xml:space="preserve"> provides the essential capabilities required to develop, deploy, and maintain AI systems</w:t>
      </w:r>
      <w:r>
        <w:fldChar w:fldCharType="begin"/>
      </w:r>
      <w:r>
        <w:instrText xml:space="preserve"> XE "systems" </w:instrText>
      </w:r>
      <w:r>
        <w:fldChar w:fldCharType="end"/>
      </w:r>
      <w:r>
        <w:t xml:space="preserve"> at scale. Data</w:t>
      </w:r>
      <w:r>
        <w:fldChar w:fldCharType="begin"/>
      </w:r>
      <w:r>
        <w:instrText xml:space="preserve"> XE "data" </w:instrText>
      </w:r>
      <w:r>
        <w:fldChar w:fldCharType="end"/>
      </w:r>
      <w:r>
        <w:t xml:space="preserve"> Collection and Management</w:t>
      </w:r>
      <w:r>
        <w:fldChar w:fldCharType="begin"/>
      </w:r>
      <w:r>
        <w:instrText xml:space="preserve"> XE "management" </w:instrText>
      </w:r>
      <w:r>
        <w:fldChar w:fldCharType="end"/>
      </w:r>
      <w:r>
        <w:t xml:space="preserve"> Systems</w:t>
      </w:r>
      <w:r>
        <w:fldChar w:fldCharType="begin"/>
      </w:r>
      <w:r>
        <w:instrText xml:space="preserve"> XE "systems" </w:instrText>
      </w:r>
      <w:r>
        <w:fldChar w:fldCharType="end"/>
      </w:r>
      <w:r>
        <w:t xml:space="preserve"> form the foundation</w:t>
      </w:r>
      <w:r>
        <w:fldChar w:fldCharType="begin"/>
      </w:r>
      <w:r>
        <w:instrText xml:space="preserve"> XE "foundation" </w:instrText>
      </w:r>
      <w:r>
        <w:fldChar w:fldCharType="end"/>
      </w:r>
      <w:r>
        <w:t xml:space="preserve"> of this infrastructure</w:t>
      </w:r>
      <w:r>
        <w:fldChar w:fldCharType="begin"/>
      </w:r>
      <w:r>
        <w:instrText xml:space="preserve"> XE "infrastructure" </w:instrText>
      </w:r>
      <w:r>
        <w:fldChar w:fldCharType="end"/>
      </w:r>
      <w:r>
        <w:t>, enabling organizations to gather, store</w:t>
      </w:r>
      <w:r>
        <w:fldChar w:fldCharType="begin"/>
      </w:r>
      <w:r>
        <w:instrText xml:space="preserve"> XE "store" </w:instrText>
      </w:r>
      <w:r>
        <w:fldChar w:fldCharType="end"/>
      </w:r>
      <w:r>
        <w:t>, process</w:t>
      </w:r>
      <w:r>
        <w:fldChar w:fldCharType="begin"/>
      </w:r>
      <w:r>
        <w:instrText xml:space="preserve"> XE "process" </w:instrText>
      </w:r>
      <w:r>
        <w:fldChar w:fldCharType="end"/>
      </w:r>
      <w:r>
        <w:t>, and govern the data</w:t>
      </w:r>
      <w:r>
        <w:fldChar w:fldCharType="begin"/>
      </w:r>
      <w:r>
        <w:instrText xml:space="preserve"> XE "data" </w:instrText>
      </w:r>
      <w:r>
        <w:fldChar w:fldCharType="end"/>
      </w:r>
      <w:r>
        <w:t xml:space="preserve"> assets that power AI capabilities. These systems</w:t>
      </w:r>
      <w:r>
        <w:fldChar w:fldCharType="begin"/>
      </w:r>
      <w:r>
        <w:instrText xml:space="preserve"> XE "systems" </w:instrText>
      </w:r>
      <w:r>
        <w:fldChar w:fldCharType="end"/>
      </w:r>
      <w:r>
        <w:t xml:space="preserve"> must address concerns of data</w:t>
      </w:r>
      <w:r>
        <w:fldChar w:fldCharType="begin"/>
      </w:r>
      <w:r>
        <w:instrText xml:space="preserve"> XE "data" </w:instrText>
      </w:r>
      <w:r>
        <w:fldChar w:fldCharType="end"/>
      </w:r>
      <w:r>
        <w:t xml:space="preserve"> quality, accessibility, security, and compliance while supporting the diverse data</w:t>
      </w:r>
      <w:r>
        <w:fldChar w:fldCharType="begin"/>
      </w:r>
      <w:r>
        <w:instrText xml:space="preserve"> XE "data" </w:instrText>
      </w:r>
      <w:r>
        <w:fldChar w:fldCharType="end"/>
      </w:r>
      <w:r>
        <w:t xml:space="preserve"> needs of different AI applications.</w:t>
      </w:r>
    </w:p>
    <w:p w:rsidR="006D03F0" w:rsidRDefault="00065DB8" w14:paraId="7FC08C06" w14:textId="53A02065">
      <w:r>
        <w:t>A robust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Environment supports the creation, training, and refinement of AI models, providing data</w:t>
      </w:r>
      <w:r>
        <w:fldChar w:fldCharType="begin"/>
      </w:r>
      <w:r>
        <w:instrText xml:space="preserve"> XE "data" </w:instrText>
      </w:r>
      <w:r>
        <w:fldChar w:fldCharType="end"/>
      </w:r>
      <w:r>
        <w:t xml:space="preserve"> scientists and engineers with the tools, computational resources, and workflows needed for effective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This environment typically includes programming frameworks, version control systems</w:t>
      </w:r>
      <w:r>
        <w:fldChar w:fldCharType="begin"/>
      </w:r>
      <w:r>
        <w:instrText xml:space="preserve"> XE "systems" </w:instrText>
      </w:r>
      <w:r>
        <w:fldChar w:fldCharType="end"/>
      </w:r>
      <w:r>
        <w:t>, and collaborative capabilities that facilitate the complex work of model</w:t>
      </w:r>
      <w:r>
        <w:fldChar w:fldCharType="begin"/>
      </w:r>
      <w:r>
        <w:instrText xml:space="preserve"> XE "model" </w:instrText>
      </w:r>
      <w:r>
        <w:fldChar w:fldCharType="end"/>
      </w:r>
      <w:r>
        <w:t xml:space="preserve"> creation. The Experimentation Platform extends these capabilities, enabling systematic testing of different approaches</w:t>
      </w:r>
      <w:r>
        <w:fldChar w:fldCharType="begin"/>
      </w:r>
      <w:r>
        <w:instrText xml:space="preserve"> XE "approaches" </w:instrText>
      </w:r>
      <w:r>
        <w:fldChar w:fldCharType="end"/>
      </w:r>
      <w:r>
        <w:t>, hyperparameters, and architectures to optimize model</w:t>
      </w:r>
      <w:r>
        <w:fldChar w:fldCharType="begin"/>
      </w:r>
      <w:r>
        <w:instrText xml:space="preserve"> XE "model" </w:instrText>
      </w:r>
      <w:r>
        <w:fldChar w:fldCharType="end"/>
      </w:r>
      <w:r>
        <w:t xml:space="preserve"> performance and understand trade-offs between competing objectives</w:t>
      </w:r>
      <w:r>
        <w:fldChar w:fldCharType="begin"/>
      </w:r>
      <w:r>
        <w:instrText xml:space="preserve"> XE "objectives" </w:instrText>
      </w:r>
      <w:r>
        <w:fldChar w:fldCharType="end"/>
      </w:r>
      <w:r>
        <w:t>.</w:t>
      </w:r>
    </w:p>
    <w:p w:rsidR="006D03F0" w:rsidRDefault="00065DB8" w14:paraId="18C8C30F" w14:textId="123880D7">
      <w:r>
        <w:t>Deployment and Monitoring Infrastructure</w:t>
      </w:r>
      <w:r>
        <w:fldChar w:fldCharType="begin"/>
      </w:r>
      <w:r>
        <w:instrText xml:space="preserve"> XE "infrastructure" </w:instrText>
      </w:r>
      <w:r>
        <w:fldChar w:fldCharType="end"/>
      </w:r>
      <w:r>
        <w:t xml:space="preserve"> enables the transition from experimental models to production systems</w:t>
      </w:r>
      <w:r>
        <w:fldChar w:fldCharType="begin"/>
      </w:r>
      <w:r>
        <w:instrText xml:space="preserve"> XE "systems" </w:instrText>
      </w:r>
      <w:r>
        <w:fldChar w:fldCharType="end"/>
      </w:r>
      <w:r>
        <w:t>, providing mechanisms</w:t>
      </w:r>
      <w:r>
        <w:fldChar w:fldCharType="begin"/>
      </w:r>
      <w:r>
        <w:instrText xml:space="preserve"> XE "mechanisms" </w:instrText>
      </w:r>
      <w:r>
        <w:fldChar w:fldCharType="end"/>
      </w:r>
      <w:r>
        <w:t xml:space="preserve"> for model</w:t>
      </w:r>
      <w:r>
        <w:fldChar w:fldCharType="begin"/>
      </w:r>
      <w:r>
        <w:instrText xml:space="preserve"> XE "model" </w:instrText>
      </w:r>
      <w:r>
        <w:fldChar w:fldCharType="end"/>
      </w:r>
      <w:r>
        <w:t xml:space="preserve"> serving, performance tracking, and operational management</w:t>
      </w:r>
      <w:r>
        <w:fldChar w:fldCharType="begin"/>
      </w:r>
      <w:r>
        <w:instrText xml:space="preserve"> XE "management" </w:instrText>
      </w:r>
      <w:r>
        <w:fldChar w:fldCharType="end"/>
      </w:r>
      <w:r>
        <w:t>. This infrastructure</w:t>
      </w:r>
      <w:r>
        <w:fldChar w:fldCharType="begin"/>
      </w:r>
      <w:r>
        <w:instrText xml:space="preserve"> XE "infrastructure" </w:instrText>
      </w:r>
      <w:r>
        <w:fldChar w:fldCharType="end"/>
      </w:r>
      <w:r>
        <w:t xml:space="preserve"> must support different deployment patterns, from batch processing to real-time inference</w:t>
      </w:r>
      <w:r>
        <w:fldChar w:fldCharType="begin"/>
      </w:r>
      <w:r>
        <w:instrText xml:space="preserve"> XE "inference" </w:instrText>
      </w:r>
      <w:r>
        <w:fldChar w:fldCharType="end"/>
      </w:r>
      <w:r>
        <w:t>, while ensuring reliability, scalability, and efficiency. Feedback</w:t>
      </w:r>
      <w:r>
        <w:fldChar w:fldCharType="begin"/>
      </w:r>
      <w:r>
        <w:instrText xml:space="preserve"> XE "feedback" </w:instrText>
      </w:r>
      <w:r>
        <w:fldChar w:fldCharType="end"/>
      </w:r>
      <w:r>
        <w:t xml:space="preserve"> Collection Mechanisms</w:t>
      </w:r>
      <w:r>
        <w:fldChar w:fldCharType="begin"/>
      </w:r>
      <w:r>
        <w:instrText xml:space="preserve"> XE "mechanisms" </w:instrText>
      </w:r>
      <w:r>
        <w:fldChar w:fldCharType="end"/>
      </w:r>
      <w:r>
        <w:t xml:space="preserve"> complete the technical</w:t>
      </w:r>
      <w:r>
        <w:fldChar w:fldCharType="begin"/>
      </w:r>
      <w:r>
        <w:instrText xml:space="preserve"> XE "technical" </w:instrText>
      </w:r>
      <w:r>
        <w:fldChar w:fldCharType="end"/>
      </w:r>
      <w:r>
        <w:t xml:space="preserve"> infrastructure</w:t>
      </w:r>
      <w:r>
        <w:fldChar w:fldCharType="begin"/>
      </w:r>
      <w:r>
        <w:instrText xml:space="preserve"> XE "infrastructure" </w:instrText>
      </w:r>
      <w:r>
        <w:fldChar w:fldCharType="end"/>
      </w:r>
      <w:r>
        <w:t xml:space="preserve"> by capturing user interactions, system performance metrics, and environmental data</w:t>
      </w:r>
      <w:r>
        <w:fldChar w:fldCharType="begin"/>
      </w:r>
      <w:r>
        <w:instrText xml:space="preserve"> XE "data" </w:instrText>
      </w:r>
      <w:r>
        <w:fldChar w:fldCharType="end"/>
      </w:r>
      <w:r>
        <w:t xml:space="preserve"> that drive continuous</w:t>
      </w:r>
      <w:r>
        <w:fldChar w:fldCharType="begin"/>
      </w:r>
      <w:r>
        <w:instrText xml:space="preserve"> XE "continuous" </w:instrText>
      </w:r>
      <w:r>
        <w:fldChar w:fldCharType="end"/>
      </w:r>
      <w:r>
        <w:t xml:space="preserve"> improvement. These mechanisms</w:t>
      </w:r>
      <w:r>
        <w:fldChar w:fldCharType="begin"/>
      </w:r>
      <w:r>
        <w:instrText xml:space="preserve"> XE "mechanisms" </w:instrText>
      </w:r>
      <w:r>
        <w:fldChar w:fldCharType="end"/>
      </w:r>
      <w:r>
        <w:t xml:space="preserve"> create the data</w:t>
      </w:r>
      <w:r>
        <w:fldChar w:fldCharType="begin"/>
      </w:r>
      <w:r>
        <w:instrText xml:space="preserve"> XE "data" </w:instrText>
      </w:r>
      <w:r>
        <w:fldChar w:fldCharType="end"/>
      </w:r>
      <w:r>
        <w:t xml:space="preserve"> foundation</w:t>
      </w:r>
      <w:r>
        <w:fldChar w:fldCharType="begin"/>
      </w:r>
      <w:r>
        <w:instrText xml:space="preserve"> XE "foundation" </w:instrText>
      </w:r>
      <w:r>
        <w:fldChar w:fldCharType="end"/>
      </w:r>
      <w:r>
        <w:t xml:space="preserve"> for ongoing learning, enabling AI systems</w:t>
      </w:r>
      <w:r>
        <w:fldChar w:fldCharType="begin"/>
      </w:r>
      <w:r>
        <w:instrText xml:space="preserve"> XE "systems" </w:instrText>
      </w:r>
      <w:r>
        <w:fldChar w:fldCharType="end"/>
      </w:r>
      <w:r>
        <w:t xml:space="preserve"> to adapt to changing conditions and requirements over time.</w:t>
      </w:r>
    </w:p>
    <w:p w:rsidR="006D03F0" w:rsidRDefault="00065DB8" w14:paraId="68EFDA1B" w14:textId="1E574C77" w14:noSpellErr="1">
      <w:pPr>
        <w:pStyle w:val="Heading3"/>
      </w:pPr>
      <w:bookmarkStart w:name="_Toc1931366209" w:id="1956542892"/>
      <w:bookmarkStart w:name="_Toc1672727604" w:id="703675439"/>
      <w:bookmarkStart w:name="_Toc1739955460" w:id="714600413"/>
      <w:bookmarkStart w:name="_Toc1357023202" w:id="303268980"/>
      <w:r w:rsidR="00065DB8">
        <w:rPr/>
        <w:t>Process</w:t>
      </w:r>
      <w:r>
        <w:fldChar w:fldCharType="begin"/>
      </w:r>
      <w:r>
        <w:instrText xml:space="preserve"> XE "process" </w:instrText>
      </w:r>
      <w:r>
        <w:fldChar w:fldCharType="end"/>
      </w:r>
      <w:r w:rsidR="00065DB8">
        <w:rPr/>
        <w:t xml:space="preserve"> Components</w:t>
      </w:r>
      <w:r>
        <w:fldChar w:fldCharType="begin"/>
      </w:r>
      <w:r>
        <w:instrText xml:space="preserve"> XE "components" </w:instrText>
      </w:r>
      <w:r>
        <w:fldChar w:fldCharType="end"/>
      </w:r>
      <w:bookmarkEnd w:id="1956542892"/>
      <w:bookmarkEnd w:id="703675439"/>
      <w:bookmarkEnd w:id="714600413"/>
      <w:bookmarkEnd w:id="303268980"/>
    </w:p>
    <w:p w:rsidR="006D03F0" w:rsidRDefault="00065DB8" w14:paraId="548F3ED6" w14:textId="3DF99731">
      <w:r>
        <w:t>Process</w:t>
      </w:r>
      <w:r>
        <w:fldChar w:fldCharType="begin"/>
      </w:r>
      <w:r>
        <w:instrText xml:space="preserve"> XE "process" </w:instrText>
      </w:r>
      <w:r>
        <w:fldChar w:fldCharType="end"/>
      </w:r>
      <w:r>
        <w:t xml:space="preserve"> components</w:t>
      </w:r>
      <w:r>
        <w:fldChar w:fldCharType="begin"/>
      </w:r>
      <w:r>
        <w:instrText xml:space="preserve"> XE "components" </w:instrText>
      </w:r>
      <w:r>
        <w:fldChar w:fldCharType="end"/>
      </w:r>
      <w:r>
        <w:t xml:space="preserve"> define how organizations approach</w:t>
      </w:r>
      <w:r>
        <w:fldChar w:fldCharType="begin"/>
      </w:r>
      <w:r>
        <w:instrText xml:space="preserve"> XE "approach" </w:instrText>
      </w:r>
      <w:r>
        <w:fldChar w:fldCharType="end"/>
      </w:r>
      <w:r>
        <w:t xml:space="preserve"> the development</w:t>
      </w:r>
      <w:r>
        <w:fldChar w:fldCharType="begin"/>
      </w:r>
      <w:r>
        <w:instrText xml:space="preserve"> XE "development" </w:instrText>
      </w:r>
      <w:r>
        <w:fldChar w:fldCharType="end"/>
      </w:r>
      <w:r>
        <w:t xml:space="preserve"> and management</w:t>
      </w:r>
      <w:r>
        <w:fldChar w:fldCharType="begin"/>
      </w:r>
      <w:r>
        <w:instrText xml:space="preserve"> XE "management" </w:instrText>
      </w:r>
      <w:r>
        <w:fldChar w:fldCharType="end"/>
      </w:r>
      <w:r>
        <w:t xml:space="preserve"> of AI systems</w:t>
      </w:r>
      <w:r>
        <w:fldChar w:fldCharType="begin"/>
      </w:r>
      <w:r>
        <w:instrText xml:space="preserve"> XE "systems" </w:instrText>
      </w:r>
      <w:r>
        <w:fldChar w:fldCharType="end"/>
      </w:r>
      <w:r>
        <w:t xml:space="preserve"> throughout their lifecycle. The AI-Enhanced Development</w:t>
      </w:r>
      <w:r>
        <w:fldChar w:fldCharType="begin"/>
      </w:r>
      <w:r>
        <w:instrText xml:space="preserve"> XE "development" </w:instrText>
      </w:r>
      <w:r>
        <w:fldChar w:fldCharType="end"/>
      </w:r>
      <w:r>
        <w:t xml:space="preserve"> Lifecycle adapts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methodologies to address the unique characteristics of AI systems</w:t>
      </w:r>
      <w:r>
        <w:fldChar w:fldCharType="begin"/>
      </w:r>
      <w:r>
        <w:instrText xml:space="preserve"> XE "systems" </w:instrText>
      </w:r>
      <w:r>
        <w:fldChar w:fldCharType="end"/>
      </w:r>
      <w:r>
        <w:t>, incorporating elements such as data</w:t>
      </w:r>
      <w:r>
        <w:fldChar w:fldCharType="begin"/>
      </w:r>
      <w:r>
        <w:instrText xml:space="preserve"> XE "data" </w:instrText>
      </w:r>
      <w:r>
        <w:fldChar w:fldCharType="end"/>
      </w:r>
      <w:r>
        <w:t xml:space="preserve"> preparation, model</w:t>
      </w:r>
      <w:r>
        <w:fldChar w:fldCharType="begin"/>
      </w:r>
      <w:r>
        <w:instrText xml:space="preserve"> XE "model" </w:instrText>
      </w:r>
      <w:r>
        <w:fldChar w:fldCharType="end"/>
      </w:r>
      <w:r>
        <w:t xml:space="preserve"> training, and uncertainty management</w:t>
      </w:r>
      <w:r>
        <w:fldChar w:fldCharType="begin"/>
      </w:r>
      <w:r>
        <w:instrText xml:space="preserve"> XE "management" </w:instrText>
      </w:r>
      <w:r>
        <w:fldChar w:fldCharType="end"/>
      </w:r>
      <w:r>
        <w:t xml:space="preserve"> into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This lifecycle recognizes the experimental nature of AI development</w:t>
      </w:r>
      <w:r>
        <w:fldChar w:fldCharType="begin"/>
      </w:r>
      <w:r>
        <w:instrText xml:space="preserve"> XE "development" </w:instrText>
      </w:r>
      <w:r>
        <w:fldChar w:fldCharType="end"/>
      </w:r>
      <w:r>
        <w:t xml:space="preserve"> and creates space for exploration while maintaining progress toward defined objectives</w:t>
      </w:r>
      <w:r>
        <w:fldChar w:fldCharType="begin"/>
      </w:r>
      <w:r>
        <w:instrText xml:space="preserve"> XE "objectives" </w:instrText>
      </w:r>
      <w:r>
        <w:fldChar w:fldCharType="end"/>
      </w:r>
      <w:r>
        <w:t>.</w:t>
      </w:r>
    </w:p>
    <w:p w:rsidR="006D03F0" w:rsidRDefault="00065DB8" w14:paraId="166A6958" w14:textId="5C3E8459">
      <w:r>
        <w:t>Continuous</w:t>
      </w:r>
      <w:r>
        <w:fldChar w:fldCharType="begin"/>
      </w:r>
      <w:r>
        <w:instrText xml:space="preserve"> XE "continuous" </w:instrText>
      </w:r>
      <w:r>
        <w:fldChar w:fldCharType="end"/>
      </w:r>
      <w:r>
        <w:t xml:space="preserve"> Learning Loops</w:t>
      </w:r>
      <w:r>
        <w:fldChar w:fldCharType="begin"/>
      </w:r>
      <w:r>
        <w:instrText xml:space="preserve"> XE "loops" </w:instrText>
      </w:r>
      <w:r>
        <w:fldChar w:fldCharType="end"/>
      </w:r>
      <w:r>
        <w:t xml:space="preserve"> establish formal processes for collecting feedback</w:t>
      </w:r>
      <w:r>
        <w:fldChar w:fldCharType="begin"/>
      </w:r>
      <w:r>
        <w:instrText xml:space="preserve"> XE "feedback" </w:instrText>
      </w:r>
      <w:r>
        <w:fldChar w:fldCharType="end"/>
      </w:r>
      <w:r>
        <w:t>, evaluating performance, and incorporating insights into system improvements. These loops</w:t>
      </w:r>
      <w:r>
        <w:fldChar w:fldCharType="begin"/>
      </w:r>
      <w:r>
        <w:instrText xml:space="preserve"> XE "loops" </w:instrText>
      </w:r>
      <w:r>
        <w:fldChar w:fldCharType="end"/>
      </w:r>
      <w:r>
        <w:t xml:space="preserve"> operate at multiple timescales, from rapid automated updates to longer-term strategic</w:t>
      </w:r>
      <w:r>
        <w:fldChar w:fldCharType="begin"/>
      </w:r>
      <w:r>
        <w:instrText xml:space="preserve"> XE "strategic" </w:instrText>
      </w:r>
      <w:r>
        <w:fldChar w:fldCharType="end"/>
      </w:r>
      <w:r>
        <w:t xml:space="preserve"> refinements, ensuring that AI systems</w:t>
      </w:r>
      <w:r>
        <w:fldChar w:fldCharType="begin"/>
      </w:r>
      <w:r>
        <w:instrText xml:space="preserve"> XE "systems" </w:instrText>
      </w:r>
      <w:r>
        <w:fldChar w:fldCharType="end"/>
      </w:r>
      <w:r>
        <w:t xml:space="preserve"> evolve in response to changing requirements and environments. Evaluation</w:t>
      </w:r>
      <w:r>
        <w:fldChar w:fldCharType="begin"/>
      </w:r>
      <w:r>
        <w:instrText xml:space="preserve"> XE "evaluation" </w:instrText>
      </w:r>
      <w:r>
        <w:fldChar w:fldCharType="end"/>
      </w:r>
      <w:r>
        <w:t xml:space="preserve"> Methodologies provide structured approaches</w:t>
      </w:r>
      <w:r>
        <w:fldChar w:fldCharType="begin"/>
      </w:r>
      <w:r>
        <w:instrText xml:space="preserve"> XE "approaches" </w:instrText>
      </w:r>
      <w:r>
        <w:fldChar w:fldCharType="end"/>
      </w:r>
      <w:r>
        <w:t xml:space="preserve"> to assessing AI system performance across multiple dimensions, including technical</w:t>
      </w:r>
      <w:r>
        <w:fldChar w:fldCharType="begin"/>
      </w:r>
      <w:r>
        <w:instrText xml:space="preserve"> XE "technical" </w:instrText>
      </w:r>
      <w:r>
        <w:fldChar w:fldCharType="end"/>
      </w:r>
      <w:r>
        <w:t xml:space="preserve"> metrics, user experience factors,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measures.</w:t>
      </w:r>
    </w:p>
    <w:p w:rsidR="006D03F0" w:rsidRDefault="00065DB8" w14:paraId="0B580108" w14:textId="2CC3380E">
      <w:r>
        <w:t>Governance</w:t>
      </w:r>
      <w:r>
        <w:fldChar w:fldCharType="begin"/>
      </w:r>
      <w:r>
        <w:instrText xml:space="preserve"> XE "governance" </w:instrText>
      </w:r>
      <w:r>
        <w:fldChar w:fldCharType="end"/>
      </w:r>
      <w:r>
        <w:t xml:space="preserve"> Procedures establish oversight</w:t>
      </w:r>
      <w:r>
        <w:fldChar w:fldCharType="begin"/>
      </w:r>
      <w:r>
        <w:instrText xml:space="preserve"> XE "oversight" </w:instrText>
      </w:r>
      <w:r>
        <w:fldChar w:fldCharType="end"/>
      </w:r>
      <w:r>
        <w:t xml:space="preserve"> mechanisms</w:t>
      </w:r>
      <w:r>
        <w:fldChar w:fldCharType="begin"/>
      </w:r>
      <w:r>
        <w:instrText xml:space="preserve"> XE "mechanisms" </w:instrText>
      </w:r>
      <w:r>
        <w:fldChar w:fldCharType="end"/>
      </w:r>
      <w:r>
        <w:t xml:space="preserve"> for AI development</w:t>
      </w:r>
      <w:r>
        <w:fldChar w:fldCharType="begin"/>
      </w:r>
      <w:r>
        <w:instrText xml:space="preserve"> XE "development" </w:instrText>
      </w:r>
      <w:r>
        <w:fldChar w:fldCharType="end"/>
      </w:r>
      <w:r>
        <w:t xml:space="preserve"> and deployment, ensuring alignment with organizational</w:t>
      </w:r>
      <w:r>
        <w:fldChar w:fldCharType="begin"/>
      </w:r>
      <w:r>
        <w:instrText xml:space="preserve"> XE "organizational" </w:instrText>
      </w:r>
      <w:r>
        <w:fldChar w:fldCharType="end"/>
      </w:r>
      <w:r>
        <w:t xml:space="preserve"> values, compliance with regulations, and management</w:t>
      </w:r>
      <w:r>
        <w:fldChar w:fldCharType="begin"/>
      </w:r>
      <w:r>
        <w:instrText xml:space="preserve"> XE "management" </w:instrText>
      </w:r>
      <w:r>
        <w:fldChar w:fldCharType="end"/>
      </w:r>
      <w:r>
        <w:t xml:space="preserve"> of potential risks. These procedures define decision</w:t>
      </w:r>
      <w:r>
        <w:fldChar w:fldCharType="begin"/>
      </w:r>
      <w:r>
        <w:instrText xml:space="preserve"> XE "decision" </w:instrText>
      </w:r>
      <w:r>
        <w:fldChar w:fldCharType="end"/>
      </w:r>
      <w:r>
        <w:t xml:space="preserve"> rights, approval processes, and accountability structures for AI initiatives. Cross-Functional Collaboration Models facilitate effective interaction between diverse stakeholders, including data</w:t>
      </w:r>
      <w:r>
        <w:fldChar w:fldCharType="begin"/>
      </w:r>
      <w:r>
        <w:instrText xml:space="preserve"> XE "data" </w:instrText>
      </w:r>
      <w:r>
        <w:fldChar w:fldCharType="end"/>
      </w:r>
      <w:r>
        <w:t xml:space="preserve"> scientists, software engineers, domain</w:t>
      </w:r>
      <w:r>
        <w:fldChar w:fldCharType="begin"/>
      </w:r>
      <w:r>
        <w:instrText xml:space="preserve"> XE "domain" </w:instrText>
      </w:r>
      <w:r>
        <w:fldChar w:fldCharType="end"/>
      </w:r>
      <w:r>
        <w:t xml:space="preserve"> experts, and business</w:t>
      </w:r>
      <w:r>
        <w:fldChar w:fldCharType="begin"/>
      </w:r>
      <w:r>
        <w:instrText xml:space="preserve"> XE "business" </w:instrText>
      </w:r>
      <w:r>
        <w:fldChar w:fldCharType="end"/>
      </w:r>
      <w:r>
        <w:t xml:space="preserve"> leaders. These models recognize the multidisciplinary nature of AI development</w:t>
      </w:r>
      <w:r>
        <w:fldChar w:fldCharType="begin"/>
      </w:r>
      <w:r>
        <w:instrText xml:space="preserve"> XE "development" </w:instrText>
      </w:r>
      <w:r>
        <w:fldChar w:fldCharType="end"/>
      </w:r>
      <w:r>
        <w:t xml:space="preserve"> and create frameworks for productive collaboration across organizational</w:t>
      </w:r>
      <w:r>
        <w:fldChar w:fldCharType="begin"/>
      </w:r>
      <w:r>
        <w:instrText xml:space="preserve"> XE "organizational" </w:instrText>
      </w:r>
      <w:r>
        <w:fldChar w:fldCharType="end"/>
      </w:r>
      <w:r>
        <w:t xml:space="preserve"> boundaries.</w:t>
      </w:r>
    </w:p>
    <w:p w:rsidR="006D03F0" w:rsidRDefault="00065DB8" w14:paraId="4A2C3BE4" w14:textId="41A997F9" w14:noSpellErr="1">
      <w:pPr>
        <w:pStyle w:val="Heading3"/>
      </w:pPr>
      <w:bookmarkStart w:name="_Toc1903380462" w:id="382040359"/>
      <w:bookmarkStart w:name="_Toc259531915" w:id="2129357744"/>
      <w:bookmarkStart w:name="_Toc211867779" w:id="1287669974"/>
      <w:bookmarkStart w:name="_Toc70754702" w:id="365300232"/>
      <w:r w:rsidR="00065DB8">
        <w:rPr/>
        <w:t>People</w:t>
      </w:r>
      <w:r>
        <w:fldChar w:fldCharType="begin"/>
      </w:r>
      <w:r>
        <w:instrText xml:space="preserve"> XE "people" </w:instrText>
      </w:r>
      <w:r>
        <w:fldChar w:fldCharType="end"/>
      </w:r>
      <w:r w:rsidR="00065DB8">
        <w:rPr/>
        <w:t xml:space="preserve"> and Skills</w:t>
      </w:r>
      <w:r>
        <w:fldChar w:fldCharType="begin"/>
      </w:r>
      <w:r>
        <w:instrText xml:space="preserve"> XE "skills" </w:instrText>
      </w:r>
      <w:r>
        <w:fldChar w:fldCharType="end"/>
      </w:r>
      <w:bookmarkEnd w:id="382040359"/>
      <w:bookmarkEnd w:id="2129357744"/>
      <w:bookmarkEnd w:id="1287669974"/>
      <w:bookmarkEnd w:id="365300232"/>
    </w:p>
    <w:p w:rsidR="006D03F0" w:rsidRDefault="00065DB8" w14:paraId="1E026535" w14:textId="7A8ABF9C">
      <w:r>
        <w:t>The people</w:t>
      </w:r>
      <w:r>
        <w:fldChar w:fldCharType="begin"/>
      </w:r>
      <w:r>
        <w:instrText xml:space="preserve"> XE "people" </w:instrText>
      </w:r>
      <w:r>
        <w:fldChar w:fldCharType="end"/>
      </w:r>
      <w:r>
        <w:t xml:space="preserve"> and skills</w:t>
      </w:r>
      <w:r>
        <w:fldChar w:fldCharType="begin"/>
      </w:r>
      <w:r>
        <w:instrText xml:space="preserve"> XE "skills" </w:instrText>
      </w:r>
      <w:r>
        <w:fldChar w:fldCharType="end"/>
      </w:r>
      <w:r>
        <w:t xml:space="preserve"> domain</w:t>
      </w:r>
      <w:r>
        <w:fldChar w:fldCharType="begin"/>
      </w:r>
      <w:r>
        <w:instrText xml:space="preserve"> XE "domain" </w:instrText>
      </w:r>
      <w:r>
        <w:fldChar w:fldCharType="end"/>
      </w:r>
      <w:r>
        <w:t xml:space="preserve"> addresses the human</w:t>
      </w:r>
      <w:r>
        <w:fldChar w:fldCharType="begin"/>
      </w:r>
      <w:r>
        <w:instrText xml:space="preserve"> XE "human" </w:instrText>
      </w:r>
      <w:r>
        <w:fldChar w:fldCharType="end"/>
      </w:r>
      <w:r>
        <w:t xml:space="preserve"> capabilities required for successful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Talent Acquisition and Development</w:t>
      </w:r>
      <w:r>
        <w:fldChar w:fldCharType="begin"/>
      </w:r>
      <w:r>
        <w:instrText xml:space="preserve"> XE "development" </w:instrText>
      </w:r>
      <w:r>
        <w:fldChar w:fldCharType="end"/>
      </w:r>
      <w:r>
        <w:t xml:space="preserve"> strategies focus on building</w:t>
      </w:r>
      <w:r>
        <w:fldChar w:fldCharType="begin"/>
      </w:r>
      <w:r>
        <w:instrText xml:space="preserve"> XE "building" </w:instrText>
      </w:r>
      <w:r>
        <w:fldChar w:fldCharType="end"/>
      </w:r>
      <w:r>
        <w:t xml:space="preserve"> teams with the specialized skills</w:t>
      </w:r>
      <w:r>
        <w:fldChar w:fldCharType="begin"/>
      </w:r>
      <w:r>
        <w:instrText xml:space="preserve"> XE "skills" </w:instrText>
      </w:r>
      <w:r>
        <w:fldChar w:fldCharType="end"/>
      </w:r>
      <w:r>
        <w:t xml:space="preserve"> needed for AI development</w:t>
      </w:r>
      <w:r>
        <w:fldChar w:fldCharType="begin"/>
      </w:r>
      <w:r>
        <w:instrText xml:space="preserve"> XE "development" </w:instrText>
      </w:r>
      <w:r>
        <w:fldChar w:fldCharType="end"/>
      </w:r>
      <w:r>
        <w:t>, including machine learning expertise, 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xml:space="preserve"> capabilities, and domain</w:t>
      </w:r>
      <w:r>
        <w:fldChar w:fldCharType="begin"/>
      </w:r>
      <w:r>
        <w:instrText xml:space="preserve"> XE "domain" </w:instrText>
      </w:r>
      <w:r>
        <w:fldChar w:fldCharType="end"/>
      </w:r>
      <w:r>
        <w:t xml:space="preserve"> knowledge. These strategies encompass recruitment, training, and career development</w:t>
      </w:r>
      <w:r>
        <w:fldChar w:fldCharType="begin"/>
      </w:r>
      <w:r>
        <w:instrText xml:space="preserve"> XE "development" </w:instrText>
      </w:r>
      <w:r>
        <w:fldChar w:fldCharType="end"/>
      </w:r>
      <w:r>
        <w:t xml:space="preserve"> approaches</w:t>
      </w:r>
      <w:r>
        <w:fldChar w:fldCharType="begin"/>
      </w:r>
      <w:r>
        <w:instrText xml:space="preserve"> XE "approaches" </w:instrText>
      </w:r>
      <w:r>
        <w:fldChar w:fldCharType="end"/>
      </w:r>
      <w:r>
        <w:t xml:space="preserve"> that create and maintain the necessary talent pool.</w:t>
      </w:r>
    </w:p>
    <w:p w:rsidR="006D03F0" w:rsidRDefault="00065DB8" w14:paraId="5CF171C0" w14:textId="644B4037">
      <w:r>
        <w:t>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xml:space="preserve"> considerations</w:t>
      </w:r>
      <w:r>
        <w:fldChar w:fldCharType="begin"/>
      </w:r>
      <w:r>
        <w:instrText xml:space="preserve"> XE "considerations" </w:instrText>
      </w:r>
      <w:r>
        <w:fldChar w:fldCharType="end"/>
      </w:r>
      <w:r>
        <w:t xml:space="preserve"> examine how teams should be formed and positioned within the broader organization to maximize effectiveness. These considerations</w:t>
      </w:r>
      <w:r>
        <w:fldChar w:fldCharType="begin"/>
      </w:r>
      <w:r>
        <w:instrText xml:space="preserve"> XE "considerations" </w:instrText>
      </w:r>
      <w:r>
        <w:fldChar w:fldCharType="end"/>
      </w:r>
      <w:r>
        <w:t xml:space="preserve"> address questions of centralization versus embedding, reporting relationships, and interaction models between AI specialists and other functions. Knowledge Sharing Mechanisms</w:t>
      </w:r>
      <w:r>
        <w:fldChar w:fldCharType="begin"/>
      </w:r>
      <w:r>
        <w:instrText xml:space="preserve"> XE "mechanisms" </w:instrText>
      </w:r>
      <w:r>
        <w:fldChar w:fldCharType="end"/>
      </w:r>
      <w:r>
        <w:t xml:space="preserve"> facilitate the transfer of expertise, insights, and best practices across the organization, accelerating</w:t>
      </w:r>
      <w:r>
        <w:fldChar w:fldCharType="begin"/>
      </w:r>
      <w:r>
        <w:instrText xml:space="preserve"> XE "accelerating" </w:instrText>
      </w:r>
      <w:r>
        <w:fldChar w:fldCharType="end"/>
      </w:r>
      <w:r>
        <w:t xml:space="preserve"> learning and preventing the isolation of critical knowledge within specific teams or individuals.</w:t>
      </w:r>
    </w:p>
    <w:p w:rsidR="006D03F0" w:rsidRDefault="00065DB8" w14:paraId="35A5C83D" w14:textId="08B7E059">
      <w:r>
        <w:t>Incentive Alignment ensures that performance metrics, rewards, and recognition systems</w:t>
      </w:r>
      <w:r>
        <w:fldChar w:fldCharType="begin"/>
      </w:r>
      <w:r>
        <w:instrText xml:space="preserve"> XE "systems" </w:instrText>
      </w:r>
      <w:r>
        <w:fldChar w:fldCharType="end"/>
      </w:r>
      <w:r>
        <w:t xml:space="preserve"> support desired behaviors in AI development</w:t>
      </w:r>
      <w:r>
        <w:fldChar w:fldCharType="begin"/>
      </w:r>
      <w:r>
        <w:instrText xml:space="preserve"> XE "development" </w:instrText>
      </w:r>
      <w:r>
        <w:fldChar w:fldCharType="end"/>
      </w:r>
      <w:r>
        <w:t xml:space="preserve"> and deployment. This alignment addresses the unique challenges</w:t>
      </w:r>
      <w:r>
        <w:fldChar w:fldCharType="begin"/>
      </w:r>
      <w:r>
        <w:instrText xml:space="preserve"> XE "challenges" </w:instrText>
      </w:r>
      <w:r>
        <w:fldChar w:fldCharType="end"/>
      </w:r>
      <w:r>
        <w:t xml:space="preserve"> of AI work, including the experimental nature of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the importance</w:t>
      </w:r>
      <w:r>
        <w:fldChar w:fldCharType="begin"/>
      </w:r>
      <w:r>
        <w:instrText xml:space="preserve"> XE "importance" </w:instrText>
      </w:r>
      <w:r>
        <w:fldChar w:fldCharType="end"/>
      </w:r>
      <w:r>
        <w:t xml:space="preserve"> of data</w:t>
      </w:r>
      <w:r>
        <w:fldChar w:fldCharType="begin"/>
      </w:r>
      <w:r>
        <w:instrText xml:space="preserve"> XE "data" </w:instrText>
      </w:r>
      <w:r>
        <w:fldChar w:fldCharType="end"/>
      </w:r>
      <w:r>
        <w:t xml:space="preserve"> quality, and the need for ongoing system maintenance. Properly aligned incentives encourage appropriate risk-taking, collaborative problem</w:t>
      </w:r>
      <w:r>
        <w:fldChar w:fldCharType="begin"/>
      </w:r>
      <w:r>
        <w:instrText xml:space="preserve"> XE "problem" </w:instrText>
      </w:r>
      <w:r>
        <w:fldChar w:fldCharType="end"/>
      </w:r>
      <w:r>
        <w:t>-solving, and long-term thinking essential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success</w:t>
      </w:r>
      <w:r>
        <w:fldChar w:fldCharType="begin"/>
      </w:r>
      <w:r>
        <w:instrText xml:space="preserve"> XE "success" </w:instrText>
      </w:r>
      <w:r>
        <w:fldChar w:fldCharType="end"/>
      </w:r>
      <w:r>
        <w:t>.</w:t>
      </w:r>
    </w:p>
    <w:p w:rsidR="006D03F0" w:rsidRDefault="00065DB8" w14:paraId="33FF9ECF" w14:textId="4247A31A" w14:noSpellErr="1">
      <w:pPr>
        <w:pStyle w:val="Heading2"/>
      </w:pPr>
      <w:bookmarkStart w:name="_Toc2002726945" w:id="964711088"/>
      <w:bookmarkStart w:name="_Toc1590325342" w:id="166697044"/>
      <w:bookmarkStart w:name="_Toc1858323549" w:id="854209932"/>
      <w:bookmarkStart w:name="_Toc841791560" w:id="649578243"/>
      <w:r w:rsidR="00065DB8">
        <w:rPr/>
        <w:t>Decision</w:t>
      </w:r>
      <w:r>
        <w:fldChar w:fldCharType="begin"/>
      </w:r>
      <w:r>
        <w:instrText xml:space="preserve"> XE "decision" </w:instrText>
      </w:r>
      <w:r>
        <w:fldChar w:fldCharType="end"/>
      </w:r>
      <w:r w:rsidR="00065DB8">
        <w:rPr/>
        <w:t>-Making</w:t>
      </w:r>
      <w:r>
        <w:fldChar w:fldCharType="begin"/>
      </w:r>
      <w:r>
        <w:instrText xml:space="preserve"> XE "making" </w:instrText>
      </w:r>
      <w:r>
        <w:fldChar w:fldCharType="end"/>
      </w:r>
      <w:r w:rsidR="00065DB8">
        <w:rPr/>
        <w:t xml:space="preserve"> Process</w:t>
      </w:r>
      <w:r>
        <w:fldChar w:fldCharType="begin"/>
      </w:r>
      <w:r>
        <w:instrText xml:space="preserve"> XE "process" </w:instrText>
      </w:r>
      <w:r>
        <w:fldChar w:fldCharType="end"/>
      </w:r>
      <w:r w:rsidR="00065DB8">
        <w:rPr/>
        <w:t xml:space="preserve"> for AI Integration</w:t>
      </w:r>
      <w:r>
        <w:fldChar w:fldCharType="begin"/>
      </w:r>
      <w:r>
        <w:instrText xml:space="preserve"> XE "integration" </w:instrText>
      </w:r>
      <w:r>
        <w:fldChar w:fldCharType="end"/>
      </w:r>
      <w:bookmarkEnd w:id="964711088"/>
      <w:bookmarkEnd w:id="166697044"/>
      <w:bookmarkEnd w:id="854209932"/>
      <w:bookmarkEnd w:id="649578243"/>
    </w:p>
    <w:p w:rsidR="006D03F0" w:rsidRDefault="00065DB8" w14:paraId="707C2C16" w14:textId="6FFAFE0B">
      <w:r>
        <w:t>The framework</w:t>
      </w:r>
      <w:r>
        <w:fldChar w:fldCharType="begin"/>
      </w:r>
      <w:r>
        <w:instrText xml:space="preserve"> XE "framework" </w:instrText>
      </w:r>
      <w:r>
        <w:fldChar w:fldCharType="end"/>
      </w:r>
      <w:r>
        <w:t xml:space="preserve"> includes a structured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process</w:t>
      </w:r>
      <w:r>
        <w:fldChar w:fldCharType="begin"/>
      </w:r>
      <w:r>
        <w:instrText xml:space="preserve"> XE "process" </w:instrText>
      </w:r>
      <w:r>
        <w:fldChar w:fldCharType="end"/>
      </w:r>
      <w:r>
        <w:t xml:space="preserve"> for determining when and how to apply AI. This methodical approach</w:t>
      </w:r>
      <w:r>
        <w:fldChar w:fldCharType="begin"/>
      </w:r>
      <w:r>
        <w:instrText xml:space="preserve"> XE "approach" </w:instrText>
      </w:r>
      <w:r>
        <w:fldChar w:fldCharType="end"/>
      </w:r>
      <w:r>
        <w:t xml:space="preserve"> ensures that AI technologies are deployed strategically, addressing genuine needs rather than following technological trends. The process</w:t>
      </w:r>
      <w:r>
        <w:fldChar w:fldCharType="begin"/>
      </w:r>
      <w:r>
        <w:instrText xml:space="preserve"> XE "process" </w:instrText>
      </w:r>
      <w:r>
        <w:fldChar w:fldCharType="end"/>
      </w:r>
      <w:r>
        <w:t xml:space="preserve"> guides organizations through</w:t>
      </w:r>
      <w:r>
        <w:fldChar w:fldCharType="begin"/>
      </w:r>
      <w:r>
        <w:instrText xml:space="preserve"> XE "through" </w:instrText>
      </w:r>
      <w:r>
        <w:fldChar w:fldCharType="end"/>
      </w:r>
      <w:r>
        <w:t xml:space="preserve"> critical questions and considerations</w:t>
      </w:r>
      <w:r>
        <w:fldChar w:fldCharType="begin"/>
      </w:r>
      <w:r>
        <w:instrText xml:space="preserve"> XE "considerations" </w:instrText>
      </w:r>
      <w:r>
        <w:fldChar w:fldCharType="end"/>
      </w:r>
      <w:r>
        <w:t>, creating a consistent evaluation</w:t>
      </w:r>
      <w:r>
        <w:fldChar w:fldCharType="begin"/>
      </w:r>
      <w:r>
        <w:instrText xml:space="preserve"> XE "evaluation" </w:instrText>
      </w:r>
      <w:r>
        <w:fldChar w:fldCharType="end"/>
      </w:r>
      <w:r>
        <w:t xml:space="preserve"> framework</w:t>
      </w:r>
      <w:r>
        <w:fldChar w:fldCharType="begin"/>
      </w:r>
      <w:r>
        <w:instrText xml:space="preserve"> XE "framework" </w:instrText>
      </w:r>
      <w:r>
        <w:fldChar w:fldCharType="end"/>
      </w:r>
      <w:r>
        <w:t xml:space="preserve"> that balances innovation with pragmatism.</w:t>
      </w:r>
    </w:p>
    <w:p w:rsidR="006D03F0" w:rsidRDefault="00065DB8" w14:paraId="66B42D5E" w14:textId="1D67EC30" w14:noSpellErr="1">
      <w:pPr>
        <w:pStyle w:val="Heading3"/>
      </w:pPr>
      <w:bookmarkStart w:name="_Toc814827005" w:id="127197725"/>
      <w:bookmarkStart w:name="_Toc772391922" w:id="1921373610"/>
      <w:bookmarkStart w:name="_Toc1184428260" w:id="113871334"/>
      <w:bookmarkStart w:name="_Toc57430064" w:id="73333828"/>
      <w:r w:rsidR="00065DB8">
        <w:rPr/>
        <w:t>Problem</w:t>
      </w:r>
      <w:r>
        <w:fldChar w:fldCharType="begin"/>
      </w:r>
      <w:r>
        <w:instrText xml:space="preserve"> XE "problem" </w:instrText>
      </w:r>
      <w:r>
        <w:fldChar w:fldCharType="end"/>
      </w:r>
      <w:r w:rsidR="00065DB8">
        <w:rPr/>
        <w:t xml:space="preserve"> Identification</w:t>
      </w:r>
      <w:r>
        <w:fldChar w:fldCharType="begin"/>
      </w:r>
      <w:r>
        <w:instrText xml:space="preserve"> XE "identification" </w:instrText>
      </w:r>
      <w:r>
        <w:fldChar w:fldCharType="end"/>
      </w:r>
      <w:bookmarkEnd w:id="127197725"/>
      <w:bookmarkEnd w:id="1921373610"/>
      <w:bookmarkEnd w:id="113871334"/>
      <w:bookmarkEnd w:id="73333828"/>
    </w:p>
    <w:p w:rsidR="006D03F0" w:rsidRDefault="00065DB8" w14:paraId="293D6636" w14:textId="2241922C">
      <w:r>
        <w:t>The decision</w:t>
      </w:r>
      <w:r>
        <w:fldChar w:fldCharType="begin"/>
      </w:r>
      <w:r>
        <w:instrText xml:space="preserve"> XE "decision" </w:instrText>
      </w:r>
      <w:r>
        <w:fldChar w:fldCharType="end"/>
      </w:r>
      <w:r>
        <w:t xml:space="preserve"> process</w:t>
      </w:r>
      <w:r>
        <w:fldChar w:fldCharType="begin"/>
      </w:r>
      <w:r>
        <w:instrText xml:space="preserve"> XE "process" </w:instrText>
      </w:r>
      <w:r>
        <w:fldChar w:fldCharType="end"/>
      </w:r>
      <w:r>
        <w:t xml:space="preserve"> begins with rigorous problem</w:t>
      </w:r>
      <w:r>
        <w:fldChar w:fldCharType="begin"/>
      </w:r>
      <w:r>
        <w:instrText xml:space="preserve"> XE "problem" </w:instrText>
      </w:r>
      <w:r>
        <w:fldChar w:fldCharType="end"/>
      </w:r>
      <w:r>
        <w:t xml:space="preserve"> identification</w:t>
      </w:r>
      <w:r>
        <w:fldChar w:fldCharType="begin"/>
      </w:r>
      <w:r>
        <w:instrText xml:space="preserve"> XE "identification" </w:instrText>
      </w:r>
      <w:r>
        <w:fldChar w:fldCharType="end"/>
      </w:r>
      <w:r>
        <w:t>, establishing a clear understanding of the challenge before considering AI solutions. This initial phase examines whether the problem</w:t>
      </w:r>
      <w:r>
        <w:fldChar w:fldCharType="begin"/>
      </w:r>
      <w:r>
        <w:instrText xml:space="preserve"> XE "problem" </w:instrText>
      </w:r>
      <w:r>
        <w:fldChar w:fldCharType="end"/>
      </w:r>
      <w:r>
        <w:t xml:space="preserve"> is well-defined with specific parameters and objectives</w:t>
      </w:r>
      <w:r>
        <w:fldChar w:fldCharType="begin"/>
      </w:r>
      <w:r>
        <w:instrText xml:space="preserve"> XE "objectives" </w:instrText>
      </w:r>
      <w:r>
        <w:fldChar w:fldCharType="end"/>
      </w:r>
      <w:r>
        <w:t xml:space="preserve"> that can guide solution development</w:t>
      </w:r>
      <w:r>
        <w:fldChar w:fldCharType="begin"/>
      </w:r>
      <w:r>
        <w:instrText xml:space="preserve"> XE "development" </w:instrText>
      </w:r>
      <w:r>
        <w:fldChar w:fldCharType="end"/>
      </w:r>
      <w:r>
        <w:t>. Effective problem</w:t>
      </w:r>
      <w:r>
        <w:fldChar w:fldCharType="begin"/>
      </w:r>
      <w:r>
        <w:instrText xml:space="preserve"> XE "problem" </w:instrText>
      </w:r>
      <w:r>
        <w:fldChar w:fldCharType="end"/>
      </w:r>
      <w:r>
        <w:t xml:space="preserve"> identification</w:t>
      </w:r>
      <w:r>
        <w:fldChar w:fldCharType="begin"/>
      </w:r>
      <w:r>
        <w:instrText xml:space="preserve"> XE "identification" </w:instrText>
      </w:r>
      <w:r>
        <w:fldChar w:fldCharType="end"/>
      </w:r>
      <w:r>
        <w:t xml:space="preserve"> requires collaboration between domain</w:t>
      </w:r>
      <w:r>
        <w:fldChar w:fldCharType="begin"/>
      </w:r>
      <w:r>
        <w:instrText xml:space="preserve"> XE "domain" </w:instrText>
      </w:r>
      <w:r>
        <w:fldChar w:fldCharType="end"/>
      </w:r>
      <w:r>
        <w:t xml:space="preserve"> experts who understand the nuances of the challenge and technical</w:t>
      </w:r>
      <w:r>
        <w:fldChar w:fldCharType="begin"/>
      </w:r>
      <w:r>
        <w:instrText xml:space="preserve"> XE "technical" </w:instrText>
      </w:r>
      <w:r>
        <w:fldChar w:fldCharType="end"/>
      </w:r>
      <w:r>
        <w:t xml:space="preserve"> specialists who </w:t>
      </w:r>
      <w:r>
        <w:t>can assess potential AI applications. The process</w:t>
      </w:r>
      <w:r>
        <w:fldChar w:fldCharType="begin"/>
      </w:r>
      <w:r>
        <w:instrText xml:space="preserve"> XE "process" </w:instrText>
      </w:r>
      <w:r>
        <w:fldChar w:fldCharType="end"/>
      </w:r>
      <w:r>
        <w:t xml:space="preserve"> evaluates whether the problem</w:t>
      </w:r>
      <w:r>
        <w:fldChar w:fldCharType="begin"/>
      </w:r>
      <w:r>
        <w:instrText xml:space="preserve"> XE "problem" </w:instrText>
      </w:r>
      <w:r>
        <w:fldChar w:fldCharType="end"/>
      </w:r>
      <w:r>
        <w:t xml:space="preserve"> involves pattern recognition, prediction, generation, or optimization tasks where AI typically excels. These characteristics often indicate opportunities where machine learning approaches</w:t>
      </w:r>
      <w:r>
        <w:fldChar w:fldCharType="begin"/>
      </w:r>
      <w:r>
        <w:instrText xml:space="preserve"> XE "approaches" </w:instrText>
      </w:r>
      <w:r>
        <w:fldChar w:fldCharType="end"/>
      </w:r>
      <w:r>
        <w:t xml:space="preserve"> can provide significant advantages over traditional</w:t>
      </w:r>
      <w:r>
        <w:fldChar w:fldCharType="begin"/>
      </w:r>
      <w:r>
        <w:instrText xml:space="preserve"> XE "traditional" </w:instrText>
      </w:r>
      <w:r>
        <w:fldChar w:fldCharType="end"/>
      </w:r>
      <w:r>
        <w:t xml:space="preserve"> programming.</w:t>
      </w:r>
    </w:p>
    <w:p w:rsidR="006D03F0" w:rsidRDefault="00065DB8" w14:paraId="3386F125" w14:textId="5981775B">
      <w:r>
        <w:t>Data</w:t>
      </w:r>
      <w:r>
        <w:fldChar w:fldCharType="begin"/>
      </w:r>
      <w:r>
        <w:instrText xml:space="preserve"> XE "data" </w:instrText>
      </w:r>
      <w:r>
        <w:fldChar w:fldCharType="end"/>
      </w:r>
      <w:r>
        <w:t xml:space="preserve"> availability represents another critical consideration during problem</w:t>
      </w:r>
      <w:r>
        <w:fldChar w:fldCharType="begin"/>
      </w:r>
      <w:r>
        <w:instrText xml:space="preserve"> XE "problem" </w:instrText>
      </w:r>
      <w:r>
        <w:fldChar w:fldCharType="end"/>
      </w:r>
      <w:r>
        <w:t xml:space="preserve"> identification</w:t>
      </w:r>
      <w:r>
        <w:fldChar w:fldCharType="begin"/>
      </w:r>
      <w:r>
        <w:instrText xml:space="preserve"> XE "identification" </w:instrText>
      </w:r>
      <w:r>
        <w:fldChar w:fldCharType="end"/>
      </w:r>
      <w:r>
        <w:t>. The process</w:t>
      </w:r>
      <w:r>
        <w:fldChar w:fldCharType="begin"/>
      </w:r>
      <w:r>
        <w:instrText xml:space="preserve"> XE "process" </w:instrText>
      </w:r>
      <w:r>
        <w:fldChar w:fldCharType="end"/>
      </w:r>
      <w:r>
        <w:t xml:space="preserve"> assesses whether sufficient relevant data</w:t>
      </w:r>
      <w:r>
        <w:fldChar w:fldCharType="begin"/>
      </w:r>
      <w:r>
        <w:instrText xml:space="preserve"> XE "data" </w:instrText>
      </w:r>
      <w:r>
        <w:fldChar w:fldCharType="end"/>
      </w:r>
      <w:r>
        <w:t xml:space="preserve"> exists or can be collected to support AI development</w:t>
      </w:r>
      <w:r>
        <w:fldChar w:fldCharType="begin"/>
      </w:r>
      <w:r>
        <w:instrText xml:space="preserve"> XE "development" </w:instrText>
      </w:r>
      <w:r>
        <w:fldChar w:fldCharType="end"/>
      </w:r>
      <w:r>
        <w:t>. This assessment</w:t>
      </w:r>
      <w:r>
        <w:fldChar w:fldCharType="begin"/>
      </w:r>
      <w:r>
        <w:instrText xml:space="preserve"> XE "assessment" </w:instrText>
      </w:r>
      <w:r>
        <w:fldChar w:fldCharType="end"/>
      </w:r>
      <w:r>
        <w:t xml:space="preserve"> examines data</w:t>
      </w:r>
      <w:r>
        <w:fldChar w:fldCharType="begin"/>
      </w:r>
      <w:r>
        <w:instrText xml:space="preserve"> XE "data" </w:instrText>
      </w:r>
      <w:r>
        <w:fldChar w:fldCharType="end"/>
      </w:r>
      <w:r>
        <w:t xml:space="preserve"> quantity, quality, representativeness, and accessibility, recognizing that data</w:t>
      </w:r>
      <w:r>
        <w:fldChar w:fldCharType="begin"/>
      </w:r>
      <w:r>
        <w:instrText xml:space="preserve"> XE "data" </w:instrText>
      </w:r>
      <w:r>
        <w:fldChar w:fldCharType="end"/>
      </w:r>
      <w:r>
        <w:t xml:space="preserve"> limitations</w:t>
      </w:r>
      <w:r>
        <w:fldChar w:fldCharType="begin"/>
      </w:r>
      <w:r>
        <w:instrText xml:space="preserve"> XE "limitations" </w:instrText>
      </w:r>
      <w:r>
        <w:fldChar w:fldCharType="end"/>
      </w:r>
      <w:r>
        <w:t xml:space="preserve"> often constrain AI effectiveness. When existing data</w:t>
      </w:r>
      <w:r>
        <w:fldChar w:fldCharType="begin"/>
      </w:r>
      <w:r>
        <w:instrText xml:space="preserve"> XE "data" </w:instrText>
      </w:r>
      <w:r>
        <w:fldChar w:fldCharType="end"/>
      </w:r>
      <w:r>
        <w:t xml:space="preserve"> proves insufficient, the framework</w:t>
      </w:r>
      <w:r>
        <w:fldChar w:fldCharType="begin"/>
      </w:r>
      <w:r>
        <w:instrText xml:space="preserve"> XE "framework" </w:instrText>
      </w:r>
      <w:r>
        <w:fldChar w:fldCharType="end"/>
      </w:r>
      <w:r>
        <w:t xml:space="preserve"> guides organizations in evaluating the feasibility and cost of additional data</w:t>
      </w:r>
      <w:r>
        <w:fldChar w:fldCharType="begin"/>
      </w:r>
      <w:r>
        <w:instrText xml:space="preserve"> XE "data" </w:instrText>
      </w:r>
      <w:r>
        <w:fldChar w:fldCharType="end"/>
      </w:r>
      <w:r>
        <w:t xml:space="preserve"> collection efforts. This comprehensive problem</w:t>
      </w:r>
      <w:r>
        <w:fldChar w:fldCharType="begin"/>
      </w:r>
      <w:r>
        <w:instrText xml:space="preserve"> XE "problem" </w:instrText>
      </w:r>
      <w:r>
        <w:fldChar w:fldCharType="end"/>
      </w:r>
      <w:r>
        <w:t xml:space="preserve"> identification</w:t>
      </w:r>
      <w:r>
        <w:fldChar w:fldCharType="begin"/>
      </w:r>
      <w:r>
        <w:instrText xml:space="preserve"> XE "identification" </w:instrText>
      </w:r>
      <w:r>
        <w:fldChar w:fldCharType="end"/>
      </w:r>
      <w:r>
        <w:t xml:space="preserve"> phase ensures that subsequent AI development</w:t>
      </w:r>
      <w:r>
        <w:fldChar w:fldCharType="begin"/>
      </w:r>
      <w:r>
        <w:instrText xml:space="preserve"> XE "development" </w:instrText>
      </w:r>
      <w:r>
        <w:fldChar w:fldCharType="end"/>
      </w:r>
      <w:r>
        <w:t xml:space="preserve"> efforts address well-understood challenges</w:t>
      </w:r>
      <w:r>
        <w:fldChar w:fldCharType="begin"/>
      </w:r>
      <w:r>
        <w:instrText xml:space="preserve"> XE "challenges" </w:instrText>
      </w:r>
      <w:r>
        <w:fldChar w:fldCharType="end"/>
      </w:r>
      <w:r>
        <w:t xml:space="preserve"> with appropriate resources.</w:t>
      </w:r>
    </w:p>
    <w:p w:rsidR="006D03F0" w:rsidRDefault="00065DB8" w14:paraId="5ADDF5E0" w14:textId="5F86E6FE" w14:noSpellErr="1">
      <w:pPr>
        <w:pStyle w:val="Heading3"/>
      </w:pPr>
      <w:bookmarkStart w:name="_Toc516245844" w:id="865669718"/>
      <w:bookmarkStart w:name="_Toc224149412" w:id="79999479"/>
      <w:bookmarkStart w:name="_Toc728331223" w:id="2133337253"/>
      <w:bookmarkStart w:name="_Toc2064699896" w:id="1983860498"/>
      <w:r w:rsidR="00065DB8">
        <w:rPr/>
        <w:t>AI Suitability</w:t>
      </w:r>
      <w:r>
        <w:fldChar w:fldCharType="begin"/>
      </w:r>
      <w:r>
        <w:instrText xml:space="preserve"> XE "suitability" </w:instrText>
      </w:r>
      <w:r>
        <w:fldChar w:fldCharType="end"/>
      </w:r>
      <w:r w:rsidR="00065DB8">
        <w:rPr/>
        <w:t xml:space="preserve"> Assessment</w:t>
      </w:r>
      <w:r>
        <w:fldChar w:fldCharType="begin"/>
      </w:r>
      <w:r>
        <w:instrText xml:space="preserve"> XE "assessment" </w:instrText>
      </w:r>
      <w:r>
        <w:fldChar w:fldCharType="end"/>
      </w:r>
      <w:bookmarkEnd w:id="865669718"/>
      <w:bookmarkEnd w:id="79999479"/>
      <w:bookmarkEnd w:id="2133337253"/>
      <w:bookmarkEnd w:id="1983860498"/>
    </w:p>
    <w:p w:rsidR="006D03F0" w:rsidRDefault="00065DB8" w14:paraId="102E7FA0" w14:textId="62E5F8A0">
      <w:r>
        <w:t>Once the problem</w:t>
      </w:r>
      <w:r>
        <w:fldChar w:fldCharType="begin"/>
      </w:r>
      <w:r>
        <w:instrText xml:space="preserve"> XE "problem" </w:instrText>
      </w:r>
      <w:r>
        <w:fldChar w:fldCharType="end"/>
      </w:r>
      <w:r>
        <w:t xml:space="preserve"> is clearly defined, the AI suitability</w:t>
      </w:r>
      <w:r>
        <w:fldChar w:fldCharType="begin"/>
      </w:r>
      <w:r>
        <w:instrText xml:space="preserve"> XE "suitability" </w:instrText>
      </w:r>
      <w:r>
        <w:fldChar w:fldCharType="end"/>
      </w:r>
      <w:r>
        <w:t xml:space="preserve"> assessment</w:t>
      </w:r>
      <w:r>
        <w:fldChar w:fldCharType="begin"/>
      </w:r>
      <w:r>
        <w:instrText xml:space="preserve"> XE "assessment" </w:instrText>
      </w:r>
      <w:r>
        <w:fldChar w:fldCharType="end"/>
      </w:r>
      <w:r>
        <w:t xml:space="preserve"> evaluates whether artificial intelligence represents the most appropriate solution approach</w:t>
      </w:r>
      <w:r>
        <w:fldChar w:fldCharType="begin"/>
      </w:r>
      <w:r>
        <w:instrText xml:space="preserve"> XE "approach" </w:instrText>
      </w:r>
      <w:r>
        <w:fldChar w:fldCharType="end"/>
      </w:r>
      <w:r>
        <w:t>. This assessment</w:t>
      </w:r>
      <w:r>
        <w:fldChar w:fldCharType="begin"/>
      </w:r>
      <w:r>
        <w:instrText xml:space="preserve"> XE "assessment" </w:instrText>
      </w:r>
      <w:r>
        <w:fldChar w:fldCharType="end"/>
      </w:r>
      <w:r>
        <w:t xml:space="preserve"> begins by comparing AI methods with traditional</w:t>
      </w:r>
      <w:r>
        <w:fldChar w:fldCharType="begin"/>
      </w:r>
      <w:r>
        <w:instrText xml:space="preserve"> XE "traditional" </w:instrText>
      </w:r>
      <w:r>
        <w:fldChar w:fldCharType="end"/>
      </w:r>
      <w:r>
        <w:t xml:space="preserve"> software approaches</w:t>
      </w:r>
      <w:r>
        <w:fldChar w:fldCharType="begin"/>
      </w:r>
      <w:r>
        <w:instrText xml:space="preserve"> XE "approaches" </w:instrText>
      </w:r>
      <w:r>
        <w:fldChar w:fldCharType="end"/>
      </w:r>
      <w:r>
        <w:t>, examining whether the probabilistic nature of AI would provide meaningful advantages over deterministic solutions. The evaluation</w:t>
      </w:r>
      <w:r>
        <w:fldChar w:fldCharType="begin"/>
      </w:r>
      <w:r>
        <w:instrText xml:space="preserve"> XE "evaluation" </w:instrText>
      </w:r>
      <w:r>
        <w:fldChar w:fldCharType="end"/>
      </w:r>
      <w:r>
        <w:t xml:space="preserve"> considers factors such as the need for adaptation to changing conditions, the complexity of the decision</w:t>
      </w:r>
      <w:r>
        <w:fldChar w:fldCharType="begin"/>
      </w:r>
      <w:r>
        <w:instrText xml:space="preserve"> XE "decision" </w:instrText>
      </w:r>
      <w:r>
        <w:fldChar w:fldCharType="end"/>
      </w:r>
      <w:r>
        <w:t xml:space="preserve"> space, and the potential for learning from historical</w:t>
      </w:r>
      <w:r>
        <w:fldChar w:fldCharType="begin"/>
      </w:r>
      <w:r>
        <w:instrText xml:space="preserve"> XE "historical" </w:instrText>
      </w:r>
      <w:r>
        <w:fldChar w:fldCharType="end"/>
      </w:r>
      <w:r>
        <w:t xml:space="preserve"> data</w:t>
      </w:r>
      <w:r>
        <w:fldChar w:fldCharType="begin"/>
      </w:r>
      <w:r>
        <w:instrText xml:space="preserve"> XE "data" </w:instrText>
      </w:r>
      <w:r>
        <w:fldChar w:fldCharType="end"/>
      </w:r>
      <w:r>
        <w:t>. This comparative analysis prevents the unnecessary application of AI to problems better solved through</w:t>
      </w:r>
      <w:r>
        <w:fldChar w:fldCharType="begin"/>
      </w:r>
      <w:r>
        <w:instrText xml:space="preserve"> XE "through" </w:instrText>
      </w:r>
      <w:r>
        <w:fldChar w:fldCharType="end"/>
      </w:r>
      <w:r>
        <w:t xml:space="preserve"> conventional methods.</w:t>
      </w:r>
    </w:p>
    <w:p w:rsidR="006D03F0" w:rsidRDefault="00065DB8" w14:paraId="62E2CA28" w14:textId="022BF680">
      <w:r>
        <w:t>The assessment</w:t>
      </w:r>
      <w:r>
        <w:fldChar w:fldCharType="begin"/>
      </w:r>
      <w:r>
        <w:instrText xml:space="preserve"> XE "assessment" </w:instrText>
      </w:r>
      <w:r>
        <w:fldChar w:fldCharType="end"/>
      </w:r>
      <w:r>
        <w:t xml:space="preserve"> also examines whether probabilistic outcomes align with the requirements of the use case</w:t>
      </w:r>
      <w:r>
        <w:fldChar w:fldCharType="begin"/>
      </w:r>
      <w:r>
        <w:instrText xml:space="preserve"> XE "case" </w:instrText>
      </w:r>
      <w:r>
        <w:fldChar w:fldCharType="end"/>
      </w:r>
      <w:r>
        <w:t>. Some applications demand deterministic results with guaranteed behaviors, making</w:t>
      </w:r>
      <w:r>
        <w:fldChar w:fldCharType="begin"/>
      </w:r>
      <w:r>
        <w:instrText xml:space="preserve"> XE "making" </w:instrText>
      </w:r>
      <w:r>
        <w:fldChar w:fldCharType="end"/>
      </w:r>
      <w:r>
        <w:t xml:space="preserve"> them poor candidates for probabilistic AI approaches</w:t>
      </w:r>
      <w:r>
        <w:fldChar w:fldCharType="begin"/>
      </w:r>
      <w:r>
        <w:instrText xml:space="preserve"> XE "approaches" </w:instrText>
      </w:r>
      <w:r>
        <w:fldChar w:fldCharType="end"/>
      </w:r>
      <w:r>
        <w:t>. The evaluation</w:t>
      </w:r>
      <w:r>
        <w:fldChar w:fldCharType="begin"/>
      </w:r>
      <w:r>
        <w:instrText xml:space="preserve"> XE "evaluation" </w:instrText>
      </w:r>
      <w:r>
        <w:fldChar w:fldCharType="end"/>
      </w:r>
      <w:r>
        <w:t xml:space="preserve"> considers the consequences of prediction errors, the need for explainability, and user expectations regarding system behavior. Additionally, the assessment</w:t>
      </w:r>
      <w:r>
        <w:fldChar w:fldCharType="begin"/>
      </w:r>
      <w:r>
        <w:instrText xml:space="preserve"> XE "assessment" </w:instrText>
      </w:r>
      <w:r>
        <w:fldChar w:fldCharType="end"/>
      </w:r>
      <w:r>
        <w:t xml:space="preserve"> evaluates whether the problem</w:t>
      </w:r>
      <w:r>
        <w:fldChar w:fldCharType="begin"/>
      </w:r>
      <w:r>
        <w:instrText xml:space="preserve"> XE "problem" </w:instrText>
      </w:r>
      <w:r>
        <w:fldChar w:fldCharType="end"/>
      </w:r>
      <w:r>
        <w:t xml:space="preserve"> complexity matches current AI capabilities, avoiding both overly simplistic applications where AI adds unnecessary complexity and overly ambitious projects beyond the current technological frontier. This balanced evaluation</w:t>
      </w:r>
      <w:r>
        <w:fldChar w:fldCharType="begin"/>
      </w:r>
      <w:r>
        <w:instrText xml:space="preserve"> XE "evaluation" </w:instrText>
      </w:r>
      <w:r>
        <w:fldChar w:fldCharType="end"/>
      </w:r>
      <w:r>
        <w:t xml:space="preserve"> ensures that AI is applied selectively to problems where it offers genuine advantages.</w:t>
      </w:r>
    </w:p>
    <w:p w:rsidR="006D03F0" w:rsidRDefault="00065DB8" w14:paraId="317240BE" w14:textId="3C59FE62" w14:noSpellErr="1">
      <w:pPr>
        <w:pStyle w:val="Heading3"/>
      </w:pPr>
      <w:bookmarkStart w:name="_Toc46515808" w:id="804504381"/>
      <w:bookmarkStart w:name="_Toc535410989" w:id="172619555"/>
      <w:bookmarkStart w:name="_Toc1676372079" w:id="394468887"/>
      <w:bookmarkStart w:name="_Toc1585908391" w:id="1366212852"/>
      <w:r w:rsidR="00065DB8">
        <w:rPr/>
        <w:t>Implementation</w:t>
      </w:r>
      <w:r>
        <w:fldChar w:fldCharType="begin"/>
      </w:r>
      <w:r>
        <w:instrText xml:space="preserve"> XE "implementation" </w:instrText>
      </w:r>
      <w:r>
        <w:fldChar w:fldCharType="end"/>
      </w:r>
      <w:r w:rsidR="00065DB8">
        <w:rPr/>
        <w:t xml:space="preserve"> Strategy</w:t>
      </w:r>
      <w:r>
        <w:fldChar w:fldCharType="begin"/>
      </w:r>
      <w:r>
        <w:instrText xml:space="preserve"> XE "strategy" </w:instrText>
      </w:r>
      <w:r>
        <w:fldChar w:fldCharType="end"/>
      </w:r>
      <w:r w:rsidR="00065DB8">
        <w:rPr/>
        <w:t xml:space="preserve"> Selection</w:t>
      </w:r>
      <w:r>
        <w:fldChar w:fldCharType="begin"/>
      </w:r>
      <w:r>
        <w:instrText xml:space="preserve"> XE "selection" </w:instrText>
      </w:r>
      <w:r>
        <w:fldChar w:fldCharType="end"/>
      </w:r>
      <w:bookmarkEnd w:id="804504381"/>
      <w:bookmarkEnd w:id="172619555"/>
      <w:bookmarkEnd w:id="394468887"/>
      <w:bookmarkEnd w:id="1366212852"/>
    </w:p>
    <w:p w:rsidR="006D03F0" w:rsidRDefault="00065DB8" w14:paraId="072A7532" w14:textId="0409CCD6">
      <w:r>
        <w:t>After confirming AI suitability</w:t>
      </w:r>
      <w:r>
        <w:fldChar w:fldCharType="begin"/>
      </w:r>
      <w:r>
        <w:instrText xml:space="preserve"> XE "suitability" </w:instrText>
      </w:r>
      <w:r>
        <w:fldChar w:fldCharType="end"/>
      </w:r>
      <w:r>
        <w:t>, the implementation</w:t>
      </w:r>
      <w:r>
        <w:fldChar w:fldCharType="begin"/>
      </w:r>
      <w:r>
        <w:instrText xml:space="preserve"> XE "implementation" </w:instrText>
      </w:r>
      <w:r>
        <w:fldChar w:fldCharType="end"/>
      </w:r>
      <w:r>
        <w:t xml:space="preserve"> strategy</w:t>
      </w:r>
      <w:r>
        <w:fldChar w:fldCharType="begin"/>
      </w:r>
      <w:r>
        <w:instrText xml:space="preserve"> XE "strategy" </w:instrText>
      </w:r>
      <w:r>
        <w:fldChar w:fldCharType="end"/>
      </w:r>
      <w:r>
        <w:t xml:space="preserve"> selection</w:t>
      </w:r>
      <w:r>
        <w:fldChar w:fldCharType="begin"/>
      </w:r>
      <w:r>
        <w:instrText xml:space="preserve"> XE "selection" </w:instrText>
      </w:r>
      <w:r>
        <w:fldChar w:fldCharType="end"/>
      </w:r>
      <w:r>
        <w:t xml:space="preserve"> phase determines the specific approach</w:t>
      </w:r>
      <w:r>
        <w:fldChar w:fldCharType="begin"/>
      </w:r>
      <w:r>
        <w:instrText xml:space="preserve"> XE "approach" </w:instrText>
      </w:r>
      <w:r>
        <w:fldChar w:fldCharType="end"/>
      </w:r>
      <w:r>
        <w:t xml:space="preserve"> to AI development</w:t>
      </w:r>
      <w:r>
        <w:fldChar w:fldCharType="begin"/>
      </w:r>
      <w:r>
        <w:instrText xml:space="preserve"> XE "development" </w:instrText>
      </w:r>
      <w:r>
        <w:fldChar w:fldCharType="end"/>
      </w:r>
      <w:r>
        <w:t xml:space="preserve"> and deployment. This phase evaluates the trade-offs between building</w:t>
      </w:r>
      <w:r>
        <w:fldChar w:fldCharType="begin"/>
      </w:r>
      <w:r>
        <w:instrText xml:space="preserve"> XE "building" </w:instrText>
      </w:r>
      <w:r>
        <w:fldChar w:fldCharType="end"/>
      </w:r>
      <w:r>
        <w:t xml:space="preserve"> custom models tailored to the specific problem</w:t>
      </w:r>
      <w:r>
        <w:fldChar w:fldCharType="begin"/>
      </w:r>
      <w:r>
        <w:instrText xml:space="preserve"> XE "problem" </w:instrText>
      </w:r>
      <w:r>
        <w:fldChar w:fldCharType="end"/>
      </w:r>
      <w:r>
        <w:t xml:space="preserve"> versus leveraging existing models through</w:t>
      </w:r>
      <w:r>
        <w:fldChar w:fldCharType="begin"/>
      </w:r>
      <w:r>
        <w:instrText xml:space="preserve"> XE "through" </w:instrText>
      </w:r>
      <w:r>
        <w:fldChar w:fldCharType="end"/>
      </w:r>
      <w:r>
        <w:t xml:space="preserve"> transfer learning or API services. The decision</w:t>
      </w:r>
      <w:r>
        <w:fldChar w:fldCharType="begin"/>
      </w:r>
      <w:r>
        <w:instrText xml:space="preserve"> XE "decision" </w:instrText>
      </w:r>
      <w:r>
        <w:fldChar w:fldCharType="end"/>
      </w:r>
      <w:r>
        <w:t xml:space="preserve"> considers factors such as the uniqueness of the problem</w:t>
      </w:r>
      <w:r>
        <w:fldChar w:fldCharType="begin"/>
      </w:r>
      <w:r>
        <w:instrText xml:space="preserve"> XE "problem" </w:instrText>
      </w:r>
      <w:r>
        <w:fldChar w:fldCharType="end"/>
      </w:r>
      <w:r>
        <w:t xml:space="preserve"> domain</w:t>
      </w:r>
      <w:r>
        <w:fldChar w:fldCharType="begin"/>
      </w:r>
      <w:r>
        <w:instrText xml:space="preserve"> XE "domain" </w:instrText>
      </w:r>
      <w:r>
        <w:fldChar w:fldCharType="end"/>
      </w:r>
      <w:r>
        <w:t>, available expertise, development</w:t>
      </w:r>
      <w:r>
        <w:fldChar w:fldCharType="begin"/>
      </w:r>
      <w:r>
        <w:instrText xml:space="preserve"> XE "development" </w:instrText>
      </w:r>
      <w:r>
        <w:fldChar w:fldCharType="end"/>
      </w:r>
      <w:r>
        <w:t xml:space="preserve"> timelines, and cost constraints. Custom development</w:t>
      </w:r>
      <w:r>
        <w:fldChar w:fldCharType="begin"/>
      </w:r>
      <w:r>
        <w:instrText xml:space="preserve"> XE "development" </w:instrText>
      </w:r>
      <w:r>
        <w:fldChar w:fldCharType="end"/>
      </w:r>
      <w:r>
        <w:t xml:space="preserve"> offers greater control and potential performance advantages but requires more resources and specialized expertise than adapting existing solutions.</w:t>
      </w:r>
    </w:p>
    <w:p w:rsidR="006D03F0" w:rsidRDefault="00065DB8" w14:paraId="02DEAD2D" w14:textId="0E13FB95">
      <w:r>
        <w:t>The strategy</w:t>
      </w:r>
      <w:r>
        <w:fldChar w:fldCharType="begin"/>
      </w:r>
      <w:r>
        <w:instrText xml:space="preserve"> XE "strategy" </w:instrText>
      </w:r>
      <w:r>
        <w:fldChar w:fldCharType="end"/>
      </w:r>
      <w:r>
        <w:t xml:space="preserve"> selection</w:t>
      </w:r>
      <w:r>
        <w:fldChar w:fldCharType="begin"/>
      </w:r>
      <w:r>
        <w:instrText xml:space="preserve"> XE "selection" </w:instrText>
      </w:r>
      <w:r>
        <w:fldChar w:fldCharType="end"/>
      </w:r>
      <w:r>
        <w:t xml:space="preserve"> also addresses computational architecture</w:t>
      </w:r>
      <w:r>
        <w:fldChar w:fldCharType="begin"/>
      </w:r>
      <w:r>
        <w:instrText xml:space="preserve"> XE "architecture" </w:instrText>
      </w:r>
      <w:r>
        <w:fldChar w:fldCharType="end"/>
      </w:r>
      <w:r>
        <w:t xml:space="preserve"> decisions, including whether processing should occur on-device or in cloud environments. This evaluation</w:t>
      </w:r>
      <w:r>
        <w:fldChar w:fldCharType="begin"/>
      </w:r>
      <w:r>
        <w:instrText xml:space="preserve"> XE "evaluation" </w:instrText>
      </w:r>
      <w:r>
        <w:fldChar w:fldCharType="end"/>
      </w:r>
      <w:r>
        <w:t xml:space="preserve"> balances considerations</w:t>
      </w:r>
      <w:r>
        <w:fldChar w:fldCharType="begin"/>
      </w:r>
      <w:r>
        <w:instrText xml:space="preserve"> XE "considerations" </w:instrText>
      </w:r>
      <w:r>
        <w:fldChar w:fldCharType="end"/>
      </w:r>
      <w:r>
        <w:t xml:space="preserve"> of latency requirements, privacy</w:t>
      </w:r>
      <w:r>
        <w:fldChar w:fldCharType="begin"/>
      </w:r>
      <w:r>
        <w:instrText xml:space="preserve"> XE "privacy" </w:instrText>
      </w:r>
      <w:r>
        <w:fldChar w:fldCharType="end"/>
      </w:r>
      <w:r>
        <w:t xml:space="preserve"> concerns, connectivity constraints, and computational demands. Similarly, the process</w:t>
      </w:r>
      <w:r>
        <w:fldChar w:fldCharType="begin"/>
      </w:r>
      <w:r>
        <w:instrText xml:space="preserve"> XE "process" </w:instrText>
      </w:r>
      <w:r>
        <w:fldChar w:fldCharType="end"/>
      </w:r>
      <w:r>
        <w:t xml:space="preserve"> determines whether batch processing or real-time inference</w:t>
      </w:r>
      <w:r>
        <w:fldChar w:fldCharType="begin"/>
      </w:r>
      <w:r>
        <w:instrText xml:space="preserve"> XE "inference" </w:instrText>
      </w:r>
      <w:r>
        <w:fldChar w:fldCharType="end"/>
      </w:r>
      <w:r>
        <w:t xml:space="preserve"> better serves the application needs, considering factors such as update frequency, response time requirements, and resource efficiency. The framework</w:t>
      </w:r>
      <w:r>
        <w:fldChar w:fldCharType="begin"/>
      </w:r>
      <w:r>
        <w:instrText xml:space="preserve"> XE "framework" </w:instrText>
      </w:r>
      <w:r>
        <w:fldChar w:fldCharType="end"/>
      </w:r>
      <w:r>
        <w:t xml:space="preserve"> also guides decisions regarding centralized versus federated learning approaches</w:t>
      </w:r>
      <w:r>
        <w:fldChar w:fldCharType="begin"/>
      </w:r>
      <w:r>
        <w:instrText xml:space="preserve"> XE "approaches" </w:instrText>
      </w:r>
      <w:r>
        <w:fldChar w:fldCharType="end"/>
      </w:r>
      <w:r>
        <w:t>, evaluating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data</w:t>
      </w:r>
      <w:r>
        <w:fldChar w:fldCharType="begin"/>
      </w:r>
      <w:r>
        <w:instrText xml:space="preserve"> XE "data" </w:instrText>
      </w:r>
      <w:r>
        <w:fldChar w:fldCharType="end"/>
      </w:r>
      <w:r>
        <w:t xml:space="preserve"> distribution challenges</w:t>
      </w:r>
      <w:r>
        <w:fldChar w:fldCharType="begin"/>
      </w:r>
      <w:r>
        <w:instrText xml:space="preserve"> XE "challenges" </w:instrText>
      </w:r>
      <w:r>
        <w:fldChar w:fldCharType="end"/>
      </w:r>
      <w:r>
        <w:t>, and governance</w:t>
      </w:r>
      <w:r>
        <w:fldChar w:fldCharType="begin"/>
      </w:r>
      <w:r>
        <w:instrText xml:space="preserve"> XE "governance" </w:instrText>
      </w:r>
      <w:r>
        <w:fldChar w:fldCharType="end"/>
      </w:r>
      <w:r>
        <w:t xml:space="preserve"> requirements. These architectural decisions establish the foundation</w:t>
      </w:r>
      <w:r>
        <w:fldChar w:fldCharType="begin"/>
      </w:r>
      <w:r>
        <w:instrText xml:space="preserve"> XE "foundation" </w:instrText>
      </w:r>
      <w:r>
        <w:fldChar w:fldCharType="end"/>
      </w:r>
      <w:r>
        <w:t xml:space="preserve"> for subsequent implementation</w:t>
      </w:r>
      <w:r>
        <w:fldChar w:fldCharType="begin"/>
      </w:r>
      <w:r>
        <w:instrText xml:space="preserve"> XE "implementation" </w:instrText>
      </w:r>
      <w:r>
        <w:fldChar w:fldCharType="end"/>
      </w:r>
      <w:r>
        <w:t xml:space="preserve"> efforts.</w:t>
      </w:r>
    </w:p>
    <w:p w:rsidR="006D03F0" w:rsidRDefault="00065DB8" w14:paraId="33A638B1" w14:textId="7B8DCE41" w14:noSpellErr="1">
      <w:pPr>
        <w:pStyle w:val="Heading3"/>
      </w:pPr>
      <w:bookmarkStart w:name="_Toc97252178" w:id="38946897"/>
      <w:bookmarkStart w:name="_Toc1946266819" w:id="1920916760"/>
      <w:bookmarkStart w:name="_Toc1881707528" w:id="1152784966"/>
      <w:bookmarkStart w:name="_Toc936352624" w:id="251349969"/>
      <w:r w:rsidR="00065DB8">
        <w:rPr/>
        <w:t>Success</w:t>
      </w:r>
      <w:r>
        <w:fldChar w:fldCharType="begin"/>
      </w:r>
      <w:r>
        <w:instrText xml:space="preserve"> XE "success" </w:instrText>
      </w:r>
      <w:r>
        <w:fldChar w:fldCharType="end"/>
      </w:r>
      <w:r w:rsidR="00065DB8">
        <w:rPr/>
        <w:t xml:space="preserve"> Criteria</w:t>
      </w:r>
      <w:r>
        <w:fldChar w:fldCharType="begin"/>
      </w:r>
      <w:r>
        <w:instrText xml:space="preserve"> XE "criteria" </w:instrText>
      </w:r>
      <w:r>
        <w:fldChar w:fldCharType="end"/>
      </w:r>
      <w:r w:rsidR="00065DB8">
        <w:rPr/>
        <w:t xml:space="preserve"> Definition</w:t>
      </w:r>
      <w:r>
        <w:fldChar w:fldCharType="begin"/>
      </w:r>
      <w:r>
        <w:instrText xml:space="preserve"> XE "definition" </w:instrText>
      </w:r>
      <w:r>
        <w:fldChar w:fldCharType="end"/>
      </w:r>
      <w:bookmarkEnd w:id="38946897"/>
      <w:bookmarkEnd w:id="1920916760"/>
      <w:bookmarkEnd w:id="1152784966"/>
      <w:bookmarkEnd w:id="251349969"/>
    </w:p>
    <w:p w:rsidR="006D03F0" w:rsidRDefault="00065DB8" w14:paraId="0AD9B1A1" w14:textId="6BCA5335">
      <w:r>
        <w:t>Defining clear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xml:space="preserve"> before implementation</w:t>
      </w:r>
      <w:r>
        <w:fldChar w:fldCharType="begin"/>
      </w:r>
      <w:r>
        <w:instrText xml:space="preserve"> XE "implementation" </w:instrText>
      </w:r>
      <w:r>
        <w:fldChar w:fldCharType="end"/>
      </w:r>
      <w:r>
        <w:t xml:space="preserve"> begins ensures that AI initiatives can be objectively evaluated and continuously improved. The framework</w:t>
      </w:r>
      <w:r>
        <w:fldChar w:fldCharType="begin"/>
      </w:r>
      <w:r>
        <w:instrText xml:space="preserve"> XE "framework" </w:instrText>
      </w:r>
      <w:r>
        <w:fldChar w:fldCharType="end"/>
      </w:r>
      <w:r>
        <w:t xml:space="preserve"> guides the establishment of multidimensional success</w:t>
      </w:r>
      <w:r>
        <w:fldChar w:fldCharType="begin"/>
      </w:r>
      <w:r>
        <w:instrText xml:space="preserve"> XE "success" </w:instrText>
      </w:r>
      <w:r>
        <w:fldChar w:fldCharType="end"/>
      </w:r>
      <w:r>
        <w:t xml:space="preserve"> metrics that address technical</w:t>
      </w:r>
      <w:r>
        <w:fldChar w:fldCharType="begin"/>
      </w:r>
      <w:r>
        <w:instrText xml:space="preserve"> XE "technical" </w:instrText>
      </w:r>
      <w:r>
        <w:fldChar w:fldCharType="end"/>
      </w:r>
      <w:r>
        <w:t xml:space="preserve"> performance, user experience,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Technical</w:t>
      </w:r>
      <w:r>
        <w:fldChar w:fldCharType="begin"/>
      </w:r>
      <w:r>
        <w:instrText xml:space="preserve"> XE "technical" </w:instrText>
      </w:r>
      <w:r>
        <w:fldChar w:fldCharType="end"/>
      </w:r>
      <w:r>
        <w:t xml:space="preserve"> performance metrics might include accuracy, precision, recall, latency, or throughput measures specific to the problem</w:t>
      </w:r>
      <w:r>
        <w:fldChar w:fldCharType="begin"/>
      </w:r>
      <w:r>
        <w:instrText xml:space="preserve"> XE "problem" </w:instrText>
      </w:r>
      <w:r>
        <w:fldChar w:fldCharType="end"/>
      </w:r>
      <w:r>
        <w:t xml:space="preserve"> domain</w:t>
      </w:r>
      <w:r>
        <w:fldChar w:fldCharType="begin"/>
      </w:r>
      <w:r>
        <w:instrText xml:space="preserve"> XE "domain" </w:instrText>
      </w:r>
      <w:r>
        <w:fldChar w:fldCharType="end"/>
      </w:r>
      <w:r>
        <w:t>. These metrics provide objective measures of system capabilities but must be complemented by broader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w:t>
      </w:r>
    </w:p>
    <w:p w:rsidR="006D03F0" w:rsidRDefault="00065DB8" w14:paraId="5C801101" w14:textId="3E0C4AEB">
      <w:r>
        <w:t>User experience 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 xml:space="preserve"> examines how the AI system affects those who interact with it, considering factors such as usability, trust, satisfaction, and workflow integration</w:t>
      </w:r>
      <w:r>
        <w:fldChar w:fldCharType="begin"/>
      </w:r>
      <w:r>
        <w:instrText xml:space="preserve"> XE "integration" </w:instrText>
      </w:r>
      <w:r>
        <w:fldChar w:fldCharType="end"/>
      </w:r>
      <w:r>
        <w:t>.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metrics connect AI performance to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 measuring impacts on efficiency, cost reduction, revenue generation, or strategic</w:t>
      </w:r>
      <w:r>
        <w:fldChar w:fldCharType="begin"/>
      </w:r>
      <w:r>
        <w:instrText xml:space="preserve"> XE "strategic" </w:instrText>
      </w:r>
      <w:r>
        <w:fldChar w:fldCharType="end"/>
      </w:r>
      <w:r>
        <w:t xml:space="preserve"> positioning. Ethical</w:t>
      </w:r>
      <w:r>
        <w:fldChar w:fldCharType="begin"/>
      </w:r>
      <w:r>
        <w:instrText xml:space="preserve"> XE "ethical" </w:instrText>
      </w:r>
      <w:r>
        <w:fldChar w:fldCharType="end"/>
      </w:r>
      <w:r>
        <w:t xml:space="preserve"> and safety benchmarks ensure that the system operates within defined boundaries, evaluating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and potential for harm. Together, these multidimensional criteria</w:t>
      </w:r>
      <w:r>
        <w:fldChar w:fldCharType="begin"/>
      </w:r>
      <w:r>
        <w:instrText xml:space="preserve"> XE "criteria" </w:instrText>
      </w:r>
      <w:r>
        <w:fldChar w:fldCharType="end"/>
      </w:r>
      <w:r>
        <w:t xml:space="preserve"> create a comprehensive evaluation</w:t>
      </w:r>
      <w:r>
        <w:fldChar w:fldCharType="begin"/>
      </w:r>
      <w:r>
        <w:instrText xml:space="preserve"> XE "evaluation" </w:instrText>
      </w:r>
      <w:r>
        <w:fldChar w:fldCharType="end"/>
      </w:r>
      <w:r>
        <w:t xml:space="preserve"> framework</w:t>
      </w:r>
      <w:r>
        <w:fldChar w:fldCharType="begin"/>
      </w:r>
      <w:r>
        <w:instrText xml:space="preserve"> XE "framework" </w:instrText>
      </w:r>
      <w:r>
        <w:fldChar w:fldCharType="end"/>
      </w:r>
      <w:r>
        <w:t xml:space="preserve"> that guides both initial development</w:t>
      </w:r>
      <w:r>
        <w:fldChar w:fldCharType="begin"/>
      </w:r>
      <w:r>
        <w:instrText xml:space="preserve"> XE "development" </w:instrText>
      </w:r>
      <w:r>
        <w:fldChar w:fldCharType="end"/>
      </w:r>
      <w:r>
        <w:t xml:space="preserve"> and ongoing improvement efforts.</w:t>
      </w:r>
    </w:p>
    <w:p w:rsidR="006D03F0" w:rsidRDefault="00065DB8" w14:paraId="381930F3" w14:textId="4290BC3E" w14:noSpellErr="1">
      <w:pPr>
        <w:pStyle w:val="Heading3"/>
      </w:pPr>
      <w:bookmarkStart w:name="_Toc165916445" w:id="474081328"/>
      <w:bookmarkStart w:name="_Toc1165362822" w:id="1844244405"/>
      <w:bookmarkStart w:name="_Toc1803749566" w:id="186828105"/>
      <w:bookmarkStart w:name="_Toc1503985345" w:id="303348363"/>
      <w:r w:rsidR="00065DB8">
        <w:rPr/>
        <w:t>Feedback</w:t>
      </w:r>
      <w:r>
        <w:fldChar w:fldCharType="begin"/>
      </w:r>
      <w:r>
        <w:instrText xml:space="preserve"> XE "feedback" </w:instrText>
      </w:r>
      <w:r>
        <w:fldChar w:fldCharType="end"/>
      </w:r>
      <w:r w:rsidR="00065DB8">
        <w:rPr/>
        <w:t xml:space="preserve"> and Iteration</w:t>
      </w:r>
      <w:r>
        <w:fldChar w:fldCharType="begin"/>
      </w:r>
      <w:r>
        <w:instrText xml:space="preserve"> XE "iteration" </w:instrText>
      </w:r>
      <w:r>
        <w:fldChar w:fldCharType="end"/>
      </w:r>
      <w:r w:rsidR="00065DB8">
        <w:rPr/>
        <w:t xml:space="preserve"> Planning</w:t>
      </w:r>
      <w:r>
        <w:fldChar w:fldCharType="begin"/>
      </w:r>
      <w:r>
        <w:instrText xml:space="preserve"> XE "planning" </w:instrText>
      </w:r>
      <w:r>
        <w:fldChar w:fldCharType="end"/>
      </w:r>
      <w:bookmarkEnd w:id="474081328"/>
      <w:bookmarkEnd w:id="1844244405"/>
      <w:bookmarkEnd w:id="186828105"/>
      <w:bookmarkEnd w:id="303348363"/>
    </w:p>
    <w:p w:rsidR="006D03F0" w:rsidRDefault="00065DB8" w14:paraId="3977AF19" w14:textId="16120162">
      <w:r>
        <w:t>The final phase of the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process</w:t>
      </w:r>
      <w:r>
        <w:fldChar w:fldCharType="begin"/>
      </w:r>
      <w:r>
        <w:instrText xml:space="preserve"> XE "process" </w:instrText>
      </w:r>
      <w:r>
        <w:fldChar w:fldCharType="end"/>
      </w:r>
      <w:r>
        <w:t xml:space="preserve"> establishes mechanisms</w:t>
      </w:r>
      <w:r>
        <w:fldChar w:fldCharType="begin"/>
      </w:r>
      <w:r>
        <w:instrText xml:space="preserve"> XE "mechanisms" </w:instrText>
      </w:r>
      <w:r>
        <w:fldChar w:fldCharType="end"/>
      </w:r>
      <w:r>
        <w:t xml:space="preserve"> for continuous</w:t>
      </w:r>
      <w:r>
        <w:fldChar w:fldCharType="begin"/>
      </w:r>
      <w:r>
        <w:instrText xml:space="preserve"> XE "continuous" </w:instrText>
      </w:r>
      <w:r>
        <w:fldChar w:fldCharType="end"/>
      </w:r>
      <w:r>
        <w:t xml:space="preserve"> learning and improvement through</w:t>
      </w:r>
      <w:r>
        <w:fldChar w:fldCharType="begin"/>
      </w:r>
      <w:r>
        <w:instrText xml:space="preserve"> XE "through" </w:instrText>
      </w:r>
      <w:r>
        <w:fldChar w:fldCharType="end"/>
      </w:r>
      <w:r>
        <w:t xml:space="preserve"> structured feedback</w:t>
      </w:r>
      <w:r>
        <w:fldChar w:fldCharType="begin"/>
      </w:r>
      <w:r>
        <w:instrText xml:space="preserve"> XE "feedback" </w:instrText>
      </w:r>
      <w:r>
        <w:fldChar w:fldCharType="end"/>
      </w:r>
      <w:r>
        <w:t xml:space="preserve"> collection and iteration</w:t>
      </w:r>
      <w:r>
        <w:fldChar w:fldCharType="begin"/>
      </w:r>
      <w:r>
        <w:instrText xml:space="preserve"> XE "iteration" </w:instrText>
      </w:r>
      <w:r>
        <w:fldChar w:fldCharType="end"/>
      </w:r>
      <w:r>
        <w:t>. A data</w:t>
      </w:r>
      <w:r>
        <w:fldChar w:fldCharType="begin"/>
      </w:r>
      <w:r>
        <w:instrText xml:space="preserve"> XE "data" </w:instrText>
      </w:r>
      <w:r>
        <w:fldChar w:fldCharType="end"/>
      </w:r>
      <w:r>
        <w:t xml:space="preserve"> collection strategy</w:t>
      </w:r>
      <w:r>
        <w:fldChar w:fldCharType="begin"/>
      </w:r>
      <w:r>
        <w:instrText xml:space="preserve"> XE "strategy" </w:instrText>
      </w:r>
      <w:r>
        <w:fldChar w:fldCharType="end"/>
      </w:r>
      <w:r>
        <w:t xml:space="preserve"> defines what information will be gathered during system operation to evaluate performance and identify improvement opportunities. This strategy</w:t>
      </w:r>
      <w:r>
        <w:fldChar w:fldCharType="begin"/>
      </w:r>
      <w:r>
        <w:instrText xml:space="preserve"> XE "strategy" </w:instrText>
      </w:r>
      <w:r>
        <w:fldChar w:fldCharType="end"/>
      </w:r>
      <w:r>
        <w:t xml:space="preserve"> addresses both explicit feedback</w:t>
      </w:r>
      <w:r>
        <w:fldChar w:fldCharType="begin"/>
      </w:r>
      <w:r>
        <w:instrText xml:space="preserve"> XE "feedback" </w:instrText>
      </w:r>
      <w:r>
        <w:fldChar w:fldCharType="end"/>
      </w:r>
      <w:r>
        <w:t xml:space="preserve"> (such as user ratings or reported issues) and implicit signals derived from system usage patterns and environmental data</w:t>
      </w:r>
      <w:r>
        <w:fldChar w:fldCharType="begin"/>
      </w:r>
      <w:r>
        <w:instrText xml:space="preserve"> XE "data" </w:instrText>
      </w:r>
      <w:r>
        <w:fldChar w:fldCharType="end"/>
      </w:r>
      <w:r>
        <w:t>. The planning</w:t>
      </w:r>
      <w:r>
        <w:fldChar w:fldCharType="begin"/>
      </w:r>
      <w:r>
        <w:instrText xml:space="preserve"> XE "planning" </w:instrText>
      </w:r>
      <w:r>
        <w:fldChar w:fldCharType="end"/>
      </w:r>
      <w:r>
        <w:t xml:space="preserve"> process</w:t>
      </w:r>
      <w:r>
        <w:fldChar w:fldCharType="begin"/>
      </w:r>
      <w:r>
        <w:instrText xml:space="preserve"> XE "process" </w:instrText>
      </w:r>
      <w:r>
        <w:fldChar w:fldCharType="end"/>
      </w:r>
      <w:r>
        <w:t xml:space="preserve"> also establishes evaluation</w:t>
      </w:r>
      <w:r>
        <w:fldChar w:fldCharType="begin"/>
      </w:r>
      <w:r>
        <w:instrText xml:space="preserve"> XE "evaluation" </w:instrText>
      </w:r>
      <w:r>
        <w:fldChar w:fldCharType="end"/>
      </w:r>
      <w:r>
        <w:t xml:space="preserve"> frequency, determining how often the system will be assessed against defined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w:t>
      </w:r>
    </w:p>
    <w:p w:rsidR="006D03F0" w:rsidRDefault="00065DB8" w14:paraId="3F851D3C" w14:textId="417D4A43">
      <w:r>
        <w:t>Update mechanisms</w:t>
      </w:r>
      <w:r>
        <w:fldChar w:fldCharType="begin"/>
      </w:r>
      <w:r>
        <w:instrText xml:space="preserve"> XE "mechanisms" </w:instrText>
      </w:r>
      <w:r>
        <w:fldChar w:fldCharType="end"/>
      </w:r>
      <w:r>
        <w:t xml:space="preserve"> define how improvements will be incorporated into the deployed system, addressing questions of update frequency, validation requirements, and deployment processes. These mechanisms</w:t>
      </w:r>
      <w:r>
        <w:fldChar w:fldCharType="begin"/>
      </w:r>
      <w:r>
        <w:instrText xml:space="preserve"> XE "mechanisms" </w:instrText>
      </w:r>
      <w:r>
        <w:fldChar w:fldCharType="end"/>
      </w:r>
      <w:r>
        <w:t xml:space="preserve"> must balance the benefits of rapid improvement against risks of system disruption or unexpected behavior changes. Monitoring approaches</w:t>
      </w:r>
      <w:r>
        <w:fldChar w:fldCharType="begin"/>
      </w:r>
      <w:r>
        <w:instrText xml:space="preserve"> XE "approaches" </w:instrText>
      </w:r>
      <w:r>
        <w:fldChar w:fldCharType="end"/>
      </w:r>
      <w:r>
        <w:t xml:space="preserve"> establish ongoing oversight</w:t>
      </w:r>
      <w:r>
        <w:fldChar w:fldCharType="begin"/>
      </w:r>
      <w:r>
        <w:instrText xml:space="preserve"> XE "oversight" </w:instrText>
      </w:r>
      <w:r>
        <w:fldChar w:fldCharType="end"/>
      </w:r>
      <w:r>
        <w:t xml:space="preserve"> of system performance, data</w:t>
      </w:r>
      <w:r>
        <w:fldChar w:fldCharType="begin"/>
      </w:r>
      <w:r>
        <w:instrText xml:space="preserve"> XE "data" </w:instrText>
      </w:r>
      <w:r>
        <w:fldChar w:fldCharType="end"/>
      </w:r>
      <w:r>
        <w:t xml:space="preserve"> drift, and environmental changes that might affect AI effectiveness. This comprehensive feedback</w:t>
      </w:r>
      <w:r>
        <w:fldChar w:fldCharType="begin"/>
      </w:r>
      <w:r>
        <w:instrText xml:space="preserve"> XE "feedback" </w:instrText>
      </w:r>
      <w:r>
        <w:fldChar w:fldCharType="end"/>
      </w:r>
      <w:r>
        <w:t xml:space="preserve"> and iteration</w:t>
      </w:r>
      <w:r>
        <w:fldChar w:fldCharType="begin"/>
      </w:r>
      <w:r>
        <w:instrText xml:space="preserve"> XE "iteration" </w:instrText>
      </w:r>
      <w:r>
        <w:fldChar w:fldCharType="end"/>
      </w:r>
      <w:r>
        <w:t xml:space="preserve"> planning</w:t>
      </w:r>
      <w:r>
        <w:fldChar w:fldCharType="begin"/>
      </w:r>
      <w:r>
        <w:instrText xml:space="preserve"> XE "planning" </w:instrText>
      </w:r>
      <w:r>
        <w:fldChar w:fldCharType="end"/>
      </w:r>
      <w:r>
        <w:t xml:space="preserve"> </w:t>
      </w:r>
      <w:r>
        <w:t>creates the foundation</w:t>
      </w:r>
      <w:r>
        <w:fldChar w:fldCharType="begin"/>
      </w:r>
      <w:r>
        <w:instrText xml:space="preserve"> XE "foundation" </w:instrText>
      </w:r>
      <w:r>
        <w:fldChar w:fldCharType="end"/>
      </w:r>
      <w:r>
        <w:t xml:space="preserve"> for continuous</w:t>
      </w:r>
      <w:r>
        <w:fldChar w:fldCharType="begin"/>
      </w:r>
      <w:r>
        <w:instrText xml:space="preserve"> XE "continuous" </w:instrText>
      </w:r>
      <w:r>
        <w:fldChar w:fldCharType="end"/>
      </w:r>
      <w:r>
        <w:t xml:space="preserve"> improvement, ensuring that AI systems</w:t>
      </w:r>
      <w:r>
        <w:fldChar w:fldCharType="begin"/>
      </w:r>
      <w:r>
        <w:instrText xml:space="preserve"> XE "systems" </w:instrText>
      </w:r>
      <w:r>
        <w:fldChar w:fldCharType="end"/>
      </w:r>
      <w:r>
        <w:t xml:space="preserve"> evolve in response to changing requirements and operational experiences.</w:t>
      </w:r>
    </w:p>
    <w:p w:rsidR="006D03F0" w:rsidRDefault="00065DB8" w14:paraId="70BF67C0" w14:textId="1195B97A" w14:noSpellErr="1">
      <w:pPr>
        <w:pStyle w:val="Heading2"/>
      </w:pPr>
      <w:bookmarkStart w:name="_Toc1979061440" w:id="1158853465"/>
      <w:bookmarkStart w:name="_Toc981877284" w:id="1575113749"/>
      <w:bookmarkStart w:name="_Toc758960283" w:id="681264157"/>
      <w:bookmarkStart w:name="_Toc632538588" w:id="291929934"/>
      <w:r w:rsidR="00065DB8">
        <w:rPr/>
        <w:t>Technical</w:t>
      </w:r>
      <w:r>
        <w:fldChar w:fldCharType="begin"/>
      </w:r>
      <w:r>
        <w:instrText xml:space="preserve"> XE "technical" </w:instrText>
      </w:r>
      <w:r>
        <w:fldChar w:fldCharType="end"/>
      </w:r>
      <w:r w:rsidR="00065DB8">
        <w:rPr/>
        <w:t xml:space="preserve"> Architecture</w:t>
      </w:r>
      <w:r>
        <w:fldChar w:fldCharType="begin"/>
      </w:r>
      <w:r>
        <w:instrText xml:space="preserve"> XE "architecture" </w:instrText>
      </w:r>
      <w:r>
        <w:fldChar w:fldCharType="end"/>
      </w:r>
      <w:r w:rsidR="00065DB8">
        <w:rPr/>
        <w:t xml:space="preserve"> Considerations</w:t>
      </w:r>
      <w:r>
        <w:fldChar w:fldCharType="begin"/>
      </w:r>
      <w:r>
        <w:instrText xml:space="preserve"> XE "considerations" </w:instrText>
      </w:r>
      <w:r>
        <w:fldChar w:fldCharType="end"/>
      </w:r>
      <w:bookmarkEnd w:id="1158853465"/>
      <w:bookmarkEnd w:id="1575113749"/>
      <w:bookmarkEnd w:id="681264157"/>
      <w:bookmarkEnd w:id="291929934"/>
    </w:p>
    <w:p w:rsidR="006D03F0" w:rsidRDefault="00065DB8" w14:paraId="79FC3299" w14:textId="36C12C15">
      <w:r>
        <w:t>An AI-First</w:t>
      </w:r>
      <w:r>
        <w:fldChar w:fldCharType="begin"/>
      </w:r>
      <w:r>
        <w:instrText xml:space="preserve"> XE "first" </w:instrText>
      </w:r>
      <w:r>
        <w:fldChar w:fldCharType="end"/>
      </w:r>
      <w:r>
        <w:t xml:space="preserve"> architecture</w:t>
      </w:r>
      <w:r>
        <w:fldChar w:fldCharType="begin"/>
      </w:r>
      <w:r>
        <w:instrText xml:space="preserve"> XE "architecture" </w:instrText>
      </w:r>
      <w:r>
        <w:fldChar w:fldCharType="end"/>
      </w:r>
      <w:r>
        <w:t xml:space="preserve"> differs from traditional</w:t>
      </w:r>
      <w:r>
        <w:fldChar w:fldCharType="begin"/>
      </w:r>
      <w:r>
        <w:instrText xml:space="preserve"> XE "traditional" </w:instrText>
      </w:r>
      <w:r>
        <w:fldChar w:fldCharType="end"/>
      </w:r>
      <w:r>
        <w:t xml:space="preserve"> software architecture</w:t>
      </w:r>
      <w:r>
        <w:fldChar w:fldCharType="begin"/>
      </w:r>
      <w:r>
        <w:instrText xml:space="preserve"> XE "architecture" </w:instrText>
      </w:r>
      <w:r>
        <w:fldChar w:fldCharType="end"/>
      </w:r>
      <w:r>
        <w:t xml:space="preserve"> in several key</w:t>
      </w:r>
      <w:r>
        <w:fldChar w:fldCharType="begin"/>
      </w:r>
      <w:r>
        <w:instrText xml:space="preserve"> XE "key" </w:instrText>
      </w:r>
      <w:r>
        <w:fldChar w:fldCharType="end"/>
      </w:r>
      <w:r>
        <w:t xml:space="preserve"> ways. These architectural patterns reflect the unique characteristics of AI systems</w:t>
      </w:r>
      <w:r>
        <w:fldChar w:fldCharType="begin"/>
      </w:r>
      <w:r>
        <w:instrText xml:space="preserve"> XE "systems" </w:instrText>
      </w:r>
      <w:r>
        <w:fldChar w:fldCharType="end"/>
      </w:r>
      <w:r>
        <w:t>, including their data</w:t>
      </w:r>
      <w:r>
        <w:fldChar w:fldCharType="begin"/>
      </w:r>
      <w:r>
        <w:instrText xml:space="preserve"> XE "data" </w:instrText>
      </w:r>
      <w:r>
        <w:fldChar w:fldCharType="end"/>
      </w:r>
      <w:r>
        <w:t xml:space="preserve"> dependencies, experimental nature, and probabilistic behavior. Adopting these patterns enables organizations to build systems</w:t>
      </w:r>
      <w:r>
        <w:fldChar w:fldCharType="begin"/>
      </w:r>
      <w:r>
        <w:instrText xml:space="preserve"> XE "systems" </w:instrText>
      </w:r>
      <w:r>
        <w:fldChar w:fldCharType="end"/>
      </w:r>
      <w:r>
        <w:t xml:space="preserve"> that effectively leverage AI capabilities while addressing their distinct challenges</w:t>
      </w:r>
      <w:r>
        <w:fldChar w:fldCharType="begin"/>
      </w:r>
      <w:r>
        <w:instrText xml:space="preserve"> XE "challenges" </w:instrText>
      </w:r>
      <w:r>
        <w:fldChar w:fldCharType="end"/>
      </w:r>
      <w:r>
        <w:t xml:space="preserve"> and requirements.</w:t>
      </w:r>
    </w:p>
    <w:p w:rsidR="006D03F0" w:rsidRDefault="00065DB8" w14:paraId="5B2E0F8A" w14:textId="2B25E4DB" w14:noSpellErr="1">
      <w:pPr>
        <w:pStyle w:val="Heading3"/>
      </w:pPr>
      <w:bookmarkStart w:name="_Toc229037435" w:id="184104837"/>
      <w:bookmarkStart w:name="_Toc1530324856" w:id="873379942"/>
      <w:bookmarkStart w:name="_Toc1788364510" w:id="1852198744"/>
      <w:bookmarkStart w:name="_Toc461156192" w:id="1864717002"/>
      <w:r w:rsidR="00065DB8">
        <w:rPr/>
        <w:t>Data</w:t>
      </w:r>
      <w:r>
        <w:fldChar w:fldCharType="begin"/>
      </w:r>
      <w:r>
        <w:instrText xml:space="preserve"> XE "data" </w:instrText>
      </w:r>
      <w:r>
        <w:fldChar w:fldCharType="end"/>
      </w:r>
      <w:r w:rsidR="00065DB8">
        <w:rPr/>
        <w:t xml:space="preserve"> Flow</w:t>
      </w:r>
      <w:r>
        <w:fldChar w:fldCharType="begin"/>
      </w:r>
      <w:r>
        <w:instrText xml:space="preserve"> XE "flow" </w:instrText>
      </w:r>
      <w:r>
        <w:fldChar w:fldCharType="end"/>
      </w:r>
      <w:r w:rsidR="00065DB8">
        <w:rPr/>
        <w:t>-Centric</w:t>
      </w:r>
      <w:r>
        <w:fldChar w:fldCharType="begin"/>
      </w:r>
      <w:r>
        <w:instrText xml:space="preserve"> XE "centric" </w:instrText>
      </w:r>
      <w:r>
        <w:fldChar w:fldCharType="end"/>
      </w:r>
      <w:r w:rsidR="00065DB8">
        <w:rPr/>
        <w:t xml:space="preserve"> Design</w:t>
      </w:r>
      <w:r>
        <w:fldChar w:fldCharType="begin"/>
      </w:r>
      <w:r>
        <w:instrText xml:space="preserve"> XE "design" </w:instrText>
      </w:r>
      <w:r>
        <w:fldChar w:fldCharType="end"/>
      </w:r>
      <w:bookmarkEnd w:id="184104837"/>
      <w:bookmarkEnd w:id="873379942"/>
      <w:bookmarkEnd w:id="1852198744"/>
      <w:bookmarkEnd w:id="1864717002"/>
    </w:p>
    <w:p w:rsidR="006D03F0" w:rsidRDefault="00065DB8" w14:paraId="111719FF" w14:textId="228A81C8">
      <w:r>
        <w:t>AI-First</w:t>
      </w:r>
      <w:r>
        <w:fldChar w:fldCharType="begin"/>
      </w:r>
      <w:r>
        <w:instrText xml:space="preserve"> XE "first" </w:instrText>
      </w:r>
      <w:r>
        <w:fldChar w:fldCharType="end"/>
      </w:r>
      <w:r>
        <w:t xml:space="preserve"> architectures organize primarily around data</w:t>
      </w:r>
      <w:r>
        <w:fldChar w:fldCharType="begin"/>
      </w:r>
      <w:r>
        <w:instrText xml:space="preserve"> XE "data" </w:instrText>
      </w:r>
      <w:r>
        <w:fldChar w:fldCharType="end"/>
      </w:r>
      <w:r>
        <w:t xml:space="preserve"> flows rather than just control flows, recognizing that data</w:t>
      </w:r>
      <w:r>
        <w:fldChar w:fldCharType="begin"/>
      </w:r>
      <w:r>
        <w:instrText xml:space="preserve"> XE "data" </w:instrText>
      </w:r>
      <w:r>
        <w:fldChar w:fldCharType="end"/>
      </w:r>
      <w:r>
        <w:t xml:space="preserve"> represents both the foundation</w:t>
      </w:r>
      <w:r>
        <w:fldChar w:fldCharType="begin"/>
      </w:r>
      <w:r>
        <w:instrText xml:space="preserve"> XE "foundation" </w:instrText>
      </w:r>
      <w:r>
        <w:fldChar w:fldCharType="end"/>
      </w:r>
      <w:r>
        <w:t xml:space="preserve"> and lifeblood of intelligent systems</w:t>
      </w:r>
      <w:r>
        <w:fldChar w:fldCharType="begin"/>
      </w:r>
      <w:r>
        <w:instrText xml:space="preserve"> XE "systems" </w:instrText>
      </w:r>
      <w:r>
        <w:fldChar w:fldCharType="end"/>
      </w:r>
      <w:r>
        <w:t>. This design</w:t>
      </w:r>
      <w:r>
        <w:fldChar w:fldCharType="begin"/>
      </w:r>
      <w:r>
        <w:instrText xml:space="preserve"> XE "design" </w:instrText>
      </w:r>
      <w:r>
        <w:fldChar w:fldCharType="end"/>
      </w:r>
      <w:r>
        <w:t xml:space="preserve"> approach</w:t>
      </w:r>
      <w:r>
        <w:fldChar w:fldCharType="begin"/>
      </w:r>
      <w:r>
        <w:instrText xml:space="preserve"> XE "approach" </w:instrText>
      </w:r>
      <w:r>
        <w:fldChar w:fldCharType="end"/>
      </w:r>
      <w:r>
        <w:t xml:space="preserve"> places data</w:t>
      </w:r>
      <w:r>
        <w:fldChar w:fldCharType="begin"/>
      </w:r>
      <w:r>
        <w:instrText xml:space="preserve"> XE "data" </w:instrText>
      </w:r>
      <w:r>
        <w:fldChar w:fldCharType="end"/>
      </w:r>
      <w:r>
        <w:t xml:space="preserve"> pipelines at the center of the architecture</w:t>
      </w:r>
      <w:r>
        <w:fldChar w:fldCharType="begin"/>
      </w:r>
      <w:r>
        <w:instrText xml:space="preserve"> XE "architecture" </w:instrText>
      </w:r>
      <w:r>
        <w:fldChar w:fldCharType="end"/>
      </w:r>
      <w:r>
        <w:t>, with explicit attention to data</w:t>
      </w:r>
      <w:r>
        <w:fldChar w:fldCharType="begin"/>
      </w:r>
      <w:r>
        <w:instrText xml:space="preserve"> XE "data" </w:instrText>
      </w:r>
      <w:r>
        <w:fldChar w:fldCharType="end"/>
      </w:r>
      <w:r>
        <w:t xml:space="preserve"> sources, transformation processes, storage mechanisms</w:t>
      </w:r>
      <w:r>
        <w:fldChar w:fldCharType="begin"/>
      </w:r>
      <w:r>
        <w:instrText xml:space="preserve"> XE "mechanisms" </w:instrText>
      </w:r>
      <w:r>
        <w:fldChar w:fldCharType="end"/>
      </w:r>
      <w:r>
        <w:t>, and consumption patterns. Unlike traditional</w:t>
      </w:r>
      <w:r>
        <w:fldChar w:fldCharType="begin"/>
      </w:r>
      <w:r>
        <w:instrText xml:space="preserve"> XE "traditional" </w:instrText>
      </w:r>
      <w:r>
        <w:fldChar w:fldCharType="end"/>
      </w:r>
      <w:r>
        <w:t xml:space="preserve"> architectures that may treat data</w:t>
      </w:r>
      <w:r>
        <w:fldChar w:fldCharType="begin"/>
      </w:r>
      <w:r>
        <w:instrText xml:space="preserve"> XE "data" </w:instrText>
      </w:r>
      <w:r>
        <w:fldChar w:fldCharType="end"/>
      </w:r>
      <w:r>
        <w:t xml:space="preserve"> as a secondary concern, data</w:t>
      </w:r>
      <w:r>
        <w:fldChar w:fldCharType="begin"/>
      </w:r>
      <w:r>
        <w:instrText xml:space="preserve"> XE "data" </w:instrText>
      </w:r>
      <w:r>
        <w:fldChar w:fldCharType="end"/>
      </w:r>
      <w:r>
        <w:t xml:space="preserve"> flow</w:t>
      </w:r>
      <w:r>
        <w:fldChar w:fldCharType="begin"/>
      </w:r>
      <w:r>
        <w:instrText xml:space="preserve"> XE "flow" </w:instrText>
      </w:r>
      <w:r>
        <w:fldChar w:fldCharType="end"/>
      </w:r>
      <w:r>
        <w:t>-centric</w:t>
      </w:r>
      <w:r>
        <w:fldChar w:fldCharType="begin"/>
      </w:r>
      <w:r>
        <w:instrText xml:space="preserve"> XE "centric" </w:instrText>
      </w:r>
      <w:r>
        <w:fldChar w:fldCharType="end"/>
      </w:r>
      <w:r>
        <w:t xml:space="preserve"> design</w:t>
      </w:r>
      <w:r>
        <w:fldChar w:fldCharType="begin"/>
      </w:r>
      <w:r>
        <w:instrText xml:space="preserve"> XE "design" </w:instrText>
      </w:r>
      <w:r>
        <w:fldChar w:fldCharType="end"/>
      </w:r>
      <w:r>
        <w:t xml:space="preserve"> elevates data</w:t>
      </w:r>
      <w:r>
        <w:fldChar w:fldCharType="begin"/>
      </w:r>
      <w:r>
        <w:instrText xml:space="preserve"> XE "data" </w:instrText>
      </w:r>
      <w:r>
        <w:fldChar w:fldCharType="end"/>
      </w:r>
      <w:r>
        <w:t xml:space="preserve"> considerations</w:t>
      </w:r>
      <w:r>
        <w:fldChar w:fldCharType="begin"/>
      </w:r>
      <w:r>
        <w:instrText xml:space="preserve"> XE "considerations" </w:instrText>
      </w:r>
      <w:r>
        <w:fldChar w:fldCharType="end"/>
      </w:r>
      <w:r>
        <w:t xml:space="preserve"> to first</w:t>
      </w:r>
      <w:r>
        <w:fldChar w:fldCharType="begin"/>
      </w:r>
      <w:r>
        <w:instrText xml:space="preserve"> XE "first" </w:instrText>
      </w:r>
      <w:r>
        <w:fldChar w:fldCharType="end"/>
      </w:r>
      <w:r>
        <w:t>-class architectural elements. This approach</w:t>
      </w:r>
      <w:r>
        <w:fldChar w:fldCharType="begin"/>
      </w:r>
      <w:r>
        <w:instrText xml:space="preserve"> XE "approach" </w:instrText>
      </w:r>
      <w:r>
        <w:fldChar w:fldCharType="end"/>
      </w:r>
      <w:r>
        <w:t xml:space="preserve"> ensures that data</w:t>
      </w:r>
      <w:r>
        <w:fldChar w:fldCharType="begin"/>
      </w:r>
      <w:r>
        <w:instrText xml:space="preserve"> XE "data" </w:instrText>
      </w:r>
      <w:r>
        <w:fldChar w:fldCharType="end"/>
      </w:r>
      <w:r>
        <w:t xml:space="preserve"> quality, availability, and consistency receive appropriate attention throughout the system lifecycle.</w:t>
      </w:r>
    </w:p>
    <w:p w:rsidR="006D03F0" w:rsidRDefault="00065DB8" w14:paraId="3E4CFE97" w14:textId="2E57A8C8">
      <w:r>
        <w:t>The architecture</w:t>
      </w:r>
      <w:r>
        <w:fldChar w:fldCharType="begin"/>
      </w:r>
      <w:r>
        <w:instrText xml:space="preserve"> XE "architecture" </w:instrText>
      </w:r>
      <w:r>
        <w:fldChar w:fldCharType="end"/>
      </w:r>
      <w:r>
        <w:t xml:space="preserve"> explicitly models how data</w:t>
      </w:r>
      <w:r>
        <w:fldChar w:fldCharType="begin"/>
      </w:r>
      <w:r>
        <w:instrText xml:space="preserve"> XE "data" </w:instrText>
      </w:r>
      <w:r>
        <w:fldChar w:fldCharType="end"/>
      </w:r>
      <w:r>
        <w:t xml:space="preserve"> moves through</w:t>
      </w:r>
      <w:r>
        <w:fldChar w:fldCharType="begin"/>
      </w:r>
      <w:r>
        <w:instrText xml:space="preserve"> XE "through" </w:instrText>
      </w:r>
      <w:r>
        <w:fldChar w:fldCharType="end"/>
      </w:r>
      <w:r>
        <w:t xml:space="preserve"> the system, from initial collection through</w:t>
      </w:r>
      <w:r>
        <w:fldChar w:fldCharType="begin"/>
      </w:r>
      <w:r>
        <w:instrText xml:space="preserve"> XE "through" </w:instrText>
      </w:r>
      <w:r>
        <w:fldChar w:fldCharType="end"/>
      </w:r>
      <w:r>
        <w:t xml:space="preserve"> preprocessing, feature</w:t>
      </w:r>
      <w:r>
        <w:fldChar w:fldCharType="begin"/>
      </w:r>
      <w:r>
        <w:instrText xml:space="preserve"> XE "feature" </w:instrText>
      </w:r>
      <w:r>
        <w:fldChar w:fldCharType="end"/>
      </w:r>
      <w:r>
        <w:t xml:space="preserve"> extraction, model</w:t>
      </w:r>
      <w:r>
        <w:fldChar w:fldCharType="begin"/>
      </w:r>
      <w:r>
        <w:instrText xml:space="preserve"> XE "model" </w:instrText>
      </w:r>
      <w:r>
        <w:fldChar w:fldCharType="end"/>
      </w:r>
      <w:r>
        <w:t xml:space="preserve"> training, inference</w:t>
      </w:r>
      <w:r>
        <w:fldChar w:fldCharType="begin"/>
      </w:r>
      <w:r>
        <w:instrText xml:space="preserve"> XE "inference" </w:instrText>
      </w:r>
      <w:r>
        <w:fldChar w:fldCharType="end"/>
      </w:r>
      <w:r>
        <w:t>, and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This comprehensive view enables architects to identify potential bottlenecks, quality issues, or consistency challenges</w:t>
      </w:r>
      <w:r>
        <w:fldChar w:fldCharType="begin"/>
      </w:r>
      <w:r>
        <w:instrText xml:space="preserve"> XE "challenges" </w:instrText>
      </w:r>
      <w:r>
        <w:fldChar w:fldCharType="end"/>
      </w:r>
      <w:r>
        <w:t xml:space="preserve"> before they impact</w:t>
      </w:r>
      <w:r>
        <w:fldChar w:fldCharType="begin"/>
      </w:r>
      <w:r>
        <w:instrText xml:space="preserve"> XE "impact" </w:instrText>
      </w:r>
      <w:r>
        <w:fldChar w:fldCharType="end"/>
      </w:r>
      <w:r>
        <w:t xml:space="preserve"> system performance. Data</w:t>
      </w:r>
      <w:r>
        <w:fldChar w:fldCharType="begin"/>
      </w:r>
      <w:r>
        <w:instrText xml:space="preserve"> XE "data" </w:instrText>
      </w:r>
      <w:r>
        <w:fldChar w:fldCharType="end"/>
      </w:r>
      <w:r>
        <w:t xml:space="preserve"> flow</w:t>
      </w:r>
      <w:r>
        <w:fldChar w:fldCharType="begin"/>
      </w:r>
      <w:r>
        <w:instrText xml:space="preserve"> XE "flow" </w:instrText>
      </w:r>
      <w:r>
        <w:fldChar w:fldCharType="end"/>
      </w:r>
      <w:r>
        <w:t>-centric</w:t>
      </w:r>
      <w:r>
        <w:fldChar w:fldCharType="begin"/>
      </w:r>
      <w:r>
        <w:instrText xml:space="preserve"> XE "centric" </w:instrText>
      </w:r>
      <w:r>
        <w:fldChar w:fldCharType="end"/>
      </w:r>
      <w:r>
        <w:t xml:space="preserve"> design</w:t>
      </w:r>
      <w:r>
        <w:fldChar w:fldCharType="begin"/>
      </w:r>
      <w:r>
        <w:instrText xml:space="preserve"> XE "design" </w:instrText>
      </w:r>
      <w:r>
        <w:fldChar w:fldCharType="end"/>
      </w:r>
      <w:r>
        <w:t xml:space="preserve"> also facilitates effective governance</w:t>
      </w:r>
      <w:r>
        <w:fldChar w:fldCharType="begin"/>
      </w:r>
      <w:r>
        <w:instrText xml:space="preserve"> XE "governance" </w:instrText>
      </w:r>
      <w:r>
        <w:fldChar w:fldCharType="end"/>
      </w:r>
      <w:r>
        <w:t>, enabling organizations to track data</w:t>
      </w:r>
      <w:r>
        <w:fldChar w:fldCharType="begin"/>
      </w:r>
      <w:r>
        <w:instrText xml:space="preserve"> XE "data" </w:instrText>
      </w:r>
      <w:r>
        <w:fldChar w:fldCharType="end"/>
      </w:r>
      <w:r>
        <w:t xml:space="preserve"> lineage, manage access controls, and ensure compliance with relevant regulations. By placing data</w:t>
      </w:r>
      <w:r>
        <w:fldChar w:fldCharType="begin"/>
      </w:r>
      <w:r>
        <w:instrText xml:space="preserve"> XE "data" </w:instrText>
      </w:r>
      <w:r>
        <w:fldChar w:fldCharType="end"/>
      </w:r>
      <w:r>
        <w:t xml:space="preserve"> flows at the center of architectural thinking, organizations create systems</w:t>
      </w:r>
      <w:r>
        <w:fldChar w:fldCharType="begin"/>
      </w:r>
      <w:r>
        <w:instrText xml:space="preserve"> XE "systems" </w:instrText>
      </w:r>
      <w:r>
        <w:fldChar w:fldCharType="end"/>
      </w:r>
      <w:r>
        <w:t xml:space="preserve"> better suited to the fundamental requirements of AI capabilities.</w:t>
      </w:r>
    </w:p>
    <w:p w:rsidR="006D03F0" w:rsidRDefault="00065DB8" w14:paraId="2ACFAE1D" w14:textId="623342BF" w14:noSpellErr="1">
      <w:pPr>
        <w:pStyle w:val="Heading3"/>
      </w:pPr>
      <w:bookmarkStart w:name="_Toc60140554" w:id="1926986999"/>
      <w:bookmarkStart w:name="_Toc1736898065" w:id="832431556"/>
      <w:bookmarkStart w:name="_Toc1171269250" w:id="538123544"/>
      <w:bookmarkStart w:name="_Toc1890405642" w:id="136229424"/>
      <w:r w:rsidR="00065DB8">
        <w:rPr/>
        <w:t>Model</w:t>
      </w:r>
      <w:r>
        <w:fldChar w:fldCharType="begin"/>
      </w:r>
      <w:r>
        <w:instrText xml:space="preserve"> XE "model" </w:instrText>
      </w:r>
      <w:r>
        <w:fldChar w:fldCharType="end"/>
      </w:r>
      <w:r w:rsidR="00065DB8">
        <w:rPr/>
        <w:t>-Service</w:t>
      </w:r>
      <w:r>
        <w:fldChar w:fldCharType="begin"/>
      </w:r>
      <w:r>
        <w:instrText xml:space="preserve"> XE "service" </w:instrText>
      </w:r>
      <w:r>
        <w:fldChar w:fldCharType="end"/>
      </w:r>
      <w:r w:rsidR="00065DB8">
        <w:rPr/>
        <w:t xml:space="preserve"> Separation</w:t>
      </w:r>
      <w:r>
        <w:fldChar w:fldCharType="begin"/>
      </w:r>
      <w:r>
        <w:instrText xml:space="preserve"> XE "separation" </w:instrText>
      </w:r>
      <w:r>
        <w:fldChar w:fldCharType="end"/>
      </w:r>
      <w:bookmarkEnd w:id="1926986999"/>
      <w:bookmarkEnd w:id="832431556"/>
      <w:bookmarkEnd w:id="538123544"/>
      <w:bookmarkEnd w:id="136229424"/>
    </w:p>
    <w:p w:rsidR="006D03F0" w:rsidRDefault="00065DB8" w14:paraId="7C575E68" w14:textId="4143DF4F">
      <w:r>
        <w:t>Effective AI-First</w:t>
      </w:r>
      <w:r>
        <w:fldChar w:fldCharType="begin"/>
      </w:r>
      <w:r>
        <w:instrText xml:space="preserve"> XE "first" </w:instrText>
      </w:r>
      <w:r>
        <w:fldChar w:fldCharType="end"/>
      </w:r>
      <w:r>
        <w:t xml:space="preserve"> architectures establish clear boundaries between model</w:t>
      </w:r>
      <w:r>
        <w:fldChar w:fldCharType="begin"/>
      </w:r>
      <w:r>
        <w:instrText xml:space="preserve"> XE "model" </w:instrText>
      </w:r>
      <w:r>
        <w:fldChar w:fldCharType="end"/>
      </w:r>
      <w:r>
        <w:t xml:space="preserve"> training, model</w:t>
      </w:r>
      <w:r>
        <w:fldChar w:fldCharType="begin"/>
      </w:r>
      <w:r>
        <w:instrText xml:space="preserve"> XE "model" </w:instrText>
      </w:r>
      <w:r>
        <w:fldChar w:fldCharType="end"/>
      </w:r>
      <w:r>
        <w:t xml:space="preserve"> serving, and application logic components</w:t>
      </w:r>
      <w:r>
        <w:fldChar w:fldCharType="begin"/>
      </w:r>
      <w:r>
        <w:instrText xml:space="preserve"> XE "components" </w:instrText>
      </w:r>
      <w:r>
        <w:fldChar w:fldCharType="end"/>
      </w:r>
      <w:r>
        <w:t>. This separation</w:t>
      </w:r>
      <w:r>
        <w:fldChar w:fldCharType="begin"/>
      </w:r>
      <w:r>
        <w:instrText xml:space="preserve"> XE "separation" </w:instrText>
      </w:r>
      <w:r>
        <w:fldChar w:fldCharType="end"/>
      </w:r>
      <w:r>
        <w:t xml:space="preserve"> recognizes the distinct requirements, lifecycles, and expertise associated with each component. Model</w:t>
      </w:r>
      <w:r>
        <w:fldChar w:fldCharType="begin"/>
      </w:r>
      <w:r>
        <w:instrText xml:space="preserve"> XE "model" </w:instrText>
      </w:r>
      <w:r>
        <w:fldChar w:fldCharType="end"/>
      </w:r>
      <w:r>
        <w:t xml:space="preserve"> training environments require experimental flexibility, substantial computational resources, and specialized tools for data</w:t>
      </w:r>
      <w:r>
        <w:fldChar w:fldCharType="begin"/>
      </w:r>
      <w:r>
        <w:instrText xml:space="preserve"> XE "data" </w:instrText>
      </w:r>
      <w:r>
        <w:fldChar w:fldCharType="end"/>
      </w:r>
      <w:r>
        <w:t xml:space="preserve"> preparation and evaluation</w:t>
      </w:r>
      <w:r>
        <w:fldChar w:fldCharType="begin"/>
      </w:r>
      <w:r>
        <w:instrText xml:space="preserve"> XE "evaluation" </w:instrText>
      </w:r>
      <w:r>
        <w:fldChar w:fldCharType="end"/>
      </w:r>
      <w:r>
        <w:t>. These environments support the iterative process</w:t>
      </w:r>
      <w:r>
        <w:fldChar w:fldCharType="begin"/>
      </w:r>
      <w:r>
        <w:instrText xml:space="preserve"> XE "process" </w:instrText>
      </w:r>
      <w:r>
        <w:fldChar w:fldCharType="end"/>
      </w:r>
      <w:r>
        <w:t xml:space="preserve"> of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where data</w:t>
      </w:r>
      <w:r>
        <w:fldChar w:fldCharType="begin"/>
      </w:r>
      <w:r>
        <w:instrText xml:space="preserve"> XE "data" </w:instrText>
      </w:r>
      <w:r>
        <w:fldChar w:fldCharType="end"/>
      </w:r>
      <w:r>
        <w:t xml:space="preserve"> scientists explore different approaches</w:t>
      </w:r>
      <w:r>
        <w:fldChar w:fldCharType="begin"/>
      </w:r>
      <w:r>
        <w:instrText xml:space="preserve"> XE "approaches" </w:instrText>
      </w:r>
      <w:r>
        <w:fldChar w:fldCharType="end"/>
      </w:r>
      <w:r>
        <w:t xml:space="preserve"> to optimize performance against defined metrics.</w:t>
      </w:r>
    </w:p>
    <w:p w:rsidR="006D03F0" w:rsidRDefault="00065DB8" w14:paraId="3ECDADBF" w14:textId="2B8375D4">
      <w:r>
        <w:t>Model</w:t>
      </w:r>
      <w:r>
        <w:fldChar w:fldCharType="begin"/>
      </w:r>
      <w:r>
        <w:instrText xml:space="preserve"> XE "model" </w:instrText>
      </w:r>
      <w:r>
        <w:fldChar w:fldCharType="end"/>
      </w:r>
      <w:r>
        <w:t xml:space="preserve"> serving components</w:t>
      </w:r>
      <w:r>
        <w:fldChar w:fldCharType="begin"/>
      </w:r>
      <w:r>
        <w:instrText xml:space="preserve"> XE "components" </w:instrText>
      </w:r>
      <w:r>
        <w:fldChar w:fldCharType="end"/>
      </w:r>
      <w:r>
        <w:t xml:space="preserve"> focus on delivering inference</w:t>
      </w:r>
      <w:r>
        <w:fldChar w:fldCharType="begin"/>
      </w:r>
      <w:r>
        <w:instrText xml:space="preserve"> XE "inference" </w:instrText>
      </w:r>
      <w:r>
        <w:fldChar w:fldCharType="end"/>
      </w:r>
      <w:r>
        <w:t xml:space="preserve"> capabilities reliably, efficiently, </w:t>
      </w:r>
      <w:proofErr w:type="gramStart"/>
      <w:r>
        <w:t>and at</w:t>
      </w:r>
      <w:proofErr w:type="gramEnd"/>
      <w:r>
        <w:t xml:space="preserve"> scale. These components</w:t>
      </w:r>
      <w:r>
        <w:fldChar w:fldCharType="begin"/>
      </w:r>
      <w:r>
        <w:instrText xml:space="preserve"> XE "components" </w:instrText>
      </w:r>
      <w:r>
        <w:fldChar w:fldCharType="end"/>
      </w:r>
      <w:r>
        <w:t xml:space="preserve"> must address concerns of latency, throughput, resource utilization, and operational stability. Application logic components</w:t>
      </w:r>
      <w:r>
        <w:fldChar w:fldCharType="begin"/>
      </w:r>
      <w:r>
        <w:instrText xml:space="preserve"> XE "components" </w:instrText>
      </w:r>
      <w:r>
        <w:fldChar w:fldCharType="end"/>
      </w:r>
      <w:r>
        <w:t xml:space="preserve"> integrate model</w:t>
      </w:r>
      <w:r>
        <w:fldChar w:fldCharType="begin"/>
      </w:r>
      <w:r>
        <w:instrText xml:space="preserve"> XE "model" </w:instrText>
      </w:r>
      <w:r>
        <w:fldChar w:fldCharType="end"/>
      </w:r>
      <w:r>
        <w:t xml:space="preserve"> capabilities into broader systems</w:t>
      </w:r>
      <w:r>
        <w:fldChar w:fldCharType="begin"/>
      </w:r>
      <w:r>
        <w:instrText xml:space="preserve"> XE "systems" </w:instrText>
      </w:r>
      <w:r>
        <w:fldChar w:fldCharType="end"/>
      </w:r>
      <w:r>
        <w:t>, handling user interactions, business</w:t>
      </w:r>
      <w:r>
        <w:fldChar w:fldCharType="begin"/>
      </w:r>
      <w:r>
        <w:instrText xml:space="preserve"> XE "business" </w:instrText>
      </w:r>
      <w:r>
        <w:fldChar w:fldCharType="end"/>
      </w:r>
      <w:r>
        <w:t xml:space="preserve"> rules, and integration</w:t>
      </w:r>
      <w:r>
        <w:fldChar w:fldCharType="begin"/>
      </w:r>
      <w:r>
        <w:instrText xml:space="preserve"> XE "integration" </w:instrText>
      </w:r>
      <w:r>
        <w:fldChar w:fldCharType="end"/>
      </w:r>
      <w:r>
        <w:t xml:space="preserve"> with other services. By maintaining clear boundaries between these components</w:t>
      </w:r>
      <w:r>
        <w:fldChar w:fldCharType="begin"/>
      </w:r>
      <w:r>
        <w:instrText xml:space="preserve"> XE "components" </w:instrText>
      </w:r>
      <w:r>
        <w:fldChar w:fldCharType="end"/>
      </w:r>
      <w:r>
        <w:t xml:space="preserve">, organizations can optimize each for its specific requirements while enabling </w:t>
      </w:r>
      <w:r>
        <w:t>independent evolution</w:t>
      </w:r>
      <w:r>
        <w:fldChar w:fldCharType="begin"/>
      </w:r>
      <w:r>
        <w:instrText xml:space="preserve"> XE "evolution" </w:instrText>
      </w:r>
      <w:r>
        <w:fldChar w:fldCharType="end"/>
      </w:r>
      <w:r>
        <w:t xml:space="preserve"> and scaling. This separation</w:t>
      </w:r>
      <w:r>
        <w:fldChar w:fldCharType="begin"/>
      </w:r>
      <w:r>
        <w:instrText xml:space="preserve"> XE "separation" </w:instrText>
      </w:r>
      <w:r>
        <w:fldChar w:fldCharType="end"/>
      </w:r>
      <w:r>
        <w:t xml:space="preserve"> also facilitates collaboration between different specialist roles, including data</w:t>
      </w:r>
      <w:r>
        <w:fldChar w:fldCharType="begin"/>
      </w:r>
      <w:r>
        <w:instrText xml:space="preserve"> XE "data" </w:instrText>
      </w:r>
      <w:r>
        <w:fldChar w:fldCharType="end"/>
      </w:r>
      <w:r>
        <w:t xml:space="preserve"> scientists focused on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engineers responsible</w:t>
      </w:r>
      <w:r>
        <w:fldChar w:fldCharType="begin"/>
      </w:r>
      <w:r>
        <w:instrText xml:space="preserve"> XE "responsible" </w:instrText>
      </w:r>
      <w:r>
        <w:fldChar w:fldCharType="end"/>
      </w:r>
      <w:r>
        <w:t xml:space="preserve"> for serving infrastructure</w:t>
      </w:r>
      <w:r>
        <w:fldChar w:fldCharType="begin"/>
      </w:r>
      <w:r>
        <w:instrText xml:space="preserve"> XE "infrastructure" </w:instrText>
      </w:r>
      <w:r>
        <w:fldChar w:fldCharType="end"/>
      </w:r>
      <w:r>
        <w:t>, and developers building</w:t>
      </w:r>
      <w:r>
        <w:fldChar w:fldCharType="begin"/>
      </w:r>
      <w:r>
        <w:instrText xml:space="preserve"> XE "building" </w:instrText>
      </w:r>
      <w:r>
        <w:fldChar w:fldCharType="end"/>
      </w:r>
      <w:r>
        <w:t xml:space="preserve"> applications that leverage model</w:t>
      </w:r>
      <w:r>
        <w:fldChar w:fldCharType="begin"/>
      </w:r>
      <w:r>
        <w:instrText xml:space="preserve"> XE "model" </w:instrText>
      </w:r>
      <w:r>
        <w:fldChar w:fldCharType="end"/>
      </w:r>
      <w:r>
        <w:t xml:space="preserve"> capabilities.</w:t>
      </w:r>
    </w:p>
    <w:p w:rsidR="006D03F0" w:rsidRDefault="00065DB8" w14:paraId="738F5CDD" w14:textId="3B198116" w14:noSpellErr="1">
      <w:pPr>
        <w:pStyle w:val="Heading3"/>
      </w:pPr>
      <w:bookmarkStart w:name="_Toc1888966659" w:id="2102447870"/>
      <w:bookmarkStart w:name="_Toc228576695" w:id="1934836894"/>
      <w:bookmarkStart w:name="_Toc735148444" w:id="1151256479"/>
      <w:bookmarkStart w:name="_Toc253952752" w:id="2008655841"/>
      <w:r w:rsidR="00065DB8">
        <w:rPr/>
        <w:t>Feature</w:t>
      </w:r>
      <w:r>
        <w:fldChar w:fldCharType="begin"/>
      </w:r>
      <w:r>
        <w:instrText xml:space="preserve"> XE "feature" </w:instrText>
      </w:r>
      <w:r>
        <w:fldChar w:fldCharType="end"/>
      </w:r>
      <w:r w:rsidR="00065DB8">
        <w:rPr/>
        <w:t xml:space="preserve"> Store</w:t>
      </w:r>
      <w:r>
        <w:fldChar w:fldCharType="begin"/>
      </w:r>
      <w:r>
        <w:instrText xml:space="preserve"> XE "store" </w:instrText>
      </w:r>
      <w:r>
        <w:fldChar w:fldCharType="end"/>
      </w:r>
      <w:r w:rsidR="00065DB8">
        <w:rPr/>
        <w:t xml:space="preserve"> Integration</w:t>
      </w:r>
      <w:r>
        <w:fldChar w:fldCharType="begin"/>
      </w:r>
      <w:r>
        <w:instrText xml:space="preserve"> XE "integration" </w:instrText>
      </w:r>
      <w:r>
        <w:fldChar w:fldCharType="end"/>
      </w:r>
      <w:bookmarkEnd w:id="2102447870"/>
      <w:bookmarkEnd w:id="1934836894"/>
      <w:bookmarkEnd w:id="1151256479"/>
      <w:bookmarkEnd w:id="2008655841"/>
    </w:p>
    <w:p w:rsidR="006D03F0" w:rsidRDefault="00065DB8" w14:paraId="5DEA7A60" w14:textId="70F44614">
      <w:r>
        <w:t>Centralized management</w:t>
      </w:r>
      <w:r>
        <w:fldChar w:fldCharType="begin"/>
      </w:r>
      <w:r>
        <w:instrText xml:space="preserve"> XE "management" </w:instrText>
      </w:r>
      <w:r>
        <w:fldChar w:fldCharType="end"/>
      </w:r>
      <w:r>
        <w:t xml:space="preserve"> of features for both training and inference</w:t>
      </w:r>
      <w:r>
        <w:fldChar w:fldCharType="begin"/>
      </w:r>
      <w:r>
        <w:instrText xml:space="preserve"> XE "inference" </w:instrText>
      </w:r>
      <w:r>
        <w:fldChar w:fldCharType="end"/>
      </w:r>
      <w:r>
        <w:t xml:space="preserve"> represents another distinctive element of AI-First</w:t>
      </w:r>
      <w:r>
        <w:fldChar w:fldCharType="begin"/>
      </w:r>
      <w:r>
        <w:instrText xml:space="preserve"> XE "first" </w:instrText>
      </w:r>
      <w:r>
        <w:fldChar w:fldCharType="end"/>
      </w:r>
      <w:r>
        <w:t xml:space="preserve"> architectures. Feature</w:t>
      </w:r>
      <w:r>
        <w:fldChar w:fldCharType="begin"/>
      </w:r>
      <w:r>
        <w:instrText xml:space="preserve"> XE "feature" </w:instrText>
      </w:r>
      <w:r>
        <w:fldChar w:fldCharType="end"/>
      </w:r>
      <w:r>
        <w:t xml:space="preserve"> stores provide consistent, reusable feature</w:t>
      </w:r>
      <w:r>
        <w:fldChar w:fldCharType="begin"/>
      </w:r>
      <w:r>
        <w:instrText xml:space="preserve"> XE "feature" </w:instrText>
      </w:r>
      <w:r>
        <w:fldChar w:fldCharType="end"/>
      </w:r>
      <w:r>
        <w:t xml:space="preserve"> transformations across different models and applications, addressing the challenge of feature</w:t>
      </w:r>
      <w:r>
        <w:fldChar w:fldCharType="begin"/>
      </w:r>
      <w:r>
        <w:instrText xml:space="preserve"> XE "feature" </w:instrText>
      </w:r>
      <w:r>
        <w:fldChar w:fldCharType="end"/>
      </w:r>
      <w:r>
        <w:t xml:space="preserve"> drift between training and production environments. These specialized data</w:t>
      </w:r>
      <w:r>
        <w:fldChar w:fldCharType="begin"/>
      </w:r>
      <w:r>
        <w:instrText xml:space="preserve"> XE "data" </w:instrText>
      </w:r>
      <w:r>
        <w:fldChar w:fldCharType="end"/>
      </w:r>
      <w:r>
        <w:t xml:space="preserve"> systems</w:t>
      </w:r>
      <w:r>
        <w:fldChar w:fldCharType="begin"/>
      </w:r>
      <w:r>
        <w:instrText xml:space="preserve"> XE "systems" </w:instrText>
      </w:r>
      <w:r>
        <w:fldChar w:fldCharType="end"/>
      </w:r>
      <w:r>
        <w:t xml:space="preserve"> maintain feature</w:t>
      </w:r>
      <w:r>
        <w:fldChar w:fldCharType="begin"/>
      </w:r>
      <w:r>
        <w:instrText xml:space="preserve"> XE "feature" </w:instrText>
      </w:r>
      <w:r>
        <w:fldChar w:fldCharType="end"/>
      </w:r>
      <w:r>
        <w:t xml:space="preserve"> definitions, transformation logic, and computed feature</w:t>
      </w:r>
      <w:r>
        <w:fldChar w:fldCharType="begin"/>
      </w:r>
      <w:r>
        <w:instrText xml:space="preserve"> XE "feature" </w:instrText>
      </w:r>
      <w:r>
        <w:fldChar w:fldCharType="end"/>
      </w:r>
      <w:r>
        <w:t xml:space="preserve"> values, creating a single source of truth for the derived data</w:t>
      </w:r>
      <w:r>
        <w:fldChar w:fldCharType="begin"/>
      </w:r>
      <w:r>
        <w:instrText xml:space="preserve"> XE "data" </w:instrText>
      </w:r>
      <w:r>
        <w:fldChar w:fldCharType="end"/>
      </w:r>
      <w:r>
        <w:t xml:space="preserve"> that powers AI models.</w:t>
      </w:r>
    </w:p>
    <w:p w:rsidR="006D03F0" w:rsidRDefault="00065DB8" w14:paraId="0765AAE4" w14:textId="2113F045">
      <w:r>
        <w:t>Feature</w:t>
      </w:r>
      <w:r>
        <w:fldChar w:fldCharType="begin"/>
      </w:r>
      <w:r>
        <w:instrText xml:space="preserve"> XE "feature" </w:instrText>
      </w:r>
      <w:r>
        <w:fldChar w:fldCharType="end"/>
      </w:r>
      <w:r>
        <w:t xml:space="preserve"> stores enable efficient reuse of complex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xml:space="preserve"> work across multiple models, reducing duplication of effort and ensuring consistency. They also facilitate point-in-time correctness for training data</w:t>
      </w:r>
      <w:r>
        <w:fldChar w:fldCharType="begin"/>
      </w:r>
      <w:r>
        <w:instrText xml:space="preserve"> XE "data" </w:instrText>
      </w:r>
      <w:r>
        <w:fldChar w:fldCharType="end"/>
      </w:r>
      <w:r>
        <w:t>, preventing data</w:t>
      </w:r>
      <w:r>
        <w:fldChar w:fldCharType="begin"/>
      </w:r>
      <w:r>
        <w:instrText xml:space="preserve"> XE "data" </w:instrText>
      </w:r>
      <w:r>
        <w:fldChar w:fldCharType="end"/>
      </w:r>
      <w:r>
        <w:t xml:space="preserve"> leakage that can lead to overly optimistic performance estimates. During inference</w:t>
      </w:r>
      <w:r>
        <w:fldChar w:fldCharType="begin"/>
      </w:r>
      <w:r>
        <w:instrText xml:space="preserve"> XE "inference" </w:instrText>
      </w:r>
      <w:r>
        <w:fldChar w:fldCharType="end"/>
      </w:r>
      <w:r>
        <w:t>, feature</w:t>
      </w:r>
      <w:r>
        <w:fldChar w:fldCharType="begin"/>
      </w:r>
      <w:r>
        <w:instrText xml:space="preserve"> XE "feature" </w:instrText>
      </w:r>
      <w:r>
        <w:fldChar w:fldCharType="end"/>
      </w:r>
      <w:r>
        <w:t xml:space="preserve"> stores provide efficient access to pre-computed features and consistent transformation of real-time data</w:t>
      </w:r>
      <w:r>
        <w:fldChar w:fldCharType="begin"/>
      </w:r>
      <w:r>
        <w:instrText xml:space="preserve"> XE "data" </w:instrText>
      </w:r>
      <w:r>
        <w:fldChar w:fldCharType="end"/>
      </w:r>
      <w:r>
        <w:t>, ensuring that production systems</w:t>
      </w:r>
      <w:r>
        <w:fldChar w:fldCharType="begin"/>
      </w:r>
      <w:r>
        <w:instrText xml:space="preserve"> XE "systems" </w:instrText>
      </w:r>
      <w:r>
        <w:fldChar w:fldCharType="end"/>
      </w:r>
      <w:r>
        <w:t xml:space="preserve"> use the same feature</w:t>
      </w:r>
      <w:r>
        <w:fldChar w:fldCharType="begin"/>
      </w:r>
      <w:r>
        <w:instrText xml:space="preserve"> XE "feature" </w:instrText>
      </w:r>
      <w:r>
        <w:fldChar w:fldCharType="end"/>
      </w:r>
      <w:r>
        <w:t xml:space="preserve"> definitions as training environments. This architectural component addresses one of the most common sources of AI system failures—inconsistency between training and inference</w:t>
      </w:r>
      <w:r>
        <w:fldChar w:fldCharType="begin"/>
      </w:r>
      <w:r>
        <w:instrText xml:space="preserve"> XE "inference" </w:instrText>
      </w:r>
      <w:r>
        <w:fldChar w:fldCharType="end"/>
      </w:r>
      <w:r>
        <w:t xml:space="preserve"> feature</w:t>
      </w:r>
      <w:r>
        <w:fldChar w:fldCharType="begin"/>
      </w:r>
      <w:r>
        <w:instrText xml:space="preserve"> XE "feature" </w:instrText>
      </w:r>
      <w:r>
        <w:fldChar w:fldCharType="end"/>
      </w:r>
      <w:r>
        <w:t xml:space="preserve"> processing—while improving development</w:t>
      </w:r>
      <w:r>
        <w:fldChar w:fldCharType="begin"/>
      </w:r>
      <w:r>
        <w:instrText xml:space="preserve"> XE "development" </w:instrText>
      </w:r>
      <w:r>
        <w:fldChar w:fldCharType="end"/>
      </w:r>
      <w:r>
        <w:t xml:space="preserve"> efficiency through</w:t>
      </w:r>
      <w:r>
        <w:fldChar w:fldCharType="begin"/>
      </w:r>
      <w:r>
        <w:instrText xml:space="preserve"> XE "through" </w:instrText>
      </w:r>
      <w:r>
        <w:fldChar w:fldCharType="end"/>
      </w:r>
      <w:r>
        <w:t xml:space="preserve"> feature</w:t>
      </w:r>
      <w:r>
        <w:fldChar w:fldCharType="begin"/>
      </w:r>
      <w:r>
        <w:instrText xml:space="preserve"> XE "feature" </w:instrText>
      </w:r>
      <w:r>
        <w:fldChar w:fldCharType="end"/>
      </w:r>
      <w:r>
        <w:t xml:space="preserve"> reusability.</w:t>
      </w:r>
    </w:p>
    <w:p w:rsidR="006D03F0" w:rsidRDefault="00065DB8" w14:paraId="6259A386" w14:textId="7BF6D830" w14:noSpellErr="1">
      <w:pPr>
        <w:pStyle w:val="Heading3"/>
      </w:pPr>
      <w:bookmarkStart w:name="_Toc2069082861" w:id="1338368915"/>
      <w:bookmarkStart w:name="_Toc1007029638" w:id="79948184"/>
      <w:bookmarkStart w:name="_Toc1276332615" w:id="1417135802"/>
      <w:bookmarkStart w:name="_Toc1873350446" w:id="2013573312"/>
      <w:r w:rsidR="00065DB8">
        <w:rPr/>
        <w:t>Experiment</w:t>
      </w:r>
      <w:r>
        <w:fldChar w:fldCharType="begin"/>
      </w:r>
      <w:r>
        <w:instrText xml:space="preserve"> XE "experiment" </w:instrText>
      </w:r>
      <w:r>
        <w:fldChar w:fldCharType="end"/>
      </w:r>
      <w:r w:rsidR="00065DB8">
        <w:rPr/>
        <w:t xml:space="preserve"> Management</w:t>
      </w:r>
      <w:r>
        <w:fldChar w:fldCharType="begin"/>
      </w:r>
      <w:r>
        <w:instrText xml:space="preserve"> XE "management" </w:instrText>
      </w:r>
      <w:r>
        <w:fldChar w:fldCharType="end"/>
      </w:r>
      <w:bookmarkEnd w:id="1338368915"/>
      <w:bookmarkEnd w:id="79948184"/>
      <w:bookmarkEnd w:id="1417135802"/>
      <w:bookmarkEnd w:id="2013573312"/>
    </w:p>
    <w:p w:rsidR="006D03F0" w:rsidRDefault="00065DB8" w14:paraId="23E33C73" w14:textId="623A54F2">
      <w:r>
        <w:t>AI-First</w:t>
      </w:r>
      <w:r>
        <w:fldChar w:fldCharType="begin"/>
      </w:r>
      <w:r>
        <w:instrText xml:space="preserve"> XE "first" </w:instrText>
      </w:r>
      <w:r>
        <w:fldChar w:fldCharType="end"/>
      </w:r>
      <w:r>
        <w:t xml:space="preserve"> architectures incorporate infrastructure</w:t>
      </w:r>
      <w:r>
        <w:fldChar w:fldCharType="begin"/>
      </w:r>
      <w:r>
        <w:instrText xml:space="preserve"> XE "infrastructure" </w:instrText>
      </w:r>
      <w:r>
        <w:fldChar w:fldCharType="end"/>
      </w:r>
      <w:r>
        <w:t xml:space="preserve"> for systematic experimentation and version control of models, recognizing the inherently experimental nature of AI development</w:t>
      </w:r>
      <w:r>
        <w:fldChar w:fldCharType="begin"/>
      </w:r>
      <w:r>
        <w:instrText xml:space="preserve"> XE "development" </w:instrText>
      </w:r>
      <w:r>
        <w:fldChar w:fldCharType="end"/>
      </w:r>
      <w:r>
        <w:t>. This infrastructure</w:t>
      </w:r>
      <w:r>
        <w:fldChar w:fldCharType="begin"/>
      </w:r>
      <w:r>
        <w:instrText xml:space="preserve"> XE "infrastructure" </w:instrText>
      </w:r>
      <w:r>
        <w:fldChar w:fldCharType="end"/>
      </w:r>
      <w:r>
        <w:t xml:space="preserve"> supports the scientific process</w:t>
      </w:r>
      <w:r>
        <w:fldChar w:fldCharType="begin"/>
      </w:r>
      <w:r>
        <w:instrText xml:space="preserve"> XE "process" </w:instrText>
      </w:r>
      <w:r>
        <w:fldChar w:fldCharType="end"/>
      </w:r>
      <w:r>
        <w:t xml:space="preserve"> of hypothesis formation, experimental design</w:t>
      </w:r>
      <w:r>
        <w:fldChar w:fldCharType="begin"/>
      </w:r>
      <w:r>
        <w:instrText xml:space="preserve"> XE "design" </w:instrText>
      </w:r>
      <w:r>
        <w:fldChar w:fldCharType="end"/>
      </w:r>
      <w:r>
        <w:t>, controlled testing, and result analysis that characterizes effective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Experiment</w:t>
      </w:r>
      <w:r>
        <w:fldChar w:fldCharType="begin"/>
      </w:r>
      <w:r>
        <w:instrText xml:space="preserve"> XE "experiment" </w:instrText>
      </w:r>
      <w:r>
        <w:fldChar w:fldCharType="end"/>
      </w:r>
      <w:r>
        <w:t xml:space="preserve"> management</w:t>
      </w:r>
      <w:r>
        <w:fldChar w:fldCharType="begin"/>
      </w:r>
      <w:r>
        <w:instrText xml:space="preserve"> XE "management" </w:instrText>
      </w:r>
      <w:r>
        <w:fldChar w:fldCharType="end"/>
      </w:r>
      <w:r>
        <w:t xml:space="preserve"> systems</w:t>
      </w:r>
      <w:r>
        <w:fldChar w:fldCharType="begin"/>
      </w:r>
      <w:r>
        <w:instrText xml:space="preserve"> XE "systems" </w:instrText>
      </w:r>
      <w:r>
        <w:fldChar w:fldCharType="end"/>
      </w:r>
      <w:r>
        <w:t xml:space="preserve"> track model</w:t>
      </w:r>
      <w:r>
        <w:fldChar w:fldCharType="begin"/>
      </w:r>
      <w:r>
        <w:instrText xml:space="preserve"> XE "model" </w:instrText>
      </w:r>
      <w:r>
        <w:fldChar w:fldCharType="end"/>
      </w:r>
      <w:r>
        <w:t xml:space="preserve"> versions, hyperparameters, training datasets, and performance metrics, creating a comprehensive record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5F92C96A" w14:textId="71D52196">
      <w:r>
        <w:t>This architectural component enables reproducibility of results, comparison</w:t>
      </w:r>
      <w:r>
        <w:fldChar w:fldCharType="begin"/>
      </w:r>
      <w:r>
        <w:instrText xml:space="preserve"> XE "comparison" </w:instrText>
      </w:r>
      <w:r>
        <w:fldChar w:fldCharType="end"/>
      </w:r>
      <w:r>
        <w:t xml:space="preserve"> between different approaches</w:t>
      </w:r>
      <w:r>
        <w:fldChar w:fldCharType="begin"/>
      </w:r>
      <w:r>
        <w:instrText xml:space="preserve"> XE "approaches" </w:instrText>
      </w:r>
      <w:r>
        <w:fldChar w:fldCharType="end"/>
      </w:r>
      <w:r>
        <w:t>, and systematic improvement over time. It supports collaboration between team members by providing visibility into past experiments and their outcomes, preventing redundant work and facilitating knowledge sharing. Experiment</w:t>
      </w:r>
      <w:r>
        <w:fldChar w:fldCharType="begin"/>
      </w:r>
      <w:r>
        <w:instrText xml:space="preserve"> XE "experiment" </w:instrText>
      </w:r>
      <w:r>
        <w:fldChar w:fldCharType="end"/>
      </w:r>
      <w:r>
        <w:t xml:space="preserve"> management</w:t>
      </w:r>
      <w:r>
        <w:fldChar w:fldCharType="begin"/>
      </w:r>
      <w:r>
        <w:instrText xml:space="preserve"> XE "management" </w:instrText>
      </w:r>
      <w:r>
        <w:fldChar w:fldCharType="end"/>
      </w:r>
      <w:r>
        <w:t xml:space="preserve"> also creates the foundation</w:t>
      </w:r>
      <w:r>
        <w:fldChar w:fldCharType="begin"/>
      </w:r>
      <w:r>
        <w:instrText xml:space="preserve"> XE "foundation" </w:instrText>
      </w:r>
      <w:r>
        <w:fldChar w:fldCharType="end"/>
      </w:r>
      <w:r>
        <w:t xml:space="preserve"> for regulatory compliance and model</w:t>
      </w:r>
      <w:r>
        <w:fldChar w:fldCharType="begin"/>
      </w:r>
      <w:r>
        <w:instrText xml:space="preserve"> XE "model" </w:instrText>
      </w:r>
      <w:r>
        <w:fldChar w:fldCharType="end"/>
      </w:r>
      <w:r>
        <w:t xml:space="preserve"> governance</w:t>
      </w:r>
      <w:r>
        <w:fldChar w:fldCharType="begin"/>
      </w:r>
      <w:r>
        <w:instrText xml:space="preserve"> XE "governance" </w:instrText>
      </w:r>
      <w:r>
        <w:fldChar w:fldCharType="end"/>
      </w:r>
      <w:r>
        <w:t xml:space="preserve"> by maintaining detailed records of how models were developed and validated. By treating experimentation as a core</w:t>
      </w:r>
      <w:r>
        <w:fldChar w:fldCharType="begin"/>
      </w:r>
      <w:r>
        <w:instrText xml:space="preserve"> XE "core" </w:instrText>
      </w:r>
      <w:r>
        <w:fldChar w:fldCharType="end"/>
      </w:r>
      <w:r>
        <w:t xml:space="preserve"> architectural concern rather than an ad hoc activity, organizations create more rigorous, efficient, and transparent AI development</w:t>
      </w:r>
      <w:r>
        <w:fldChar w:fldCharType="begin"/>
      </w:r>
      <w:r>
        <w:instrText xml:space="preserve"> XE "development" </w:instrText>
      </w:r>
      <w:r>
        <w:fldChar w:fldCharType="end"/>
      </w:r>
      <w:r>
        <w:t xml:space="preserve"> processes.</w:t>
      </w:r>
    </w:p>
    <w:p w:rsidR="006D03F0" w:rsidRDefault="00065DB8" w14:paraId="1D45C5D8" w14:textId="5C567A9D" w14:noSpellErr="1">
      <w:pPr>
        <w:pStyle w:val="Heading3"/>
      </w:pPr>
      <w:bookmarkStart w:name="_Toc1765810363" w:id="123567940"/>
      <w:bookmarkStart w:name="_Toc1209329122" w:id="706645966"/>
      <w:bookmarkStart w:name="_Toc2124055245" w:id="948644645"/>
      <w:bookmarkStart w:name="_Toc1819011575" w:id="43196718"/>
      <w:r w:rsidR="00065DB8">
        <w:rPr/>
        <w:t>Observability</w:t>
      </w:r>
      <w:r>
        <w:fldChar w:fldCharType="begin"/>
      </w:r>
      <w:r>
        <w:instrText xml:space="preserve"> XE "observability" </w:instrText>
      </w:r>
      <w:r>
        <w:fldChar w:fldCharType="end"/>
      </w:r>
      <w:r w:rsidR="00065DB8">
        <w:rPr/>
        <w:t xml:space="preserve"> Systems</w:t>
      </w:r>
      <w:r>
        <w:fldChar w:fldCharType="begin"/>
      </w:r>
      <w:r>
        <w:instrText xml:space="preserve"> XE "systems" </w:instrText>
      </w:r>
      <w:r>
        <w:fldChar w:fldCharType="end"/>
      </w:r>
      <w:bookmarkEnd w:id="123567940"/>
      <w:bookmarkEnd w:id="706645966"/>
      <w:bookmarkEnd w:id="948644645"/>
      <w:bookmarkEnd w:id="43196718"/>
    </w:p>
    <w:p w:rsidR="006D03F0" w:rsidRDefault="00065DB8" w14:paraId="18C3BD3F" w14:textId="45B84A80">
      <w:r>
        <w:t>Comprehensive monitoring of model</w:t>
      </w:r>
      <w:r>
        <w:fldChar w:fldCharType="begin"/>
      </w:r>
      <w:r>
        <w:instrText xml:space="preserve"> XE "model" </w:instrText>
      </w:r>
      <w:r>
        <w:fldChar w:fldCharType="end"/>
      </w:r>
      <w:r>
        <w:t xml:space="preserve"> performance, data</w:t>
      </w:r>
      <w:r>
        <w:fldChar w:fldCharType="begin"/>
      </w:r>
      <w:r>
        <w:instrText xml:space="preserve"> XE "data" </w:instrText>
      </w:r>
      <w:r>
        <w:fldChar w:fldCharType="end"/>
      </w:r>
      <w:r>
        <w:t xml:space="preserve"> drift, and system behavior represents a critical component of AI-First</w:t>
      </w:r>
      <w:r>
        <w:fldChar w:fldCharType="begin"/>
      </w:r>
      <w:r>
        <w:instrText xml:space="preserve"> XE "first" </w:instrText>
      </w:r>
      <w:r>
        <w:fldChar w:fldCharType="end"/>
      </w:r>
      <w:r>
        <w:t xml:space="preserve"> architectures. These observability</w:t>
      </w:r>
      <w:r>
        <w:fldChar w:fldCharType="begin"/>
      </w:r>
      <w:r>
        <w:instrText xml:space="preserve"> XE "observability" </w:instrText>
      </w:r>
      <w:r>
        <w:fldChar w:fldCharType="end"/>
      </w:r>
      <w:r>
        <w:t xml:space="preserve"> systems</w:t>
      </w:r>
      <w:r>
        <w:fldChar w:fldCharType="begin"/>
      </w:r>
      <w:r>
        <w:instrText xml:space="preserve"> XE "systems" </w:instrText>
      </w:r>
      <w:r>
        <w:fldChar w:fldCharType="end"/>
      </w:r>
      <w:r>
        <w:t xml:space="preserve"> extend beyond traditional</w:t>
      </w:r>
      <w:r>
        <w:fldChar w:fldCharType="begin"/>
      </w:r>
      <w:r>
        <w:instrText xml:space="preserve"> XE "traditional" </w:instrText>
      </w:r>
      <w:r>
        <w:fldChar w:fldCharType="end"/>
      </w:r>
      <w:r>
        <w:t xml:space="preserve"> application monitoring to address the unique challenges</w:t>
      </w:r>
      <w:r>
        <w:fldChar w:fldCharType="begin"/>
      </w:r>
      <w:r>
        <w:instrText xml:space="preserve"> XE "challenges" </w:instrText>
      </w:r>
      <w:r>
        <w:fldChar w:fldCharType="end"/>
      </w:r>
      <w:r>
        <w:t xml:space="preserve"> of AI </w:t>
      </w:r>
      <w:r>
        <w:t>systems</w:t>
      </w:r>
      <w:r>
        <w:fldChar w:fldCharType="begin"/>
      </w:r>
      <w:r>
        <w:instrText xml:space="preserve"> XE "systems" </w:instrText>
      </w:r>
      <w:r>
        <w:fldChar w:fldCharType="end"/>
      </w:r>
      <w:r>
        <w:t>, including concept drift, data</w:t>
      </w:r>
      <w:r>
        <w:fldChar w:fldCharType="begin"/>
      </w:r>
      <w:r>
        <w:instrText xml:space="preserve"> XE "data" </w:instrText>
      </w:r>
      <w:r>
        <w:fldChar w:fldCharType="end"/>
      </w:r>
      <w:r>
        <w:t xml:space="preserve"> quality issues, and performance degradation</w:t>
      </w:r>
      <w:r>
        <w:fldChar w:fldCharType="begin"/>
      </w:r>
      <w:r>
        <w:instrText xml:space="preserve"> XE "degradation" </w:instrText>
      </w:r>
      <w:r>
        <w:fldChar w:fldCharType="end"/>
      </w:r>
      <w:r>
        <w:t xml:space="preserve"> over time. They collect and analyze metrics across multiple dimensions, from technical</w:t>
      </w:r>
      <w:r>
        <w:fldChar w:fldCharType="begin"/>
      </w:r>
      <w:r>
        <w:instrText xml:space="preserve"> XE "technical" </w:instrText>
      </w:r>
      <w:r>
        <w:fldChar w:fldCharType="end"/>
      </w:r>
      <w:r>
        <w:t xml:space="preserve"> performance indicators to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measures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w:t>
      </w:r>
    </w:p>
    <w:p w:rsidR="006D03F0" w:rsidRDefault="00065DB8" w14:paraId="283FE232" w14:textId="321EA476">
      <w:r>
        <w:t>Observability</w:t>
      </w:r>
      <w:r>
        <w:fldChar w:fldCharType="begin"/>
      </w:r>
      <w:r>
        <w:instrText xml:space="preserve"> XE "observability" </w:instrText>
      </w:r>
      <w:r>
        <w:fldChar w:fldCharType="end"/>
      </w:r>
      <w:r>
        <w:t xml:space="preserve"> systems</w:t>
      </w:r>
      <w:r>
        <w:fldChar w:fldCharType="begin"/>
      </w:r>
      <w:r>
        <w:instrText xml:space="preserve"> XE "systems" </w:instrText>
      </w:r>
      <w:r>
        <w:fldChar w:fldCharType="end"/>
      </w:r>
      <w:r>
        <w:t xml:space="preserve"> monitor input data</w:t>
      </w:r>
      <w:r>
        <w:fldChar w:fldCharType="begin"/>
      </w:r>
      <w:r>
        <w:instrText xml:space="preserve"> XE "data" </w:instrText>
      </w:r>
      <w:r>
        <w:fldChar w:fldCharType="end"/>
      </w:r>
      <w:r>
        <w:t xml:space="preserve"> distributions to detect drift from training data</w:t>
      </w:r>
      <w:r>
        <w:fldChar w:fldCharType="begin"/>
      </w:r>
      <w:r>
        <w:instrText xml:space="preserve"> XE "data" </w:instrText>
      </w:r>
      <w:r>
        <w:fldChar w:fldCharType="end"/>
      </w:r>
      <w:r>
        <w:t xml:space="preserve"> patterns, which often indicates declining model</w:t>
      </w:r>
      <w:r>
        <w:fldChar w:fldCharType="begin"/>
      </w:r>
      <w:r>
        <w:instrText xml:space="preserve"> XE "model" </w:instrText>
      </w:r>
      <w:r>
        <w:fldChar w:fldCharType="end"/>
      </w:r>
      <w:r>
        <w:t xml:space="preserve"> performance. They track inference</w:t>
      </w:r>
      <w:r>
        <w:fldChar w:fldCharType="begin"/>
      </w:r>
      <w:r>
        <w:instrText xml:space="preserve"> XE "inference" </w:instrText>
      </w:r>
      <w:r>
        <w:fldChar w:fldCharType="end"/>
      </w:r>
      <w:r>
        <w:t xml:space="preserve"> results to identify unexpected patterns or concerning outputs that might require intervention. These systems</w:t>
      </w:r>
      <w:r>
        <w:fldChar w:fldCharType="begin"/>
      </w:r>
      <w:r>
        <w:instrText xml:space="preserve"> XE "systems" </w:instrText>
      </w:r>
      <w:r>
        <w:fldChar w:fldCharType="end"/>
      </w:r>
      <w:r>
        <w:t xml:space="preserve"> also monitor resource utilization, latency, and throughput to ensure operational efficiency. By providing visibility into both the technical</w:t>
      </w:r>
      <w:r>
        <w:fldChar w:fldCharType="begin"/>
      </w:r>
      <w:r>
        <w:instrText xml:space="preserve"> XE "technical" </w:instrText>
      </w:r>
      <w:r>
        <w:fldChar w:fldCharType="end"/>
      </w:r>
      <w:r>
        <w:t xml:space="preserve"> and business</w:t>
      </w:r>
      <w:r>
        <w:fldChar w:fldCharType="begin"/>
      </w:r>
      <w:r>
        <w:instrText xml:space="preserve"> XE "business" </w:instrText>
      </w:r>
      <w:r>
        <w:fldChar w:fldCharType="end"/>
      </w:r>
      <w:r>
        <w:t xml:space="preserve"> performance of AI systems</w:t>
      </w:r>
      <w:r>
        <w:fldChar w:fldCharType="begin"/>
      </w:r>
      <w:r>
        <w:instrText xml:space="preserve"> XE "systems" </w:instrText>
      </w:r>
      <w:r>
        <w:fldChar w:fldCharType="end"/>
      </w:r>
      <w:r>
        <w:t>, observability</w:t>
      </w:r>
      <w:r>
        <w:fldChar w:fldCharType="begin"/>
      </w:r>
      <w:r>
        <w:instrText xml:space="preserve"> XE "observability" </w:instrText>
      </w:r>
      <w:r>
        <w:fldChar w:fldCharType="end"/>
      </w:r>
      <w:r>
        <w:t xml:space="preserve"> components</w:t>
      </w:r>
      <w:r>
        <w:fldChar w:fldCharType="begin"/>
      </w:r>
      <w:r>
        <w:instrText xml:space="preserve"> XE "components" </w:instrText>
      </w:r>
      <w:r>
        <w:fldChar w:fldCharType="end"/>
      </w:r>
      <w:r>
        <w:t xml:space="preserve"> enable proactive management</w:t>
      </w:r>
      <w:r>
        <w:fldChar w:fldCharType="begin"/>
      </w:r>
      <w:r>
        <w:instrText xml:space="preserve"> XE "management" </w:instrText>
      </w:r>
      <w:r>
        <w:fldChar w:fldCharType="end"/>
      </w:r>
      <w:r>
        <w:t xml:space="preserve"> and continuous</w:t>
      </w:r>
      <w:r>
        <w:fldChar w:fldCharType="begin"/>
      </w:r>
      <w:r>
        <w:instrText xml:space="preserve"> XE "continuous" </w:instrText>
      </w:r>
      <w:r>
        <w:fldChar w:fldCharType="end"/>
      </w:r>
      <w:r>
        <w:t xml:space="preserve"> improvement. They create the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necessary for maintaining system effectiveness in dynamic environments where data</w:t>
      </w:r>
      <w:r>
        <w:fldChar w:fldCharType="begin"/>
      </w:r>
      <w:r>
        <w:instrText xml:space="preserve"> XE "data" </w:instrText>
      </w:r>
      <w:r>
        <w:fldChar w:fldCharType="end"/>
      </w:r>
      <w:r>
        <w:t xml:space="preserve"> patterns and requirements continuously evolve.</w:t>
      </w:r>
    </w:p>
    <w:p w:rsidR="006D03F0" w:rsidRDefault="00065DB8" w14:paraId="35D55681" w14:textId="0006956A" w14:noSpellErr="1">
      <w:pPr>
        <w:pStyle w:val="Heading3"/>
      </w:pPr>
      <w:bookmarkStart w:name="_Toc1496743534" w:id="757980135"/>
      <w:bookmarkStart w:name="_Toc1432091246" w:id="208344295"/>
      <w:bookmarkStart w:name="_Toc1867263058" w:id="1375237644"/>
      <w:bookmarkStart w:name="_Toc157523408" w:id="1838472396"/>
      <w:r w:rsidR="00065DB8">
        <w:rPr/>
        <w:t>Feedback</w:t>
      </w:r>
      <w:r>
        <w:fldChar w:fldCharType="begin"/>
      </w:r>
      <w:r>
        <w:instrText xml:space="preserve"> XE "feedback" </w:instrText>
      </w:r>
      <w:r>
        <w:fldChar w:fldCharType="end"/>
      </w:r>
      <w:r w:rsidR="00065DB8">
        <w:rPr/>
        <w:t xml:space="preserve"> Loops</w:t>
      </w:r>
      <w:r>
        <w:fldChar w:fldCharType="begin"/>
      </w:r>
      <w:r>
        <w:instrText xml:space="preserve"> XE "loops" </w:instrText>
      </w:r>
      <w:r>
        <w:fldChar w:fldCharType="end"/>
      </w:r>
      <w:bookmarkEnd w:id="757980135"/>
      <w:bookmarkEnd w:id="208344295"/>
      <w:bookmarkEnd w:id="1375237644"/>
      <w:bookmarkEnd w:id="1838472396"/>
    </w:p>
    <w:p w:rsidR="006D03F0" w:rsidRDefault="00065DB8" w14:paraId="5464717F" w14:textId="7D666914">
      <w:r>
        <w:t>AI-First</w:t>
      </w:r>
      <w:r>
        <w:fldChar w:fldCharType="begin"/>
      </w:r>
      <w:r>
        <w:instrText xml:space="preserve"> XE "first" </w:instrText>
      </w:r>
      <w:r>
        <w:fldChar w:fldCharType="end"/>
      </w:r>
      <w:r>
        <w:t xml:space="preserve"> architectures establish explicit pathways for collecting and incorporating user feedback</w:t>
      </w:r>
      <w:r>
        <w:fldChar w:fldCharType="begin"/>
      </w:r>
      <w:r>
        <w:instrText xml:space="preserve"> XE "feedback" </w:instrText>
      </w:r>
      <w:r>
        <w:fldChar w:fldCharType="end"/>
      </w:r>
      <w:r>
        <w:t xml:space="preserve"> and behavioral data</w:t>
      </w:r>
      <w:r>
        <w:fldChar w:fldCharType="begin"/>
      </w:r>
      <w:r>
        <w:instrText xml:space="preserve"> XE "data" </w:instrText>
      </w:r>
      <w:r>
        <w:fldChar w:fldCharType="end"/>
      </w:r>
      <w:r>
        <w:t>, creating the foundation</w:t>
      </w:r>
      <w:r>
        <w:fldChar w:fldCharType="begin"/>
      </w:r>
      <w:r>
        <w:instrText xml:space="preserve"> XE "foundation" </w:instrText>
      </w:r>
      <w:r>
        <w:fldChar w:fldCharType="end"/>
      </w:r>
      <w:r>
        <w:t xml:space="preserve"> for continuous</w:t>
      </w:r>
      <w:r>
        <w:fldChar w:fldCharType="begin"/>
      </w:r>
      <w:r>
        <w:instrText xml:space="preserve"> XE "continuous" </w:instrText>
      </w:r>
      <w:r>
        <w:fldChar w:fldCharType="end"/>
      </w:r>
      <w:r>
        <w:t xml:space="preserve"> learning. These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capture both explicit feedback</w:t>
      </w:r>
      <w:r>
        <w:fldChar w:fldCharType="begin"/>
      </w:r>
      <w:r>
        <w:instrText xml:space="preserve"> XE "feedback" </w:instrText>
      </w:r>
      <w:r>
        <w:fldChar w:fldCharType="end"/>
      </w:r>
      <w:r>
        <w:t xml:space="preserve"> (such as ratings, corrections, or reported issues) and implicit signals derived from user interactions and system outcomes. The architecture</w:t>
      </w:r>
      <w:r>
        <w:fldChar w:fldCharType="begin"/>
      </w:r>
      <w:r>
        <w:instrText xml:space="preserve"> XE "architecture" </w:instrText>
      </w:r>
      <w:r>
        <w:fldChar w:fldCharType="end"/>
      </w:r>
      <w:r>
        <w:t xml:space="preserve"> defines how this feedback</w:t>
      </w:r>
      <w:r>
        <w:fldChar w:fldCharType="begin"/>
      </w:r>
      <w:r>
        <w:instrText xml:space="preserve"> XE "feedback" </w:instrText>
      </w:r>
      <w:r>
        <w:fldChar w:fldCharType="end"/>
      </w:r>
      <w:r>
        <w:t xml:space="preserve"> flows back to development</w:t>
      </w:r>
      <w:r>
        <w:fldChar w:fldCharType="begin"/>
      </w:r>
      <w:r>
        <w:instrText xml:space="preserve"> XE "development" </w:instrText>
      </w:r>
      <w:r>
        <w:fldChar w:fldCharType="end"/>
      </w:r>
      <w:r>
        <w:t xml:space="preserve"> teams, training processes, and model</w:t>
      </w:r>
      <w:r>
        <w:fldChar w:fldCharType="begin"/>
      </w:r>
      <w:r>
        <w:instrText xml:space="preserve"> XE "model" </w:instrText>
      </w:r>
      <w:r>
        <w:fldChar w:fldCharType="end"/>
      </w:r>
      <w:r>
        <w:t xml:space="preserve"> updating mechanisms</w:t>
      </w:r>
      <w:r>
        <w:fldChar w:fldCharType="begin"/>
      </w:r>
      <w:r>
        <w:instrText xml:space="preserve"> XE "mechanisms" </w:instrText>
      </w:r>
      <w:r>
        <w:fldChar w:fldCharType="end"/>
      </w:r>
      <w:r>
        <w:t>, creating closed loops</w:t>
      </w:r>
      <w:r>
        <w:fldChar w:fldCharType="begin"/>
      </w:r>
      <w:r>
        <w:instrText xml:space="preserve"> XE "loops" </w:instrText>
      </w:r>
      <w:r>
        <w:fldChar w:fldCharType="end"/>
      </w:r>
      <w:r>
        <w:t xml:space="preserve"> that drive ongoing improvement.</w:t>
      </w:r>
    </w:p>
    <w:p w:rsidR="006D03F0" w:rsidRDefault="00065DB8" w14:paraId="2C62FECA" w14:textId="46D71721">
      <w:r>
        <w:t>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enable AI systems</w:t>
      </w:r>
      <w:r>
        <w:fldChar w:fldCharType="begin"/>
      </w:r>
      <w:r>
        <w:instrText xml:space="preserve"> XE "systems" </w:instrText>
      </w:r>
      <w:r>
        <w:fldChar w:fldCharType="end"/>
      </w:r>
      <w:r>
        <w:t xml:space="preserve"> to adapt to changing user needs, environmental conditions, and performance requirements over time. They provide the data</w:t>
      </w:r>
      <w:r>
        <w:fldChar w:fldCharType="begin"/>
      </w:r>
      <w:r>
        <w:instrText xml:space="preserve"> XE "data" </w:instrText>
      </w:r>
      <w:r>
        <w:fldChar w:fldCharType="end"/>
      </w:r>
      <w:r>
        <w:t xml:space="preserve"> foundation</w:t>
      </w:r>
      <w:r>
        <w:fldChar w:fldCharType="begin"/>
      </w:r>
      <w:r>
        <w:instrText xml:space="preserve"> XE "foundation" </w:instrText>
      </w:r>
      <w:r>
        <w:fldChar w:fldCharType="end"/>
      </w:r>
      <w:r>
        <w:t xml:space="preserve"> for identifying model</w:t>
      </w:r>
      <w:r>
        <w:fldChar w:fldCharType="begin"/>
      </w:r>
      <w:r>
        <w:instrText xml:space="preserve"> XE "model" </w:instrText>
      </w:r>
      <w:r>
        <w:fldChar w:fldCharType="end"/>
      </w:r>
      <w:r>
        <w:t xml:space="preserve"> weaknesses, prioritizing improvements, and evaluating the impact</w:t>
      </w:r>
      <w:r>
        <w:fldChar w:fldCharType="begin"/>
      </w:r>
      <w:r>
        <w:instrText xml:space="preserve"> XE "impact" </w:instrText>
      </w:r>
      <w:r>
        <w:fldChar w:fldCharType="end"/>
      </w:r>
      <w:r>
        <w:t xml:space="preserve"> of changes. These architectural components</w:t>
      </w:r>
      <w:r>
        <w:fldChar w:fldCharType="begin"/>
      </w:r>
      <w:r>
        <w:instrText xml:space="preserve"> XE "components" </w:instrText>
      </w:r>
      <w:r>
        <w:fldChar w:fldCharType="end"/>
      </w:r>
      <w:r>
        <w:t xml:space="preserve"> recognize that initial deployment represents just the beginning of an AI system's lifecycle, with significant value</w:t>
      </w:r>
      <w:r>
        <w:fldChar w:fldCharType="begin"/>
      </w:r>
      <w:r>
        <w:instrText xml:space="preserve"> XE "value" </w:instrText>
      </w:r>
      <w:r>
        <w:fldChar w:fldCharType="end"/>
      </w:r>
      <w:r>
        <w:t xml:space="preserve"> created through</w:t>
      </w:r>
      <w:r>
        <w:fldChar w:fldCharType="begin"/>
      </w:r>
      <w:r>
        <w:instrText xml:space="preserve"> XE "through" </w:instrText>
      </w:r>
      <w:r>
        <w:fldChar w:fldCharType="end"/>
      </w:r>
      <w:r>
        <w:t xml:space="preserve"> continuous</w:t>
      </w:r>
      <w:r>
        <w:fldChar w:fldCharType="begin"/>
      </w:r>
      <w:r>
        <w:instrText xml:space="preserve"> XE "continuous" </w:instrText>
      </w:r>
      <w:r>
        <w:fldChar w:fldCharType="end"/>
      </w:r>
      <w:r>
        <w:t xml:space="preserve"> adaptation and refinement. By designing explicit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from the outset, organizations create systems</w:t>
      </w:r>
      <w:r>
        <w:fldChar w:fldCharType="begin"/>
      </w:r>
      <w:r>
        <w:instrText xml:space="preserve"> XE "systems" </w:instrText>
      </w:r>
      <w:r>
        <w:fldChar w:fldCharType="end"/>
      </w:r>
      <w:r>
        <w:t xml:space="preserve"> capable of sustained learning and improvement rather than static solutions that gradually decline in effectiveness.</w:t>
      </w:r>
    </w:p>
    <w:p w:rsidR="006D03F0" w:rsidRDefault="00065DB8" w14:paraId="6CD54334" w14:textId="0C497A2F" w14:noSpellErr="1">
      <w:pPr>
        <w:pStyle w:val="Heading3"/>
      </w:pPr>
      <w:bookmarkStart w:name="_Toc2122204180" w:id="156361140"/>
      <w:bookmarkStart w:name="_Toc834853842" w:id="188855918"/>
      <w:bookmarkStart w:name="_Toc1518506952" w:id="1429259708"/>
      <w:bookmarkStart w:name="_Toc590747536" w:id="2034379119"/>
      <w:r w:rsidR="00065DB8">
        <w:rPr/>
        <w:t>Graceful</w:t>
      </w:r>
      <w:r>
        <w:fldChar w:fldCharType="begin"/>
      </w:r>
      <w:r>
        <w:instrText xml:space="preserve"> XE "graceful" </w:instrText>
      </w:r>
      <w:r>
        <w:fldChar w:fldCharType="end"/>
      </w:r>
      <w:r w:rsidR="00065DB8">
        <w:rPr/>
        <w:t xml:space="preserve"> Degradation</w:t>
      </w:r>
      <w:r>
        <w:fldChar w:fldCharType="begin"/>
      </w:r>
      <w:r>
        <w:instrText xml:space="preserve"> XE "degradation" </w:instrText>
      </w:r>
      <w:r>
        <w:fldChar w:fldCharType="end"/>
      </w:r>
      <w:bookmarkEnd w:id="156361140"/>
      <w:bookmarkEnd w:id="188855918"/>
      <w:bookmarkEnd w:id="1429259708"/>
      <w:bookmarkEnd w:id="2034379119"/>
    </w:p>
    <w:p w:rsidR="006D03F0" w:rsidRDefault="00065DB8" w14:paraId="4C800818" w14:textId="03DE860D">
      <w:r>
        <w:t>AI-First</w:t>
      </w:r>
      <w:r>
        <w:fldChar w:fldCharType="begin"/>
      </w:r>
      <w:r>
        <w:instrText xml:space="preserve"> XE "first" </w:instrText>
      </w:r>
      <w:r>
        <w:fldChar w:fldCharType="end"/>
      </w:r>
      <w:r>
        <w:t xml:space="preserve"> architectures incorporate fallback mechanisms</w:t>
      </w:r>
      <w:r>
        <w:fldChar w:fldCharType="begin"/>
      </w:r>
      <w:r>
        <w:instrText xml:space="preserve"> XE "mechanisms" </w:instrText>
      </w:r>
      <w:r>
        <w:fldChar w:fldCharType="end"/>
      </w:r>
      <w:r>
        <w:t xml:space="preserve"> for handling model</w:t>
      </w:r>
      <w:r>
        <w:fldChar w:fldCharType="begin"/>
      </w:r>
      <w:r>
        <w:instrText xml:space="preserve"> XE "model" </w:instrText>
      </w:r>
      <w:r>
        <w:fldChar w:fldCharType="end"/>
      </w:r>
      <w:r>
        <w:t xml:space="preserve"> failures or uncertainty, recognizing the probabilistic nature of AI systems</w:t>
      </w:r>
      <w:r>
        <w:fldChar w:fldCharType="begin"/>
      </w:r>
      <w:r>
        <w:instrText xml:space="preserve"> XE "systems" </w:instrText>
      </w:r>
      <w:r>
        <w:fldChar w:fldCharType="end"/>
      </w:r>
      <w:r>
        <w:t xml:space="preserve"> and their potential for unexpected behavior. These mechanisms</w:t>
      </w:r>
      <w:r>
        <w:fldChar w:fldCharType="begin"/>
      </w:r>
      <w:r>
        <w:instrText xml:space="preserve"> XE "mechanisms" </w:instrText>
      </w:r>
      <w:r>
        <w:fldChar w:fldCharType="end"/>
      </w:r>
      <w:r>
        <w:t xml:space="preserve"> detect when models operate outside their reliable parameters or produce low-confidence results, triggering alternative processing approaches</w:t>
      </w:r>
      <w:r>
        <w:fldChar w:fldCharType="begin"/>
      </w:r>
      <w:r>
        <w:instrText xml:space="preserve"> XE "approaches" </w:instrText>
      </w:r>
      <w:r>
        <w:fldChar w:fldCharType="end"/>
      </w:r>
      <w:r>
        <w:t>. Graceful</w:t>
      </w:r>
      <w:r>
        <w:fldChar w:fldCharType="begin"/>
      </w:r>
      <w:r>
        <w:instrText xml:space="preserve"> XE "graceful" </w:instrText>
      </w:r>
      <w:r>
        <w:fldChar w:fldCharType="end"/>
      </w:r>
      <w:r>
        <w:t xml:space="preserve"> degradation</w:t>
      </w:r>
      <w:r>
        <w:fldChar w:fldCharType="begin"/>
      </w:r>
      <w:r>
        <w:instrText xml:space="preserve"> XE "degradation" </w:instrText>
      </w:r>
      <w:r>
        <w:fldChar w:fldCharType="end"/>
      </w:r>
      <w:r>
        <w:t xml:space="preserve"> strategies might include falling back to simpler models, rule-based systems</w:t>
      </w:r>
      <w:r>
        <w:fldChar w:fldCharType="begin"/>
      </w:r>
      <w:r>
        <w:instrText xml:space="preserve"> XE "systems" </w:instrText>
      </w:r>
      <w:r>
        <w:fldChar w:fldCharType="end"/>
      </w:r>
      <w:r>
        <w:t>, or human</w:t>
      </w:r>
      <w:r>
        <w:fldChar w:fldCharType="begin"/>
      </w:r>
      <w:r>
        <w:instrText xml:space="preserve"> XE "human" </w:instrText>
      </w:r>
      <w:r>
        <w:fldChar w:fldCharType="end"/>
      </w:r>
      <w:r>
        <w:t xml:space="preserve"> intervention when primary AI components</w:t>
      </w:r>
      <w:r>
        <w:fldChar w:fldCharType="begin"/>
      </w:r>
      <w:r>
        <w:instrText xml:space="preserve"> XE "components" </w:instrText>
      </w:r>
      <w:r>
        <w:fldChar w:fldCharType="end"/>
      </w:r>
      <w:r>
        <w:t xml:space="preserve"> cannot deliver reliable results.</w:t>
      </w:r>
    </w:p>
    <w:p w:rsidR="006D03F0" w:rsidRDefault="00065DB8" w14:paraId="66C35144" w14:textId="2477C5E7">
      <w:r>
        <w:t>This architectural pattern acknowledges the inherent limitations</w:t>
      </w:r>
      <w:r>
        <w:fldChar w:fldCharType="begin"/>
      </w:r>
      <w:r>
        <w:instrText xml:space="preserve"> XE "limitations" </w:instrText>
      </w:r>
      <w:r>
        <w:fldChar w:fldCharType="end"/>
      </w:r>
      <w:r>
        <w:t xml:space="preserve"> and failure modes of AI systems</w:t>
      </w:r>
      <w:r>
        <w:fldChar w:fldCharType="begin"/>
      </w:r>
      <w:r>
        <w:instrText xml:space="preserve"> XE "systems" </w:instrText>
      </w:r>
      <w:r>
        <w:fldChar w:fldCharType="end"/>
      </w:r>
      <w:r>
        <w:t>, creating resilience through</w:t>
      </w:r>
      <w:r>
        <w:fldChar w:fldCharType="begin"/>
      </w:r>
      <w:r>
        <w:instrText xml:space="preserve"> XE "through" </w:instrText>
      </w:r>
      <w:r>
        <w:fldChar w:fldCharType="end"/>
      </w:r>
      <w:r>
        <w:t xml:space="preserve"> layered fallback options. It establishes clear thresholds for confidence levels, performance metrics, or data</w:t>
      </w:r>
      <w:r>
        <w:fldChar w:fldCharType="begin"/>
      </w:r>
      <w:r>
        <w:instrText xml:space="preserve"> XE "data" </w:instrText>
      </w:r>
      <w:r>
        <w:fldChar w:fldCharType="end"/>
      </w:r>
      <w:r>
        <w:t xml:space="preserve"> characteristics that should trigger alternative processing paths. By planning</w:t>
      </w:r>
      <w:r>
        <w:fldChar w:fldCharType="begin"/>
      </w:r>
      <w:r>
        <w:instrText xml:space="preserve"> XE "planning" </w:instrText>
      </w:r>
      <w:r>
        <w:fldChar w:fldCharType="end"/>
      </w:r>
      <w:r>
        <w:t xml:space="preserve"> for potential failures and edge cases during </w:t>
      </w:r>
      <w:r>
        <w:t>architectural design</w:t>
      </w:r>
      <w:r>
        <w:fldChar w:fldCharType="begin"/>
      </w:r>
      <w:r>
        <w:instrText xml:space="preserve"> XE "design" </w:instrText>
      </w:r>
      <w:r>
        <w:fldChar w:fldCharType="end"/>
      </w:r>
      <w:r>
        <w:t>, organizations create more robust systems</w:t>
      </w:r>
      <w:r>
        <w:fldChar w:fldCharType="begin"/>
      </w:r>
      <w:r>
        <w:instrText xml:space="preserve"> XE "systems" </w:instrText>
      </w:r>
      <w:r>
        <w:fldChar w:fldCharType="end"/>
      </w:r>
      <w:r>
        <w:t xml:space="preserve"> that maintain acceptable performance even when optimal conditions are not met. This approach</w:t>
      </w:r>
      <w:r>
        <w:fldChar w:fldCharType="begin"/>
      </w:r>
      <w:r>
        <w:instrText xml:space="preserve"> XE "approach" </w:instrText>
      </w:r>
      <w:r>
        <w:fldChar w:fldCharType="end"/>
      </w:r>
      <w:r>
        <w:t xml:space="preserve"> balances the benefits of advanced AI capabilities with the reliability requirements of production systems</w:t>
      </w:r>
      <w:r>
        <w:fldChar w:fldCharType="begin"/>
      </w:r>
      <w:r>
        <w:instrText xml:space="preserve"> XE "systems" </w:instrText>
      </w:r>
      <w:r>
        <w:fldChar w:fldCharType="end"/>
      </w:r>
      <w:r>
        <w:t>, creating solutions that gracefully handle the full spectrum of operating conditions.</w:t>
      </w:r>
    </w:p>
    <w:p w:rsidR="006D03F0" w:rsidRDefault="00065DB8" w14:paraId="6E1181A8" w14:textId="1C1FD999" w14:noSpellErr="1">
      <w:pPr>
        <w:pStyle w:val="Heading3"/>
      </w:pPr>
      <w:bookmarkStart w:name="_Toc1761862460" w:id="305015525"/>
      <w:bookmarkStart w:name="_Toc1747306405" w:id="1401303138"/>
      <w:bookmarkStart w:name="_Toc507868196" w:id="2019562086"/>
      <w:bookmarkStart w:name="_Toc1627932279" w:id="129872448"/>
      <w:r w:rsidR="00065DB8">
        <w:rPr/>
        <w:t>Scalable</w:t>
      </w:r>
      <w:r>
        <w:fldChar w:fldCharType="begin"/>
      </w:r>
      <w:r>
        <w:instrText xml:space="preserve"> XE "scalable" </w:instrText>
      </w:r>
      <w:r>
        <w:fldChar w:fldCharType="end"/>
      </w:r>
      <w:r w:rsidR="00065DB8">
        <w:rPr/>
        <w:t xml:space="preserve"> Inference</w:t>
      </w:r>
      <w:r>
        <w:fldChar w:fldCharType="begin"/>
      </w:r>
      <w:r>
        <w:instrText xml:space="preserve"> XE "inference" </w:instrText>
      </w:r>
      <w:r>
        <w:fldChar w:fldCharType="end"/>
      </w:r>
      <w:bookmarkEnd w:id="305015525"/>
      <w:bookmarkEnd w:id="1401303138"/>
      <w:bookmarkEnd w:id="2019562086"/>
      <w:bookmarkEnd w:id="129872448"/>
    </w:p>
    <w:p w:rsidR="006D03F0" w:rsidRDefault="00065DB8" w14:paraId="30A7EFB6" w14:textId="1304C83D">
      <w:r>
        <w:t>Optimized infrastructure</w:t>
      </w:r>
      <w:r>
        <w:fldChar w:fldCharType="begin"/>
      </w:r>
      <w:r>
        <w:instrText xml:space="preserve"> XE "infrastructure" </w:instrText>
      </w:r>
      <w:r>
        <w:fldChar w:fldCharType="end"/>
      </w:r>
      <w:r>
        <w:t xml:space="preserve"> for model</w:t>
      </w:r>
      <w:r>
        <w:fldChar w:fldCharType="begin"/>
      </w:r>
      <w:r>
        <w:instrText xml:space="preserve"> XE "model" </w:instrText>
      </w:r>
      <w:r>
        <w:fldChar w:fldCharType="end"/>
      </w:r>
      <w:r>
        <w:t xml:space="preserve"> serving at production scale represents the final distinctive component of AI-First</w:t>
      </w:r>
      <w:r>
        <w:fldChar w:fldCharType="begin"/>
      </w:r>
      <w:r>
        <w:instrText xml:space="preserve"> XE "first" </w:instrText>
      </w:r>
      <w:r>
        <w:fldChar w:fldCharType="end"/>
      </w:r>
      <w:r>
        <w:t xml:space="preserve"> architectures. This infrastructure</w:t>
      </w:r>
      <w:r>
        <w:fldChar w:fldCharType="begin"/>
      </w:r>
      <w:r>
        <w:instrText xml:space="preserve"> XE "infrastructure" </w:instrText>
      </w:r>
      <w:r>
        <w:fldChar w:fldCharType="end"/>
      </w:r>
      <w:r>
        <w:t xml:space="preserve"> addresses the unique computational patterns of model</w:t>
      </w:r>
      <w:r>
        <w:fldChar w:fldCharType="begin"/>
      </w:r>
      <w:r>
        <w:instrText xml:space="preserve"> XE "model" </w:instrText>
      </w:r>
      <w:r>
        <w:fldChar w:fldCharType="end"/>
      </w:r>
      <w:r>
        <w:t xml:space="preserve"> inference</w:t>
      </w:r>
      <w:r>
        <w:fldChar w:fldCharType="begin"/>
      </w:r>
      <w:r>
        <w:instrText xml:space="preserve"> XE "inference" </w:instrText>
      </w:r>
      <w:r>
        <w:fldChar w:fldCharType="end"/>
      </w:r>
      <w:r>
        <w:t>, which often differ significantly from traditional</w:t>
      </w:r>
      <w:r>
        <w:fldChar w:fldCharType="begin"/>
      </w:r>
      <w:r>
        <w:instrText xml:space="preserve"> XE "traditional" </w:instrText>
      </w:r>
      <w:r>
        <w:fldChar w:fldCharType="end"/>
      </w:r>
      <w:r>
        <w:t xml:space="preserve"> application workloads. Scalable</w:t>
      </w:r>
      <w:r>
        <w:fldChar w:fldCharType="begin"/>
      </w:r>
      <w:r>
        <w:instrText xml:space="preserve"> XE "scalable" </w:instrText>
      </w:r>
      <w:r>
        <w:fldChar w:fldCharType="end"/>
      </w:r>
      <w:r>
        <w:t xml:space="preserve"> inference</w:t>
      </w:r>
      <w:r>
        <w:fldChar w:fldCharType="begin"/>
      </w:r>
      <w:r>
        <w:instrText xml:space="preserve"> XE "inference" </w:instrText>
      </w:r>
      <w:r>
        <w:fldChar w:fldCharType="end"/>
      </w:r>
      <w:r>
        <w:t xml:space="preserve"> architectures support efficient processing across a spectrum of deployment scenarios, from high-volume batch processing to low-latency real-time inference</w:t>
      </w:r>
      <w:r>
        <w:fldChar w:fldCharType="begin"/>
      </w:r>
      <w:r>
        <w:instrText xml:space="preserve"> XE "inference" </w:instrText>
      </w:r>
      <w:r>
        <w:fldChar w:fldCharType="end"/>
      </w:r>
      <w:r>
        <w:t xml:space="preserve"> and resource-constrained edge deployments.</w:t>
      </w:r>
    </w:p>
    <w:p w:rsidR="006D03F0" w:rsidRDefault="00065DB8" w14:paraId="35A3DF53" w14:textId="7D263EFC">
      <w:r>
        <w:t>These architectural components</w:t>
      </w:r>
      <w:r>
        <w:fldChar w:fldCharType="begin"/>
      </w:r>
      <w:r>
        <w:instrText xml:space="preserve"> XE "components" </w:instrText>
      </w:r>
      <w:r>
        <w:fldChar w:fldCharType="end"/>
      </w:r>
      <w:r>
        <w:t xml:space="preserve"> incorporate specialized hardware accelerators, optimized model</w:t>
      </w:r>
      <w:r>
        <w:fldChar w:fldCharType="begin"/>
      </w:r>
      <w:r>
        <w:instrText xml:space="preserve"> XE "model" </w:instrText>
      </w:r>
      <w:r>
        <w:fldChar w:fldCharType="end"/>
      </w:r>
      <w:r>
        <w:t xml:space="preserve"> formats, and efficient serving patterns that maximize throughput while minimizing cost and latency. They provide horizontal scaling capabilities to handle variable load patterns and vertical scaling options for computationally intensive models. Scalable</w:t>
      </w:r>
      <w:r>
        <w:fldChar w:fldCharType="begin"/>
      </w:r>
      <w:r>
        <w:instrText xml:space="preserve"> XE "scalable" </w:instrText>
      </w:r>
      <w:r>
        <w:fldChar w:fldCharType="end"/>
      </w:r>
      <w:r>
        <w:t xml:space="preserve"> inference</w:t>
      </w:r>
      <w:r>
        <w:fldChar w:fldCharType="begin"/>
      </w:r>
      <w:r>
        <w:instrText xml:space="preserve"> XE "inference" </w:instrText>
      </w:r>
      <w:r>
        <w:fldChar w:fldCharType="end"/>
      </w:r>
      <w:r>
        <w:t xml:space="preserve"> architectures also address operational concerns such as deployment automation, version management</w:t>
      </w:r>
      <w:r>
        <w:fldChar w:fldCharType="begin"/>
      </w:r>
      <w:r>
        <w:instrText xml:space="preserve"> XE "management" </w:instrText>
      </w:r>
      <w:r>
        <w:fldChar w:fldCharType="end"/>
      </w:r>
      <w:r>
        <w:t>, and monitoring integration</w:t>
      </w:r>
      <w:r>
        <w:fldChar w:fldCharType="begin"/>
      </w:r>
      <w:r>
        <w:instrText xml:space="preserve"> XE "integration" </w:instrText>
      </w:r>
      <w:r>
        <w:fldChar w:fldCharType="end"/>
      </w:r>
      <w:r>
        <w:t>. By treating inference</w:t>
      </w:r>
      <w:r>
        <w:fldChar w:fldCharType="begin"/>
      </w:r>
      <w:r>
        <w:instrText xml:space="preserve"> XE "inference" </w:instrText>
      </w:r>
      <w:r>
        <w:fldChar w:fldCharType="end"/>
      </w:r>
      <w:r>
        <w:t xml:space="preserve"> scaling as a core</w:t>
      </w:r>
      <w:r>
        <w:fldChar w:fldCharType="begin"/>
      </w:r>
      <w:r>
        <w:instrText xml:space="preserve"> XE "core" </w:instrText>
      </w:r>
      <w:r>
        <w:fldChar w:fldCharType="end"/>
      </w:r>
      <w:r>
        <w:t xml:space="preserve"> architectural concern, organizations ensure that AI capabilities can be delivered efficiently at the scale required by production applications, avoiding performance bottlenecks or excessive operational costs.</w:t>
      </w:r>
    </w:p>
    <w:p w:rsidR="006D03F0" w:rsidRDefault="00065DB8" w14:paraId="6ABB548F" w14:textId="321CB3F4" w14:noSpellErr="1">
      <w:pPr>
        <w:pStyle w:val="Heading2"/>
      </w:pPr>
      <w:bookmarkStart w:name="_Toc22988533" w:id="1604353433"/>
      <w:bookmarkStart w:name="_Toc593603378" w:id="668749231"/>
      <w:bookmarkStart w:name="_Toc633104007" w:id="952828618"/>
      <w:bookmarkStart w:name="_Toc1338401992" w:id="985439743"/>
      <w:r w:rsidR="00065DB8">
        <w:rPr/>
        <w:t>Ethical</w:t>
      </w:r>
      <w:r>
        <w:fldChar w:fldCharType="begin"/>
      </w:r>
      <w:r>
        <w:instrText xml:space="preserve"> XE "ethical" </w:instrText>
      </w:r>
      <w:r>
        <w:fldChar w:fldCharType="end"/>
      </w:r>
      <w:r w:rsidR="00065DB8">
        <w:rPr/>
        <w:t xml:space="preserve"> Guidelines</w:t>
      </w:r>
      <w:r>
        <w:fldChar w:fldCharType="begin"/>
      </w:r>
      <w:r>
        <w:instrText xml:space="preserve"> XE "guidelines" </w:instrText>
      </w:r>
      <w:r>
        <w:fldChar w:fldCharType="end"/>
      </w:r>
      <w:r w:rsidR="00065DB8">
        <w:rPr/>
        <w:t xml:space="preserve"> and Responsible</w:t>
      </w:r>
      <w:r>
        <w:fldChar w:fldCharType="begin"/>
      </w:r>
      <w:r>
        <w:instrText xml:space="preserve"> XE "responsible" </w:instrText>
      </w:r>
      <w:r>
        <w:fldChar w:fldCharType="end"/>
      </w:r>
      <w:r w:rsidR="00065DB8">
        <w:rPr/>
        <w:t xml:space="preserve"> AI Development</w:t>
      </w:r>
      <w:r>
        <w:fldChar w:fldCharType="begin"/>
      </w:r>
      <w:r>
        <w:instrText xml:space="preserve"> XE "development" </w:instrText>
      </w:r>
      <w:r>
        <w:fldChar w:fldCharType="end"/>
      </w:r>
      <w:bookmarkEnd w:id="1604353433"/>
      <w:bookmarkEnd w:id="668749231"/>
      <w:bookmarkEnd w:id="952828618"/>
      <w:bookmarkEnd w:id="985439743"/>
    </w:p>
    <w:p w:rsidR="006D03F0" w:rsidRDefault="00065DB8" w14:paraId="2FA7D0E2" w14:textId="32ADEDC4">
      <w:r>
        <w:t>The framework</w:t>
      </w:r>
      <w:r>
        <w:fldChar w:fldCharType="begin"/>
      </w:r>
      <w:r>
        <w:instrText xml:space="preserve"> XE "framework" </w:instrText>
      </w:r>
      <w:r>
        <w:fldChar w:fldCharType="end"/>
      </w:r>
      <w:r>
        <w:t xml:space="preserve"> incorporates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as a fundamental component rather than an afterthought or compliance exercise. This integration</w:t>
      </w:r>
      <w:r>
        <w:fldChar w:fldCharType="begin"/>
      </w:r>
      <w:r>
        <w:instrText xml:space="preserve"> XE "integration" </w:instrText>
      </w:r>
      <w:r>
        <w:fldChar w:fldCharType="end"/>
      </w:r>
      <w:r>
        <w:t xml:space="preserve"> recognizes that ethical</w:t>
      </w:r>
      <w:r>
        <w:fldChar w:fldCharType="begin"/>
      </w:r>
      <w:r>
        <w:instrText xml:space="preserve"> XE "ethical" </w:instrText>
      </w:r>
      <w:r>
        <w:fldChar w:fldCharType="end"/>
      </w:r>
      <w:r>
        <w:t xml:space="preserve"> questions in AI development</w:t>
      </w:r>
      <w:r>
        <w:fldChar w:fldCharType="begin"/>
      </w:r>
      <w:r>
        <w:instrText xml:space="preserve"> XE "development" </w:instrText>
      </w:r>
      <w:r>
        <w:fldChar w:fldCharType="end"/>
      </w:r>
      <w:r>
        <w:t xml:space="preserve"> are not peripheral concerns but central to creating systems</w:t>
      </w:r>
      <w:r>
        <w:fldChar w:fldCharType="begin"/>
      </w:r>
      <w:r>
        <w:instrText xml:space="preserve"> XE "systems" </w:instrText>
      </w:r>
      <w:r>
        <w:fldChar w:fldCharType="end"/>
      </w:r>
      <w:r>
        <w:t xml:space="preserve"> that deliver sustainable value</w:t>
      </w:r>
      <w:r>
        <w:fldChar w:fldCharType="begin"/>
      </w:r>
      <w:r>
        <w:instrText xml:space="preserve"> XE "value" </w:instrText>
      </w:r>
      <w:r>
        <w:fldChar w:fldCharType="end"/>
      </w:r>
      <w:r>
        <w:t xml:space="preserve"> while avoiding potential harms. The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xml:space="preserve"> provide structured approaches</w:t>
      </w:r>
      <w:r>
        <w:fldChar w:fldCharType="begin"/>
      </w:r>
      <w:r>
        <w:instrText xml:space="preserve"> XE "approaches" </w:instrText>
      </w:r>
      <w:r>
        <w:fldChar w:fldCharType="end"/>
      </w:r>
      <w:r>
        <w:t xml:space="preserve"> to addressing critical dimensions of responsible</w:t>
      </w:r>
      <w:r>
        <w:fldChar w:fldCharType="begin"/>
      </w:r>
      <w:r>
        <w:instrText xml:space="preserve"> XE "responsible" </w:instrText>
      </w:r>
      <w:r>
        <w:fldChar w:fldCharType="end"/>
      </w:r>
      <w:r>
        <w:t xml:space="preserve"> AI development</w:t>
      </w:r>
      <w:r>
        <w:fldChar w:fldCharType="begin"/>
      </w:r>
      <w:r>
        <w:instrText xml:space="preserve"> XE "development" </w:instrText>
      </w:r>
      <w:r>
        <w:fldChar w:fldCharType="end"/>
      </w:r>
      <w:r>
        <w:t>, establishing processes and principles</w:t>
      </w:r>
      <w:r>
        <w:fldChar w:fldCharType="begin"/>
      </w:r>
      <w:r>
        <w:instrText xml:space="preserve"> XE "principles" </w:instrText>
      </w:r>
      <w:r>
        <w:fldChar w:fldCharType="end"/>
      </w:r>
      <w:r>
        <w:t xml:space="preserve"> that guide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throughout the system lifecycle.</w:t>
      </w:r>
    </w:p>
    <w:p w:rsidR="006D03F0" w:rsidRDefault="00065DB8" w14:paraId="54054D42" w14:textId="59916DDE" w14:noSpellErr="1">
      <w:pPr>
        <w:pStyle w:val="Heading3"/>
      </w:pPr>
      <w:bookmarkStart w:name="_Toc2129244224" w:id="1970982824"/>
      <w:bookmarkStart w:name="_Toc2121756917" w:id="2094735690"/>
      <w:bookmarkStart w:name="_Toc1609392005" w:id="1487805055"/>
      <w:bookmarkStart w:name="_Toc1019936915" w:id="1417655204"/>
      <w:r w:rsidR="00065DB8">
        <w:rPr/>
        <w:t>Fairness</w:t>
      </w:r>
      <w:r>
        <w:fldChar w:fldCharType="begin"/>
      </w:r>
      <w:r>
        <w:instrText xml:space="preserve"> XE "fairness" </w:instrText>
      </w:r>
      <w:r>
        <w:fldChar w:fldCharType="end"/>
      </w:r>
      <w:r w:rsidR="00065DB8">
        <w:rPr/>
        <w:t xml:space="preserve"> Assessment</w:t>
      </w:r>
      <w:r>
        <w:fldChar w:fldCharType="begin"/>
      </w:r>
      <w:r>
        <w:instrText xml:space="preserve"> XE "assessment" </w:instrText>
      </w:r>
      <w:r>
        <w:fldChar w:fldCharType="end"/>
      </w:r>
      <w:bookmarkEnd w:id="1970982824"/>
      <w:bookmarkEnd w:id="2094735690"/>
      <w:bookmarkEnd w:id="1487805055"/>
      <w:bookmarkEnd w:id="1417655204"/>
    </w:p>
    <w:p w:rsidR="006D03F0" w:rsidRDefault="00065DB8" w14:paraId="6A71D10A" w14:textId="4436B7C4">
      <w:r>
        <w:t>Fairness</w:t>
      </w:r>
      <w:r>
        <w:fldChar w:fldCharType="begin"/>
      </w:r>
      <w:r>
        <w:instrText xml:space="preserve"> XE "fairness" </w:instrText>
      </w:r>
      <w:r>
        <w:fldChar w:fldCharType="end"/>
      </w:r>
      <w:r>
        <w:t xml:space="preserve"> assessment</w:t>
      </w:r>
      <w:r>
        <w:fldChar w:fldCharType="begin"/>
      </w:r>
      <w:r>
        <w:instrText xml:space="preserve"> XE "assessment" </w:instrText>
      </w:r>
      <w:r>
        <w:fldChar w:fldCharType="end"/>
      </w:r>
      <w:r>
        <w:t xml:space="preserve"> establishes processes for identifying and mitigating bias in data</w:t>
      </w:r>
      <w:r>
        <w:fldChar w:fldCharType="begin"/>
      </w:r>
      <w:r>
        <w:instrText xml:space="preserve"> XE "data" </w:instrText>
      </w:r>
      <w:r>
        <w:fldChar w:fldCharType="end"/>
      </w:r>
      <w:r>
        <w:t xml:space="preserve"> and models, addressing one of the most significant ethical</w:t>
      </w:r>
      <w:r>
        <w:fldChar w:fldCharType="begin"/>
      </w:r>
      <w:r>
        <w:instrText xml:space="preserve"> XE "ethical" </w:instrText>
      </w:r>
      <w:r>
        <w:fldChar w:fldCharType="end"/>
      </w:r>
      <w:r>
        <w:t xml:space="preserve"> challenges</w:t>
      </w:r>
      <w:r>
        <w:fldChar w:fldCharType="begin"/>
      </w:r>
      <w:r>
        <w:instrText xml:space="preserve"> XE "challenges" </w:instrText>
      </w:r>
      <w:r>
        <w:fldChar w:fldCharType="end"/>
      </w:r>
      <w:r>
        <w:t xml:space="preserve"> in AI development</w:t>
      </w:r>
      <w:r>
        <w:fldChar w:fldCharType="begin"/>
      </w:r>
      <w:r>
        <w:instrText xml:space="preserve"> XE "development" </w:instrText>
      </w:r>
      <w:r>
        <w:fldChar w:fldCharType="end"/>
      </w:r>
      <w:r>
        <w:t>. These processes begin with critical examination of training data</w:t>
      </w:r>
      <w:r>
        <w:fldChar w:fldCharType="begin"/>
      </w:r>
      <w:r>
        <w:instrText xml:space="preserve"> XE "data" </w:instrText>
      </w:r>
      <w:r>
        <w:fldChar w:fldCharType="end"/>
      </w:r>
      <w:r>
        <w:t>, identifying potential sources of historical</w:t>
      </w:r>
      <w:r>
        <w:fldChar w:fldCharType="begin"/>
      </w:r>
      <w:r>
        <w:instrText xml:space="preserve"> XE "historical" </w:instrText>
      </w:r>
      <w:r>
        <w:fldChar w:fldCharType="end"/>
      </w:r>
      <w:r>
        <w:t xml:space="preserve"> bias, underrepresentation, or problematic labeling that could lead to unfair outcomes. The assessment</w:t>
      </w:r>
      <w:r>
        <w:fldChar w:fldCharType="begin"/>
      </w:r>
      <w:r>
        <w:instrText xml:space="preserve"> XE "assessment" </w:instrText>
      </w:r>
      <w:r>
        <w:fldChar w:fldCharType="end"/>
      </w:r>
      <w:r>
        <w:t xml:space="preserve"> employs both quantitative techniques, such as statistical analysis of performance across different demographic groups, and qualitative approaches</w:t>
      </w:r>
      <w:r>
        <w:fldChar w:fldCharType="begin"/>
      </w:r>
      <w:r>
        <w:instrText xml:space="preserve"> XE "approaches" </w:instrText>
      </w:r>
      <w:r>
        <w:fldChar w:fldCharType="end"/>
      </w:r>
      <w:r>
        <w:t xml:space="preserve"> that consider broader societal contexts and potential impacts.</w:t>
      </w:r>
    </w:p>
    <w:p w:rsidR="006D03F0" w:rsidRDefault="00065DB8" w14:paraId="2B6D5456" w14:textId="7C0329D6">
      <w:r>
        <w:t>Fairness</w:t>
      </w:r>
      <w:r>
        <w:fldChar w:fldCharType="begin"/>
      </w:r>
      <w:r>
        <w:instrText xml:space="preserve"> XE "fairness" </w:instrText>
      </w:r>
      <w:r>
        <w:fldChar w:fldCharType="end"/>
      </w:r>
      <w:r>
        <w:t xml:space="preserve"> assessment</w:t>
      </w:r>
      <w:r>
        <w:fldChar w:fldCharType="begin"/>
      </w:r>
      <w:r>
        <w:instrText xml:space="preserve"> XE "assessment" </w:instrText>
      </w:r>
      <w:r>
        <w:fldChar w:fldCharType="end"/>
      </w:r>
      <w:r>
        <w:t xml:space="preserve"> recognizes that fairness</w:t>
      </w:r>
      <w:r>
        <w:fldChar w:fldCharType="begin"/>
      </w:r>
      <w:r>
        <w:instrText xml:space="preserve"> XE "fairness" </w:instrText>
      </w:r>
      <w:r>
        <w:fldChar w:fldCharType="end"/>
      </w:r>
      <w:r>
        <w:t xml:space="preserve"> is not a single metric but a multidimensional concept that requires careful consideration of context</w:t>
      </w:r>
      <w:r>
        <w:fldChar w:fldCharType="begin"/>
      </w:r>
      <w:r>
        <w:instrText xml:space="preserve"> XE "context" </w:instrText>
      </w:r>
      <w:r>
        <w:fldChar w:fldCharType="end"/>
      </w:r>
      <w:r>
        <w:t>, stakeholder perspectives, and potential trade-offs. The framework</w:t>
      </w:r>
      <w:r>
        <w:fldChar w:fldCharType="begin"/>
      </w:r>
      <w:r>
        <w:instrText xml:space="preserve"> XE "framework" </w:instrText>
      </w:r>
      <w:r>
        <w:fldChar w:fldCharType="end"/>
      </w:r>
      <w:r>
        <w:t xml:space="preserve"> guides organizations in defining appropriate fairness</w:t>
      </w:r>
      <w:r>
        <w:fldChar w:fldCharType="begin"/>
      </w:r>
      <w:r>
        <w:instrText xml:space="preserve"> XE "fairness" </w:instrText>
      </w:r>
      <w:r>
        <w:fldChar w:fldCharType="end"/>
      </w:r>
      <w:r>
        <w:t xml:space="preserve"> criteria</w:t>
      </w:r>
      <w:r>
        <w:fldChar w:fldCharType="begin"/>
      </w:r>
      <w:r>
        <w:instrText xml:space="preserve"> XE "criteria" </w:instrText>
      </w:r>
      <w:r>
        <w:fldChar w:fldCharType="end"/>
      </w:r>
      <w:r>
        <w:t xml:space="preserve"> for specific applications, considering factors such as equal opportunity, </w:t>
      </w:r>
      <w:r>
        <w:t>demographic parity, or counterfactual fairness</w:t>
      </w:r>
      <w:r>
        <w:fldChar w:fldCharType="begin"/>
      </w:r>
      <w:r>
        <w:instrText xml:space="preserve"> XE "fairness" </w:instrText>
      </w:r>
      <w:r>
        <w:fldChar w:fldCharType="end"/>
      </w:r>
      <w:r>
        <w:t xml:space="preserve"> depending on the context</w:t>
      </w:r>
      <w:r>
        <w:fldChar w:fldCharType="begin"/>
      </w:r>
      <w:r>
        <w:instrText xml:space="preserve"> XE "context" </w:instrText>
      </w:r>
      <w:r>
        <w:fldChar w:fldCharType="end"/>
      </w:r>
      <w:r>
        <w:t>. It also establishes ongoing monitoring processes that track fairness</w:t>
      </w:r>
      <w:r>
        <w:fldChar w:fldCharType="begin"/>
      </w:r>
      <w:r>
        <w:instrText xml:space="preserve"> XE "fairness" </w:instrText>
      </w:r>
      <w:r>
        <w:fldChar w:fldCharType="end"/>
      </w:r>
      <w:r>
        <w:t xml:space="preserve"> metrics in deployed systems</w:t>
      </w:r>
      <w:r>
        <w:fldChar w:fldCharType="begin"/>
      </w:r>
      <w:r>
        <w:instrText xml:space="preserve"> XE "systems" </w:instrText>
      </w:r>
      <w:r>
        <w:fldChar w:fldCharType="end"/>
      </w:r>
      <w:r>
        <w:t>, recognizing that fairness</w:t>
      </w:r>
      <w:r>
        <w:fldChar w:fldCharType="begin"/>
      </w:r>
      <w:r>
        <w:instrText xml:space="preserve"> XE "fairness" </w:instrText>
      </w:r>
      <w:r>
        <w:fldChar w:fldCharType="end"/>
      </w:r>
      <w:r>
        <w:t xml:space="preserve"> challenges</w:t>
      </w:r>
      <w:r>
        <w:fldChar w:fldCharType="begin"/>
      </w:r>
      <w:r>
        <w:instrText xml:space="preserve"> XE "challenges" </w:instrText>
      </w:r>
      <w:r>
        <w:fldChar w:fldCharType="end"/>
      </w:r>
      <w:r>
        <w:t xml:space="preserve"> may emerge or evolve over time as data</w:t>
      </w:r>
      <w:r>
        <w:fldChar w:fldCharType="begin"/>
      </w:r>
      <w:r>
        <w:instrText xml:space="preserve"> XE "data" </w:instrText>
      </w:r>
      <w:r>
        <w:fldChar w:fldCharType="end"/>
      </w:r>
      <w:r>
        <w:t xml:space="preserve"> patterns and societal norms change. Through</w:t>
      </w:r>
      <w:r>
        <w:fldChar w:fldCharType="begin"/>
      </w:r>
      <w:r>
        <w:instrText xml:space="preserve"> XE "through" </w:instrText>
      </w:r>
      <w:r>
        <w:fldChar w:fldCharType="end"/>
      </w:r>
      <w:r>
        <w:t xml:space="preserve"> these comprehensive approaches</w:t>
      </w:r>
      <w:r>
        <w:fldChar w:fldCharType="begin"/>
      </w:r>
      <w:r>
        <w:instrText xml:space="preserve"> XE "approaches" </w:instrText>
      </w:r>
      <w:r>
        <w:fldChar w:fldCharType="end"/>
      </w:r>
      <w:r>
        <w:t>, fairness</w:t>
      </w:r>
      <w:r>
        <w:fldChar w:fldCharType="begin"/>
      </w:r>
      <w:r>
        <w:instrText xml:space="preserve"> XE "fairness" </w:instrText>
      </w:r>
      <w:r>
        <w:fldChar w:fldCharType="end"/>
      </w:r>
      <w:r>
        <w:t xml:space="preserve"> assessment</w:t>
      </w:r>
      <w:r>
        <w:fldChar w:fldCharType="begin"/>
      </w:r>
      <w:r>
        <w:instrText xml:space="preserve"> XE "assessment" </w:instrText>
      </w:r>
      <w:r>
        <w:fldChar w:fldCharType="end"/>
      </w:r>
      <w:r>
        <w:t xml:space="preserve"> helps organizations create AI systems</w:t>
      </w:r>
      <w:r>
        <w:fldChar w:fldCharType="begin"/>
      </w:r>
      <w:r>
        <w:instrText xml:space="preserve"> XE "systems" </w:instrText>
      </w:r>
      <w:r>
        <w:fldChar w:fldCharType="end"/>
      </w:r>
      <w:r>
        <w:t xml:space="preserve"> that treat individuals and groups equitably.</w:t>
      </w:r>
    </w:p>
    <w:p w:rsidR="006D03F0" w:rsidRDefault="00065DB8" w14:paraId="1C4929B5" w14:textId="0B024A4A" w14:noSpellErr="1">
      <w:pPr>
        <w:pStyle w:val="Heading3"/>
      </w:pPr>
      <w:bookmarkStart w:name="_Toc1032043116" w:id="152402308"/>
      <w:bookmarkStart w:name="_Toc1400024484" w:id="264259905"/>
      <w:bookmarkStart w:name="_Toc1465169824" w:id="895661173"/>
      <w:bookmarkStart w:name="_Toc512451053" w:id="1285692685"/>
      <w:r w:rsidR="00065DB8">
        <w:rPr/>
        <w:t>Transparency</w:t>
      </w:r>
      <w:r>
        <w:fldChar w:fldCharType="begin"/>
      </w:r>
      <w:r>
        <w:instrText xml:space="preserve"> XE "transparency" </w:instrText>
      </w:r>
      <w:r>
        <w:fldChar w:fldCharType="end"/>
      </w:r>
      <w:r w:rsidR="00065DB8">
        <w:rPr/>
        <w:t xml:space="preserve"> Mechanisms</w:t>
      </w:r>
      <w:r>
        <w:fldChar w:fldCharType="begin"/>
      </w:r>
      <w:r>
        <w:instrText xml:space="preserve"> XE "mechanisms" </w:instrText>
      </w:r>
      <w:r>
        <w:fldChar w:fldCharType="end"/>
      </w:r>
      <w:bookmarkEnd w:id="152402308"/>
      <w:bookmarkEnd w:id="264259905"/>
      <w:bookmarkEnd w:id="895661173"/>
      <w:bookmarkEnd w:id="1285692685"/>
    </w:p>
    <w:p w:rsidR="006D03F0" w:rsidRDefault="00065DB8" w14:paraId="3DD1BCA7" w14:textId="461A1A22">
      <w:r>
        <w:t>Transparency</w:t>
      </w:r>
      <w:r>
        <w:fldChar w:fldCharType="begin"/>
      </w:r>
      <w:r>
        <w:instrText xml:space="preserve"> XE "transparency" </w:instrText>
      </w:r>
      <w:r>
        <w:fldChar w:fldCharType="end"/>
      </w:r>
      <w:r>
        <w:t xml:space="preserve"> mechanisms</w:t>
      </w:r>
      <w:r>
        <w:fldChar w:fldCharType="begin"/>
      </w:r>
      <w:r>
        <w:instrText xml:space="preserve"> XE "mechanisms" </w:instrText>
      </w:r>
      <w:r>
        <w:fldChar w:fldCharType="end"/>
      </w:r>
      <w:r>
        <w:t xml:space="preserve"> provide methods for explaining model</w:t>
      </w:r>
      <w:r>
        <w:fldChar w:fldCharType="begin"/>
      </w:r>
      <w:r>
        <w:instrText xml:space="preserve"> XE "model" </w:instrText>
      </w:r>
      <w:r>
        <w:fldChar w:fldCharType="end"/>
      </w:r>
      <w:r>
        <w:t xml:space="preserve"> decisions and providing appropriate visibility into AI system behavior. These mechanisms</w:t>
      </w:r>
      <w:r>
        <w:fldChar w:fldCharType="begin"/>
      </w:r>
      <w:r>
        <w:instrText xml:space="preserve"> XE "mechanisms" </w:instrText>
      </w:r>
      <w:r>
        <w:fldChar w:fldCharType="end"/>
      </w:r>
      <w:r>
        <w:t xml:space="preserve"> recognize that different stakeholders require different forms and levels of transparency</w:t>
      </w:r>
      <w:r>
        <w:fldChar w:fldCharType="begin"/>
      </w:r>
      <w:r>
        <w:instrText xml:space="preserve"> XE "transparency" </w:instrText>
      </w:r>
      <w:r>
        <w:fldChar w:fldCharType="end"/>
      </w:r>
      <w:r>
        <w:t>, from technical</w:t>
      </w:r>
      <w:r>
        <w:fldChar w:fldCharType="begin"/>
      </w:r>
      <w:r>
        <w:instrText xml:space="preserve"> XE "technical" </w:instrText>
      </w:r>
      <w:r>
        <w:fldChar w:fldCharType="end"/>
      </w:r>
      <w:r>
        <w:t xml:space="preserve"> explanations for developers to accessible explanations for end users. The framework</w:t>
      </w:r>
      <w:r>
        <w:fldChar w:fldCharType="begin"/>
      </w:r>
      <w:r>
        <w:instrText xml:space="preserve"> XE "framework" </w:instrText>
      </w:r>
      <w:r>
        <w:fldChar w:fldCharType="end"/>
      </w:r>
      <w:r>
        <w:t xml:space="preserve"> guides organizations in selecting appropriate transparency</w:t>
      </w:r>
      <w:r>
        <w:fldChar w:fldCharType="begin"/>
      </w:r>
      <w:r>
        <w:instrText xml:space="preserve"> XE "transparency" </w:instrText>
      </w:r>
      <w:r>
        <w:fldChar w:fldCharType="end"/>
      </w:r>
      <w:r>
        <w:t xml:space="preserve"> approaches</w:t>
      </w:r>
      <w:r>
        <w:fldChar w:fldCharType="begin"/>
      </w:r>
      <w:r>
        <w:instrText xml:space="preserve"> XE "approaches" </w:instrText>
      </w:r>
      <w:r>
        <w:fldChar w:fldCharType="end"/>
      </w:r>
      <w:r>
        <w:t xml:space="preserve"> based on the application context</w:t>
      </w:r>
      <w:r>
        <w:fldChar w:fldCharType="begin"/>
      </w:r>
      <w:r>
        <w:instrText xml:space="preserve"> XE "context" </w:instrText>
      </w:r>
      <w:r>
        <w:fldChar w:fldCharType="end"/>
      </w:r>
      <w:r>
        <w:t>, model</w:t>
      </w:r>
      <w:r>
        <w:fldChar w:fldCharType="begin"/>
      </w:r>
      <w:r>
        <w:instrText xml:space="preserve"> XE "model" </w:instrText>
      </w:r>
      <w:r>
        <w:fldChar w:fldCharType="end"/>
      </w:r>
      <w:r>
        <w:t xml:space="preserve"> complexity, and stakeholder needs.</w:t>
      </w:r>
    </w:p>
    <w:p w:rsidR="006D03F0" w:rsidRDefault="00065DB8" w14:paraId="323F197A" w14:textId="38F6F7D3">
      <w:r>
        <w:t>For complex models, transparency</w:t>
      </w:r>
      <w:r>
        <w:fldChar w:fldCharType="begin"/>
      </w:r>
      <w:r>
        <w:instrText xml:space="preserve"> XE "transparency" </w:instrText>
      </w:r>
      <w:r>
        <w:fldChar w:fldCharType="end"/>
      </w:r>
      <w:r>
        <w:t xml:space="preserve"> mechanisms</w:t>
      </w:r>
      <w:r>
        <w:fldChar w:fldCharType="begin"/>
      </w:r>
      <w:r>
        <w:instrText xml:space="preserve"> XE "mechanisms" </w:instrText>
      </w:r>
      <w:r>
        <w:fldChar w:fldCharType="end"/>
      </w:r>
      <w:r>
        <w:t xml:space="preserve"> might include techniques such as feature</w:t>
      </w:r>
      <w:r>
        <w:fldChar w:fldCharType="begin"/>
      </w:r>
      <w:r>
        <w:instrText xml:space="preserve"> XE "feature" </w:instrText>
      </w:r>
      <w:r>
        <w:fldChar w:fldCharType="end"/>
      </w:r>
      <w:r>
        <w:t xml:space="preserve"> importance</w:t>
      </w:r>
      <w:r>
        <w:fldChar w:fldCharType="begin"/>
      </w:r>
      <w:r>
        <w:instrText xml:space="preserve"> XE "importance" </w:instrText>
      </w:r>
      <w:r>
        <w:fldChar w:fldCharType="end"/>
      </w:r>
      <w:r>
        <w:t xml:space="preserve"> analysis, counterfactual explanations, or surrogate models that approximate the behavior of black-box systems</w:t>
      </w:r>
      <w:r>
        <w:fldChar w:fldCharType="begin"/>
      </w:r>
      <w:r>
        <w:instrText xml:space="preserve"> XE "systems" </w:instrText>
      </w:r>
      <w:r>
        <w:fldChar w:fldCharType="end"/>
      </w:r>
      <w:r>
        <w:t xml:space="preserve"> in more interpretable forms. For critical applications, transparency</w:t>
      </w:r>
      <w:r>
        <w:fldChar w:fldCharType="begin"/>
      </w:r>
      <w:r>
        <w:instrText xml:space="preserve"> XE "transparency" </w:instrText>
      </w:r>
      <w:r>
        <w:fldChar w:fldCharType="end"/>
      </w:r>
      <w:r>
        <w:t xml:space="preserve"> might extend to comprehensive documentation of development</w:t>
      </w:r>
      <w:r>
        <w:fldChar w:fldCharType="begin"/>
      </w:r>
      <w:r>
        <w:instrText xml:space="preserve"> XE "development" </w:instrText>
      </w:r>
      <w:r>
        <w:fldChar w:fldCharType="end"/>
      </w:r>
      <w:r>
        <w:t xml:space="preserve"> processes, training data</w:t>
      </w:r>
      <w:r>
        <w:fldChar w:fldCharType="begin"/>
      </w:r>
      <w:r>
        <w:instrText xml:space="preserve"> XE "data" </w:instrText>
      </w:r>
      <w:r>
        <w:fldChar w:fldCharType="end"/>
      </w:r>
      <w:r>
        <w:t xml:space="preserve"> characteristics, and known limitations</w:t>
      </w:r>
      <w:r>
        <w:fldChar w:fldCharType="begin"/>
      </w:r>
      <w:r>
        <w:instrText xml:space="preserve"> XE "limitations" </w:instrText>
      </w:r>
      <w:r>
        <w:fldChar w:fldCharType="end"/>
      </w:r>
      <w:r>
        <w:t>. The framework</w:t>
      </w:r>
      <w:r>
        <w:fldChar w:fldCharType="begin"/>
      </w:r>
      <w:r>
        <w:instrText xml:space="preserve"> XE "framework" </w:instrText>
      </w:r>
      <w:r>
        <w:fldChar w:fldCharType="end"/>
      </w:r>
      <w:r>
        <w:t xml:space="preserve"> also addresses the challenge of appropriate transparency</w:t>
      </w:r>
      <w:r>
        <w:fldChar w:fldCharType="begin"/>
      </w:r>
      <w:r>
        <w:instrText xml:space="preserve"> XE "transparency" </w:instrText>
      </w:r>
      <w:r>
        <w:fldChar w:fldCharType="end"/>
      </w:r>
      <w:r>
        <w:t>, recognizing that excessive technical</w:t>
      </w:r>
      <w:r>
        <w:fldChar w:fldCharType="begin"/>
      </w:r>
      <w:r>
        <w:instrText xml:space="preserve"> XE "technical" </w:instrText>
      </w:r>
      <w:r>
        <w:fldChar w:fldCharType="end"/>
      </w:r>
      <w:r>
        <w:t xml:space="preserve"> detail can overwhelm users while insufficient explanation undermines trust and accountability. By implementing thoughtful transparency</w:t>
      </w:r>
      <w:r>
        <w:fldChar w:fldCharType="begin"/>
      </w:r>
      <w:r>
        <w:instrText xml:space="preserve"> XE "transparency" </w:instrText>
      </w:r>
      <w:r>
        <w:fldChar w:fldCharType="end"/>
      </w:r>
      <w:r>
        <w:t xml:space="preserve"> mechanisms</w:t>
      </w:r>
      <w:r>
        <w:fldChar w:fldCharType="begin"/>
      </w:r>
      <w:r>
        <w:instrText xml:space="preserve"> XE "mechanisms" </w:instrText>
      </w:r>
      <w:r>
        <w:fldChar w:fldCharType="end"/>
      </w:r>
      <w:r>
        <w:t>, organizations enable stakeholders to understand, evaluate, and appropriately trust AI systems</w:t>
      </w:r>
      <w:r>
        <w:fldChar w:fldCharType="begin"/>
      </w:r>
      <w:r>
        <w:instrText xml:space="preserve"> XE "systems" </w:instrText>
      </w:r>
      <w:r>
        <w:fldChar w:fldCharType="end"/>
      </w:r>
      <w:r>
        <w:t>.</w:t>
      </w:r>
    </w:p>
    <w:p w:rsidR="006D03F0" w:rsidRDefault="00065DB8" w14:paraId="39C129BF" w14:textId="2F12FD5F" w14:noSpellErr="1">
      <w:pPr>
        <w:pStyle w:val="Heading3"/>
      </w:pPr>
      <w:bookmarkStart w:name="_Toc396760903" w:id="1883677662"/>
      <w:bookmarkStart w:name="_Toc889512660" w:id="2089996172"/>
      <w:bookmarkStart w:name="_Toc2022587189" w:id="1981690743"/>
      <w:bookmarkStart w:name="_Toc1306764095" w:id="300570146"/>
      <w:r w:rsidR="00065DB8">
        <w:rPr/>
        <w:t>Privacy</w:t>
      </w:r>
      <w:r>
        <w:fldChar w:fldCharType="begin"/>
      </w:r>
      <w:r>
        <w:instrText xml:space="preserve"> XE "privacy" </w:instrText>
      </w:r>
      <w:r>
        <w:fldChar w:fldCharType="end"/>
      </w:r>
      <w:r w:rsidR="00065DB8">
        <w:rPr/>
        <w:t xml:space="preserve"> Protection</w:t>
      </w:r>
      <w:r>
        <w:fldChar w:fldCharType="begin"/>
      </w:r>
      <w:r>
        <w:instrText xml:space="preserve"> XE "protection" </w:instrText>
      </w:r>
      <w:r>
        <w:fldChar w:fldCharType="end"/>
      </w:r>
      <w:bookmarkEnd w:id="1883677662"/>
      <w:bookmarkEnd w:id="2089996172"/>
      <w:bookmarkEnd w:id="1981690743"/>
      <w:bookmarkEnd w:id="300570146"/>
    </w:p>
    <w:p w:rsidR="006D03F0" w:rsidRDefault="00065DB8" w14:paraId="426B68B7" w14:textId="070E5E66">
      <w:r>
        <w:t>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xml:space="preserve"> techniques minimize unnecessary data</w:t>
      </w:r>
      <w:r>
        <w:fldChar w:fldCharType="begin"/>
      </w:r>
      <w:r>
        <w:instrText xml:space="preserve"> XE "data" </w:instrText>
      </w:r>
      <w:r>
        <w:fldChar w:fldCharType="end"/>
      </w:r>
      <w:r>
        <w:t xml:space="preserve"> collection and safeguard sensitive information throughout the AI lifecycle. These techniques begin with privacy</w:t>
      </w:r>
      <w:r>
        <w:fldChar w:fldCharType="begin"/>
      </w:r>
      <w:r>
        <w:instrText xml:space="preserve"> XE "privacy" </w:instrText>
      </w:r>
      <w:r>
        <w:fldChar w:fldCharType="end"/>
      </w:r>
      <w:r>
        <w:t>-by-design</w:t>
      </w:r>
      <w:r>
        <w:fldChar w:fldCharType="begin"/>
      </w:r>
      <w:r>
        <w:instrText xml:space="preserve"> XE "design" </w:instrText>
      </w:r>
      <w:r>
        <w:fldChar w:fldCharType="end"/>
      </w:r>
      <w:r>
        <w:t xml:space="preserve"> principles</w:t>
      </w:r>
      <w:r>
        <w:fldChar w:fldCharType="begin"/>
      </w:r>
      <w:r>
        <w:instrText xml:space="preserve"> XE "principles" </w:instrText>
      </w:r>
      <w:r>
        <w:fldChar w:fldCharType="end"/>
      </w:r>
      <w:r>
        <w:t xml:space="preserve"> that question what data</w:t>
      </w:r>
      <w:r>
        <w:fldChar w:fldCharType="begin"/>
      </w:r>
      <w:r>
        <w:instrText xml:space="preserve"> XE "data" </w:instrText>
      </w:r>
      <w:r>
        <w:fldChar w:fldCharType="end"/>
      </w:r>
      <w:r>
        <w:t xml:space="preserve"> is truly necessary for system functionality and seek to minimize collection and retention of personal information. The framework</w:t>
      </w:r>
      <w:r>
        <w:fldChar w:fldCharType="begin"/>
      </w:r>
      <w:r>
        <w:instrText xml:space="preserve"> XE "framework" </w:instrText>
      </w:r>
      <w:r>
        <w:fldChar w:fldCharType="end"/>
      </w:r>
      <w:r>
        <w:t xml:space="preserve"> guides organizations in implementing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xml:space="preserve"> such as differential privacy</w:t>
      </w:r>
      <w:r>
        <w:fldChar w:fldCharType="begin"/>
      </w:r>
      <w:r>
        <w:instrText xml:space="preserve"> XE "privacy" </w:instrText>
      </w:r>
      <w:r>
        <w:fldChar w:fldCharType="end"/>
      </w:r>
      <w:r>
        <w:t>, federated learning, or secure multi-party computation that enable AI capabilities while preserving individual privacy</w:t>
      </w:r>
      <w:r>
        <w:fldChar w:fldCharType="begin"/>
      </w:r>
      <w:r>
        <w:instrText xml:space="preserve"> XE "privacy" </w:instrText>
      </w:r>
      <w:r>
        <w:fldChar w:fldCharType="end"/>
      </w:r>
      <w:r>
        <w:t>.</w:t>
      </w:r>
    </w:p>
    <w:p w:rsidR="006D03F0" w:rsidRDefault="00065DB8" w14:paraId="2D9D16A3" w14:textId="3869307E">
      <w:r>
        <w:t>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xml:space="preserve"> extends beyond technical</w:t>
      </w:r>
      <w:r>
        <w:fldChar w:fldCharType="begin"/>
      </w:r>
      <w:r>
        <w:instrText xml:space="preserve"> XE "technical" </w:instrText>
      </w:r>
      <w:r>
        <w:fldChar w:fldCharType="end"/>
      </w:r>
      <w:r>
        <w:t xml:space="preserve"> measures to include organizational</w:t>
      </w:r>
      <w:r>
        <w:fldChar w:fldCharType="begin"/>
      </w:r>
      <w:r>
        <w:instrText xml:space="preserve"> XE "organizational" </w:instrText>
      </w:r>
      <w:r>
        <w:fldChar w:fldCharType="end"/>
      </w:r>
      <w:r>
        <w:t xml:space="preserve"> processes such as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access controls, and retention policies. The framework</w:t>
      </w:r>
      <w:r>
        <w:fldChar w:fldCharType="begin"/>
      </w:r>
      <w:r>
        <w:instrText xml:space="preserve"> XE "framework" </w:instrText>
      </w:r>
      <w:r>
        <w:fldChar w:fldCharType="end"/>
      </w:r>
      <w:r>
        <w:t xml:space="preserve"> also addresses the challenge of informed consent in AI systems</w:t>
      </w:r>
      <w:r>
        <w:fldChar w:fldCharType="begin"/>
      </w:r>
      <w:r>
        <w:instrText xml:space="preserve"> XE "systems" </w:instrText>
      </w:r>
      <w:r>
        <w:fldChar w:fldCharType="end"/>
      </w:r>
      <w:r>
        <w:t>, guiding organizations in providing clear information about data</w:t>
      </w:r>
      <w:r>
        <w:fldChar w:fldCharType="begin"/>
      </w:r>
      <w:r>
        <w:instrText xml:space="preserve"> XE "data" </w:instrText>
      </w:r>
      <w:r>
        <w:fldChar w:fldCharType="end"/>
      </w:r>
      <w:r>
        <w:t xml:space="preserve"> collection and use while avoiding deceptive patterns that undermine meaningful choice. By treating privacy</w:t>
      </w:r>
      <w:r>
        <w:fldChar w:fldCharType="begin"/>
      </w:r>
      <w:r>
        <w:instrText xml:space="preserve"> XE "privacy" </w:instrText>
      </w:r>
      <w:r>
        <w:fldChar w:fldCharType="end"/>
      </w:r>
      <w:r>
        <w:t xml:space="preserve"> as a core</w:t>
      </w:r>
      <w:r>
        <w:fldChar w:fldCharType="begin"/>
      </w:r>
      <w:r>
        <w:instrText xml:space="preserve"> XE "core" </w:instrText>
      </w:r>
      <w:r>
        <w:fldChar w:fldCharType="end"/>
      </w:r>
      <w:r>
        <w:t xml:space="preserve"> ethical</w:t>
      </w:r>
      <w:r>
        <w:fldChar w:fldCharType="begin"/>
      </w:r>
      <w:r>
        <w:instrText xml:space="preserve"> XE "ethical" </w:instrText>
      </w:r>
      <w:r>
        <w:fldChar w:fldCharType="end"/>
      </w:r>
      <w:r>
        <w:t xml:space="preserve"> consideration, organizations build AI systems</w:t>
      </w:r>
      <w:r>
        <w:fldChar w:fldCharType="begin"/>
      </w:r>
      <w:r>
        <w:instrText xml:space="preserve"> XE "systems" </w:instrText>
      </w:r>
      <w:r>
        <w:fldChar w:fldCharType="end"/>
      </w:r>
      <w:r>
        <w:t xml:space="preserve"> that respect individual autonomy and maintain trust in increasingly data</w:t>
      </w:r>
      <w:r>
        <w:fldChar w:fldCharType="begin"/>
      </w:r>
      <w:r>
        <w:instrText xml:space="preserve"> XE "data" </w:instrText>
      </w:r>
      <w:r>
        <w:fldChar w:fldCharType="end"/>
      </w:r>
      <w:r>
        <w:t>-driven environments.</w:t>
      </w:r>
    </w:p>
    <w:p w:rsidR="006D03F0" w:rsidRDefault="00065DB8" w14:paraId="7E7A431A" w14:textId="4E25E497" w14:noSpellErr="1">
      <w:pPr>
        <w:pStyle w:val="Heading3"/>
      </w:pPr>
      <w:bookmarkStart w:name="_Toc1217266271" w:id="2021197697"/>
      <w:bookmarkStart w:name="_Toc100213657" w:id="1033392010"/>
      <w:bookmarkStart w:name="_Toc1144971157" w:id="1843723455"/>
      <w:bookmarkStart w:name="_Toc1192495158" w:id="536768914"/>
      <w:r w:rsidR="00065DB8">
        <w:rPr/>
        <w:t>Human</w:t>
      </w:r>
      <w:r>
        <w:fldChar w:fldCharType="begin"/>
      </w:r>
      <w:r>
        <w:instrText xml:space="preserve"> XE "human" </w:instrText>
      </w:r>
      <w:r>
        <w:fldChar w:fldCharType="end"/>
      </w:r>
      <w:r w:rsidR="00065DB8">
        <w:rPr/>
        <w:t xml:space="preserve"> Oversight</w:t>
      </w:r>
      <w:r>
        <w:fldChar w:fldCharType="begin"/>
      </w:r>
      <w:r>
        <w:instrText xml:space="preserve"> XE "oversight" </w:instrText>
      </w:r>
      <w:r>
        <w:fldChar w:fldCharType="end"/>
      </w:r>
      <w:bookmarkEnd w:id="2021197697"/>
      <w:bookmarkEnd w:id="1033392010"/>
      <w:bookmarkEnd w:id="1843723455"/>
      <w:bookmarkEnd w:id="536768914"/>
    </w:p>
    <w:p w:rsidR="006D03F0" w:rsidRDefault="00065DB8" w14:paraId="336D3F1F" w14:textId="19D7A557">
      <w:r>
        <w:t>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establishes clear roles and processes for human</w:t>
      </w:r>
      <w:r>
        <w:fldChar w:fldCharType="begin"/>
      </w:r>
      <w:r>
        <w:instrText xml:space="preserve"> XE "human" </w:instrText>
      </w:r>
      <w:r>
        <w:fldChar w:fldCharType="end"/>
      </w:r>
      <w:r>
        <w:t xml:space="preserve"> supervision of AI systems</w:t>
      </w:r>
      <w:r>
        <w:fldChar w:fldCharType="begin"/>
      </w:r>
      <w:r>
        <w:instrText xml:space="preserve"> XE "systems" </w:instrText>
      </w:r>
      <w:r>
        <w:fldChar w:fldCharType="end"/>
      </w:r>
      <w:r>
        <w:t>, recognizing that appropriate human</w:t>
      </w:r>
      <w:r>
        <w:fldChar w:fldCharType="begin"/>
      </w:r>
      <w:r>
        <w:instrText xml:space="preserve"> XE "human" </w:instrText>
      </w:r>
      <w:r>
        <w:fldChar w:fldCharType="end"/>
      </w:r>
      <w:r>
        <w:t xml:space="preserve"> involvement remains essential even as automation capabilities advance. The framework</w:t>
      </w:r>
      <w:r>
        <w:fldChar w:fldCharType="begin"/>
      </w:r>
      <w:r>
        <w:instrText xml:space="preserve"> XE "framework" </w:instrText>
      </w:r>
      <w:r>
        <w:fldChar w:fldCharType="end"/>
      </w:r>
      <w:r>
        <w:t xml:space="preserve"> defines different oversight</w:t>
      </w:r>
      <w:r>
        <w:fldChar w:fldCharType="begin"/>
      </w:r>
      <w:r>
        <w:instrText xml:space="preserve"> XE "oversight" </w:instrText>
      </w:r>
      <w:r>
        <w:fldChar w:fldCharType="end"/>
      </w:r>
      <w:r>
        <w:t xml:space="preserve"> models based on the </w:t>
      </w:r>
      <w:r>
        <w:t>criticality and risk level of AI applications, ranging from "human</w:t>
      </w:r>
      <w:r>
        <w:fldChar w:fldCharType="begin"/>
      </w:r>
      <w:r>
        <w:instrText xml:space="preserve"> XE "human" </w:instrText>
      </w:r>
      <w:r>
        <w:fldChar w:fldCharType="end"/>
      </w:r>
      <w:r>
        <w:t xml:space="preserve"> in the loop" approaches</w:t>
      </w:r>
      <w:r>
        <w:fldChar w:fldCharType="begin"/>
      </w:r>
      <w:r>
        <w:instrText xml:space="preserve"> XE "approaches" </w:instrText>
      </w:r>
      <w:r>
        <w:fldChar w:fldCharType="end"/>
      </w:r>
      <w:r>
        <w:t xml:space="preserve"> where systems</w:t>
      </w:r>
      <w:r>
        <w:fldChar w:fldCharType="begin"/>
      </w:r>
      <w:r>
        <w:instrText xml:space="preserve"> XE "systems" </w:instrText>
      </w:r>
      <w:r>
        <w:fldChar w:fldCharType="end"/>
      </w:r>
      <w:r>
        <w:t xml:space="preserve"> make recommendations but humans make final decisions to "human</w:t>
      </w:r>
      <w:r>
        <w:fldChar w:fldCharType="begin"/>
      </w:r>
      <w:r>
        <w:instrText xml:space="preserve"> XE "human" </w:instrText>
      </w:r>
      <w:r>
        <w:fldChar w:fldCharType="end"/>
      </w:r>
      <w:r>
        <w:t xml:space="preserve"> on the loop" models where systems</w:t>
      </w:r>
      <w:r>
        <w:fldChar w:fldCharType="begin"/>
      </w:r>
      <w:r>
        <w:instrText xml:space="preserve"> XE "systems" </w:instrText>
      </w:r>
      <w:r>
        <w:fldChar w:fldCharType="end"/>
      </w:r>
      <w:r>
        <w:t xml:space="preserve"> operate autonomously but remain under human</w:t>
      </w:r>
      <w:r>
        <w:fldChar w:fldCharType="begin"/>
      </w:r>
      <w:r>
        <w:instrText xml:space="preserve"> XE "human" </w:instrText>
      </w:r>
      <w:r>
        <w:fldChar w:fldCharType="end"/>
      </w:r>
      <w:r>
        <w:t xml:space="preserve"> monitoring and intervention capability</w:t>
      </w:r>
      <w:r>
        <w:fldChar w:fldCharType="begin"/>
      </w:r>
      <w:r>
        <w:instrText xml:space="preserve"> XE "capability" </w:instrText>
      </w:r>
      <w:r>
        <w:fldChar w:fldCharType="end"/>
      </w:r>
      <w:r>
        <w:t>.</w:t>
      </w:r>
    </w:p>
    <w:p w:rsidR="006D03F0" w:rsidRDefault="00065DB8" w14:paraId="011B59B7" w14:textId="2964F958">
      <w:r>
        <w:t>The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component addresses questions of authority, responsibility, and capability</w:t>
      </w:r>
      <w:r>
        <w:fldChar w:fldCharType="begin"/>
      </w:r>
      <w:r>
        <w:instrText xml:space="preserve"> XE "capability" </w:instrText>
      </w:r>
      <w:r>
        <w:fldChar w:fldCharType="end"/>
      </w:r>
      <w:r>
        <w:t>, ensuring that humans in oversight</w:t>
      </w:r>
      <w:r>
        <w:fldChar w:fldCharType="begin"/>
      </w:r>
      <w:r>
        <w:instrText xml:space="preserve"> XE "oversight" </w:instrText>
      </w:r>
      <w:r>
        <w:fldChar w:fldCharType="end"/>
      </w:r>
      <w:r>
        <w:t xml:space="preserve"> roles have both the authority to intervene when necessary and the tools and information required to exercise effective oversight</w:t>
      </w:r>
      <w:r>
        <w:fldChar w:fldCharType="begin"/>
      </w:r>
      <w:r>
        <w:instrText xml:space="preserve"> XE "oversight" </w:instrText>
      </w:r>
      <w:r>
        <w:fldChar w:fldCharType="end"/>
      </w:r>
      <w:r>
        <w:t>. It also considers the cognitive and operational challenges</w:t>
      </w:r>
      <w:r>
        <w:fldChar w:fldCharType="begin"/>
      </w:r>
      <w:r>
        <w:instrText xml:space="preserve"> XE "challenges" </w:instrText>
      </w:r>
      <w:r>
        <w:fldChar w:fldCharType="end"/>
      </w:r>
      <w:r>
        <w:t xml:space="preserve"> of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including attention limitations</w:t>
      </w:r>
      <w:r>
        <w:fldChar w:fldCharType="begin"/>
      </w:r>
      <w:r>
        <w:instrText xml:space="preserve"> XE "limitations" </w:instrText>
      </w:r>
      <w:r>
        <w:fldChar w:fldCharType="end"/>
      </w:r>
      <w:r>
        <w:t>, automation bias, and skill degradation</w:t>
      </w:r>
      <w:r>
        <w:fldChar w:fldCharType="begin"/>
      </w:r>
      <w:r>
        <w:instrText xml:space="preserve"> XE "degradation" </w:instrText>
      </w:r>
      <w:r>
        <w:fldChar w:fldCharType="end"/>
      </w:r>
      <w:r>
        <w:t xml:space="preserve"> concerns. By establishing thoughtful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mechanisms</w:t>
      </w:r>
      <w:r>
        <w:fldChar w:fldCharType="begin"/>
      </w:r>
      <w:r>
        <w:instrText xml:space="preserve"> XE "mechanisms" </w:instrText>
      </w:r>
      <w:r>
        <w:fldChar w:fldCharType="end"/>
      </w:r>
      <w:r>
        <w:t>, organizations create AI systems</w:t>
      </w:r>
      <w:r>
        <w:fldChar w:fldCharType="begin"/>
      </w:r>
      <w:r>
        <w:instrText xml:space="preserve"> XE "systems" </w:instrText>
      </w:r>
      <w:r>
        <w:fldChar w:fldCharType="end"/>
      </w:r>
      <w:r>
        <w:t xml:space="preserve"> that combine the strengths of machine capabilities with human</w:t>
      </w:r>
      <w:r>
        <w:fldChar w:fldCharType="begin"/>
      </w:r>
      <w:r>
        <w:instrText xml:space="preserve"> XE "human" </w:instrText>
      </w:r>
      <w:r>
        <w:fldChar w:fldCharType="end"/>
      </w:r>
      <w:r>
        <w:t xml:space="preserve"> judgment and accountability.</w:t>
      </w:r>
    </w:p>
    <w:p w:rsidR="006D03F0" w:rsidRDefault="00065DB8" w14:paraId="114D5F9B" w14:textId="6C8D6495" w14:noSpellErr="1">
      <w:pPr>
        <w:pStyle w:val="Heading3"/>
      </w:pPr>
      <w:bookmarkStart w:name="_Toc2126302364" w:id="1105265294"/>
      <w:bookmarkStart w:name="_Toc377481053" w:id="1579103634"/>
      <w:bookmarkStart w:name="_Toc1972627128" w:id="1103084212"/>
      <w:bookmarkStart w:name="_Toc379099549" w:id="449018152"/>
      <w:r w:rsidR="00065DB8">
        <w:rPr/>
        <w:t>Impact</w:t>
      </w:r>
      <w:r>
        <w:fldChar w:fldCharType="begin"/>
      </w:r>
      <w:r>
        <w:instrText xml:space="preserve"> XE "impact" </w:instrText>
      </w:r>
      <w:r>
        <w:fldChar w:fldCharType="end"/>
      </w:r>
      <w:r w:rsidR="00065DB8">
        <w:rPr/>
        <w:t xml:space="preserve"> Assessment</w:t>
      </w:r>
      <w:r>
        <w:fldChar w:fldCharType="begin"/>
      </w:r>
      <w:r>
        <w:instrText xml:space="preserve"> XE "assessment" </w:instrText>
      </w:r>
      <w:r>
        <w:fldChar w:fldCharType="end"/>
      </w:r>
      <w:bookmarkEnd w:id="1105265294"/>
      <w:bookmarkEnd w:id="1579103634"/>
      <w:bookmarkEnd w:id="1103084212"/>
      <w:bookmarkEnd w:id="449018152"/>
    </w:p>
    <w:p w:rsidR="006D03F0" w:rsidRDefault="00065DB8" w14:paraId="60597188" w14:textId="47DC98F9">
      <w:r>
        <w:t>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 xml:space="preserve"> provides structured evaluation</w:t>
      </w:r>
      <w:r>
        <w:fldChar w:fldCharType="begin"/>
      </w:r>
      <w:r>
        <w:instrText xml:space="preserve"> XE "evaluation" </w:instrText>
      </w:r>
      <w:r>
        <w:fldChar w:fldCharType="end"/>
      </w:r>
      <w:r>
        <w:t xml:space="preserve"> of potential societal and environmental effects of AI systems</w:t>
      </w:r>
      <w:r>
        <w:fldChar w:fldCharType="begin"/>
      </w:r>
      <w:r>
        <w:instrText xml:space="preserve"> XE "systems" </w:instrText>
      </w:r>
      <w:r>
        <w:fldChar w:fldCharType="end"/>
      </w:r>
      <w:r>
        <w:t xml:space="preserve"> before and during deployment. This assessment</w:t>
      </w:r>
      <w:r>
        <w:fldChar w:fldCharType="begin"/>
      </w:r>
      <w:r>
        <w:instrText xml:space="preserve"> XE "assessment" </w:instrText>
      </w:r>
      <w:r>
        <w:fldChar w:fldCharType="end"/>
      </w:r>
      <w:r>
        <w:t xml:space="preserve"> examines both intended consequences, ensuring that systems</w:t>
      </w:r>
      <w:r>
        <w:fldChar w:fldCharType="begin"/>
      </w:r>
      <w:r>
        <w:instrText xml:space="preserve"> XE "systems" </w:instrText>
      </w:r>
      <w:r>
        <w:fldChar w:fldCharType="end"/>
      </w:r>
      <w:r>
        <w:t xml:space="preserve"> deliver their promised benefits, and potential unintended consequences that might affect various</w:t>
      </w:r>
      <w:r>
        <w:fldChar w:fldCharType="begin"/>
      </w:r>
      <w:r>
        <w:instrText xml:space="preserve"> XE "various" </w:instrText>
      </w:r>
      <w:r>
        <w:fldChar w:fldCharType="end"/>
      </w:r>
      <w:r>
        <w:t xml:space="preserve"> stakeholders or broader society. The framework</w:t>
      </w:r>
      <w:r>
        <w:fldChar w:fldCharType="begin"/>
      </w:r>
      <w:r>
        <w:instrText xml:space="preserve"> XE "framework" </w:instrText>
      </w:r>
      <w:r>
        <w:fldChar w:fldCharType="end"/>
      </w:r>
      <w:r>
        <w:t xml:space="preserve"> guides organizations in considering impacts across multiple dimensions, including economic effects, social</w:t>
      </w:r>
      <w:r>
        <w:fldChar w:fldCharType="begin"/>
      </w:r>
      <w:r>
        <w:instrText xml:space="preserve"> XE "social" </w:instrText>
      </w:r>
      <w:r>
        <w:fldChar w:fldCharType="end"/>
      </w:r>
      <w:r>
        <w:t xml:space="preserve"> dynamics, psychological well-being, and environmental sustainability.</w:t>
      </w:r>
    </w:p>
    <w:p w:rsidR="006D03F0" w:rsidRDefault="00065DB8" w14:paraId="62656AE6" w14:textId="7AE07EE1">
      <w:r>
        <w:t>The 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 xml:space="preserve"> process</w:t>
      </w:r>
      <w:r>
        <w:fldChar w:fldCharType="begin"/>
      </w:r>
      <w:r>
        <w:instrText xml:space="preserve"> XE "process" </w:instrText>
      </w:r>
      <w:r>
        <w:fldChar w:fldCharType="end"/>
      </w:r>
      <w:r>
        <w:t xml:space="preserve"> engages diverse stakeholders to identify potential concerns from multiple perspectives, recognizing that developers may have blind spots regarding how their systems</w:t>
      </w:r>
      <w:r>
        <w:fldChar w:fldCharType="begin"/>
      </w:r>
      <w:r>
        <w:instrText xml:space="preserve"> XE "systems" </w:instrText>
      </w:r>
      <w:r>
        <w:fldChar w:fldCharType="end"/>
      </w:r>
      <w:r>
        <w:t xml:space="preserve"> might affect different communities or contexts. It also establishes ongoing monitoring of actual impacts after deployment, acknowledging that some effects may only become apparent through</w:t>
      </w:r>
      <w:r>
        <w:fldChar w:fldCharType="begin"/>
      </w:r>
      <w:r>
        <w:instrText xml:space="preserve"> XE "through" </w:instrText>
      </w:r>
      <w:r>
        <w:fldChar w:fldCharType="end"/>
      </w:r>
      <w:r>
        <w:t xml:space="preserve"> real-world</w:t>
      </w:r>
      <w:r>
        <w:fldChar w:fldCharType="begin"/>
      </w:r>
      <w:r>
        <w:instrText xml:space="preserve"> XE "world" </w:instrText>
      </w:r>
      <w:r>
        <w:fldChar w:fldCharType="end"/>
      </w:r>
      <w:r>
        <w:t xml:space="preserve"> use. By conducting comprehensive impact</w:t>
      </w:r>
      <w:r>
        <w:fldChar w:fldCharType="begin"/>
      </w:r>
      <w:r>
        <w:instrText xml:space="preserve"> XE "impact" </w:instrText>
      </w:r>
      <w:r>
        <w:fldChar w:fldCharType="end"/>
      </w:r>
      <w:r>
        <w:t xml:space="preserve"> assessments, organizations develop a more complete understanding of how their AI systems</w:t>
      </w:r>
      <w:r>
        <w:fldChar w:fldCharType="begin"/>
      </w:r>
      <w:r>
        <w:instrText xml:space="preserve"> XE "systems" </w:instrText>
      </w:r>
      <w:r>
        <w:fldChar w:fldCharType="end"/>
      </w:r>
      <w:r>
        <w:t xml:space="preserve"> interact with complex social</w:t>
      </w:r>
      <w:r>
        <w:fldChar w:fldCharType="begin"/>
      </w:r>
      <w:r>
        <w:instrText xml:space="preserve"> XE "social" </w:instrText>
      </w:r>
      <w:r>
        <w:fldChar w:fldCharType="end"/>
      </w:r>
      <w:r>
        <w:t xml:space="preserve"> and environmental systems</w:t>
      </w:r>
      <w:r>
        <w:fldChar w:fldCharType="begin"/>
      </w:r>
      <w:r>
        <w:instrText xml:space="preserve"> XE "systems" </w:instrText>
      </w:r>
      <w:r>
        <w:fldChar w:fldCharType="end"/>
      </w:r>
      <w:r>
        <w:t>, enabling more responsible</w:t>
      </w:r>
      <w:r>
        <w:fldChar w:fldCharType="begin"/>
      </w:r>
      <w:r>
        <w:instrText xml:space="preserve"> XE "responsible" </w:instrText>
      </w:r>
      <w:r>
        <w:fldChar w:fldCharType="end"/>
      </w:r>
      <w:r>
        <w:t xml:space="preserve"> development</w:t>
      </w:r>
      <w:r>
        <w:fldChar w:fldCharType="begin"/>
      </w:r>
      <w:r>
        <w:instrText xml:space="preserve"> XE "development" </w:instrText>
      </w:r>
      <w:r>
        <w:fldChar w:fldCharType="end"/>
      </w:r>
      <w:r>
        <w:t xml:space="preserve"> and deployment decisions.</w:t>
      </w:r>
    </w:p>
    <w:p w:rsidR="006D03F0" w:rsidRDefault="00065DB8" w14:paraId="67C2DEB5" w14:textId="11CE85CA" w14:noSpellErr="1">
      <w:pPr>
        <w:pStyle w:val="Heading3"/>
      </w:pPr>
      <w:bookmarkStart w:name="_Toc745382183" w:id="1979265018"/>
      <w:bookmarkStart w:name="_Toc1009183997" w:id="1902714918"/>
      <w:bookmarkStart w:name="_Toc1263587327" w:id="1365665463"/>
      <w:bookmarkStart w:name="_Toc558347354" w:id="1712385211"/>
      <w:r w:rsidR="00065DB8">
        <w:rPr/>
        <w:t>Governance</w:t>
      </w:r>
      <w:r>
        <w:fldChar w:fldCharType="begin"/>
      </w:r>
      <w:r>
        <w:instrText xml:space="preserve"> XE "governance" </w:instrText>
      </w:r>
      <w:r>
        <w:fldChar w:fldCharType="end"/>
      </w:r>
      <w:r w:rsidR="00065DB8">
        <w:rPr/>
        <w:t xml:space="preserve"> Structure</w:t>
      </w:r>
      <w:r>
        <w:fldChar w:fldCharType="begin"/>
      </w:r>
      <w:r>
        <w:instrText xml:space="preserve"> XE "structure" </w:instrText>
      </w:r>
      <w:r>
        <w:fldChar w:fldCharType="end"/>
      </w:r>
      <w:bookmarkEnd w:id="1979265018"/>
      <w:bookmarkEnd w:id="1902714918"/>
      <w:bookmarkEnd w:id="1365665463"/>
      <w:bookmarkEnd w:id="1712385211"/>
    </w:p>
    <w:p w:rsidR="006D03F0" w:rsidRDefault="00065DB8" w14:paraId="39E6A7D6" w14:textId="58873D7E">
      <w:r>
        <w:t>Governance</w:t>
      </w:r>
      <w:r>
        <w:fldChar w:fldCharType="begin"/>
      </w:r>
      <w:r>
        <w:instrText xml:space="preserve"> XE "governance" </w:instrText>
      </w:r>
      <w:r>
        <w:fldChar w:fldCharType="end"/>
      </w:r>
      <w:r>
        <w:t xml:space="preserve"> structure</w:t>
      </w:r>
      <w:r>
        <w:fldChar w:fldCharType="begin"/>
      </w:r>
      <w:r>
        <w:instrText xml:space="preserve"> XE "structure" </w:instrText>
      </w:r>
      <w:r>
        <w:fldChar w:fldCharType="end"/>
      </w:r>
      <w:r>
        <w:t xml:space="preserve"> defines responsibilities and accountability for AI system behavior throughout the organization. This structure</w:t>
      </w:r>
      <w:r>
        <w:fldChar w:fldCharType="begin"/>
      </w:r>
      <w:r>
        <w:instrText xml:space="preserve"> XE "structure" </w:instrText>
      </w:r>
      <w:r>
        <w:fldChar w:fldCharType="end"/>
      </w:r>
      <w:r>
        <w:t xml:space="preserve"> establishes clear ownership for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at multiple levels, from executive leadership that sets ethical</w:t>
      </w:r>
      <w:r>
        <w:fldChar w:fldCharType="begin"/>
      </w:r>
      <w:r>
        <w:instrText xml:space="preserve"> XE "ethical" </w:instrText>
      </w:r>
      <w:r>
        <w:fldChar w:fldCharType="end"/>
      </w:r>
      <w:r>
        <w:t xml:space="preserve"> priorities to development</w:t>
      </w:r>
      <w:r>
        <w:fldChar w:fldCharType="begin"/>
      </w:r>
      <w:r>
        <w:instrText xml:space="preserve"> XE "development" </w:instrText>
      </w:r>
      <w:r>
        <w:fldChar w:fldCharType="end"/>
      </w:r>
      <w:r>
        <w:t xml:space="preserve"> teams that implement specific safeguards. The framework</w:t>
      </w:r>
      <w:r>
        <w:fldChar w:fldCharType="begin"/>
      </w:r>
      <w:r>
        <w:instrText xml:space="preserve"> XE "framework" </w:instrText>
      </w:r>
      <w:r>
        <w:fldChar w:fldCharType="end"/>
      </w:r>
      <w:r>
        <w:t xml:space="preserve"> guides organizations in creating appropriate governance</w:t>
      </w:r>
      <w:r>
        <w:fldChar w:fldCharType="begin"/>
      </w:r>
      <w:r>
        <w:instrText xml:space="preserve"> XE "governance" </w:instrText>
      </w:r>
      <w:r>
        <w:fldChar w:fldCharType="end"/>
      </w:r>
      <w:r>
        <w:t xml:space="preserve"> bodies, such as ethics review boards or responsible</w:t>
      </w:r>
      <w:r>
        <w:fldChar w:fldCharType="begin"/>
      </w:r>
      <w:r>
        <w:instrText xml:space="preserve"> XE "responsible" </w:instrText>
      </w:r>
      <w:r>
        <w:fldChar w:fldCharType="end"/>
      </w:r>
      <w:r>
        <w:t xml:space="preserve"> AI committees, that provide oversight</w:t>
      </w:r>
      <w:r>
        <w:fldChar w:fldCharType="begin"/>
      </w:r>
      <w:r>
        <w:instrText xml:space="preserve"> XE "oversight" </w:instrText>
      </w:r>
      <w:r>
        <w:fldChar w:fldCharType="end"/>
      </w:r>
      <w:r>
        <w:t xml:space="preserve"> and guidance for challenging ethical</w:t>
      </w:r>
      <w:r>
        <w:fldChar w:fldCharType="begin"/>
      </w:r>
      <w:r>
        <w:instrText xml:space="preserve"> XE "ethical" </w:instrText>
      </w:r>
      <w:r>
        <w:fldChar w:fldCharType="end"/>
      </w:r>
      <w:r>
        <w:t xml:space="preserve"> questions.</w:t>
      </w:r>
    </w:p>
    <w:p w:rsidR="006D03F0" w:rsidRDefault="00065DB8" w14:paraId="60C18DAA" w14:textId="0B422E54">
      <w:r>
        <w:t>The governance</w:t>
      </w:r>
      <w:r>
        <w:fldChar w:fldCharType="begin"/>
      </w:r>
      <w:r>
        <w:instrText xml:space="preserve"> XE "governance" </w:instrText>
      </w:r>
      <w:r>
        <w:fldChar w:fldCharType="end"/>
      </w:r>
      <w:r>
        <w:t xml:space="preserve"> structure</w:t>
      </w:r>
      <w:r>
        <w:fldChar w:fldCharType="begin"/>
      </w:r>
      <w:r>
        <w:instrText xml:space="preserve"> XE "structure" </w:instrText>
      </w:r>
      <w:r>
        <w:fldChar w:fldCharType="end"/>
      </w:r>
      <w:r>
        <w:t xml:space="preserve"> component addresses questions of decision</w:t>
      </w:r>
      <w:r>
        <w:fldChar w:fldCharType="begin"/>
      </w:r>
      <w:r>
        <w:instrText xml:space="preserve"> XE "decision" </w:instrText>
      </w:r>
      <w:r>
        <w:fldChar w:fldCharType="end"/>
      </w:r>
      <w:r>
        <w:t xml:space="preserve"> rights, escalation paths, and documentation requirements for key</w:t>
      </w:r>
      <w:r>
        <w:fldChar w:fldCharType="begin"/>
      </w:r>
      <w:r>
        <w:instrText xml:space="preserve"> XE "key" </w:instrText>
      </w:r>
      <w:r>
        <w:fldChar w:fldCharType="end"/>
      </w:r>
      <w:r>
        <w:t xml:space="preserve"> ethical</w:t>
      </w:r>
      <w:r>
        <w:fldChar w:fldCharType="begin"/>
      </w:r>
      <w:r>
        <w:instrText xml:space="preserve"> XE "ethical" </w:instrText>
      </w:r>
      <w:r>
        <w:fldChar w:fldCharType="end"/>
      </w:r>
      <w:r>
        <w:t xml:space="preserve"> decisions. It establishes processes for resolving conflicts between competing values or stakeholder interests, ensuring that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receive appropriate weight in organizational</w:t>
      </w:r>
      <w:r>
        <w:fldChar w:fldCharType="begin"/>
      </w:r>
      <w:r>
        <w:instrText xml:space="preserve"> XE "organizational" </w:instrText>
      </w:r>
      <w:r>
        <w:fldChar w:fldCharType="end"/>
      </w:r>
      <w:r>
        <w:t xml:space="preser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By implementing robust governance</w:t>
      </w:r>
      <w:r>
        <w:fldChar w:fldCharType="begin"/>
      </w:r>
      <w:r>
        <w:instrText xml:space="preserve"> XE "governance" </w:instrText>
      </w:r>
      <w:r>
        <w:fldChar w:fldCharType="end"/>
      </w:r>
      <w:r>
        <w:t xml:space="preserve"> structures, organizations create the organizational</w:t>
      </w:r>
      <w:r>
        <w:fldChar w:fldCharType="begin"/>
      </w:r>
      <w:r>
        <w:instrText xml:space="preserve"> XE "organizational" </w:instrText>
      </w:r>
      <w:r>
        <w:fldChar w:fldCharType="end"/>
      </w:r>
      <w:r>
        <w:t xml:space="preserve"> </w:t>
      </w:r>
      <w:r>
        <w:t>foundation</w:t>
      </w:r>
      <w:r>
        <w:fldChar w:fldCharType="begin"/>
      </w:r>
      <w:r>
        <w:instrText xml:space="preserve"> XE "foundation" </w:instrText>
      </w:r>
      <w:r>
        <w:fldChar w:fldCharType="end"/>
      </w:r>
      <w:r>
        <w:t xml:space="preserve"> for consistent, thoughtful ethical</w:t>
      </w:r>
      <w:r>
        <w:fldChar w:fldCharType="begin"/>
      </w:r>
      <w:r>
        <w:instrText xml:space="preserve"> XE "ethical" </w:instrText>
      </w:r>
      <w:r>
        <w:fldChar w:fldCharType="end"/>
      </w:r>
      <w:r>
        <w:t xml:space="preser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throughout the AI development</w:t>
      </w:r>
      <w:r>
        <w:fldChar w:fldCharType="begin"/>
      </w:r>
      <w:r>
        <w:instrText xml:space="preserve"> XE "development" </w:instrText>
      </w:r>
      <w:r>
        <w:fldChar w:fldCharType="end"/>
      </w:r>
      <w:r>
        <w:t xml:space="preserve"> and deployment lifecycle.</w:t>
      </w:r>
    </w:p>
    <w:p w:rsidR="006D03F0" w:rsidRDefault="00065DB8" w14:paraId="7C649330" w14:textId="49009C73" w14:noSpellErr="1">
      <w:pPr>
        <w:pStyle w:val="Heading3"/>
      </w:pPr>
      <w:bookmarkStart w:name="_Toc1734550345" w:id="2011732170"/>
      <w:bookmarkStart w:name="_Toc1723896151" w:id="1885779151"/>
      <w:bookmarkStart w:name="_Toc947381829" w:id="1403339125"/>
      <w:bookmarkStart w:name="_Toc587422921" w:id="1780440670"/>
      <w:r w:rsidR="00065DB8">
        <w:rPr/>
        <w:t>Continuous</w:t>
      </w:r>
      <w:r>
        <w:fldChar w:fldCharType="begin"/>
      </w:r>
      <w:r>
        <w:instrText xml:space="preserve"> XE "continuous" </w:instrText>
      </w:r>
      <w:r>
        <w:fldChar w:fldCharType="end"/>
      </w:r>
      <w:r w:rsidR="00065DB8">
        <w:rPr/>
        <w:t xml:space="preserve"> Ethical</w:t>
      </w:r>
      <w:r>
        <w:fldChar w:fldCharType="begin"/>
      </w:r>
      <w:r>
        <w:instrText xml:space="preserve"> XE "ethical" </w:instrText>
      </w:r>
      <w:r>
        <w:fldChar w:fldCharType="end"/>
      </w:r>
      <w:r w:rsidR="00065DB8">
        <w:rPr/>
        <w:t xml:space="preserve"> Evaluation</w:t>
      </w:r>
      <w:r>
        <w:fldChar w:fldCharType="begin"/>
      </w:r>
      <w:r>
        <w:instrText xml:space="preserve"> XE "evaluation" </w:instrText>
      </w:r>
      <w:r>
        <w:fldChar w:fldCharType="end"/>
      </w:r>
      <w:bookmarkEnd w:id="2011732170"/>
      <w:bookmarkEnd w:id="1885779151"/>
      <w:bookmarkEnd w:id="1403339125"/>
      <w:bookmarkEnd w:id="1780440670"/>
    </w:p>
    <w:p w:rsidR="006D03F0" w:rsidRDefault="00065DB8" w14:paraId="396F8FE0" w14:textId="47A6FEBB">
      <w:r>
        <w:t>Continuous</w:t>
      </w:r>
      <w:r>
        <w:fldChar w:fldCharType="begin"/>
      </w:r>
      <w:r>
        <w:instrText xml:space="preserve"> XE "continuous" </w:instrText>
      </w:r>
      <w:r>
        <w:fldChar w:fldCharType="end"/>
      </w:r>
      <w:r>
        <w:t xml:space="preserve"> ethical</w:t>
      </w:r>
      <w:r>
        <w:fldChar w:fldCharType="begin"/>
      </w:r>
      <w:r>
        <w:instrText xml:space="preserve"> XE "ethical" </w:instrText>
      </w:r>
      <w:r>
        <w:fldChar w:fldCharType="end"/>
      </w:r>
      <w:r>
        <w:t xml:space="preserve"> evaluation</w:t>
      </w:r>
      <w:r>
        <w:fldChar w:fldCharType="begin"/>
      </w:r>
      <w:r>
        <w:instrText xml:space="preserve"> XE "evaluation" </w:instrText>
      </w:r>
      <w:r>
        <w:fldChar w:fldCharType="end"/>
      </w:r>
      <w:r>
        <w:t xml:space="preserve"> establishes ongoing assessment</w:t>
      </w:r>
      <w:r>
        <w:fldChar w:fldCharType="begin"/>
      </w:r>
      <w:r>
        <w:instrText xml:space="preserve"> XE "assessment" </w:instrText>
      </w:r>
      <w:r>
        <w:fldChar w:fldCharType="end"/>
      </w:r>
      <w:r>
        <w:t xml:space="preserve"> processes as AI systems</w:t>
      </w:r>
      <w:r>
        <w:fldChar w:fldCharType="begin"/>
      </w:r>
      <w:r>
        <w:instrText xml:space="preserve"> XE "systems" </w:instrText>
      </w:r>
      <w:r>
        <w:fldChar w:fldCharType="end"/>
      </w:r>
      <w:r>
        <w:t xml:space="preserve"> learn and evolve in response to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and changing environments. This component recognizes that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are not static requirements that can be addressed once during initial development</w:t>
      </w:r>
      <w:r>
        <w:fldChar w:fldCharType="begin"/>
      </w:r>
      <w:r>
        <w:instrText xml:space="preserve"> XE "development" </w:instrText>
      </w:r>
      <w:r>
        <w:fldChar w:fldCharType="end"/>
      </w:r>
      <w:r>
        <w:t xml:space="preserve"> but dynamic concerns that require ongoing attention. The framework</w:t>
      </w:r>
      <w:r>
        <w:fldChar w:fldCharType="begin"/>
      </w:r>
      <w:r>
        <w:instrText xml:space="preserve"> XE "framework" </w:instrText>
      </w:r>
      <w:r>
        <w:fldChar w:fldCharType="end"/>
      </w:r>
      <w:r>
        <w:t xml:space="preserve"> guides organizations in establishing monitoring systems</w:t>
      </w:r>
      <w:r>
        <w:fldChar w:fldCharType="begin"/>
      </w:r>
      <w:r>
        <w:instrText xml:space="preserve"> XE "systems" </w:instrText>
      </w:r>
      <w:r>
        <w:fldChar w:fldCharType="end"/>
      </w:r>
      <w:r>
        <w:t xml:space="preserve"> that track ethical</w:t>
      </w:r>
      <w:r>
        <w:fldChar w:fldCharType="begin"/>
      </w:r>
      <w:r>
        <w:instrText xml:space="preserve"> XE "ethical" </w:instrText>
      </w:r>
      <w:r>
        <w:fldChar w:fldCharType="end"/>
      </w:r>
      <w:r>
        <w:t xml:space="preserve"> metrics,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that capture emerging concerns, and review processes that periodically reassess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w:t>
      </w:r>
    </w:p>
    <w:p w:rsidR="006D03F0" w:rsidRDefault="00065DB8" w14:paraId="07EF4C89" w14:textId="02AAC1B4">
      <w:r>
        <w:t>The continuous</w:t>
      </w:r>
      <w:r>
        <w:fldChar w:fldCharType="begin"/>
      </w:r>
      <w:r>
        <w:instrText xml:space="preserve"> XE "continuous" </w:instrText>
      </w:r>
      <w:r>
        <w:fldChar w:fldCharType="end"/>
      </w:r>
      <w:r>
        <w:t xml:space="preserve"> evaluation</w:t>
      </w:r>
      <w:r>
        <w:fldChar w:fldCharType="begin"/>
      </w:r>
      <w:r>
        <w:instrText xml:space="preserve"> XE "evaluation" </w:instrText>
      </w:r>
      <w:r>
        <w:fldChar w:fldCharType="end"/>
      </w:r>
      <w:r>
        <w:t xml:space="preserve"> approach</w:t>
      </w:r>
      <w:r>
        <w:fldChar w:fldCharType="begin"/>
      </w:r>
      <w:r>
        <w:instrText xml:space="preserve"> XE "approach" </w:instrText>
      </w:r>
      <w:r>
        <w:fldChar w:fldCharType="end"/>
      </w:r>
      <w:r>
        <w:t xml:space="preserve"> acknowledges that societal values and expectations regarding AI systems</w:t>
      </w:r>
      <w:r>
        <w:fldChar w:fldCharType="begin"/>
      </w:r>
      <w:r>
        <w:instrText xml:space="preserve"> XE "systems" </w:instrText>
      </w:r>
      <w:r>
        <w:fldChar w:fldCharType="end"/>
      </w:r>
      <w:r>
        <w:t xml:space="preserve"> may evolve over time, requiring corresponding evolution</w:t>
      </w:r>
      <w:r>
        <w:fldChar w:fldCharType="begin"/>
      </w:r>
      <w:r>
        <w:instrText xml:space="preserve"> XE "evolution" </w:instrText>
      </w:r>
      <w:r>
        <w:fldChar w:fldCharType="end"/>
      </w:r>
      <w:r>
        <w:t xml:space="preserve"> in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xml:space="preserve"> and practices. It also addresses the challenge of emergent behaviors in complex AI systems</w:t>
      </w:r>
      <w:r>
        <w:fldChar w:fldCharType="begin"/>
      </w:r>
      <w:r>
        <w:instrText xml:space="preserve"> XE "systems" </w:instrText>
      </w:r>
      <w:r>
        <w:fldChar w:fldCharType="end"/>
      </w:r>
      <w:r>
        <w:t>, where interactions between components</w:t>
      </w:r>
      <w:r>
        <w:fldChar w:fldCharType="begin"/>
      </w:r>
      <w:r>
        <w:instrText xml:space="preserve"> XE "components" </w:instrText>
      </w:r>
      <w:r>
        <w:fldChar w:fldCharType="end"/>
      </w:r>
      <w:r>
        <w:t xml:space="preserve"> or with external environments might create unexpected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By implementing continuous</w:t>
      </w:r>
      <w:r>
        <w:fldChar w:fldCharType="begin"/>
      </w:r>
      <w:r>
        <w:instrText xml:space="preserve"> XE "continuous" </w:instrText>
      </w:r>
      <w:r>
        <w:fldChar w:fldCharType="end"/>
      </w:r>
      <w:r>
        <w:t xml:space="preserve"> ethical</w:t>
      </w:r>
      <w:r>
        <w:fldChar w:fldCharType="begin"/>
      </w:r>
      <w:r>
        <w:instrText xml:space="preserve"> XE "ethical" </w:instrText>
      </w:r>
      <w:r>
        <w:fldChar w:fldCharType="end"/>
      </w:r>
      <w:r>
        <w:t xml:space="preserve"> evaluation</w:t>
      </w:r>
      <w:r>
        <w:fldChar w:fldCharType="begin"/>
      </w:r>
      <w:r>
        <w:instrText xml:space="preserve"> XE "evaluation" </w:instrText>
      </w:r>
      <w:r>
        <w:fldChar w:fldCharType="end"/>
      </w:r>
      <w:r>
        <w:t>, organizations maintain alignment between AI systems</w:t>
      </w:r>
      <w:r>
        <w:fldChar w:fldCharType="begin"/>
      </w:r>
      <w:r>
        <w:instrText xml:space="preserve"> XE "systems" </w:instrText>
      </w:r>
      <w:r>
        <w:fldChar w:fldCharType="end"/>
      </w:r>
      <w:r>
        <w:t xml:space="preserve"> and ethical</w:t>
      </w:r>
      <w:r>
        <w:fldChar w:fldCharType="begin"/>
      </w:r>
      <w:r>
        <w:instrText xml:space="preserve"> XE "ethical" </w:instrText>
      </w:r>
      <w:r>
        <w:fldChar w:fldCharType="end"/>
      </w:r>
      <w:r>
        <w:t xml:space="preserve"> principles</w:t>
      </w:r>
      <w:r>
        <w:fldChar w:fldCharType="begin"/>
      </w:r>
      <w:r>
        <w:instrText xml:space="preserve"> XE "principles" </w:instrText>
      </w:r>
      <w:r>
        <w:fldChar w:fldCharType="end"/>
      </w:r>
      <w:r>
        <w:t xml:space="preserve"> throughout the system lifecycle, adapting to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and insights as they emerge. </w:t>
      </w:r>
    </w:p>
    <w:p w:rsidR="006D03F0" w:rsidRDefault="006D03F0" w14:paraId="0257D42D" w14:textId="77777777"/>
    <w:p w:rsidR="33A2D105" w:rsidRDefault="33A2D105" w14:paraId="30EA51D3" w14:textId="3A86CB66">
      <w:r>
        <w:br w:type="page"/>
      </w:r>
    </w:p>
    <w:p w:rsidR="006D03F0" w:rsidRDefault="00065DB8" w14:paraId="30701AD3" w14:textId="04C9291E" w14:noSpellErr="1">
      <w:pPr>
        <w:pStyle w:val="Heading1"/>
      </w:pPr>
      <w:bookmarkStart w:name="_Toc279182921" w:id="1024167071"/>
      <w:bookmarkStart w:name="_Toc601318625" w:id="581957218"/>
      <w:bookmarkStart w:name="_Toc908633813" w:id="204469994"/>
      <w:bookmarkStart w:name="_Toc1925686903" w:id="322681368"/>
      <w:r w:rsidR="00065DB8">
        <w:rPr/>
        <w:t>4. The Process</w:t>
      </w:r>
      <w:r>
        <w:fldChar w:fldCharType="begin"/>
      </w:r>
      <w:r>
        <w:instrText xml:space="preserve"> XE "process" </w:instrText>
      </w:r>
      <w:r>
        <w:fldChar w:fldCharType="end"/>
      </w:r>
      <w:r w:rsidR="00065DB8">
        <w:rPr/>
        <w:t xml:space="preserve"> of Building</w:t>
      </w:r>
      <w:r>
        <w:fldChar w:fldCharType="begin"/>
      </w:r>
      <w:r>
        <w:instrText xml:space="preserve"> XE "building" </w:instrText>
      </w:r>
      <w:r>
        <w:fldChar w:fldCharType="end"/>
      </w:r>
      <w:r w:rsidR="00065DB8">
        <w:rPr/>
        <w:t xml:space="preserve"> with AI</w:t>
      </w:r>
      <w:bookmarkEnd w:id="1024167071"/>
      <w:bookmarkEnd w:id="581957218"/>
      <w:bookmarkEnd w:id="204469994"/>
      <w:bookmarkEnd w:id="322681368"/>
    </w:p>
    <w:p w:rsidR="006D03F0" w:rsidRDefault="00065DB8" w14:paraId="57C1E698" w14:textId="00F82578">
      <w:r>
        <w:t>The practical implementation</w:t>
      </w:r>
      <w:r>
        <w:fldChar w:fldCharType="begin"/>
      </w:r>
      <w:r>
        <w:instrText xml:space="preserve"> XE "implementation"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a structured yet flexible approach</w:t>
      </w:r>
      <w:r>
        <w:fldChar w:fldCharType="begin"/>
      </w:r>
      <w:r>
        <w:instrText xml:space="preserve"> XE "approach" </w:instrText>
      </w:r>
      <w:r>
        <w:fldChar w:fldCharType="end"/>
      </w:r>
      <w:r>
        <w:t xml:space="preserve"> to development</w:t>
      </w:r>
      <w:r>
        <w:fldChar w:fldCharType="begin"/>
      </w:r>
      <w:r>
        <w:instrText xml:space="preserve"> XE "development" </w:instrText>
      </w:r>
      <w:r>
        <w:fldChar w:fldCharType="end"/>
      </w:r>
      <w:r>
        <w:t>. This section explores the actual process</w:t>
      </w:r>
      <w:r>
        <w:fldChar w:fldCharType="begin"/>
      </w:r>
      <w:r>
        <w:instrText xml:space="preserve"> XE "process" </w:instrText>
      </w:r>
      <w:r>
        <w:fldChar w:fldCharType="end"/>
      </w:r>
      <w:r>
        <w:t xml:space="preserve"> of building</w:t>
      </w:r>
      <w:r>
        <w:fldChar w:fldCharType="begin"/>
      </w:r>
      <w:r>
        <w:instrText xml:space="preserve"> XE "building" </w:instrText>
      </w:r>
      <w:r>
        <w:fldChar w:fldCharType="end"/>
      </w:r>
      <w:r>
        <w:t xml:space="preserve"> with AI, from initial concept to deployed system. The integration</w:t>
      </w:r>
      <w:r>
        <w:fldChar w:fldCharType="begin"/>
      </w:r>
      <w:r>
        <w:instrText xml:space="preserve"> XE "integration" </w:instrText>
      </w:r>
      <w:r>
        <w:fldChar w:fldCharType="end"/>
      </w:r>
      <w:r>
        <w:t xml:space="preserve"> of artificial intelligence into the engineering</w:t>
      </w:r>
      <w:r>
        <w:fldChar w:fldCharType="begin"/>
      </w:r>
      <w:r>
        <w:instrText xml:space="preserve"> XE "engineering" </w:instrText>
      </w:r>
      <w:r>
        <w:fldChar w:fldCharType="end"/>
      </w:r>
      <w:r>
        <w:t xml:space="preserve"> workflow fundamentally transforms how technical</w:t>
      </w:r>
      <w:r>
        <w:fldChar w:fldCharType="begin"/>
      </w:r>
      <w:r>
        <w:instrText xml:space="preserve"> XE "technical" </w:instrText>
      </w:r>
      <w:r>
        <w:fldChar w:fldCharType="end"/>
      </w:r>
      <w:r>
        <w:t xml:space="preserve"> problems are approached, solved, and refined. Unlike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methodologies that follow relatively linear progressions,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embraces an iterative, collaborative relationship between human</w:t>
      </w:r>
      <w:r>
        <w:fldChar w:fldCharType="begin"/>
      </w:r>
      <w:r>
        <w:instrText xml:space="preserve"> XE "human" </w:instrText>
      </w:r>
      <w:r>
        <w:fldChar w:fldCharType="end"/>
      </w:r>
      <w:r>
        <w:t xml:space="preserve"> engineers and AI systems</w:t>
      </w:r>
      <w:r>
        <w:fldChar w:fldCharType="begin"/>
      </w:r>
      <w:r>
        <w:instrText xml:space="preserve"> XE "systems" </w:instrText>
      </w:r>
      <w:r>
        <w:fldChar w:fldCharType="end"/>
      </w:r>
      <w:r>
        <w:t>. This chapter</w:t>
      </w:r>
      <w:r>
        <w:fldChar w:fldCharType="begin"/>
      </w:r>
      <w:r>
        <w:instrText xml:space="preserve"> XE "chapter" </w:instrText>
      </w:r>
      <w:r>
        <w:fldChar w:fldCharType="end"/>
      </w:r>
      <w:r>
        <w:t xml:space="preserve"> examines the practical dimensions of this relationship, offering a comprehensive framework</w:t>
      </w:r>
      <w:r>
        <w:fldChar w:fldCharType="begin"/>
      </w:r>
      <w:r>
        <w:instrText xml:space="preserve"> XE "framework" </w:instrText>
      </w:r>
      <w:r>
        <w:fldChar w:fldCharType="end"/>
      </w:r>
      <w:r>
        <w:t xml:space="preserve"> for understanding how AI augments and accelerates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across its various</w:t>
      </w:r>
      <w:r>
        <w:fldChar w:fldCharType="begin"/>
      </w:r>
      <w:r>
        <w:instrText xml:space="preserve"> XE "various" </w:instrText>
      </w:r>
      <w:r>
        <w:fldChar w:fldCharType="end"/>
      </w:r>
      <w:r>
        <w:t xml:space="preserve"> phases.</w:t>
      </w:r>
    </w:p>
    <w:p w:rsidR="006D03F0" w:rsidRDefault="00065DB8" w14:paraId="44B83C2C" w14:textId="6A8EB5A6">
      <w:r>
        <w:t>The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does not merely add AI as a supplementary tool but reconceptualizes the entire development</w:t>
      </w:r>
      <w:r>
        <w:fldChar w:fldCharType="begin"/>
      </w:r>
      <w:r>
        <w:instrText xml:space="preserve"> XE "development" </w:instrText>
      </w:r>
      <w:r>
        <w:fldChar w:fldCharType="end"/>
      </w:r>
      <w:r>
        <w:t xml:space="preserve"> lifecycle around the capabilities and constraints of modern</w:t>
      </w:r>
      <w:r>
        <w:fldChar w:fldCharType="begin"/>
      </w:r>
      <w:r>
        <w:instrText xml:space="preserve"> XE "modern" </w:instrText>
      </w:r>
      <w:r>
        <w:fldChar w:fldCharType="end"/>
      </w:r>
      <w:r>
        <w:t xml:space="preserve"> AI systems</w:t>
      </w:r>
      <w:r>
        <w:fldChar w:fldCharType="begin"/>
      </w:r>
      <w:r>
        <w:instrText xml:space="preserve"> XE "systems" </w:instrText>
      </w:r>
      <w:r>
        <w:fldChar w:fldCharType="end"/>
      </w:r>
      <w:r>
        <w:t>. Engineers working within this paradigm</w:t>
      </w:r>
      <w:r>
        <w:fldChar w:fldCharType="begin"/>
      </w:r>
      <w:r>
        <w:instrText xml:space="preserve"> XE "paradigm" </w:instrText>
      </w:r>
      <w:r>
        <w:fldChar w:fldCharType="end"/>
      </w:r>
      <w:r>
        <w:t xml:space="preserve"> develop distinct skills</w:t>
      </w:r>
      <w:r>
        <w:fldChar w:fldCharType="begin"/>
      </w:r>
      <w:r>
        <w:instrText xml:space="preserve"> XE "skills" </w:instrText>
      </w:r>
      <w:r>
        <w:fldChar w:fldCharType="end"/>
      </w:r>
      <w:r>
        <w:t>, workflows, and mental models that differ significantly from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By understanding these differences and adopting appropriate methodologies, organizations can fully leverage the transformative potential of AI in their engineering</w:t>
      </w:r>
      <w:r>
        <w:fldChar w:fldCharType="begin"/>
      </w:r>
      <w:r>
        <w:instrText xml:space="preserve"> XE "engineering" </w:instrText>
      </w:r>
      <w:r>
        <w:fldChar w:fldCharType="end"/>
      </w:r>
      <w:r>
        <w:t xml:space="preserve"> practices. The following sections detail the specific processes, techniques, and patterns that characterize effective AI-First</w:t>
      </w:r>
      <w:r>
        <w:fldChar w:fldCharType="begin"/>
      </w:r>
      <w:r>
        <w:instrText xml:space="preserve"> XE "first" </w:instrText>
      </w:r>
      <w:r>
        <w:fldChar w:fldCharType="end"/>
      </w:r>
      <w:r>
        <w:t xml:space="preserve"> </w:t>
      </w:r>
      <w:r>
        <w:t>engineering</w:t>
      </w:r>
      <w:r>
        <w:fldChar w:fldCharType="begin"/>
      </w:r>
      <w:r>
        <w:instrText xml:space="preserve"> XE "engineering" </w:instrText>
      </w:r>
      <w:r>
        <w:fldChar w:fldCharType="end"/>
      </w:r>
      <w:r>
        <w:t>, providing both theoretical foundations and practical guidance for implementation</w:t>
      </w:r>
      <w:r>
        <w:fldChar w:fldCharType="begin"/>
      </w:r>
      <w:r>
        <w:instrText xml:space="preserve"> XE "implementation" </w:instrText>
      </w:r>
      <w:r>
        <w:fldChar w:fldCharType="end"/>
      </w:r>
      <w:r>
        <w:t>.</w:t>
      </w:r>
    </w:p>
    <w:p w:rsidR="006D03F0" w:rsidRDefault="00065DB8" w14:paraId="6AE92D7D" w14:textId="7DA4BC42" w14:noSpellErr="1">
      <w:pPr>
        <w:pStyle w:val="Heading2"/>
      </w:pPr>
      <w:bookmarkStart w:name="_Toc1634874009" w:id="1657561213"/>
      <w:bookmarkStart w:name="_Toc2039017457" w:id="123086265"/>
      <w:bookmarkStart w:name="_Toc1559750350" w:id="799933951"/>
      <w:bookmarkStart w:name="_Toc1164694345" w:id="1842212983"/>
      <w:r w:rsidR="00065DB8">
        <w:rPr/>
        <w:t>Accelerating</w:t>
      </w:r>
      <w:r>
        <w:fldChar w:fldCharType="begin"/>
      </w:r>
      <w:r>
        <w:instrText xml:space="preserve"> XE "accelerating" </w:instrText>
      </w:r>
      <w:r>
        <w:fldChar w:fldCharType="end"/>
      </w:r>
      <w:r w:rsidR="00065DB8">
        <w:rPr/>
        <w:t xml:space="preserve"> Domain</w:t>
      </w:r>
      <w:r>
        <w:fldChar w:fldCharType="begin"/>
      </w:r>
      <w:r>
        <w:instrText xml:space="preserve"> XE "domain" </w:instrText>
      </w:r>
      <w:r>
        <w:fldChar w:fldCharType="end"/>
      </w:r>
      <w:r w:rsidR="00065DB8">
        <w:rPr/>
        <w:t xml:space="preserve"> Mastery</w:t>
      </w:r>
      <w:r>
        <w:fldChar w:fldCharType="begin"/>
      </w:r>
      <w:r>
        <w:instrText xml:space="preserve"> XE "mastery" </w:instrText>
      </w:r>
      <w:r>
        <w:fldChar w:fldCharType="end"/>
      </w:r>
      <w:bookmarkEnd w:id="1657561213"/>
      <w:bookmarkEnd w:id="123086265"/>
      <w:bookmarkEnd w:id="799933951"/>
      <w:bookmarkEnd w:id="1842212983"/>
    </w:p>
    <w:p w:rsidR="006D03F0" w:rsidRDefault="00065DB8" w14:paraId="0E82F585" w14:textId="78ADC2BE">
      <w:r>
        <w:t>One of the most powerful applications of AI in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is its ability to help engineers rapidly develop expertise in new</w:t>
      </w:r>
      <w:r>
        <w:fldChar w:fldCharType="begin"/>
      </w:r>
      <w:r>
        <w:instrText xml:space="preserve"> XE "new" </w:instrText>
      </w:r>
      <w:r>
        <w:fldChar w:fldCharType="end"/>
      </w:r>
      <w:r>
        <w:t xml:space="preserve"> domains. Domain</w:t>
      </w:r>
      <w:r>
        <w:fldChar w:fldCharType="begin"/>
      </w:r>
      <w:r>
        <w:instrText xml:space="preserve"> XE "domain" </w:instrText>
      </w:r>
      <w:r>
        <w:fldChar w:fldCharType="end"/>
      </w:r>
      <w:r>
        <w:t xml:space="preserve"> mastery</w:t>
      </w:r>
      <w:r>
        <w:fldChar w:fldCharType="begin"/>
      </w:r>
      <w:r>
        <w:instrText xml:space="preserve"> XE "mastery" </w:instrText>
      </w:r>
      <w:r>
        <w:fldChar w:fldCharType="end"/>
      </w:r>
      <w:r>
        <w:t>—the deep understanding of a specific field's concepts, principles</w:t>
      </w:r>
      <w:r>
        <w:fldChar w:fldCharType="begin"/>
      </w:r>
      <w:r>
        <w:instrText xml:space="preserve"> XE "principles" </w:instrText>
      </w:r>
      <w:r>
        <w:fldChar w:fldCharType="end"/>
      </w:r>
      <w:r>
        <w:t>, and practices—traditionally represents a significant bottleneck in technical</w:t>
      </w:r>
      <w:r>
        <w:fldChar w:fldCharType="begin"/>
      </w:r>
      <w:r>
        <w:instrText xml:space="preserve"> XE "technical" </w:instrText>
      </w:r>
      <w:r>
        <w:fldChar w:fldCharType="end"/>
      </w:r>
      <w:r>
        <w:t xml:space="preserve"> projects. Engineers often require months or years to develop sufficient expertise in complex domains before they can effectively contribute to solutions.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fundamentally alters this dynamic by providing powerful tools for accelerated learning and knowledge synthesis.</w:t>
      </w:r>
    </w:p>
    <w:p w:rsidR="006D03F0" w:rsidRDefault="00065DB8" w14:paraId="5111B260" w14:textId="2AEF82A5" w14:noSpellErr="1">
      <w:pPr>
        <w:pStyle w:val="Heading3"/>
      </w:pPr>
      <w:bookmarkStart w:name="_Toc403747128" w:id="358785248"/>
      <w:bookmarkStart w:name="_Toc1940550683" w:id="63505903"/>
      <w:bookmarkStart w:name="_Toc1326680440" w:id="1479643505"/>
      <w:bookmarkStart w:name="_Toc989313317" w:id="115325348"/>
      <w:r w:rsidR="00065DB8">
        <w:rPr/>
        <w:t>AI-Augmented</w:t>
      </w:r>
      <w:r>
        <w:fldChar w:fldCharType="begin"/>
      </w:r>
      <w:r>
        <w:instrText xml:space="preserve"> XE "augmented" </w:instrText>
      </w:r>
      <w:r>
        <w:fldChar w:fldCharType="end"/>
      </w:r>
      <w:r w:rsidR="00065DB8">
        <w:rPr/>
        <w:t xml:space="preserve"> Learning</w:t>
      </w:r>
      <w:bookmarkEnd w:id="358785248"/>
      <w:bookmarkEnd w:id="63505903"/>
      <w:bookmarkEnd w:id="1479643505"/>
      <w:bookmarkEnd w:id="115325348"/>
    </w:p>
    <w:p w:rsidR="006D03F0" w:rsidRDefault="00065DB8" w14:paraId="2EF4FC85" w14:textId="61A38E51">
      <w:r>
        <w:t>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to domain</w:t>
      </w:r>
      <w:r>
        <w:fldChar w:fldCharType="begin"/>
      </w:r>
      <w:r>
        <w:instrText xml:space="preserve"> XE "domain" </w:instrText>
      </w:r>
      <w:r>
        <w:fldChar w:fldCharType="end"/>
      </w:r>
      <w:r>
        <w:t xml:space="preserve"> mastery</w:t>
      </w:r>
      <w:r>
        <w:fldChar w:fldCharType="begin"/>
      </w:r>
      <w:r>
        <w:instrText xml:space="preserve"> XE "mastery" </w:instrText>
      </w:r>
      <w:r>
        <w:fldChar w:fldCharType="end"/>
      </w:r>
      <w:r>
        <w:t xml:space="preserve"> often require weeks or months of study, involving extensive reading, experimentation, and consultation with experts. This time-intensive process</w:t>
      </w:r>
      <w:r>
        <w:fldChar w:fldCharType="begin"/>
      </w:r>
      <w:r>
        <w:instrText xml:space="preserve"> XE "process" </w:instrText>
      </w:r>
      <w:r>
        <w:fldChar w:fldCharType="end"/>
      </w:r>
      <w:r>
        <w:t xml:space="preserve"> frequently delays project initiation and limits engineers' ability to work across diverse domains. AI-First</w:t>
      </w:r>
      <w:r>
        <w:fldChar w:fldCharType="begin"/>
      </w:r>
      <w:r>
        <w:instrText xml:space="preserve"> XE "first" </w:instrText>
      </w:r>
      <w:r>
        <w:fldChar w:fldCharType="end"/>
      </w:r>
      <w:r>
        <w:t xml:space="preserve"> engineers, by contrast, leverage AI tools to dramatically accelerate this process</w:t>
      </w:r>
      <w:r>
        <w:fldChar w:fldCharType="begin"/>
      </w:r>
      <w:r>
        <w:instrText xml:space="preserve"> XE "process" </w:instrText>
      </w:r>
      <w:r>
        <w:fldChar w:fldCharType="end"/>
      </w:r>
      <w:r>
        <w:t>, compressing learning timelines while maintaining or even enhancing the depth of understanding achieved.</w:t>
      </w:r>
    </w:p>
    <w:p w:rsidR="006D03F0" w:rsidRDefault="00065DB8" w14:paraId="07884686" w14:textId="5C74EF5D">
      <w:r>
        <w:t>The AI-augmented</w:t>
      </w:r>
      <w:r>
        <w:fldChar w:fldCharType="begin"/>
      </w:r>
      <w:r>
        <w:instrText xml:space="preserve"> XE "augmented" </w:instrText>
      </w:r>
      <w:r>
        <w:fldChar w:fldCharType="end"/>
      </w:r>
      <w:r>
        <w:t xml:space="preserve"> learning process</w:t>
      </w:r>
      <w:r>
        <w:fldChar w:fldCharType="begin"/>
      </w:r>
      <w:r>
        <w:instrText xml:space="preserve"> XE "process" </w:instrText>
      </w:r>
      <w:r>
        <w:fldChar w:fldCharType="end"/>
      </w:r>
      <w:r>
        <w:t xml:space="preserve"> typically begins with rapid knowledge exploration. Engineers engage with AI systems</w:t>
      </w:r>
      <w:r>
        <w:fldChar w:fldCharType="begin"/>
      </w:r>
      <w:r>
        <w:instrText xml:space="preserve"> XE "systems" </w:instrText>
      </w:r>
      <w:r>
        <w:fldChar w:fldCharType="end"/>
      </w:r>
      <w:r>
        <w:t xml:space="preserve"> to generate comprehensive overviews of new</w:t>
      </w:r>
      <w:r>
        <w:fldChar w:fldCharType="begin"/>
      </w:r>
      <w:r>
        <w:instrText xml:space="preserve"> XE "new" </w:instrText>
      </w:r>
      <w:r>
        <w:fldChar w:fldCharType="end"/>
      </w:r>
      <w:r>
        <w:t xml:space="preserve"> domains, quickly identifying key</w:t>
      </w:r>
      <w:r>
        <w:fldChar w:fldCharType="begin"/>
      </w:r>
      <w:r>
        <w:instrText xml:space="preserve"> XE "key" </w:instrText>
      </w:r>
      <w:r>
        <w:fldChar w:fldCharType="end"/>
      </w:r>
      <w:r>
        <w:t xml:space="preserve"> concepts, principles</w:t>
      </w:r>
      <w:r>
        <w:fldChar w:fldCharType="begin"/>
      </w:r>
      <w:r>
        <w:instrText xml:space="preserve"> XE "principles" </w:instrText>
      </w:r>
      <w:r>
        <w:fldChar w:fldCharType="end"/>
      </w:r>
      <w:r>
        <w:t>, and relationships that form the domain</w:t>
      </w:r>
      <w:r>
        <w:fldChar w:fldCharType="begin"/>
      </w:r>
      <w:r>
        <w:instrText xml:space="preserve"> XE "domain" </w:instrText>
      </w:r>
      <w:r>
        <w:fldChar w:fldCharType="end"/>
      </w:r>
      <w:r>
        <w:t>'s intellectual foundation</w:t>
      </w:r>
      <w:r>
        <w:fldChar w:fldCharType="begin"/>
      </w:r>
      <w:r>
        <w:instrText xml:space="preserve"> XE "foundation" </w:instrText>
      </w:r>
      <w:r>
        <w:fldChar w:fldCharType="end"/>
      </w:r>
      <w:r>
        <w:t>. These AI-generated overviews provide a conceptual scaffold that orients engineers within the domain</w:t>
      </w:r>
      <w:r>
        <w:fldChar w:fldCharType="begin"/>
      </w:r>
      <w:r>
        <w:instrText xml:space="preserve"> XE "domain" </w:instrText>
      </w:r>
      <w:r>
        <w:fldChar w:fldCharType="end"/>
      </w:r>
      <w:r>
        <w:t>'s landscape, highlighting important technologies, approaches</w:t>
      </w:r>
      <w:r>
        <w:fldChar w:fldCharType="begin"/>
      </w:r>
      <w:r>
        <w:instrText xml:space="preserve"> XE "approaches" </w:instrText>
      </w:r>
      <w:r>
        <w:fldChar w:fldCharType="end"/>
      </w:r>
      <w:r>
        <w:t>, and theoretical frameworks. Unlike traditional</w:t>
      </w:r>
      <w:r>
        <w:fldChar w:fldCharType="begin"/>
      </w:r>
      <w:r>
        <w:instrText xml:space="preserve"> XE "traditional" </w:instrText>
      </w:r>
      <w:r>
        <w:fldChar w:fldCharType="end"/>
      </w:r>
      <w:r>
        <w:t xml:space="preserve"> learning resources that may present information in a fixed, linear sequence, these AI-generated overviews can be dynamically tailored to the engineer's specific project needs and prior knowledge.</w:t>
      </w:r>
    </w:p>
    <w:p w:rsidR="006D03F0" w:rsidRDefault="00065DB8" w14:paraId="12062BBE" w14:textId="71303665">
      <w:r>
        <w:t xml:space="preserve">With this initial orientation established, engineers proceed to </w:t>
      </w:r>
      <w:proofErr w:type="gramStart"/>
      <w:r>
        <w:t>targeted</w:t>
      </w:r>
      <w:proofErr w:type="gramEnd"/>
      <w:r>
        <w:t xml:space="preserve"> deep dives into specific aspects of the domain</w:t>
      </w:r>
      <w:r>
        <w:fldChar w:fldCharType="begin"/>
      </w:r>
      <w:r>
        <w:instrText xml:space="preserve"> XE "domain" </w:instrText>
      </w:r>
      <w:r>
        <w:fldChar w:fldCharType="end"/>
      </w:r>
      <w:r>
        <w:t>. AI systems</w:t>
      </w:r>
      <w:r>
        <w:fldChar w:fldCharType="begin"/>
      </w:r>
      <w:r>
        <w:instrText xml:space="preserve"> XE "systems" </w:instrText>
      </w:r>
      <w:r>
        <w:fldChar w:fldCharType="end"/>
      </w:r>
      <w:r>
        <w:t xml:space="preserve"> excel at generating explanations tailored to the engineer's background, connecting new</w:t>
      </w:r>
      <w:r>
        <w:fldChar w:fldCharType="begin"/>
      </w:r>
      <w:r>
        <w:instrText xml:space="preserve"> XE "new" </w:instrText>
      </w:r>
      <w:r>
        <w:fldChar w:fldCharType="end"/>
      </w:r>
      <w:r>
        <w:t xml:space="preserve"> concepts to the engineer's existing knowledge through</w:t>
      </w:r>
      <w:r>
        <w:fldChar w:fldCharType="begin"/>
      </w:r>
      <w:r>
        <w:instrText xml:space="preserve"> XE "through" </w:instrText>
      </w:r>
      <w:r>
        <w:fldChar w:fldCharType="end"/>
      </w:r>
      <w:r>
        <w:t xml:space="preserve"> relevant analogies and examples. This personalized approach</w:t>
      </w:r>
      <w:r>
        <w:fldChar w:fldCharType="begin"/>
      </w:r>
      <w:r>
        <w:instrText xml:space="preserve"> XE "approach" </w:instrText>
      </w:r>
      <w:r>
        <w:fldChar w:fldCharType="end"/>
      </w:r>
      <w:r>
        <w:t xml:space="preserve"> to knowledge transfer enables engineers to rapidly assimilate complex ideas by building</w:t>
      </w:r>
      <w:r>
        <w:fldChar w:fldCharType="begin"/>
      </w:r>
      <w:r>
        <w:instrText xml:space="preserve"> XE "building" </w:instrText>
      </w:r>
      <w:r>
        <w:fldChar w:fldCharType="end"/>
      </w:r>
      <w:r>
        <w:t xml:space="preserve"> on their established mental models. The AI can adjust the level of technical</w:t>
      </w:r>
      <w:r>
        <w:fldChar w:fldCharType="begin"/>
      </w:r>
      <w:r>
        <w:instrText xml:space="preserve"> XE "technical" </w:instrText>
      </w:r>
      <w:r>
        <w:fldChar w:fldCharType="end"/>
      </w:r>
      <w:r>
        <w:t xml:space="preserve"> detail, theoretical depth, and contextual examples based on the engineer's evolving understanding, creating a highly efficient learning experience.</w:t>
      </w:r>
    </w:p>
    <w:p w:rsidR="006D03F0" w:rsidRDefault="00065DB8" w14:paraId="11C8E02F" w14:textId="247D70E8">
      <w:r>
        <w:t>Resource curation represents another critical dimension of AI-augmented</w:t>
      </w:r>
      <w:r>
        <w:fldChar w:fldCharType="begin"/>
      </w:r>
      <w:r>
        <w:instrText xml:space="preserve"> XE "augmented" </w:instrText>
      </w:r>
      <w:r>
        <w:fldChar w:fldCharType="end"/>
      </w:r>
      <w:r>
        <w:t xml:space="preserve"> learning. Rather than spending hours searching through</w:t>
      </w:r>
      <w:r>
        <w:fldChar w:fldCharType="begin"/>
      </w:r>
      <w:r>
        <w:instrText xml:space="preserve"> XE "through" </w:instrText>
      </w:r>
      <w:r>
        <w:fldChar w:fldCharType="end"/>
      </w:r>
      <w:r>
        <w:t xml:space="preserve"> academic databases, documentation repositories, and tutorial collections, engineers can leverage AI to identify the most relevant papers, documentation, and tutorials for their specific learning needs. AI systems</w:t>
      </w:r>
      <w:r>
        <w:fldChar w:fldCharType="begin"/>
      </w:r>
      <w:r>
        <w:instrText xml:space="preserve"> XE "systems" </w:instrText>
      </w:r>
      <w:r>
        <w:fldChar w:fldCharType="end"/>
      </w:r>
      <w:r>
        <w:t xml:space="preserve"> can generate summaries and key</w:t>
      </w:r>
      <w:r>
        <w:fldChar w:fldCharType="begin"/>
      </w:r>
      <w:r>
        <w:instrText xml:space="preserve"> XE "key" </w:instrText>
      </w:r>
      <w:r>
        <w:fldChar w:fldCharType="end"/>
      </w:r>
      <w:r>
        <w:t xml:space="preserve"> takeaways</w:t>
      </w:r>
      <w:r>
        <w:fldChar w:fldCharType="begin"/>
      </w:r>
      <w:r>
        <w:instrText xml:space="preserve"> XE "takeaways" </w:instrText>
      </w:r>
      <w:r>
        <w:fldChar w:fldCharType="end"/>
      </w:r>
      <w:r>
        <w:t xml:space="preserve"> from lengthy resources, allowing engineers to extract essential insights without reading entire documents. Furthermore, these systems</w:t>
      </w:r>
      <w:r>
        <w:fldChar w:fldCharType="begin"/>
      </w:r>
      <w:r>
        <w:instrText xml:space="preserve"> XE "systems" </w:instrText>
      </w:r>
      <w:r>
        <w:fldChar w:fldCharType="end"/>
      </w:r>
      <w:r>
        <w:t xml:space="preserve"> can create </w:t>
      </w:r>
      <w:r>
        <w:t>personalized learning paths based on project requirements, guiding engineers through</w:t>
      </w:r>
      <w:r>
        <w:fldChar w:fldCharType="begin"/>
      </w:r>
      <w:r>
        <w:instrText xml:space="preserve"> XE "through" </w:instrText>
      </w:r>
      <w:r>
        <w:fldChar w:fldCharType="end"/>
      </w:r>
      <w:r>
        <w:t xml:space="preserve"> a sequence of resources optimized for their specific goals and constraints.</w:t>
      </w:r>
    </w:p>
    <w:p w:rsidR="006D03F0" w:rsidRDefault="00065DB8" w14:paraId="624D1B7A" w14:textId="0B6DE8A7">
      <w:r>
        <w:t>This comprehensive approach</w:t>
      </w:r>
      <w:r>
        <w:fldChar w:fldCharType="begin"/>
      </w:r>
      <w:r>
        <w:instrText xml:space="preserve"> XE "approach" </w:instrText>
      </w:r>
      <w:r>
        <w:fldChar w:fldCharType="end"/>
      </w:r>
      <w:r>
        <w:t xml:space="preserve"> to AI-augmented</w:t>
      </w:r>
      <w:r>
        <w:fldChar w:fldCharType="begin"/>
      </w:r>
      <w:r>
        <w:instrText xml:space="preserve"> XE "augmented" </w:instrText>
      </w:r>
      <w:r>
        <w:fldChar w:fldCharType="end"/>
      </w:r>
      <w:r>
        <w:t xml:space="preserve"> learning enables engineers to quickly identify the most important concepts in a new</w:t>
      </w:r>
      <w:r>
        <w:fldChar w:fldCharType="begin"/>
      </w:r>
      <w:r>
        <w:instrText xml:space="preserve"> XE "new" </w:instrText>
      </w:r>
      <w:r>
        <w:fldChar w:fldCharType="end"/>
      </w:r>
      <w:r>
        <w:t xml:space="preserve"> domain</w:t>
      </w:r>
      <w:r>
        <w:fldChar w:fldCharType="begin"/>
      </w:r>
      <w:r>
        <w:instrText xml:space="preserve"> XE "domain" </w:instrText>
      </w:r>
      <w:r>
        <w:fldChar w:fldCharType="end"/>
      </w:r>
      <w:r>
        <w:t>, understand the relationships between key</w:t>
      </w:r>
      <w:r>
        <w:fldChar w:fldCharType="begin"/>
      </w:r>
      <w:r>
        <w:instrText xml:space="preserve"> XE "key" </w:instrText>
      </w:r>
      <w:r>
        <w:fldChar w:fldCharType="end"/>
      </w:r>
      <w:r>
        <w:t xml:space="preserve"> ideas, discover relevant resources for deeper learning, and identify potential pitfalls and challenges</w:t>
      </w:r>
      <w:r>
        <w:fldChar w:fldCharType="begin"/>
      </w:r>
      <w:r>
        <w:instrText xml:space="preserve"> XE "challenges" </w:instrText>
      </w:r>
      <w:r>
        <w:fldChar w:fldCharType="end"/>
      </w:r>
      <w:r>
        <w:t>. The result is a dramatic compression of the learning timeline without sacrificing depth or rigor.</w:t>
      </w:r>
    </w:p>
    <w:p w:rsidR="006D03F0" w:rsidRDefault="00065DB8" w14:paraId="4323FE32" w14:textId="77777777" w14:noSpellErr="1">
      <w:pPr>
        <w:pStyle w:val="Heading3"/>
      </w:pPr>
      <w:bookmarkStart w:name="_Toc1348950202" w:id="1251159583"/>
      <w:bookmarkStart w:name="_Toc2134759198" w:id="278455257"/>
      <w:bookmarkStart w:name="_Toc1026456660" w:id="1986059047"/>
      <w:bookmarkStart w:name="_Toc771561508" w:id="100060254"/>
      <w:r w:rsidR="00065DB8">
        <w:rPr/>
        <w:t>Knowledge Synthesis and Application</w:t>
      </w:r>
      <w:bookmarkEnd w:id="1251159583"/>
      <w:bookmarkEnd w:id="278455257"/>
      <w:bookmarkEnd w:id="1986059047"/>
      <w:bookmarkEnd w:id="100060254"/>
    </w:p>
    <w:p w:rsidR="006D03F0" w:rsidRDefault="00065DB8" w14:paraId="56DBAD10" w14:textId="2E9297BA">
      <w:r>
        <w:t>Beyond initial exploration, AI-First</w:t>
      </w:r>
      <w:r>
        <w:fldChar w:fldCharType="begin"/>
      </w:r>
      <w:r>
        <w:instrText xml:space="preserve"> XE "first" </w:instrText>
      </w:r>
      <w:r>
        <w:fldChar w:fldCharType="end"/>
      </w:r>
      <w:r>
        <w:t xml:space="preserve"> engineers use AI to synthesize knowledge from multiple sources and apply it to specific problems. This capability</w:t>
      </w:r>
      <w:r>
        <w:fldChar w:fldCharType="begin"/>
      </w:r>
      <w:r>
        <w:instrText xml:space="preserve"> XE "capability" </w:instrText>
      </w:r>
      <w:r>
        <w:fldChar w:fldCharType="end"/>
      </w:r>
      <w:r>
        <w:t xml:space="preserve"> extends beyond mere information retrieval to encompass sophisticated forms of knowledge integration</w:t>
      </w:r>
      <w:r>
        <w:fldChar w:fldCharType="begin"/>
      </w:r>
      <w:r>
        <w:instrText xml:space="preserve"> XE "integration" </w:instrText>
      </w:r>
      <w:r>
        <w:fldChar w:fldCharType="end"/>
      </w:r>
      <w:r>
        <w:t xml:space="preserve"> and contextual application.</w:t>
      </w:r>
    </w:p>
    <w:p w:rsidR="006D03F0" w:rsidRDefault="00065DB8" w14:paraId="448B240A" w14:textId="60C055D1">
      <w:r>
        <w:t>Cross-domain</w:t>
      </w:r>
      <w:r>
        <w:fldChar w:fldCharType="begin"/>
      </w:r>
      <w:r>
        <w:instrText xml:space="preserve"> XE "domain" </w:instrText>
      </w:r>
      <w:r>
        <w:fldChar w:fldCharType="end"/>
      </w:r>
      <w:r>
        <w:t xml:space="preserve"> connection represents one of the most powerful aspects of AI-assisted knowledge synthesis. AI systems</w:t>
      </w:r>
      <w:r>
        <w:fldChar w:fldCharType="begin"/>
      </w:r>
      <w:r>
        <w:instrText xml:space="preserve"> XE "systems" </w:instrText>
      </w:r>
      <w:r>
        <w:fldChar w:fldCharType="end"/>
      </w:r>
      <w:r>
        <w:t xml:space="preserve"> can identify relevant patterns and solutions from other domains that may apply to the current problem</w:t>
      </w:r>
      <w:r>
        <w:fldChar w:fldCharType="begin"/>
      </w:r>
      <w:r>
        <w:instrText xml:space="preserve"> XE "problem" </w:instrText>
      </w:r>
      <w:r>
        <w:fldChar w:fldCharType="end"/>
      </w:r>
      <w:r>
        <w:t xml:space="preserve"> space, enabling engineers to leverage analogical reasoning for novel problems. This cross-pollination of ideas often leads to innovative approaches</w:t>
      </w:r>
      <w:r>
        <w:fldChar w:fldCharType="begin"/>
      </w:r>
      <w:r>
        <w:instrText xml:space="preserve"> XE "approaches" </w:instrText>
      </w:r>
      <w:r>
        <w:fldChar w:fldCharType="end"/>
      </w:r>
      <w:r>
        <w:t xml:space="preserve"> that might not emerge from within a single domain</w:t>
      </w:r>
      <w:r>
        <w:fldChar w:fldCharType="begin"/>
      </w:r>
      <w:r>
        <w:instrText xml:space="preserve"> XE "domain" </w:instrText>
      </w:r>
      <w:r>
        <w:fldChar w:fldCharType="end"/>
      </w:r>
      <w:r>
        <w:t>'s traditional</w:t>
      </w:r>
      <w:r>
        <w:fldChar w:fldCharType="begin"/>
      </w:r>
      <w:r>
        <w:instrText xml:space="preserve"> XE "traditional" </w:instrText>
      </w:r>
      <w:r>
        <w:fldChar w:fldCharType="end"/>
      </w:r>
      <w:r>
        <w:t xml:space="preserve"> practices. The AI's ability to discover unexpected connections between disparate fields frequently results in creative solutions that transcend conventional domain</w:t>
      </w:r>
      <w:r>
        <w:fldChar w:fldCharType="begin"/>
      </w:r>
      <w:r>
        <w:instrText xml:space="preserve"> XE "domain" </w:instrText>
      </w:r>
      <w:r>
        <w:fldChar w:fldCharType="end"/>
      </w:r>
      <w:r>
        <w:t xml:space="preserve"> boundaries.</w:t>
      </w:r>
    </w:p>
    <w:p w:rsidR="006D03F0" w:rsidRDefault="00065DB8" w14:paraId="28F27CAF" w14:textId="25E905E8">
      <w:r>
        <w:t>Contextual understanding further enhances the application of synthesized knowledge. AI systems</w:t>
      </w:r>
      <w:r>
        <w:fldChar w:fldCharType="begin"/>
      </w:r>
      <w:r>
        <w:instrText xml:space="preserve"> XE "systems" </w:instrText>
      </w:r>
      <w:r>
        <w:fldChar w:fldCharType="end"/>
      </w:r>
      <w:r>
        <w:t xml:space="preserve"> help engineers adapt general knowledge to specific project contexts, identifying domain</w:t>
      </w:r>
      <w:r>
        <w:fldChar w:fldCharType="begin"/>
      </w:r>
      <w:r>
        <w:instrText xml:space="preserve"> XE "domain" </w:instrText>
      </w:r>
      <w:r>
        <w:fldChar w:fldCharType="end"/>
      </w:r>
      <w:r>
        <w:t>-specific constraints and considerations</w:t>
      </w:r>
      <w:r>
        <w:fldChar w:fldCharType="begin"/>
      </w:r>
      <w:r>
        <w:instrText xml:space="preserve"> XE "considerations" </w:instrText>
      </w:r>
      <w:r>
        <w:fldChar w:fldCharType="end"/>
      </w:r>
      <w:r>
        <w:t xml:space="preserve"> that might affect implementation</w:t>
      </w:r>
      <w:r>
        <w:fldChar w:fldCharType="begin"/>
      </w:r>
      <w:r>
        <w:instrText xml:space="preserve"> XE "implementation" </w:instrText>
      </w:r>
      <w:r>
        <w:fldChar w:fldCharType="end"/>
      </w:r>
      <w:r>
        <w:t>. This contextual adaptation transforms theoretical concepts into practical applications, ensuring that solutions are not merely theoretically sound but also pragmatically viable within the project's specific constraints. The AI can highlight relevant edge cases, performance considerations</w:t>
      </w:r>
      <w:r>
        <w:fldChar w:fldCharType="begin"/>
      </w:r>
      <w:r>
        <w:instrText xml:space="preserve"> XE "considerations" </w:instrText>
      </w:r>
      <w:r>
        <w:fldChar w:fldCharType="end"/>
      </w:r>
      <w:r>
        <w:t>, and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r>
        <w:t xml:space="preserve"> that might otherwise be overlooked.</w:t>
      </w:r>
    </w:p>
    <w:p w:rsidR="006D03F0" w:rsidRDefault="00065DB8" w14:paraId="79A6125F" w14:textId="4CB3296E">
      <w:r>
        <w:t>Gap identification</w:t>
      </w:r>
      <w:r>
        <w:fldChar w:fldCharType="begin"/>
      </w:r>
      <w:r>
        <w:instrText xml:space="preserve"> XE "identification" </w:instrText>
      </w:r>
      <w:r>
        <w:fldChar w:fldCharType="end"/>
      </w:r>
      <w:r>
        <w:t xml:space="preserve"> completes the knowledge synthesis process</w:t>
      </w:r>
      <w:r>
        <w:fldChar w:fldCharType="begin"/>
      </w:r>
      <w:r>
        <w:instrText xml:space="preserve"> XE "process" </w:instrText>
      </w:r>
      <w:r>
        <w:fldChar w:fldCharType="end"/>
      </w:r>
      <w:r>
        <w:t xml:space="preserve"> by recognizing limitations</w:t>
      </w:r>
      <w:r>
        <w:fldChar w:fldCharType="begin"/>
      </w:r>
      <w:r>
        <w:instrText xml:space="preserve"> XE "limitations" </w:instrText>
      </w:r>
      <w:r>
        <w:fldChar w:fldCharType="end"/>
      </w:r>
      <w:r>
        <w:t xml:space="preserve"> in current understanding. AI systems</w:t>
      </w:r>
      <w:r>
        <w:fldChar w:fldCharType="begin"/>
      </w:r>
      <w:r>
        <w:instrText xml:space="preserve"> XE "systems" </w:instrText>
      </w:r>
      <w:r>
        <w:fldChar w:fldCharType="end"/>
      </w:r>
      <w:r>
        <w:t xml:space="preserve"> can identify areas requiring deeper exploration based on inconsistencies, ambiguities, or missing elements in the synthesized knowledge. This capability</w:t>
      </w:r>
      <w:r>
        <w:fldChar w:fldCharType="begin"/>
      </w:r>
      <w:r>
        <w:instrText xml:space="preserve"> XE "capability" </w:instrText>
      </w:r>
      <w:r>
        <w:fldChar w:fldCharType="end"/>
      </w:r>
      <w:r>
        <w:t xml:space="preserve"> allows engineers to prioritize their learning based on project needs, focusing their attention on knowledge gaps that present the greatest risk to project success</w:t>
      </w:r>
      <w:r>
        <w:fldChar w:fldCharType="begin"/>
      </w:r>
      <w:r>
        <w:instrText xml:space="preserve"> XE "success" </w:instrText>
      </w:r>
      <w:r>
        <w:fldChar w:fldCharType="end"/>
      </w:r>
      <w:r>
        <w:t>. By systematically addressing these gaps, engineers can develop a more comprehensive and robust understanding of the domain</w:t>
      </w:r>
      <w:r>
        <w:fldChar w:fldCharType="begin"/>
      </w:r>
      <w:r>
        <w:instrText xml:space="preserve"> XE "domain" </w:instrText>
      </w:r>
      <w:r>
        <w:fldChar w:fldCharType="end"/>
      </w:r>
      <w:r>
        <w:t>.</w:t>
      </w:r>
    </w:p>
    <w:p w:rsidR="006D03F0" w:rsidRDefault="00065DB8" w14:paraId="731BCDAE" w14:textId="7C870ED4" w14:noSpellErr="1">
      <w:pPr>
        <w:pStyle w:val="Heading3"/>
      </w:pPr>
      <w:bookmarkStart w:name="_Toc795424363" w:id="1010808244"/>
      <w:bookmarkStart w:name="_Toc158657230" w:id="693044833"/>
      <w:bookmarkStart w:name="_Toc908820731" w:id="1834160218"/>
      <w:bookmarkStart w:name="_Toc2017171872" w:id="94370033"/>
      <w:r w:rsidR="00065DB8">
        <w:rPr/>
        <w:t>Case</w:t>
      </w:r>
      <w:r>
        <w:fldChar w:fldCharType="begin"/>
      </w:r>
      <w:r>
        <w:instrText xml:space="preserve"> XE "case" </w:instrText>
      </w:r>
      <w:r>
        <w:fldChar w:fldCharType="end"/>
      </w:r>
      <w:r w:rsidR="00065DB8">
        <w:rPr/>
        <w:t xml:space="preserve"> Study: Domain</w:t>
      </w:r>
      <w:r>
        <w:fldChar w:fldCharType="begin"/>
      </w:r>
      <w:r>
        <w:instrText xml:space="preserve"> XE "domain" </w:instrText>
      </w:r>
      <w:r>
        <w:fldChar w:fldCharType="end"/>
      </w:r>
      <w:r w:rsidR="00065DB8">
        <w:rPr/>
        <w:t xml:space="preserve"> Mastery</w:t>
      </w:r>
      <w:r>
        <w:fldChar w:fldCharType="begin"/>
      </w:r>
      <w:r>
        <w:instrText xml:space="preserve"> XE "mastery" </w:instrText>
      </w:r>
      <w:r>
        <w:fldChar w:fldCharType="end"/>
      </w:r>
      <w:r w:rsidR="00065DB8">
        <w:rPr/>
        <w:t xml:space="preserve"> Acceleration</w:t>
      </w:r>
      <w:bookmarkEnd w:id="1010808244"/>
      <w:bookmarkEnd w:id="693044833"/>
      <w:bookmarkEnd w:id="1834160218"/>
      <w:bookmarkEnd w:id="94370033"/>
    </w:p>
    <w:p w:rsidR="006D03F0" w:rsidRDefault="00065DB8" w14:paraId="0CAE8021" w14:textId="3B344F36">
      <w:r>
        <w:t>A concrete example illustrates the transformative potential of AI-augmented</w:t>
      </w:r>
      <w:r>
        <w:fldChar w:fldCharType="begin"/>
      </w:r>
      <w:r>
        <w:instrText xml:space="preserve"> XE "augmented" </w:instrText>
      </w:r>
      <w:r>
        <w:fldChar w:fldCharType="end"/>
      </w:r>
      <w:r>
        <w:t xml:space="preserve"> domain</w:t>
      </w:r>
      <w:r>
        <w:fldChar w:fldCharType="begin"/>
      </w:r>
      <w:r>
        <w:instrText xml:space="preserve"> XE "domain" </w:instrText>
      </w:r>
      <w:r>
        <w:fldChar w:fldCharType="end"/>
      </w:r>
      <w:r>
        <w:t xml:space="preserve"> mastery</w:t>
      </w:r>
      <w:r>
        <w:fldChar w:fldCharType="begin"/>
      </w:r>
      <w:r>
        <w:instrText xml:space="preserve"> XE "mastery" </w:instrText>
      </w:r>
      <w:r>
        <w:fldChar w:fldCharType="end"/>
      </w:r>
      <w:r>
        <w:t>. A software engineering</w:t>
      </w:r>
      <w:r>
        <w:fldChar w:fldCharType="begin"/>
      </w:r>
      <w:r>
        <w:instrText xml:space="preserve"> XE "engineering" </w:instrText>
      </w:r>
      <w:r>
        <w:fldChar w:fldCharType="end"/>
      </w:r>
      <w:r>
        <w:t xml:space="preserve"> team tasked with building</w:t>
      </w:r>
      <w:r>
        <w:fldChar w:fldCharType="begin"/>
      </w:r>
      <w:r>
        <w:instrText xml:space="preserve"> XE "building" </w:instrText>
      </w:r>
      <w:r>
        <w:fldChar w:fldCharType="end"/>
      </w:r>
      <w:r>
        <w:t xml:space="preserve"> a specialized healthcare AI application for diagnostic assistance faced a significant challenge: none of the team members possessed medical expertise, particularly in diagnostic protocols and disease classification. In a traditional</w:t>
      </w:r>
      <w:r>
        <w:fldChar w:fldCharType="begin"/>
      </w:r>
      <w:r>
        <w:instrText xml:space="preserve"> XE "traditional" </w:instrText>
      </w:r>
      <w:r>
        <w:fldChar w:fldCharType="end"/>
      </w:r>
      <w:r>
        <w:t xml:space="preserve"> approach</w:t>
      </w:r>
      <w:r>
        <w:fldChar w:fldCharType="begin"/>
      </w:r>
      <w:r>
        <w:instrText xml:space="preserve"> XE "approach" </w:instrText>
      </w:r>
      <w:r>
        <w:fldChar w:fldCharType="end"/>
      </w:r>
      <w:r>
        <w:t xml:space="preserve">, this knowledge gap would necessitate either </w:t>
      </w:r>
      <w:r>
        <w:t>months of study or the addition of medical professionals to the team, both representing significant costs in time and resources.</w:t>
      </w:r>
    </w:p>
    <w:p w:rsidR="006D03F0" w:rsidRDefault="00065DB8" w14:paraId="1D762577" w14:textId="75437AB7">
      <w:r>
        <w:t>Instead, the team employed 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to rapidly develop the necessary expertise. They began with an initial broad exploration of medical diagnostics, using AI systems</w:t>
      </w:r>
      <w:r>
        <w:fldChar w:fldCharType="begin"/>
      </w:r>
      <w:r>
        <w:instrText xml:space="preserve"> XE "systems" </w:instrText>
      </w:r>
      <w:r>
        <w:fldChar w:fldCharType="end"/>
      </w:r>
      <w:r>
        <w:t xml:space="preserve"> to generate comprehensive overviews of diagnostic principles</w:t>
      </w:r>
      <w:r>
        <w:fldChar w:fldCharType="begin"/>
      </w:r>
      <w:r>
        <w:instrText xml:space="preserve"> XE "principles" </w:instrText>
      </w:r>
      <w:r>
        <w:fldChar w:fldCharType="end"/>
      </w:r>
      <w:r>
        <w:t>, common methodologies, and key</w:t>
      </w:r>
      <w:r>
        <w:fldChar w:fldCharType="begin"/>
      </w:r>
      <w:r>
        <w:instrText xml:space="preserve"> XE "key" </w:instrText>
      </w:r>
      <w:r>
        <w:fldChar w:fldCharType="end"/>
      </w:r>
      <w:r>
        <w:t xml:space="preserve"> terminology. This one-day intensive session provided the team with a conceptual framework</w:t>
      </w:r>
      <w:r>
        <w:fldChar w:fldCharType="begin"/>
      </w:r>
      <w:r>
        <w:instrText xml:space="preserve"> XE "framework" </w:instrText>
      </w:r>
      <w:r>
        <w:fldChar w:fldCharType="end"/>
      </w:r>
      <w:r>
        <w:t xml:space="preserve"> and shared vocabulary that enabled more effective communication about the problem</w:t>
      </w:r>
      <w:r>
        <w:fldChar w:fldCharType="begin"/>
      </w:r>
      <w:r>
        <w:instrText xml:space="preserve"> XE "problem" </w:instrText>
      </w:r>
      <w:r>
        <w:fldChar w:fldCharType="end"/>
      </w:r>
      <w:r>
        <w:t xml:space="preserve"> domain</w:t>
      </w:r>
      <w:r>
        <w:fldChar w:fldCharType="begin"/>
      </w:r>
      <w:r>
        <w:instrText xml:space="preserve"> XE "domain" </w:instrText>
      </w:r>
      <w:r>
        <w:fldChar w:fldCharType="end"/>
      </w:r>
      <w:r>
        <w:t>.</w:t>
      </w:r>
    </w:p>
    <w:p w:rsidR="006D03F0" w:rsidRDefault="00065DB8" w14:paraId="588817E7" w14:textId="3E8234EC">
      <w:r>
        <w:t>With this foundation</w:t>
      </w:r>
      <w:r>
        <w:fldChar w:fldCharType="begin"/>
      </w:r>
      <w:r>
        <w:instrText xml:space="preserve"> XE "foundation" </w:instrText>
      </w:r>
      <w:r>
        <w:fldChar w:fldCharType="end"/>
      </w:r>
      <w:r>
        <w:t xml:space="preserve"> established, the team proceeded to identify and review key</w:t>
      </w:r>
      <w:r>
        <w:fldChar w:fldCharType="begin"/>
      </w:r>
      <w:r>
        <w:instrText xml:space="preserve"> XE "key" </w:instrText>
      </w:r>
      <w:r>
        <w:fldChar w:fldCharType="end"/>
      </w:r>
      <w:r>
        <w:t xml:space="preserve"> resources in the field. The AI system analyzed thousands of medical papers, textbooks, and clinical guidelines</w:t>
      </w:r>
      <w:r>
        <w:fldChar w:fldCharType="begin"/>
      </w:r>
      <w:r>
        <w:instrText xml:space="preserve"> XE "guidelines" </w:instrText>
      </w:r>
      <w:r>
        <w:fldChar w:fldCharType="end"/>
      </w:r>
      <w:r>
        <w:t xml:space="preserve"> to identify the most relevant resources for their specific application. The team spent two days reviewing these curated resources, focusing on the aspects most directly relevant to their project requirements.</w:t>
      </w:r>
    </w:p>
    <w:p w:rsidR="006D03F0" w:rsidRDefault="00065DB8" w14:paraId="7809D24E" w14:textId="6E8082BA">
      <w:r>
        <w:t>The next phase involved deep dives into specific relevant conditions that their application would need to address. Over three days, the team used AI systems</w:t>
      </w:r>
      <w:r>
        <w:fldChar w:fldCharType="begin"/>
      </w:r>
      <w:r>
        <w:instrText xml:space="preserve"> XE "systems" </w:instrText>
      </w:r>
      <w:r>
        <w:fldChar w:fldCharType="end"/>
      </w:r>
      <w:r>
        <w:t xml:space="preserve"> to explore the diagnostic criteria</w:t>
      </w:r>
      <w:r>
        <w:fldChar w:fldCharType="begin"/>
      </w:r>
      <w:r>
        <w:instrText xml:space="preserve"> XE "criteria" </w:instrText>
      </w:r>
      <w:r>
        <w:fldChar w:fldCharType="end"/>
      </w:r>
      <w:r>
        <w:t>, common presentations, and treatment implications</w:t>
      </w:r>
      <w:r>
        <w:fldChar w:fldCharType="begin"/>
      </w:r>
      <w:r>
        <w:instrText xml:space="preserve"> XE "implications" </w:instrText>
      </w:r>
      <w:r>
        <w:fldChar w:fldCharType="end"/>
      </w:r>
      <w:r>
        <w:t xml:space="preserve"> for these conditions. The AI generated detailed explanations tailored to the team's software engineering</w:t>
      </w:r>
      <w:r>
        <w:fldChar w:fldCharType="begin"/>
      </w:r>
      <w:r>
        <w:instrText xml:space="preserve"> XE "engineering" </w:instrText>
      </w:r>
      <w:r>
        <w:fldChar w:fldCharType="end"/>
      </w:r>
      <w:r>
        <w:t xml:space="preserve"> background, using analogies and visualizations to make complex medical concepts accessible.</w:t>
      </w:r>
    </w:p>
    <w:p w:rsidR="006D03F0" w:rsidRDefault="00065DB8" w14:paraId="2BD5EEED" w14:textId="120C6DEC">
      <w:r>
        <w:t>To ensure compliance with medical standards, the team spent one day consulting with the AI on standard protocols and regulations governing medical diagnostic systems</w:t>
      </w:r>
      <w:r>
        <w:fldChar w:fldCharType="begin"/>
      </w:r>
      <w:r>
        <w:instrText xml:space="preserve"> XE "systems" </w:instrText>
      </w:r>
      <w:r>
        <w:fldChar w:fldCharType="end"/>
      </w:r>
      <w:r>
        <w:t>. This consultation identified key</w:t>
      </w:r>
      <w:r>
        <w:fldChar w:fldCharType="begin"/>
      </w:r>
      <w:r>
        <w:instrText xml:space="preserve"> XE "key" </w:instrText>
      </w:r>
      <w:r>
        <w:fldChar w:fldCharType="end"/>
      </w:r>
      <w:r>
        <w:t xml:space="preserve"> regulatory requirements,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and validation methodologies that would need to be incorporated into their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493BC5DA" w14:textId="280AF9F8">
      <w:r>
        <w:t>Finally, the team spent two days synthesizing these findings into a project-specific knowledge base that would guide their development</w:t>
      </w:r>
      <w:r>
        <w:fldChar w:fldCharType="begin"/>
      </w:r>
      <w:r>
        <w:instrText xml:space="preserve"> XE "development" </w:instrText>
      </w:r>
      <w:r>
        <w:fldChar w:fldCharType="end"/>
      </w:r>
      <w:r>
        <w:t xml:space="preserve"> efforts. This knowledge base included detailed specifications for the diagnostic algorithms, data</w:t>
      </w:r>
      <w:r>
        <w:fldChar w:fldCharType="begin"/>
      </w:r>
      <w:r>
        <w:instrText xml:space="preserve"> XE "data" </w:instrText>
      </w:r>
      <w:r>
        <w:fldChar w:fldCharType="end"/>
      </w:r>
      <w:r>
        <w:t xml:space="preserve"> requirements, validation criteria</w:t>
      </w:r>
      <w:r>
        <w:fldChar w:fldCharType="begin"/>
      </w:r>
      <w:r>
        <w:instrText xml:space="preserve"> XE "criteria" </w:instrText>
      </w:r>
      <w:r>
        <w:fldChar w:fldCharType="end"/>
      </w:r>
      <w:r>
        <w:t>, and user interface considerations</w:t>
      </w:r>
      <w:r>
        <w:fldChar w:fldCharType="begin"/>
      </w:r>
      <w:r>
        <w:instrText xml:space="preserve"> XE "considerations" </w:instrText>
      </w:r>
      <w:r>
        <w:fldChar w:fldCharType="end"/>
      </w:r>
      <w:r>
        <w:t xml:space="preserve"> informed by medical best practices.</w:t>
      </w:r>
    </w:p>
    <w:p w:rsidR="006D03F0" w:rsidRDefault="00065DB8" w14:paraId="1522082D" w14:textId="38E3E932">
      <w:r>
        <w:t>In total, the team achieved in nine days what would traditionally require months of study, allowing them to begin meaningful development</w:t>
      </w:r>
      <w:r>
        <w:fldChar w:fldCharType="begin"/>
      </w:r>
      <w:r>
        <w:instrText xml:space="preserve"> XE "development" </w:instrText>
      </w:r>
      <w:r>
        <w:fldChar w:fldCharType="end"/>
      </w:r>
      <w:r>
        <w:t xml:space="preserve"> work with a solid understanding of the domain</w:t>
      </w:r>
      <w:r>
        <w:fldChar w:fldCharType="begin"/>
      </w:r>
      <w:r>
        <w:instrText xml:space="preserve"> XE "domain" </w:instrText>
      </w:r>
      <w:r>
        <w:fldChar w:fldCharType="end"/>
      </w:r>
      <w:r>
        <w:t>. This accelerated timeline not only reduced project costs but also enabled the team to deliver their solution more quickly to end users, potentially improving patient outcomes through</w:t>
      </w:r>
      <w:r>
        <w:fldChar w:fldCharType="begin"/>
      </w:r>
      <w:r>
        <w:instrText xml:space="preserve"> XE "through" </w:instrText>
      </w:r>
      <w:r>
        <w:fldChar w:fldCharType="end"/>
      </w:r>
      <w:r>
        <w:t xml:space="preserve"> earlier access to the diagnostic tool.</w:t>
      </w:r>
    </w:p>
    <w:p w:rsidR="006D03F0" w:rsidRDefault="00065DB8" w14:paraId="55A060DE" w14:textId="76717B99">
      <w:r>
        <w:t>This case</w:t>
      </w:r>
      <w:r>
        <w:fldChar w:fldCharType="begin"/>
      </w:r>
      <w:r>
        <w:instrText xml:space="preserve"> XE "case" </w:instrText>
      </w:r>
      <w:r>
        <w:fldChar w:fldCharType="end"/>
      </w:r>
      <w:r>
        <w:t xml:space="preserve"> study demonstrates the transformative potential of AI-augmented</w:t>
      </w:r>
      <w:r>
        <w:fldChar w:fldCharType="begin"/>
      </w:r>
      <w:r>
        <w:instrText xml:space="preserve"> XE "augmented" </w:instrText>
      </w:r>
      <w:r>
        <w:fldChar w:fldCharType="end"/>
      </w:r>
      <w:r>
        <w:t xml:space="preserve"> domain</w:t>
      </w:r>
      <w:r>
        <w:fldChar w:fldCharType="begin"/>
      </w:r>
      <w:r>
        <w:instrText xml:space="preserve"> XE "domain" </w:instrText>
      </w:r>
      <w:r>
        <w:fldChar w:fldCharType="end"/>
      </w:r>
      <w:r>
        <w:t xml:space="preserve"> mastery</w:t>
      </w:r>
      <w:r>
        <w:fldChar w:fldCharType="begin"/>
      </w:r>
      <w:r>
        <w:instrText xml:space="preserve"> XE "mastery" </w:instrText>
      </w:r>
      <w:r>
        <w:fldChar w:fldCharType="end"/>
      </w:r>
      <w:r>
        <w:t xml:space="preserve"> in enabling engineers to rapidly develop expertise in complex, specialized domains. By leveraging AI systems</w:t>
      </w:r>
      <w:r>
        <w:fldChar w:fldCharType="begin"/>
      </w:r>
      <w:r>
        <w:instrText xml:space="preserve"> XE "systems" </w:instrText>
      </w:r>
      <w:r>
        <w:fldChar w:fldCharType="end"/>
      </w:r>
      <w:r>
        <w:t xml:space="preserve"> for knowledge exploration, curation, and synthesis, teams can overcome traditional</w:t>
      </w:r>
      <w:r>
        <w:fldChar w:fldCharType="begin"/>
      </w:r>
      <w:r>
        <w:instrText xml:space="preserve"> XE "traditional" </w:instrText>
      </w:r>
      <w:r>
        <w:fldChar w:fldCharType="end"/>
      </w:r>
      <w:r>
        <w:t xml:space="preserve"> learning bottlenecks and tackle challenging problems across diverse domains.</w:t>
      </w:r>
    </w:p>
    <w:p w:rsidR="006D03F0" w:rsidRDefault="00065DB8" w14:paraId="04B0F92C" w14:textId="53A74432" w14:noSpellErr="1">
      <w:pPr>
        <w:pStyle w:val="Heading2"/>
      </w:pPr>
      <w:bookmarkStart w:name="_Toc579244388" w:id="1583701121"/>
      <w:bookmarkStart w:name="_Toc1543706872" w:id="198691582"/>
      <w:bookmarkStart w:name="_Toc1834112876" w:id="814106465"/>
      <w:bookmarkStart w:name="_Toc1430866514" w:id="1706934891"/>
      <w:r w:rsidR="00065DB8">
        <w:rPr/>
        <w:t>Planning</w:t>
      </w:r>
      <w:r>
        <w:fldChar w:fldCharType="begin"/>
      </w:r>
      <w:r>
        <w:instrText xml:space="preserve"> XE "planning" </w:instrText>
      </w:r>
      <w:r>
        <w:fldChar w:fldCharType="end"/>
      </w:r>
      <w:r w:rsidR="00065DB8">
        <w:rPr/>
        <w:t xml:space="preserve"> and Organization with AI</w:t>
      </w:r>
      <w:bookmarkEnd w:id="1583701121"/>
      <w:bookmarkEnd w:id="198691582"/>
      <w:bookmarkEnd w:id="814106465"/>
      <w:bookmarkEnd w:id="1706934891"/>
    </w:p>
    <w:p w:rsidR="006D03F0" w:rsidRDefault="00065DB8" w14:paraId="1453BC44" w14:textId="048F637F">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transforms the planning</w:t>
      </w:r>
      <w:r>
        <w:fldChar w:fldCharType="begin"/>
      </w:r>
      <w:r>
        <w:instrText xml:space="preserve"> XE "planning" </w:instrText>
      </w:r>
      <w:r>
        <w:fldChar w:fldCharType="end"/>
      </w:r>
      <w:r>
        <w:t xml:space="preserve"> and organization phases of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intelligent assistance and automation. Traditional</w:t>
      </w:r>
      <w:r>
        <w:fldChar w:fldCharType="begin"/>
      </w:r>
      <w:r>
        <w:instrText xml:space="preserve"> XE "traditional" </w:instrText>
      </w:r>
      <w:r>
        <w:fldChar w:fldCharType="end"/>
      </w:r>
      <w:r>
        <w:t xml:space="preserve"> project planning</w:t>
      </w:r>
      <w:r>
        <w:fldChar w:fldCharType="begin"/>
      </w:r>
      <w:r>
        <w:instrText xml:space="preserve"> XE "planning" </w:instrText>
      </w:r>
      <w:r>
        <w:fldChar w:fldCharType="end"/>
      </w:r>
      <w:r>
        <w:t xml:space="preserve"> methodologies often struggle with uncertainty, complexity, and the rapid evolution</w:t>
      </w:r>
      <w:r>
        <w:fldChar w:fldCharType="begin"/>
      </w:r>
      <w:r>
        <w:instrText xml:space="preserve"> XE "evolution" </w:instrText>
      </w:r>
      <w:r>
        <w:fldChar w:fldCharType="end"/>
      </w:r>
      <w:r>
        <w:t xml:space="preserve"> of requirements characteristic of modern</w:t>
      </w:r>
      <w:r>
        <w:fldChar w:fldCharType="begin"/>
      </w:r>
      <w:r>
        <w:instrText xml:space="preserve"> XE "modern" </w:instrText>
      </w:r>
      <w:r>
        <w:fldChar w:fldCharType="end"/>
      </w:r>
      <w:r>
        <w:t xml:space="preserve"> software development</w:t>
      </w:r>
      <w:r>
        <w:fldChar w:fldCharType="begin"/>
      </w:r>
      <w:r>
        <w:instrText xml:space="preserve"> XE "development" </w:instrText>
      </w:r>
      <w:r>
        <w:fldChar w:fldCharType="end"/>
      </w:r>
      <w:r>
        <w:t>. AI systems</w:t>
      </w:r>
      <w:r>
        <w:fldChar w:fldCharType="begin"/>
      </w:r>
      <w:r>
        <w:instrText xml:space="preserve"> XE "systems" </w:instrText>
      </w:r>
      <w:r>
        <w:fldChar w:fldCharType="end"/>
      </w:r>
      <w:r>
        <w:t xml:space="preserve"> provide powerful capabilities for addressing these challenges</w:t>
      </w:r>
      <w:r>
        <w:fldChar w:fldCharType="begin"/>
      </w:r>
      <w:r>
        <w:instrText xml:space="preserve"> XE "challenges" </w:instrText>
      </w:r>
      <w:r>
        <w:fldChar w:fldCharType="end"/>
      </w:r>
      <w:r>
        <w:t>, enabling more comprehensive, adaptive, and efficient planning</w:t>
      </w:r>
      <w:r>
        <w:fldChar w:fldCharType="begin"/>
      </w:r>
      <w:r>
        <w:instrText xml:space="preserve"> XE "planning" </w:instrText>
      </w:r>
      <w:r>
        <w:fldChar w:fldCharType="end"/>
      </w:r>
      <w:r>
        <w:t xml:space="preserve"> processes. By augmenting human</w:t>
      </w:r>
      <w:r>
        <w:fldChar w:fldCharType="begin"/>
      </w:r>
      <w:r>
        <w:instrText xml:space="preserve"> XE "human" </w:instrText>
      </w:r>
      <w:r>
        <w:fldChar w:fldCharType="end"/>
      </w:r>
      <w:r>
        <w:t xml:space="preserve"> judgment with AI-powered analysis and prediction, teams can develop more robust plans while maintaining </w:t>
      </w:r>
      <w:proofErr w:type="gramStart"/>
      <w:r>
        <w:t>the flexibility</w:t>
      </w:r>
      <w:proofErr w:type="gramEnd"/>
      <w:r>
        <w:t xml:space="preserve"> to respond to changing conditions.</w:t>
      </w:r>
    </w:p>
    <w:p w:rsidR="006D03F0" w:rsidRDefault="00065DB8" w14:paraId="6B6A47C7" w14:textId="77777777" w14:noSpellErr="1">
      <w:pPr>
        <w:pStyle w:val="Heading3"/>
      </w:pPr>
      <w:bookmarkStart w:name="_Toc1957926160" w:id="731424259"/>
      <w:bookmarkStart w:name="_Toc2081919319" w:id="1330618737"/>
      <w:bookmarkStart w:name="_Toc558687993" w:id="1286049979"/>
      <w:bookmarkStart w:name="_Toc214193017" w:id="1748311810"/>
      <w:r w:rsidR="00065DB8">
        <w:rPr/>
        <w:t>AI-Enhanced Project Scoping</w:t>
      </w:r>
      <w:bookmarkEnd w:id="731424259"/>
      <w:bookmarkEnd w:id="1330618737"/>
      <w:bookmarkEnd w:id="1286049979"/>
      <w:bookmarkEnd w:id="1748311810"/>
    </w:p>
    <w:p w:rsidR="006D03F0" w:rsidRDefault="00065DB8" w14:paraId="67509DA5" w14:textId="6141E7A6">
      <w:r>
        <w:t>Traditional</w:t>
      </w:r>
      <w:r>
        <w:fldChar w:fldCharType="begin"/>
      </w:r>
      <w:r>
        <w:instrText xml:space="preserve"> XE "traditional" </w:instrText>
      </w:r>
      <w:r>
        <w:fldChar w:fldCharType="end"/>
      </w:r>
      <w:r>
        <w:t xml:space="preserve"> project scoping often relies heavily on prior experience and intuition, making</w:t>
      </w:r>
      <w:r>
        <w:fldChar w:fldCharType="begin"/>
      </w:r>
      <w:r>
        <w:instrText xml:space="preserve"> XE "making" </w:instrText>
      </w:r>
      <w:r>
        <w:fldChar w:fldCharType="end"/>
      </w:r>
      <w:r>
        <w:t xml:space="preserve"> it vulnerable to cognitive biases, knowledge gaps, and oversight</w:t>
      </w:r>
      <w:r>
        <w:fldChar w:fldCharType="begin"/>
      </w:r>
      <w:r>
        <w:instrText xml:space="preserve"> XE "oversight" </w:instrText>
      </w:r>
      <w:r>
        <w:fldChar w:fldCharType="end"/>
      </w:r>
      <w:r>
        <w:t>. These limitations</w:t>
      </w:r>
      <w:r>
        <w:fldChar w:fldCharType="begin"/>
      </w:r>
      <w:r>
        <w:instrText xml:space="preserve"> XE "limitations" </w:instrText>
      </w:r>
      <w:r>
        <w:fldChar w:fldCharType="end"/>
      </w:r>
      <w:r>
        <w:t xml:space="preserve"> frequently result in incomplete requirements, underestimated risks, and inaccurate resource allocations. AI-First</w:t>
      </w:r>
      <w:r>
        <w:fldChar w:fldCharType="begin"/>
      </w:r>
      <w:r>
        <w:instrText xml:space="preserve"> XE "first" </w:instrText>
      </w:r>
      <w:r>
        <w:fldChar w:fldCharType="end"/>
      </w:r>
      <w:r>
        <w:t xml:space="preserve"> engineers leverage AI to enhance this process</w:t>
      </w:r>
      <w:r>
        <w:fldChar w:fldCharType="begin"/>
      </w:r>
      <w:r>
        <w:instrText xml:space="preserve"> XE "process" </w:instrText>
      </w:r>
      <w:r>
        <w:fldChar w:fldCharType="end"/>
      </w:r>
      <w:r>
        <w:t>, bringing unprecedented thoroughness and analytical rigor to project scoping activities.</w:t>
      </w:r>
    </w:p>
    <w:p w:rsidR="006D03F0" w:rsidRDefault="00065DB8" w14:paraId="1ABCA2A1" w14:textId="7B1337F4">
      <w:r>
        <w:t>Comprehensive requirements generation represents a foundational application of AI in project scoping. AI systems</w:t>
      </w:r>
      <w:r>
        <w:fldChar w:fldCharType="begin"/>
      </w:r>
      <w:r>
        <w:instrText xml:space="preserve"> XE "systems" </w:instrText>
      </w:r>
      <w:r>
        <w:fldChar w:fldCharType="end"/>
      </w:r>
      <w:r>
        <w:t xml:space="preserve"> can analyze project descriptions, stakeholder interviews, and similar historical</w:t>
      </w:r>
      <w:r>
        <w:fldChar w:fldCharType="begin"/>
      </w:r>
      <w:r>
        <w:instrText xml:space="preserve"> XE "historical" </w:instrText>
      </w:r>
      <w:r>
        <w:fldChar w:fldCharType="end"/>
      </w:r>
      <w:r>
        <w:t xml:space="preserve"> projects to generate exhaustive lists of potential requirements. These systems</w:t>
      </w:r>
      <w:r>
        <w:fldChar w:fldCharType="begin"/>
      </w:r>
      <w:r>
        <w:instrText xml:space="preserve"> XE "systems" </w:instrText>
      </w:r>
      <w:r>
        <w:fldChar w:fldCharType="end"/>
      </w:r>
      <w:r>
        <w:t xml:space="preserve"> excel at identifying dependencies and relationships between requirements, creating detailed requirement networks that highlight critical paths and potential bottlenecks. Perhaps most valuably, AI can uncover implicit requirements and assumptions that human</w:t>
      </w:r>
      <w:r>
        <w:fldChar w:fldCharType="begin"/>
      </w:r>
      <w:r>
        <w:instrText xml:space="preserve"> XE "human" </w:instrText>
      </w:r>
      <w:r>
        <w:fldChar w:fldCharType="end"/>
      </w:r>
      <w:r>
        <w:t xml:space="preserve"> analysts might overlook, reducing the risk of costly mid-project discoveries.</w:t>
      </w:r>
    </w:p>
    <w:p w:rsidR="006D03F0" w:rsidRDefault="00065DB8" w14:paraId="51B7AC3D" w14:textId="7369AAD7">
      <w:r>
        <w:t>Risk identification</w:t>
      </w:r>
      <w:r>
        <w:fldChar w:fldCharType="begin"/>
      </w:r>
      <w:r>
        <w:instrText xml:space="preserve"> XE "identification" </w:instrText>
      </w:r>
      <w:r>
        <w:fldChar w:fldCharType="end"/>
      </w:r>
      <w:r>
        <w:t xml:space="preserve"> and mitigation benefit similarly from AI augmentation. By analyzing patterns across thousands of historical</w:t>
      </w:r>
      <w:r>
        <w:fldChar w:fldCharType="begin"/>
      </w:r>
      <w:r>
        <w:instrText xml:space="preserve"> XE "historical" </w:instrText>
      </w:r>
      <w:r>
        <w:fldChar w:fldCharType="end"/>
      </w:r>
      <w:r>
        <w:t xml:space="preserve"> projects, AI systems</w:t>
      </w:r>
      <w:r>
        <w:fldChar w:fldCharType="begin"/>
      </w:r>
      <w:r>
        <w:instrText xml:space="preserve"> XE "systems" </w:instrText>
      </w:r>
      <w:r>
        <w:fldChar w:fldCharType="end"/>
      </w:r>
      <w:r>
        <w:t xml:space="preserve"> can identify potential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specific to the current project's domain</w:t>
      </w:r>
      <w:r>
        <w:fldChar w:fldCharType="begin"/>
      </w:r>
      <w:r>
        <w:instrText xml:space="preserve"> XE "domain" </w:instrText>
      </w:r>
      <w:r>
        <w:fldChar w:fldCharType="end"/>
      </w:r>
      <w:r>
        <w:t>, technology stack, and objectives</w:t>
      </w:r>
      <w:r>
        <w:fldChar w:fldCharType="begin"/>
      </w:r>
      <w:r>
        <w:instrText xml:space="preserve"> XE "objectives" </w:instrText>
      </w:r>
      <w:r>
        <w:fldChar w:fldCharType="end"/>
      </w:r>
      <w:r>
        <w:t>. These systems</w:t>
      </w:r>
      <w:r>
        <w:fldChar w:fldCharType="begin"/>
      </w:r>
      <w:r>
        <w:instrText xml:space="preserve"> XE "systems" </w:instrText>
      </w:r>
      <w:r>
        <w:fldChar w:fldCharType="end"/>
      </w:r>
      <w:r>
        <w:t xml:space="preserve"> generate detailed mitigation strategies for identified risks, drawing on successful approaches</w:t>
      </w:r>
      <w:r>
        <w:fldChar w:fldCharType="begin"/>
      </w:r>
      <w:r>
        <w:instrText xml:space="preserve"> XE "approaches" </w:instrText>
      </w:r>
      <w:r>
        <w:fldChar w:fldCharType="end"/>
      </w:r>
      <w:r>
        <w:t xml:space="preserve"> from similar contexts. The AI can assess the probability and impact</w:t>
      </w:r>
      <w:r>
        <w:fldChar w:fldCharType="begin"/>
      </w:r>
      <w:r>
        <w:instrText xml:space="preserve"> XE "impact" </w:instrText>
      </w:r>
      <w:r>
        <w:fldChar w:fldCharType="end"/>
      </w:r>
      <w:r>
        <w:t xml:space="preserve"> of different risk factors with greater precision than traditional</w:t>
      </w:r>
      <w:r>
        <w:fldChar w:fldCharType="begin"/>
      </w:r>
      <w:r>
        <w:instrText xml:space="preserve"> XE "traditional" </w:instrText>
      </w:r>
      <w:r>
        <w:fldChar w:fldCharType="end"/>
      </w:r>
      <w:r>
        <w:t xml:space="preserve"> estimation techniques, enabling more effective prioritization of mitigation efforts.</w:t>
      </w:r>
    </w:p>
    <w:p w:rsidR="006D03F0" w:rsidRDefault="00065DB8" w14:paraId="0E579161" w14:textId="29241E57">
      <w:r>
        <w:t>Effort estimation and resource planning</w:t>
      </w:r>
      <w:r>
        <w:fldChar w:fldCharType="begin"/>
      </w:r>
      <w:r>
        <w:instrText xml:space="preserve"> XE "planning" </w:instrText>
      </w:r>
      <w:r>
        <w:fldChar w:fldCharType="end"/>
      </w:r>
      <w:r>
        <w:t xml:space="preserve"> represent particularly challenging aspects of project scoping that AI significantly enhances. AI systems</w:t>
      </w:r>
      <w:r>
        <w:fldChar w:fldCharType="begin"/>
      </w:r>
      <w:r>
        <w:instrText xml:space="preserve"> XE "systems" </w:instrText>
      </w:r>
      <w:r>
        <w:fldChar w:fldCharType="end"/>
      </w:r>
      <w:r>
        <w:t xml:space="preserve"> create detailed work breakdown structures based on the identified requirements, ensuring comprehensive coverage of necessary tasks. These systems</w:t>
      </w:r>
      <w:r>
        <w:fldChar w:fldCharType="begin"/>
      </w:r>
      <w:r>
        <w:instrText xml:space="preserve"> XE "systems" </w:instrText>
      </w:r>
      <w:r>
        <w:fldChar w:fldCharType="end"/>
      </w:r>
      <w:r>
        <w:t xml:space="preserve"> generate effort estimates based on similar projects and components</w:t>
      </w:r>
      <w:r>
        <w:fldChar w:fldCharType="begin"/>
      </w:r>
      <w:r>
        <w:instrText xml:space="preserve"> XE "components" </w:instrText>
      </w:r>
      <w:r>
        <w:fldChar w:fldCharType="end"/>
      </w:r>
      <w:r>
        <w:t>, incorporating factors like team experience, technology maturity, and project complexity. By identifying critical path components</w:t>
      </w:r>
      <w:r>
        <w:fldChar w:fldCharType="begin"/>
      </w:r>
      <w:r>
        <w:instrText xml:space="preserve"> XE "components" </w:instrText>
      </w:r>
      <w:r>
        <w:fldChar w:fldCharType="end"/>
      </w:r>
      <w:r>
        <w:t xml:space="preserve"> and potential bottlenecks early in the planning</w:t>
      </w:r>
      <w:r>
        <w:fldChar w:fldCharType="begin"/>
      </w:r>
      <w:r>
        <w:instrText xml:space="preserve"> XE "planning" </w:instrText>
      </w:r>
      <w:r>
        <w:fldChar w:fldCharType="end"/>
      </w:r>
      <w:r>
        <w:t xml:space="preserve"> process</w:t>
      </w:r>
      <w:r>
        <w:fldChar w:fldCharType="begin"/>
      </w:r>
      <w:r>
        <w:instrText xml:space="preserve"> XE "process" </w:instrText>
      </w:r>
      <w:r>
        <w:fldChar w:fldCharType="end"/>
      </w:r>
      <w:r>
        <w:t>, AI enables more effective resource allocation and scheduling.</w:t>
      </w:r>
    </w:p>
    <w:p w:rsidR="006D03F0" w:rsidRDefault="00065DB8" w14:paraId="5070FB52" w14:textId="441A2C0D">
      <w:r>
        <w:t>This AI-enhanced approach</w:t>
      </w:r>
      <w:r>
        <w:fldChar w:fldCharType="begin"/>
      </w:r>
      <w:r>
        <w:instrText xml:space="preserve"> XE "approach" </w:instrText>
      </w:r>
      <w:r>
        <w:fldChar w:fldCharType="end"/>
      </w:r>
      <w:r>
        <w:t xml:space="preserve"> to project scoping enables more comprehensive identification</w:t>
      </w:r>
      <w:r>
        <w:fldChar w:fldCharType="begin"/>
      </w:r>
      <w:r>
        <w:instrText xml:space="preserve"> XE "identification" </w:instrText>
      </w:r>
      <w:r>
        <w:fldChar w:fldCharType="end"/>
      </w:r>
      <w:r>
        <w:t xml:space="preserve"> of requirements, better anticipation of potential challenges</w:t>
      </w:r>
      <w:r>
        <w:fldChar w:fldCharType="begin"/>
      </w:r>
      <w:r>
        <w:instrText xml:space="preserve"> XE "challenges" </w:instrText>
      </w:r>
      <w:r>
        <w:fldChar w:fldCharType="end"/>
      </w:r>
      <w:r>
        <w:t xml:space="preserve">, more detailed and structured work breakdown, and faster adaptation to changing constraints. The result is a more robust </w:t>
      </w:r>
      <w:r>
        <w:t>foundation</w:t>
      </w:r>
      <w:r>
        <w:fldChar w:fldCharType="begin"/>
      </w:r>
      <w:r>
        <w:instrText xml:space="preserve"> XE "foundation" </w:instrText>
      </w:r>
      <w:r>
        <w:fldChar w:fldCharType="end"/>
      </w:r>
      <w:r>
        <w:t xml:space="preserve"> for project execution, reducing the likelihood of disruptive surprises and enabling more accurate planning</w:t>
      </w:r>
      <w:r>
        <w:fldChar w:fldCharType="begin"/>
      </w:r>
      <w:r>
        <w:instrText xml:space="preserve"> XE "planning" </w:instrText>
      </w:r>
      <w:r>
        <w:fldChar w:fldCharType="end"/>
      </w:r>
      <w:r>
        <w:t>.</w:t>
      </w:r>
    </w:p>
    <w:p w:rsidR="006D03F0" w:rsidRDefault="00065DB8" w14:paraId="196664C3" w14:textId="508DF99F" w14:noSpellErr="1">
      <w:pPr>
        <w:pStyle w:val="Heading3"/>
      </w:pPr>
      <w:bookmarkStart w:name="_Toc1806530409" w:id="1943204967"/>
      <w:bookmarkStart w:name="_Toc205607551" w:id="707829971"/>
      <w:bookmarkStart w:name="_Toc1986140727" w:id="491195215"/>
      <w:bookmarkStart w:name="_Toc1449738853" w:id="1561574342"/>
      <w:r w:rsidR="00065DB8">
        <w:rPr/>
        <w:t>Intelligent Problem</w:t>
      </w:r>
      <w:r>
        <w:fldChar w:fldCharType="begin"/>
      </w:r>
      <w:r>
        <w:instrText xml:space="preserve"> XE "problem" </w:instrText>
      </w:r>
      <w:r>
        <w:fldChar w:fldCharType="end"/>
      </w:r>
      <w:r w:rsidR="00065DB8">
        <w:rPr/>
        <w:t xml:space="preserve"> Decomposition</w:t>
      </w:r>
      <w:bookmarkEnd w:id="1943204967"/>
      <w:bookmarkEnd w:id="707829971"/>
      <w:bookmarkEnd w:id="491195215"/>
      <w:bookmarkEnd w:id="1561574342"/>
    </w:p>
    <w:p w:rsidR="006D03F0" w:rsidRDefault="00065DB8" w14:paraId="08345CDE" w14:textId="55DF0BB8">
      <w:r>
        <w:t>AI-First</w:t>
      </w:r>
      <w:r>
        <w:fldChar w:fldCharType="begin"/>
      </w:r>
      <w:r>
        <w:instrText xml:space="preserve"> XE "first" </w:instrText>
      </w:r>
      <w:r>
        <w:fldChar w:fldCharType="end"/>
      </w:r>
      <w:r>
        <w:t xml:space="preserve"> engineers use AI to break down complex problems into manageable components</w:t>
      </w:r>
      <w:r>
        <w:fldChar w:fldCharType="begin"/>
      </w:r>
      <w:r>
        <w:instrText xml:space="preserve"> XE "components" </w:instrText>
      </w:r>
      <w:r>
        <w:fldChar w:fldCharType="end"/>
      </w:r>
      <w:r>
        <w:t>, applying sophisticated analytical techniques to identify optimal decomposition strategies. This capability</w:t>
      </w:r>
      <w:r>
        <w:fldChar w:fldCharType="begin"/>
      </w:r>
      <w:r>
        <w:instrText xml:space="preserve"> XE "capability" </w:instrText>
      </w:r>
      <w:r>
        <w:fldChar w:fldCharType="end"/>
      </w:r>
      <w:r>
        <w:t xml:space="preserve"> transforms the traditional</w:t>
      </w:r>
      <w:r>
        <w:fldChar w:fldCharType="begin"/>
      </w:r>
      <w:r>
        <w:instrText xml:space="preserve"> XE "traditional" </w:instrText>
      </w:r>
      <w:r>
        <w:fldChar w:fldCharType="end"/>
      </w:r>
      <w:r>
        <w:t xml:space="preserve"> approach</w:t>
      </w:r>
      <w:r>
        <w:fldChar w:fldCharType="begin"/>
      </w:r>
      <w:r>
        <w:instrText xml:space="preserve"> XE "approach" </w:instrText>
      </w:r>
      <w:r>
        <w:fldChar w:fldCharType="end"/>
      </w:r>
      <w:r>
        <w:t xml:space="preserve"> to problem</w:t>
      </w:r>
      <w:r>
        <w:fldChar w:fldCharType="begin"/>
      </w:r>
      <w:r>
        <w:instrText xml:space="preserve"> XE "problem" </w:instrText>
      </w:r>
      <w:r>
        <w:fldChar w:fldCharType="end"/>
      </w:r>
      <w:r>
        <w:t xml:space="preserve"> decomposition, which often relies heavily on individual expertise and established patterns that may not be optimal for novel or complex problems.</w:t>
      </w:r>
    </w:p>
    <w:p w:rsidR="006D03F0" w:rsidRDefault="00065DB8" w14:paraId="5BDB63D3" w14:textId="6FDDE124">
      <w:r>
        <w:t>Hierarchical decomposition represents a fundamental approach</w:t>
      </w:r>
      <w:r>
        <w:fldChar w:fldCharType="begin"/>
      </w:r>
      <w:r>
        <w:instrText xml:space="preserve"> XE "approach" </w:instrText>
      </w:r>
      <w:r>
        <w:fldChar w:fldCharType="end"/>
      </w:r>
      <w:r>
        <w:t xml:space="preserve"> enhanced by AI capabilities. AI systems</w:t>
      </w:r>
      <w:r>
        <w:fldChar w:fldCharType="begin"/>
      </w:r>
      <w:r>
        <w:instrText xml:space="preserve"> XE "systems" </w:instrText>
      </w:r>
      <w:r>
        <w:fldChar w:fldCharType="end"/>
      </w:r>
      <w:r>
        <w:t xml:space="preserve"> excel at breaking large problems into logical sub-problems, analyzing the problem</w:t>
      </w:r>
      <w:r>
        <w:fldChar w:fldCharType="begin"/>
      </w:r>
      <w:r>
        <w:instrText xml:space="preserve"> XE "problem" </w:instrText>
      </w:r>
      <w:r>
        <w:fldChar w:fldCharType="end"/>
      </w:r>
      <w:r>
        <w:t xml:space="preserve"> space to identify natural boundaries and separation</w:t>
      </w:r>
      <w:r>
        <w:fldChar w:fldCharType="begin"/>
      </w:r>
      <w:r>
        <w:instrText xml:space="preserve"> XE "separation" </w:instrText>
      </w:r>
      <w:r>
        <w:fldChar w:fldCharType="end"/>
      </w:r>
      <w:r>
        <w:t xml:space="preserve"> points. These systems</w:t>
      </w:r>
      <w:r>
        <w:fldChar w:fldCharType="begin"/>
      </w:r>
      <w:r>
        <w:instrText xml:space="preserve"> XE "systems" </w:instrText>
      </w:r>
      <w:r>
        <w:fldChar w:fldCharType="end"/>
      </w:r>
      <w:r>
        <w:t xml:space="preserve"> identify dependencies between components</w:t>
      </w:r>
      <w:r>
        <w:fldChar w:fldCharType="begin"/>
      </w:r>
      <w:r>
        <w:instrText xml:space="preserve"> XE "components" </w:instrText>
      </w:r>
      <w:r>
        <w:fldChar w:fldCharType="end"/>
      </w:r>
      <w:r>
        <w:t xml:space="preserve"> with greater precision than manual analysis, mapping complex relationship networks that inform development</w:t>
      </w:r>
      <w:r>
        <w:fldChar w:fldCharType="begin"/>
      </w:r>
      <w:r>
        <w:instrText xml:space="preserve"> XE "development" </w:instrText>
      </w:r>
      <w:r>
        <w:fldChar w:fldCharType="end"/>
      </w:r>
      <w:r>
        <w:t xml:space="preserve"> sequencing. By determining optimal sequencing of work based on these dependency networks, AI enables more efficient development</w:t>
      </w:r>
      <w:r>
        <w:fldChar w:fldCharType="begin"/>
      </w:r>
      <w:r>
        <w:instrText xml:space="preserve"> XE "development" </w:instrText>
      </w:r>
      <w:r>
        <w:fldChar w:fldCharType="end"/>
      </w:r>
      <w:r>
        <w:t xml:space="preserve"> processes with fewer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r>
        <w:t xml:space="preserve"> and rework cycles.</w:t>
      </w:r>
    </w:p>
    <w:p w:rsidR="006D03F0" w:rsidRDefault="00065DB8" w14:paraId="0A9171D1" w14:textId="15D19E8C">
      <w:r>
        <w:t>Pattern-based decomposition leverages AI's ability to recognize common patterns in the problem</w:t>
      </w:r>
      <w:r>
        <w:fldChar w:fldCharType="begin"/>
      </w:r>
      <w:r>
        <w:instrText xml:space="preserve"> XE "problem" </w:instrText>
      </w:r>
      <w:r>
        <w:fldChar w:fldCharType="end"/>
      </w:r>
      <w:r>
        <w:t xml:space="preserve"> space that might not be immediately apparent to human</w:t>
      </w:r>
      <w:r>
        <w:fldChar w:fldCharType="begin"/>
      </w:r>
      <w:r>
        <w:instrText xml:space="preserve"> XE "human" </w:instrText>
      </w:r>
      <w:r>
        <w:fldChar w:fldCharType="end"/>
      </w:r>
      <w:r>
        <w:t xml:space="preserve"> engineers. The AI can identify established solution patterns that apply to portions of the problem</w:t>
      </w:r>
      <w:r>
        <w:fldChar w:fldCharType="begin"/>
      </w:r>
      <w:r>
        <w:instrText xml:space="preserve"> XE "problem" </w:instrText>
      </w:r>
      <w:r>
        <w:fldChar w:fldCharType="end"/>
      </w:r>
      <w:r>
        <w:t>, enabling the reuse of proven approaches</w:t>
      </w:r>
      <w:r>
        <w:fldChar w:fldCharType="begin"/>
      </w:r>
      <w:r>
        <w:instrText xml:space="preserve"> XE "approaches" </w:instrText>
      </w:r>
      <w:r>
        <w:fldChar w:fldCharType="end"/>
      </w:r>
      <w:r>
        <w:t xml:space="preserve"> where appropriate. Equally important, the AI identifies novel aspects of the problem</w:t>
      </w:r>
      <w:r>
        <w:fldChar w:fldCharType="begin"/>
      </w:r>
      <w:r>
        <w:instrText xml:space="preserve"> XE "problem" </w:instrText>
      </w:r>
      <w:r>
        <w:fldChar w:fldCharType="end"/>
      </w:r>
      <w:r>
        <w:t xml:space="preserve"> that require custom approaches</w:t>
      </w:r>
      <w:r>
        <w:fldChar w:fldCharType="begin"/>
      </w:r>
      <w:r>
        <w:instrText xml:space="preserve"> XE "approaches" </w:instrText>
      </w:r>
      <w:r>
        <w:fldChar w:fldCharType="end"/>
      </w:r>
      <w:r>
        <w:t>, preventing the misapplication of familiar patterns to situations where they don't fit. This balanced approach</w:t>
      </w:r>
      <w:r>
        <w:fldChar w:fldCharType="begin"/>
      </w:r>
      <w:r>
        <w:instrText xml:space="preserve"> XE "approach" </w:instrText>
      </w:r>
      <w:r>
        <w:fldChar w:fldCharType="end"/>
      </w:r>
      <w:r>
        <w:t xml:space="preserve"> combines the efficiency of pattern reuse with the innovation necessary for unique challenges</w:t>
      </w:r>
      <w:r>
        <w:fldChar w:fldCharType="begin"/>
      </w:r>
      <w:r>
        <w:instrText xml:space="preserve"> XE "challenges" </w:instrText>
      </w:r>
      <w:r>
        <w:fldChar w:fldCharType="end"/>
      </w:r>
      <w:r>
        <w:t>.</w:t>
      </w:r>
    </w:p>
    <w:p w:rsidR="006D03F0" w:rsidRDefault="00065DB8" w14:paraId="08C82271" w14:textId="2B200748">
      <w:r>
        <w:t>Resource-aware planning</w:t>
      </w:r>
      <w:r>
        <w:fldChar w:fldCharType="begin"/>
      </w:r>
      <w:r>
        <w:instrText xml:space="preserve"> XE "planning" </w:instrText>
      </w:r>
      <w:r>
        <w:fldChar w:fldCharType="end"/>
      </w:r>
      <w:r>
        <w:t xml:space="preserve"> further enhances problem</w:t>
      </w:r>
      <w:r>
        <w:fldChar w:fldCharType="begin"/>
      </w:r>
      <w:r>
        <w:instrText xml:space="preserve"> XE "problem" </w:instrText>
      </w:r>
      <w:r>
        <w:fldChar w:fldCharType="end"/>
      </w:r>
      <w:r>
        <w:t xml:space="preserve"> decomposition by aligning the decomposition strategy</w:t>
      </w:r>
      <w:r>
        <w:fldChar w:fldCharType="begin"/>
      </w:r>
      <w:r>
        <w:instrText xml:space="preserve"> XE "strategy" </w:instrText>
      </w:r>
      <w:r>
        <w:fldChar w:fldCharType="end"/>
      </w:r>
      <w:r>
        <w:t xml:space="preserve"> with available skills</w:t>
      </w:r>
      <w:r>
        <w:fldChar w:fldCharType="begin"/>
      </w:r>
      <w:r>
        <w:instrText xml:space="preserve"> XE "skills" </w:instrText>
      </w:r>
      <w:r>
        <w:fldChar w:fldCharType="end"/>
      </w:r>
      <w:r>
        <w:t xml:space="preserve"> and resources. AI systems</w:t>
      </w:r>
      <w:r>
        <w:fldChar w:fldCharType="begin"/>
      </w:r>
      <w:r>
        <w:instrText xml:space="preserve"> XE "systems" </w:instrText>
      </w:r>
      <w:r>
        <w:fldChar w:fldCharType="end"/>
      </w:r>
      <w:r>
        <w:t xml:space="preserve"> analyze the capabilities of the development</w:t>
      </w:r>
      <w:r>
        <w:fldChar w:fldCharType="begin"/>
      </w:r>
      <w:r>
        <w:instrText xml:space="preserve"> XE "development" </w:instrText>
      </w:r>
      <w:r>
        <w:fldChar w:fldCharType="end"/>
      </w:r>
      <w:r>
        <w:t xml:space="preserve"> team, identifying components</w:t>
      </w:r>
      <w:r>
        <w:fldChar w:fldCharType="begin"/>
      </w:r>
      <w:r>
        <w:instrText xml:space="preserve"> XE "components" </w:instrText>
      </w:r>
      <w:r>
        <w:fldChar w:fldCharType="end"/>
      </w:r>
      <w:r>
        <w:t xml:space="preserve"> that align well with existing expertise and highlighting areas that might require additional training or external support. These systems</w:t>
      </w:r>
      <w:r>
        <w:fldChar w:fldCharType="begin"/>
      </w:r>
      <w:r>
        <w:instrText xml:space="preserve"> XE "systems" </w:instrText>
      </w:r>
      <w:r>
        <w:fldChar w:fldCharType="end"/>
      </w:r>
      <w:r>
        <w:t xml:space="preserve"> identify components</w:t>
      </w:r>
      <w:r>
        <w:fldChar w:fldCharType="begin"/>
      </w:r>
      <w:r>
        <w:instrText xml:space="preserve"> XE "components" </w:instrText>
      </w:r>
      <w:r>
        <w:fldChar w:fldCharType="end"/>
      </w:r>
      <w:r>
        <w:t xml:space="preserve"> particularly suitable for AI automation, distinguishing between aspects that can be effectively delegated to AI systems</w:t>
      </w:r>
      <w:r>
        <w:fldChar w:fldCharType="begin"/>
      </w:r>
      <w:r>
        <w:instrText xml:space="preserve"> XE "systems" </w:instrText>
      </w:r>
      <w:r>
        <w:fldChar w:fldCharType="end"/>
      </w:r>
      <w:r>
        <w:t xml:space="preserve"> and those requiring significant human</w:t>
      </w:r>
      <w:r>
        <w:fldChar w:fldCharType="begin"/>
      </w:r>
      <w:r>
        <w:instrText xml:space="preserve"> XE "human" </w:instrText>
      </w:r>
      <w:r>
        <w:fldChar w:fldCharType="end"/>
      </w:r>
      <w:r>
        <w:t xml:space="preserve"> judgment. By balancing human</w:t>
      </w:r>
      <w:r>
        <w:fldChar w:fldCharType="begin"/>
      </w:r>
      <w:r>
        <w:instrText xml:space="preserve"> XE "human" </w:instrText>
      </w:r>
      <w:r>
        <w:fldChar w:fldCharType="end"/>
      </w:r>
      <w:r>
        <w:t xml:space="preserve"> and AI contributions based on their respective strengths, this approach</w:t>
      </w:r>
      <w:r>
        <w:fldChar w:fldCharType="begin"/>
      </w:r>
      <w:r>
        <w:instrText xml:space="preserve"> XE "approach" </w:instrText>
      </w:r>
      <w:r>
        <w:fldChar w:fldCharType="end"/>
      </w:r>
      <w:r>
        <w:t xml:space="preserve"> optimizes overall development</w:t>
      </w:r>
      <w:r>
        <w:fldChar w:fldCharType="begin"/>
      </w:r>
      <w:r>
        <w:instrText xml:space="preserve"> XE "development" </w:instrText>
      </w:r>
      <w:r>
        <w:fldChar w:fldCharType="end"/>
      </w:r>
      <w:r>
        <w:t xml:space="preserve"> efficiency.</w:t>
      </w:r>
    </w:p>
    <w:p w:rsidR="006D03F0" w:rsidRDefault="00065DB8" w14:paraId="00DDEF6B" w14:textId="77777777">
      <w:pPr>
        <w:pStyle w:val="Heading3"/>
      </w:pPr>
      <w:bookmarkStart w:name="_Toc47182902" w:id="1179127663"/>
      <w:bookmarkStart w:name="_Toc2100550582" w:id="1781103994"/>
      <w:bookmarkStart w:name="_Toc72308959" w:id="517931928"/>
      <w:bookmarkStart w:name="_Toc1921920244" w:id="1105475037"/>
      <w:r w:rsidR="00065DB8">
        <w:rPr/>
        <w:t xml:space="preserve">Dynamic </w:t>
      </w:r>
      <w:r w:rsidR="00065DB8">
        <w:rPr/>
        <w:t>Roadmapping</w:t>
      </w:r>
      <w:bookmarkEnd w:id="1179127663"/>
      <w:bookmarkEnd w:id="1781103994"/>
      <w:bookmarkEnd w:id="517931928"/>
      <w:bookmarkEnd w:id="1105475037"/>
    </w:p>
    <w:p w:rsidR="006D03F0" w:rsidRDefault="00065DB8" w14:paraId="5D368F58" w14:textId="237AD9AC">
      <w:r>
        <w:t>Unlike traditional</w:t>
      </w:r>
      <w:r>
        <w:fldChar w:fldCharType="begin"/>
      </w:r>
      <w:r>
        <w:instrText xml:space="preserve"> XE "traditional" </w:instrText>
      </w:r>
      <w:r>
        <w:fldChar w:fldCharType="end"/>
      </w:r>
      <w:r>
        <w:t xml:space="preserve"> static roadmaps that quickly become outdated as conditions change,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embraces dynamic </w:t>
      </w:r>
      <w:proofErr w:type="spellStart"/>
      <w:r>
        <w:t>roadmapping</w:t>
      </w:r>
      <w:proofErr w:type="spellEnd"/>
      <w:r>
        <w:t xml:space="preserve"> that evolves as new</w:t>
      </w:r>
      <w:r>
        <w:fldChar w:fldCharType="begin"/>
      </w:r>
      <w:r>
        <w:instrText xml:space="preserve"> XE "new" </w:instrText>
      </w:r>
      <w:r>
        <w:fldChar w:fldCharType="end"/>
      </w:r>
      <w:r>
        <w:t xml:space="preserve"> information emerges. This approach</w:t>
      </w:r>
      <w:r>
        <w:fldChar w:fldCharType="begin"/>
      </w:r>
      <w:r>
        <w:instrText xml:space="preserve"> XE "approach" </w:instrText>
      </w:r>
      <w:r>
        <w:fldChar w:fldCharType="end"/>
      </w:r>
      <w:r>
        <w:t xml:space="preserve"> recognizes the inherent uncertainty in complex projects and establishes mechanisms</w:t>
      </w:r>
      <w:r>
        <w:fldChar w:fldCharType="begin"/>
      </w:r>
      <w:r>
        <w:instrText xml:space="preserve"> XE "mechanisms" </w:instrText>
      </w:r>
      <w:r>
        <w:fldChar w:fldCharType="end"/>
      </w:r>
      <w:r>
        <w:t xml:space="preserve"> for continuous</w:t>
      </w:r>
      <w:r>
        <w:fldChar w:fldCharType="begin"/>
      </w:r>
      <w:r>
        <w:instrText xml:space="preserve"> XE "continuous" </w:instrText>
      </w:r>
      <w:r>
        <w:fldChar w:fldCharType="end"/>
      </w:r>
      <w:r>
        <w:t xml:space="preserve"> adaptation rather than attempting to create perfect initial plans.</w:t>
      </w:r>
    </w:p>
    <w:p w:rsidR="006D03F0" w:rsidRDefault="00065DB8" w14:paraId="11261B02" w14:textId="40414B9B">
      <w:r>
        <w:t>Continuous</w:t>
      </w:r>
      <w:r>
        <w:fldChar w:fldCharType="begin"/>
      </w:r>
      <w:r>
        <w:instrText xml:space="preserve"> XE "continuous" </w:instrText>
      </w:r>
      <w:r>
        <w:fldChar w:fldCharType="end"/>
      </w:r>
      <w:r>
        <w:t xml:space="preserve"> reprioritization forms the core</w:t>
      </w:r>
      <w:r>
        <w:fldChar w:fldCharType="begin"/>
      </w:r>
      <w:r>
        <w:instrText xml:space="preserve"> XE "core" </w:instrText>
      </w:r>
      <w:r>
        <w:fldChar w:fldCharType="end"/>
      </w:r>
      <w:r>
        <w:t xml:space="preserve"> of dynamic </w:t>
      </w:r>
      <w:proofErr w:type="spellStart"/>
      <w:r>
        <w:t>roadmapping</w:t>
      </w:r>
      <w:proofErr w:type="spellEnd"/>
      <w:r>
        <w:t>. AI systems</w:t>
      </w:r>
      <w:r>
        <w:fldChar w:fldCharType="begin"/>
      </w:r>
      <w:r>
        <w:instrText xml:space="preserve"> XE "systems" </w:instrText>
      </w:r>
      <w:r>
        <w:fldChar w:fldCharType="end"/>
      </w:r>
      <w:r>
        <w:t xml:space="preserve"> enable regular reassessment of priorities based on new</w:t>
      </w:r>
      <w:r>
        <w:fldChar w:fldCharType="begin"/>
      </w:r>
      <w:r>
        <w:instrText xml:space="preserve"> XE "new" </w:instrText>
      </w:r>
      <w:r>
        <w:fldChar w:fldCharType="end"/>
      </w:r>
      <w:r>
        <w:t xml:space="preserve"> insights, analyzing emerging information to identify shifting importance</w:t>
      </w:r>
      <w:r>
        <w:fldChar w:fldCharType="begin"/>
      </w:r>
      <w:r>
        <w:instrText xml:space="preserve"> XE "importance" </w:instrText>
      </w:r>
      <w:r>
        <w:fldChar w:fldCharType="end"/>
      </w:r>
      <w:r>
        <w:t xml:space="preserve"> among requirements and components</w:t>
      </w:r>
      <w:r>
        <w:fldChar w:fldCharType="begin"/>
      </w:r>
      <w:r>
        <w:instrText xml:space="preserve"> XE "components" </w:instrText>
      </w:r>
      <w:r>
        <w:fldChar w:fldCharType="end"/>
      </w:r>
      <w:r>
        <w:t>. These systems</w:t>
      </w:r>
      <w:r>
        <w:fldChar w:fldCharType="begin"/>
      </w:r>
      <w:r>
        <w:instrText xml:space="preserve"> XE "systems" </w:instrText>
      </w:r>
      <w:r>
        <w:fldChar w:fldCharType="end"/>
      </w:r>
      <w:r>
        <w:t xml:space="preserve"> </w:t>
      </w:r>
      <w:r>
        <w:t>perform AI-assisted impact</w:t>
      </w:r>
      <w:r>
        <w:fldChar w:fldCharType="begin"/>
      </w:r>
      <w:r>
        <w:instrText xml:space="preserve"> XE "impact" </w:instrText>
      </w:r>
      <w:r>
        <w:fldChar w:fldCharType="end"/>
      </w:r>
      <w:r>
        <w:t xml:space="preserve"> analysis of changing requirements, tracing the ripple effects of modifications through</w:t>
      </w:r>
      <w:r>
        <w:fldChar w:fldCharType="begin"/>
      </w:r>
      <w:r>
        <w:instrText xml:space="preserve"> XE "through" </w:instrText>
      </w:r>
      <w:r>
        <w:fldChar w:fldCharType="end"/>
      </w:r>
      <w:r>
        <w:t xml:space="preserve"> the dependency network to identify affected components</w:t>
      </w:r>
      <w:r>
        <w:fldChar w:fldCharType="begin"/>
      </w:r>
      <w:r>
        <w:instrText xml:space="preserve"> XE "components" </w:instrText>
      </w:r>
      <w:r>
        <w:fldChar w:fldCharType="end"/>
      </w:r>
      <w:r>
        <w:t>. By generating automated suggestions for roadmap adjustments based on this analysis, AI enables teams to respond more quickly and comprehensively to changing conditions.</w:t>
      </w:r>
    </w:p>
    <w:p w:rsidR="006D03F0" w:rsidRDefault="00065DB8" w14:paraId="7DE6DA37" w14:textId="29B8D5B4">
      <w:r>
        <w:t>Scenario planning</w:t>
      </w:r>
      <w:r>
        <w:fldChar w:fldCharType="begin"/>
      </w:r>
      <w:r>
        <w:instrText xml:space="preserve"> XE "planning" </w:instrText>
      </w:r>
      <w:r>
        <w:fldChar w:fldCharType="end"/>
      </w:r>
      <w:r>
        <w:t xml:space="preserve"> represents another powerful capability</w:t>
      </w:r>
      <w:r>
        <w:fldChar w:fldCharType="begin"/>
      </w:r>
      <w:r>
        <w:instrText xml:space="preserve"> XE "capability" </w:instrText>
      </w:r>
      <w:r>
        <w:fldChar w:fldCharType="end"/>
      </w:r>
      <w:r>
        <w:t xml:space="preserve"> enabled by AI in dynamic </w:t>
      </w:r>
      <w:proofErr w:type="spellStart"/>
      <w:r>
        <w:t>roadmapping</w:t>
      </w:r>
      <w:proofErr w:type="spellEnd"/>
      <w:r>
        <w:t>. AI systems</w:t>
      </w:r>
      <w:r>
        <w:fldChar w:fldCharType="begin"/>
      </w:r>
      <w:r>
        <w:instrText xml:space="preserve"> XE "systems" </w:instrText>
      </w:r>
      <w:r>
        <w:fldChar w:fldCharType="end"/>
      </w:r>
      <w:r>
        <w:t xml:space="preserve"> generate alternative scenarios and development</w:t>
      </w:r>
      <w:r>
        <w:fldChar w:fldCharType="begin"/>
      </w:r>
      <w:r>
        <w:instrText xml:space="preserve"> XE "development" </w:instrText>
      </w:r>
      <w:r>
        <w:fldChar w:fldCharType="end"/>
      </w:r>
      <w:r>
        <w:t xml:space="preserve"> paths based on different assumptions and potential future states. These systems</w:t>
      </w:r>
      <w:r>
        <w:fldChar w:fldCharType="begin"/>
      </w:r>
      <w:r>
        <w:instrText xml:space="preserve"> XE "systems" </w:instrText>
      </w:r>
      <w:r>
        <w:fldChar w:fldCharType="end"/>
      </w:r>
      <w:r>
        <w:t xml:space="preserve"> perform probability-weighted outcome analysis across these scenarios, helping teams understand the relative likelihood and impact</w:t>
      </w:r>
      <w:r>
        <w:fldChar w:fldCharType="begin"/>
      </w:r>
      <w:r>
        <w:instrText xml:space="preserve"> XE "impact" </w:instrText>
      </w:r>
      <w:r>
        <w:fldChar w:fldCharType="end"/>
      </w:r>
      <w:r>
        <w:t xml:space="preserve"> of different possibilities. By facilitating contingency planning</w:t>
      </w:r>
      <w:r>
        <w:fldChar w:fldCharType="begin"/>
      </w:r>
      <w:r>
        <w:instrText xml:space="preserve"> XE "planning" </w:instrText>
      </w:r>
      <w:r>
        <w:fldChar w:fldCharType="end"/>
      </w:r>
      <w:r>
        <w:t xml:space="preserve"> for high-risk components</w:t>
      </w:r>
      <w:r>
        <w:fldChar w:fldCharType="begin"/>
      </w:r>
      <w:r>
        <w:instrText xml:space="preserve"> XE "components" </w:instrText>
      </w:r>
      <w:r>
        <w:fldChar w:fldCharType="end"/>
      </w:r>
      <w:r>
        <w:t>, AI enables teams to develop robust responses to potential challenges</w:t>
      </w:r>
      <w:r>
        <w:fldChar w:fldCharType="begin"/>
      </w:r>
      <w:r>
        <w:instrText xml:space="preserve"> XE "challenges" </w:instrText>
      </w:r>
      <w:r>
        <w:fldChar w:fldCharType="end"/>
      </w:r>
      <w:r>
        <w:t xml:space="preserve"> before they materialize.</w:t>
      </w:r>
    </w:p>
    <w:p w:rsidR="006D03F0" w:rsidRDefault="00065DB8" w14:paraId="1C4E5C8E" w14:textId="59C5857F">
      <w:r>
        <w:t xml:space="preserve">Progress tracking and projection complete the dynamic </w:t>
      </w:r>
      <w:proofErr w:type="spellStart"/>
      <w:r>
        <w:t>roadmapping</w:t>
      </w:r>
      <w:proofErr w:type="spellEnd"/>
      <w:r>
        <w:t xml:space="preserve"> approach</w:t>
      </w:r>
      <w:r>
        <w:fldChar w:fldCharType="begin"/>
      </w:r>
      <w:r>
        <w:instrText xml:space="preserve"> XE "approach" </w:instrText>
      </w:r>
      <w:r>
        <w:fldChar w:fldCharType="end"/>
      </w:r>
      <w:r>
        <w:t>. AI systems</w:t>
      </w:r>
      <w:r>
        <w:fldChar w:fldCharType="begin"/>
      </w:r>
      <w:r>
        <w:instrText xml:space="preserve"> XE "systems" </w:instrText>
      </w:r>
      <w:r>
        <w:fldChar w:fldCharType="end"/>
      </w:r>
      <w:r>
        <w:t xml:space="preserve"> monitor development</w:t>
      </w:r>
      <w:r>
        <w:fldChar w:fldCharType="begin"/>
      </w:r>
      <w:r>
        <w:instrText xml:space="preserve"> XE "development" </w:instrText>
      </w:r>
      <w:r>
        <w:fldChar w:fldCharType="end"/>
      </w:r>
      <w:r>
        <w:t xml:space="preserve"> velocity across different components</w:t>
      </w:r>
      <w:r>
        <w:fldChar w:fldCharType="begin"/>
      </w:r>
      <w:r>
        <w:instrText xml:space="preserve"> XE "components" </w:instrText>
      </w:r>
      <w:r>
        <w:fldChar w:fldCharType="end"/>
      </w:r>
      <w:r>
        <w:t xml:space="preserve"> and teams, identifying trends and patterns that might not be apparent in traditional</w:t>
      </w:r>
      <w:r>
        <w:fldChar w:fldCharType="begin"/>
      </w:r>
      <w:r>
        <w:instrText xml:space="preserve"> XE "traditional" </w:instrText>
      </w:r>
      <w:r>
        <w:fldChar w:fldCharType="end"/>
      </w:r>
      <w:r>
        <w:t xml:space="preserve"> tracking approaches</w:t>
      </w:r>
      <w:r>
        <w:fldChar w:fldCharType="begin"/>
      </w:r>
      <w:r>
        <w:instrText xml:space="preserve"> XE "approaches" </w:instrText>
      </w:r>
      <w:r>
        <w:fldChar w:fldCharType="end"/>
      </w:r>
      <w:r>
        <w:t>. These systems</w:t>
      </w:r>
      <w:r>
        <w:fldChar w:fldCharType="begin"/>
      </w:r>
      <w:r>
        <w:instrText xml:space="preserve"> XE "systems" </w:instrText>
      </w:r>
      <w:r>
        <w:fldChar w:fldCharType="end"/>
      </w:r>
      <w:r>
        <w:t xml:space="preserve"> apply predictive analytics to forecast milestone completion based on current progress and historical</w:t>
      </w:r>
      <w:r>
        <w:fldChar w:fldCharType="begin"/>
      </w:r>
      <w:r>
        <w:instrText xml:space="preserve"> XE "historical" </w:instrText>
      </w:r>
      <w:r>
        <w:fldChar w:fldCharType="end"/>
      </w:r>
      <w:r>
        <w:t xml:space="preserve"> patterns, providing early warning of potential schedule risks. Perhaps most valuably, AI enables early identification</w:t>
      </w:r>
      <w:r>
        <w:fldChar w:fldCharType="begin"/>
      </w:r>
      <w:r>
        <w:instrText xml:space="preserve"> XE "identification" </w:instrText>
      </w:r>
      <w:r>
        <w:fldChar w:fldCharType="end"/>
      </w:r>
      <w:r>
        <w:t xml:space="preserve"> of potential delays or blockers, allowing teams to address issues before they significantly impact</w:t>
      </w:r>
      <w:r>
        <w:fldChar w:fldCharType="begin"/>
      </w:r>
      <w:r>
        <w:instrText xml:space="preserve"> XE "impact" </w:instrText>
      </w:r>
      <w:r>
        <w:fldChar w:fldCharType="end"/>
      </w:r>
      <w:r>
        <w:t xml:space="preserve"> the project timeline.</w:t>
      </w:r>
    </w:p>
    <w:p w:rsidR="006D03F0" w:rsidRDefault="00065DB8" w14:paraId="05416EB5" w14:textId="20BFBACC">
      <w:r>
        <w:t>The combination of continuous</w:t>
      </w:r>
      <w:r>
        <w:fldChar w:fldCharType="begin"/>
      </w:r>
      <w:r>
        <w:instrText xml:space="preserve"> XE "continuous" </w:instrText>
      </w:r>
      <w:r>
        <w:fldChar w:fldCharType="end"/>
      </w:r>
      <w:r>
        <w:t xml:space="preserve"> reprioritization, scenario planning</w:t>
      </w:r>
      <w:r>
        <w:fldChar w:fldCharType="begin"/>
      </w:r>
      <w:r>
        <w:instrText xml:space="preserve"> XE "planning" </w:instrText>
      </w:r>
      <w:r>
        <w:fldChar w:fldCharType="end"/>
      </w:r>
      <w:r>
        <w:t>, and sophisticated progress tracking creates a fundamentally more adaptive approach</w:t>
      </w:r>
      <w:r>
        <w:fldChar w:fldCharType="begin"/>
      </w:r>
      <w:r>
        <w:instrText xml:space="preserve"> XE "approach" </w:instrText>
      </w:r>
      <w:r>
        <w:fldChar w:fldCharType="end"/>
      </w:r>
      <w:r>
        <w:t xml:space="preserve"> to project planning</w:t>
      </w:r>
      <w:r>
        <w:fldChar w:fldCharType="begin"/>
      </w:r>
      <w:r>
        <w:instrText xml:space="preserve"> XE "planning" </w:instrText>
      </w:r>
      <w:r>
        <w:fldChar w:fldCharType="end"/>
      </w:r>
      <w:r>
        <w:t>. Rather than treating the initial roadmap as a fixed contract, teams view it as a living document that evolves in response to new</w:t>
      </w:r>
      <w:r>
        <w:fldChar w:fldCharType="begin"/>
      </w:r>
      <w:r>
        <w:instrText xml:space="preserve"> XE "new" </w:instrText>
      </w:r>
      <w:r>
        <w:fldChar w:fldCharType="end"/>
      </w:r>
      <w:r>
        <w:t xml:space="preserve"> information and changing conditions. This dynamic approach</w:t>
      </w:r>
      <w:r>
        <w:fldChar w:fldCharType="begin"/>
      </w:r>
      <w:r>
        <w:instrText xml:space="preserve"> XE "approach" </w:instrText>
      </w:r>
      <w:r>
        <w:fldChar w:fldCharType="end"/>
      </w:r>
      <w:r>
        <w:t xml:space="preserve"> maintains strategic</w:t>
      </w:r>
      <w:r>
        <w:fldChar w:fldCharType="begin"/>
      </w:r>
      <w:r>
        <w:instrText xml:space="preserve"> XE "strategic" </w:instrText>
      </w:r>
      <w:r>
        <w:fldChar w:fldCharType="end"/>
      </w:r>
      <w:r>
        <w:t xml:space="preserve"> direction while enabling tactical flexibility, significantly enhancing the team's ability to deliver value</w:t>
      </w:r>
      <w:r>
        <w:fldChar w:fldCharType="begin"/>
      </w:r>
      <w:r>
        <w:instrText xml:space="preserve"> XE "value" </w:instrText>
      </w:r>
      <w:r>
        <w:fldChar w:fldCharType="end"/>
      </w:r>
      <w:r>
        <w:t xml:space="preserve"> in complex, uncertain environments.</w:t>
      </w:r>
    </w:p>
    <w:p w:rsidR="006D03F0" w:rsidRDefault="00065DB8" w14:paraId="3A40D54B" w14:textId="2DFEE490" w14:noSpellErr="1">
      <w:pPr>
        <w:pStyle w:val="Heading2"/>
      </w:pPr>
      <w:bookmarkStart w:name="_Toc1432991268" w:id="1204866218"/>
      <w:bookmarkStart w:name="_Toc1490895775" w:id="1383378625"/>
      <w:bookmarkStart w:name="_Toc88400796" w:id="635217533"/>
      <w:bookmarkStart w:name="_Toc120160617" w:id="1002579962"/>
      <w:r w:rsidR="00065DB8">
        <w:rPr/>
        <w:t>AI-First</w:t>
      </w:r>
      <w:r>
        <w:fldChar w:fldCharType="begin"/>
      </w:r>
      <w:r>
        <w:instrText xml:space="preserve"> XE "first" </w:instrText>
      </w:r>
      <w:r>
        <w:fldChar w:fldCharType="end"/>
      </w:r>
      <w:r w:rsidR="00065DB8">
        <w:rPr/>
        <w:t xml:space="preserve"> Coding and Prompt Engineering</w:t>
      </w:r>
      <w:r>
        <w:fldChar w:fldCharType="begin"/>
      </w:r>
      <w:r>
        <w:instrText xml:space="preserve"> XE "engineering" </w:instrText>
      </w:r>
      <w:r>
        <w:fldChar w:fldCharType="end"/>
      </w:r>
      <w:bookmarkEnd w:id="1204866218"/>
      <w:bookmarkEnd w:id="1383378625"/>
      <w:bookmarkEnd w:id="635217533"/>
      <w:bookmarkEnd w:id="1002579962"/>
    </w:p>
    <w:p w:rsidR="006D03F0" w:rsidRDefault="00065DB8" w14:paraId="64437948" w14:textId="34E5F9AC">
      <w:r>
        <w:t>The core</w:t>
      </w:r>
      <w:r>
        <w:fldChar w:fldCharType="begin"/>
      </w:r>
      <w:r>
        <w:instrText xml:space="preserve"> XE "core" </w:instrText>
      </w:r>
      <w:r>
        <w:fldChar w:fldCharType="end"/>
      </w:r>
      <w:r>
        <w:t xml:space="preserv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leverages AI coding assistants and requires sophisticated prompt engineering</w:t>
      </w:r>
      <w:r>
        <w:fldChar w:fldCharType="begin"/>
      </w:r>
      <w:r>
        <w:instrText xml:space="preserve"> XE "engineering" </w:instrText>
      </w:r>
      <w:r>
        <w:fldChar w:fldCharType="end"/>
      </w:r>
      <w:r>
        <w:t xml:space="preserve"> skills</w:t>
      </w:r>
      <w:r>
        <w:fldChar w:fldCharType="begin"/>
      </w:r>
      <w:r>
        <w:instrText xml:space="preserve"> XE "skills" </w:instrText>
      </w:r>
      <w:r>
        <w:fldChar w:fldCharType="end"/>
      </w:r>
      <w:r>
        <w:t>. This represents perhaps the most profound shift from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practices, as engineers transition from writing code directly to collaboratively generating code through</w:t>
      </w:r>
      <w:r>
        <w:fldChar w:fldCharType="begin"/>
      </w:r>
      <w:r>
        <w:instrText xml:space="preserve"> XE "through" </w:instrText>
      </w:r>
      <w:r>
        <w:fldChar w:fldCharType="end"/>
      </w:r>
      <w:r>
        <w:t xml:space="preserve"> interaction with AI systems</w:t>
      </w:r>
      <w:r>
        <w:fldChar w:fldCharType="begin"/>
      </w:r>
      <w:r>
        <w:instrText xml:space="preserve"> XE "systems" </w:instrText>
      </w:r>
      <w:r>
        <w:fldChar w:fldCharType="end"/>
      </w:r>
      <w:r>
        <w:t>. This new</w:t>
      </w:r>
      <w:r>
        <w:fldChar w:fldCharType="begin"/>
      </w:r>
      <w:r>
        <w:instrText xml:space="preserve"> XE "new" </w:instrText>
      </w:r>
      <w:r>
        <w:fldChar w:fldCharType="end"/>
      </w:r>
      <w:r>
        <w:t xml:space="preserve"> paradigm</w:t>
      </w:r>
      <w:r>
        <w:fldChar w:fldCharType="begin"/>
      </w:r>
      <w:r>
        <w:instrText xml:space="preserve"> XE "paradigm" </w:instrText>
      </w:r>
      <w:r>
        <w:fldChar w:fldCharType="end"/>
      </w:r>
      <w:r>
        <w:t xml:space="preserve"> demands different skills</w:t>
      </w:r>
      <w:r>
        <w:fldChar w:fldCharType="begin"/>
      </w:r>
      <w:r>
        <w:instrText xml:space="preserve"> XE "skills" </w:instrText>
      </w:r>
      <w:r>
        <w:fldChar w:fldCharType="end"/>
      </w:r>
      <w:r>
        <w:t>, workflows, and mental models than conventional programming, requiring engineers to develop expertise in effectively communicating their intent to AI systems</w:t>
      </w:r>
      <w:r>
        <w:fldChar w:fldCharType="begin"/>
      </w:r>
      <w:r>
        <w:instrText xml:space="preserve"> XE "systems" </w:instrText>
      </w:r>
      <w:r>
        <w:fldChar w:fldCharType="end"/>
      </w:r>
      <w:r>
        <w:t xml:space="preserve"> and critically evaluating the generated outputs.</w:t>
      </w:r>
    </w:p>
    <w:p w:rsidR="006D03F0" w:rsidRDefault="00065DB8" w14:paraId="0B90B399" w14:textId="36262465" w14:noSpellErr="1">
      <w:pPr>
        <w:pStyle w:val="Heading3"/>
      </w:pPr>
      <w:bookmarkStart w:name="_Toc1885284549" w:id="690974781"/>
      <w:bookmarkStart w:name="_Toc1930034675" w:id="1621435523"/>
      <w:bookmarkStart w:name="_Toc57397320" w:id="971893055"/>
      <w:bookmarkStart w:name="_Toc1690621872" w:id="2007010897"/>
      <w:r w:rsidR="00065DB8">
        <w:rPr/>
        <w:t>Prompt Engineering</w:t>
      </w:r>
      <w:r>
        <w:fldChar w:fldCharType="begin"/>
      </w:r>
      <w:r>
        <w:instrText xml:space="preserve"> XE "engineering" </w:instrText>
      </w:r>
      <w:r>
        <w:fldChar w:fldCharType="end"/>
      </w:r>
      <w:r w:rsidR="00065DB8">
        <w:rPr/>
        <w:t xml:space="preserve"> as a Core</w:t>
      </w:r>
      <w:r>
        <w:fldChar w:fldCharType="begin"/>
      </w:r>
      <w:r>
        <w:instrText xml:space="preserve"> XE "core" </w:instrText>
      </w:r>
      <w:r>
        <w:fldChar w:fldCharType="end"/>
      </w:r>
      <w:r w:rsidR="00065DB8">
        <w:rPr/>
        <w:t xml:space="preserve"> Skill</w:t>
      </w:r>
      <w:bookmarkEnd w:id="690974781"/>
      <w:bookmarkEnd w:id="1621435523"/>
      <w:bookmarkEnd w:id="971893055"/>
      <w:bookmarkEnd w:id="2007010897"/>
    </w:p>
    <w:p w:rsidR="006D03F0" w:rsidRDefault="00065DB8" w14:paraId="4946B266" w14:textId="3665237E">
      <w:r>
        <w:t>Effective communication with AI coding assistants requires developing prompt engineering</w:t>
      </w:r>
      <w:r>
        <w:fldChar w:fldCharType="begin"/>
      </w:r>
      <w:r>
        <w:instrText xml:space="preserve"> XE "engineering" </w:instrText>
      </w:r>
      <w:r>
        <w:fldChar w:fldCharType="end"/>
      </w:r>
      <w:r>
        <w:t xml:space="preserve"> as a fundamental skill for AI-First</w:t>
      </w:r>
      <w:r>
        <w:fldChar w:fldCharType="begin"/>
      </w:r>
      <w:r>
        <w:instrText xml:space="preserve"> XE "first" </w:instrText>
      </w:r>
      <w:r>
        <w:fldChar w:fldCharType="end"/>
      </w:r>
      <w:r>
        <w:t xml:space="preserve"> engineers. Prompt engineering</w:t>
      </w:r>
      <w:r>
        <w:fldChar w:fldCharType="begin"/>
      </w:r>
      <w:r>
        <w:instrText xml:space="preserve"> XE "engineering" </w:instrText>
      </w:r>
      <w:r>
        <w:fldChar w:fldCharType="end"/>
      </w:r>
      <w:r>
        <w:t>—the art</w:t>
      </w:r>
      <w:r>
        <w:fldChar w:fldCharType="begin"/>
      </w:r>
      <w:r>
        <w:instrText xml:space="preserve"> XE "art" </w:instrText>
      </w:r>
      <w:r>
        <w:fldChar w:fldCharType="end"/>
      </w:r>
      <w:r>
        <w:t xml:space="preserve"> and science of crafting inputs to elicit optimal outputs from AI systems</w:t>
      </w:r>
      <w:r>
        <w:fldChar w:fldCharType="begin"/>
      </w:r>
      <w:r>
        <w:instrText xml:space="preserve"> XE "systems" </w:instrText>
      </w:r>
      <w:r>
        <w:fldChar w:fldCharType="end"/>
      </w:r>
      <w:r>
        <w:t>—emerges as a critical competency that significantly impacts development</w:t>
      </w:r>
      <w:r>
        <w:fldChar w:fldCharType="begin"/>
      </w:r>
      <w:r>
        <w:instrText xml:space="preserve"> XE "development" </w:instrText>
      </w:r>
      <w:r>
        <w:fldChar w:fldCharType="end"/>
      </w:r>
      <w:r>
        <w:t xml:space="preserve"> productivity and quality. Unlike traditional</w:t>
      </w:r>
      <w:r>
        <w:fldChar w:fldCharType="begin"/>
      </w:r>
      <w:r>
        <w:instrText xml:space="preserve"> XE "traditional" </w:instrText>
      </w:r>
      <w:r>
        <w:fldChar w:fldCharType="end"/>
      </w:r>
      <w:r>
        <w:t xml:space="preserve"> programming skills</w:t>
      </w:r>
      <w:r>
        <w:fldChar w:fldCharType="begin"/>
      </w:r>
      <w:r>
        <w:instrText xml:space="preserve"> XE "skills" </w:instrText>
      </w:r>
      <w:r>
        <w:fldChar w:fldCharType="end"/>
      </w:r>
      <w:r>
        <w:t xml:space="preserve"> focused on syntax and algorithms, prompt engineering</w:t>
      </w:r>
      <w:r>
        <w:fldChar w:fldCharType="begin"/>
      </w:r>
      <w:r>
        <w:instrText xml:space="preserve"> XE "engineering" </w:instrText>
      </w:r>
      <w:r>
        <w:fldChar w:fldCharType="end"/>
      </w:r>
      <w:r>
        <w:t xml:space="preserve"> centers on clear communication of intent, context</w:t>
      </w:r>
      <w:r>
        <w:fldChar w:fldCharType="begin"/>
      </w:r>
      <w:r>
        <w:instrText xml:space="preserve"> XE "context" </w:instrText>
      </w:r>
      <w:r>
        <w:fldChar w:fldCharType="end"/>
      </w:r>
      <w:r>
        <w:t>, and constraints to AI systems</w:t>
      </w:r>
      <w:r>
        <w:fldChar w:fldCharType="begin"/>
      </w:r>
      <w:r>
        <w:instrText xml:space="preserve"> XE "systems" </w:instrText>
      </w:r>
      <w:r>
        <w:fldChar w:fldCharType="end"/>
      </w:r>
      <w:r>
        <w:t>.</w:t>
      </w:r>
    </w:p>
    <w:p w:rsidR="006D03F0" w:rsidRDefault="00065DB8" w14:paraId="3836C746" w14:textId="2C6C85F1">
      <w:r>
        <w:t>Structured prompt design</w:t>
      </w:r>
      <w:r>
        <w:fldChar w:fldCharType="begin"/>
      </w:r>
      <w:r>
        <w:instrText xml:space="preserve"> XE "design" </w:instrText>
      </w:r>
      <w:r>
        <w:fldChar w:fldCharType="end"/>
      </w:r>
      <w:r>
        <w:t xml:space="preserve"> forms the foundation</w:t>
      </w:r>
      <w:r>
        <w:fldChar w:fldCharType="begin"/>
      </w:r>
      <w:r>
        <w:instrText xml:space="preserve"> XE "foundation" </w:instrText>
      </w:r>
      <w:r>
        <w:fldChar w:fldCharType="end"/>
      </w:r>
      <w:r>
        <w:t xml:space="preserve"> of effective prompt engineering</w:t>
      </w:r>
      <w:r>
        <w:fldChar w:fldCharType="begin"/>
      </w:r>
      <w:r>
        <w:instrText xml:space="preserve"> XE "engineering" </w:instrText>
      </w:r>
      <w:r>
        <w:fldChar w:fldCharType="end"/>
      </w:r>
      <w:r>
        <w:t>. Engineers develop templates for different types of coding tasks, establishing consistent patterns that help the AI understand the nature of the request. These templates include appropriate context</w:t>
      </w:r>
      <w:r>
        <w:fldChar w:fldCharType="begin"/>
      </w:r>
      <w:r>
        <w:instrText xml:space="preserve"> XE "context" </w:instrText>
      </w:r>
      <w:r>
        <w:fldChar w:fldCharType="end"/>
      </w:r>
      <w:r>
        <w:t xml:space="preserve"> and constraints, providing the AI with the necessary background information to generate relevant solutions. By specifying desired output format and style, engineers ensure that the generated code aligns with project standards and integrates smoothly with existing codebases. This structured approach</w:t>
      </w:r>
      <w:r>
        <w:fldChar w:fldCharType="begin"/>
      </w:r>
      <w:r>
        <w:instrText xml:space="preserve"> XE "approach" </w:instrText>
      </w:r>
      <w:r>
        <w:fldChar w:fldCharType="end"/>
      </w:r>
      <w:r>
        <w:t xml:space="preserve"> reduces ambiguity and increases the likelihood of receiving appropriate responses on the first</w:t>
      </w:r>
      <w:r>
        <w:fldChar w:fldCharType="begin"/>
      </w:r>
      <w:r>
        <w:instrText xml:space="preserve"> XE "first" </w:instrText>
      </w:r>
      <w:r>
        <w:fldChar w:fldCharType="end"/>
      </w:r>
      <w:r>
        <w:t xml:space="preserve"> attempt.</w:t>
      </w:r>
    </w:p>
    <w:p w:rsidR="006D03F0" w:rsidRDefault="00065DB8" w14:paraId="2887A890" w14:textId="5F8098E9">
      <w:r>
        <w:t>Iterative refinement represents another critical aspect of prompt engineering</w:t>
      </w:r>
      <w:r>
        <w:fldChar w:fldCharType="begin"/>
      </w:r>
      <w:r>
        <w:instrText xml:space="preserve"> XE "engineering" </w:instrText>
      </w:r>
      <w:r>
        <w:fldChar w:fldCharType="end"/>
      </w:r>
      <w:r>
        <w:t>. Engineers typically start with high-level prompts that outline the general requirements, then progressively refine these prompts based on the AI's responses. Complex tasks are broken into manageable steps, allowing the engineer to guide the AI through</w:t>
      </w:r>
      <w:r>
        <w:fldChar w:fldCharType="begin"/>
      </w:r>
      <w:r>
        <w:instrText xml:space="preserve"> XE "through" </w:instrText>
      </w:r>
      <w:r>
        <w:fldChar w:fldCharType="end"/>
      </w:r>
      <w:r>
        <w:t xml:space="preserve"> a logical sequence of development</w:t>
      </w:r>
      <w:r>
        <w:fldChar w:fldCharType="begin"/>
      </w:r>
      <w:r>
        <w:instrText xml:space="preserve"> XE "development" </w:instrText>
      </w:r>
      <w:r>
        <w:fldChar w:fldCharType="end"/>
      </w:r>
      <w:r>
        <w:t xml:space="preserve"> activities. By building</w:t>
      </w:r>
      <w:r>
        <w:fldChar w:fldCharType="begin"/>
      </w:r>
      <w:r>
        <w:instrText xml:space="preserve"> XE "building" </w:instrText>
      </w:r>
      <w:r>
        <w:fldChar w:fldCharType="end"/>
      </w:r>
      <w:r>
        <w:t xml:space="preserve"> on previous outputs in a logical sequence, engineers maintain context</w:t>
      </w:r>
      <w:r>
        <w:fldChar w:fldCharType="begin"/>
      </w:r>
      <w:r>
        <w:instrText xml:space="preserve"> XE "context" </w:instrText>
      </w:r>
      <w:r>
        <w:fldChar w:fldCharType="end"/>
      </w:r>
      <w:r>
        <w:t xml:space="preserve"> and coherence across multiple interactions, gradually converging on optimal solutions through</w:t>
      </w:r>
      <w:r>
        <w:fldChar w:fldCharType="begin"/>
      </w:r>
      <w:r>
        <w:instrText xml:space="preserve"> XE "through" </w:instrText>
      </w:r>
      <w:r>
        <w:fldChar w:fldCharType="end"/>
      </w:r>
      <w:r>
        <w:t xml:space="preserve"> dialogue with the AI system.</w:t>
      </w:r>
    </w:p>
    <w:p w:rsidR="006D03F0" w:rsidRDefault="00065DB8" w14:paraId="775A77DF" w14:textId="5ABE06CB">
      <w:r>
        <w:t>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xml:space="preserve"> completes the core</w:t>
      </w:r>
      <w:r>
        <w:fldChar w:fldCharType="begin"/>
      </w:r>
      <w:r>
        <w:instrText xml:space="preserve"> XE "core" </w:instrText>
      </w:r>
      <w:r>
        <w:fldChar w:fldCharType="end"/>
      </w:r>
      <w:r>
        <w:t xml:space="preserve"> prompt engineering</w:t>
      </w:r>
      <w:r>
        <w:fldChar w:fldCharType="begin"/>
      </w:r>
      <w:r>
        <w:instrText xml:space="preserve"> XE "engineering" </w:instrText>
      </w:r>
      <w:r>
        <w:fldChar w:fldCharType="end"/>
      </w:r>
      <w:r>
        <w:t xml:space="preserve"> skillset. Engineers learn to maintain relevant context</w:t>
      </w:r>
      <w:r>
        <w:fldChar w:fldCharType="begin"/>
      </w:r>
      <w:r>
        <w:instrText xml:space="preserve"> XE "context" </w:instrText>
      </w:r>
      <w:r>
        <w:fldChar w:fldCharType="end"/>
      </w:r>
      <w:r>
        <w:t xml:space="preserve"> across multiple interactions, providing appropriate reference materials and examples to guide the AI's understanding. By establishing clear scope</w:t>
      </w:r>
      <w:r>
        <w:fldChar w:fldCharType="begin"/>
      </w:r>
      <w:r>
        <w:instrText xml:space="preserve"> XE "scope" </w:instrText>
      </w:r>
      <w:r>
        <w:fldChar w:fldCharType="end"/>
      </w:r>
      <w:r>
        <w:t xml:space="preserve"> boundaries, engineers help the AI focus on the specific aspects of the problem</w:t>
      </w:r>
      <w:r>
        <w:fldChar w:fldCharType="begin"/>
      </w:r>
      <w:r>
        <w:instrText xml:space="preserve"> XE "problem" </w:instrText>
      </w:r>
      <w:r>
        <w:fldChar w:fldCharType="end"/>
      </w:r>
      <w:r>
        <w:t xml:space="preserve"> that require attention, avoiding unnecessary complexity or tangential explorations. This careful management</w:t>
      </w:r>
      <w:r>
        <w:fldChar w:fldCharType="begin"/>
      </w:r>
      <w:r>
        <w:instrText xml:space="preserve"> XE "management" </w:instrText>
      </w:r>
      <w:r>
        <w:fldChar w:fldCharType="end"/>
      </w:r>
      <w:r>
        <w:t xml:space="preserve"> of context</w:t>
      </w:r>
      <w:r>
        <w:fldChar w:fldCharType="begin"/>
      </w:r>
      <w:r>
        <w:instrText xml:space="preserve"> XE "context" </w:instrText>
      </w:r>
      <w:r>
        <w:fldChar w:fldCharType="end"/>
      </w:r>
      <w:r>
        <w:t xml:space="preserve"> ensures that the AI has access to the information it needs without becoming</w:t>
      </w:r>
      <w:r>
        <w:fldChar w:fldCharType="begin"/>
      </w:r>
      <w:r>
        <w:instrText xml:space="preserve"> XE "becoming" </w:instrText>
      </w:r>
      <w:r>
        <w:fldChar w:fldCharType="end"/>
      </w:r>
      <w:r>
        <w:t xml:space="preserve"> overwhelmed by irrelevant details.</w:t>
      </w:r>
    </w:p>
    <w:p w:rsidR="006D03F0" w:rsidRDefault="00065DB8" w14:paraId="64B5A4DD" w14:textId="64C41714">
      <w:r>
        <w:t>Key</w:t>
      </w:r>
      <w:r>
        <w:fldChar w:fldCharType="begin"/>
      </w:r>
      <w:r>
        <w:instrText xml:space="preserve"> XE "key" </w:instrText>
      </w:r>
      <w:r>
        <w:fldChar w:fldCharType="end"/>
      </w:r>
      <w:r>
        <w:t xml:space="preserve"> prompt engineering</w:t>
      </w:r>
      <w:r>
        <w:fldChar w:fldCharType="begin"/>
      </w:r>
      <w:r>
        <w:instrText xml:space="preserve"> XE "engineering" </w:instrText>
      </w:r>
      <w:r>
        <w:fldChar w:fldCharType="end"/>
      </w:r>
      <w:r>
        <w:t xml:space="preserve"> techniques have emerged as particularly effective in the coding domain</w:t>
      </w:r>
      <w:r>
        <w:fldChar w:fldCharType="begin"/>
      </w:r>
      <w:r>
        <w:instrText xml:space="preserve"> XE "domain" </w:instrText>
      </w:r>
      <w:r>
        <w:fldChar w:fldCharType="end"/>
      </w:r>
      <w:r>
        <w:t>. Contextual framing involves providing sufficient background information about the project, codebase, and specific component being developed. Engineers establish clear constraints and requirements, specifying performance expectations, compatibility requirements, and other critical parameters. By setting appropriate tone and style expectations, engineers ensure that the generated code aligns with project conventions and standards.</w:t>
      </w:r>
    </w:p>
    <w:p w:rsidR="006D03F0" w:rsidRDefault="00065DB8" w14:paraId="2782A00F" w14:textId="50182C89">
      <w:r>
        <w:t>Decomposition and sequencing techniques help engineers break complex requests into logical steps that the AI can address more effectively. Engineers specify the desired sequence of operations, guiding the AI through</w:t>
      </w:r>
      <w:r>
        <w:fldChar w:fldCharType="begin"/>
      </w:r>
      <w:r>
        <w:instrText xml:space="preserve"> XE "through" </w:instrText>
      </w:r>
      <w:r>
        <w:fldChar w:fldCharType="end"/>
      </w:r>
      <w:r>
        <w:t xml:space="preserve"> a structured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expecting it to solve everything at once. By establishing dependencies between components</w:t>
      </w:r>
      <w:r>
        <w:fldChar w:fldCharType="begin"/>
      </w:r>
      <w:r>
        <w:instrText xml:space="preserve"> XE "components" </w:instrText>
      </w:r>
      <w:r>
        <w:fldChar w:fldCharType="end"/>
      </w:r>
      <w:r>
        <w:t>, engineers ensure that the AI addresses foundational elements before building</w:t>
      </w:r>
      <w:r>
        <w:fldChar w:fldCharType="begin"/>
      </w:r>
      <w:r>
        <w:instrText xml:space="preserve"> XE "building" </w:instrText>
      </w:r>
      <w:r>
        <w:fldChar w:fldCharType="end"/>
      </w:r>
      <w:r>
        <w:t xml:space="preserve"> on them, creating a coherent development</w:t>
      </w:r>
      <w:r>
        <w:fldChar w:fldCharType="begin"/>
      </w:r>
      <w:r>
        <w:instrText xml:space="preserve"> XE "development" </w:instrText>
      </w:r>
      <w:r>
        <w:fldChar w:fldCharType="end"/>
      </w:r>
      <w:r>
        <w:t xml:space="preserve"> progression.</w:t>
      </w:r>
    </w:p>
    <w:p w:rsidR="006D03F0" w:rsidRDefault="00065DB8" w14:paraId="594316E5" w14:textId="4FB3620C">
      <w:r>
        <w:t>Refinement iterations enable engineers to progressively improve the AI's outputs through</w:t>
      </w:r>
      <w:r>
        <w:fldChar w:fldCharType="begin"/>
      </w:r>
      <w:r>
        <w:instrText xml:space="preserve"> XE "through" </w:instrText>
      </w:r>
      <w:r>
        <w:fldChar w:fldCharType="end"/>
      </w:r>
      <w:r>
        <w:t xml:space="preserve"> dialogue. Starting with broad requests and iteratively refining based on the AI's responses, engineers guide the system toward optimal solutions. The output of one prompt often serves as input to the next, creating a continuous</w:t>
      </w:r>
      <w:r>
        <w:fldChar w:fldCharType="begin"/>
      </w:r>
      <w:r>
        <w:instrText xml:space="preserve"> XE "continuous" </w:instrText>
      </w:r>
      <w:r>
        <w:fldChar w:fldCharType="end"/>
      </w:r>
      <w:r>
        <w:t xml:space="preserve"> conversation that builds toward the </w:t>
      </w:r>
      <w:r>
        <w:t>desired outcome. By maintaining context</w:t>
      </w:r>
      <w:r>
        <w:fldChar w:fldCharType="begin"/>
      </w:r>
      <w:r>
        <w:instrText xml:space="preserve"> XE "context" </w:instrText>
      </w:r>
      <w:r>
        <w:fldChar w:fldCharType="end"/>
      </w:r>
      <w:r>
        <w:t xml:space="preserve"> across multiple interactions, engineers create a coherent development</w:t>
      </w:r>
      <w:r>
        <w:fldChar w:fldCharType="begin"/>
      </w:r>
      <w:r>
        <w:instrText xml:space="preserve"> XE "development" </w:instrText>
      </w:r>
      <w:r>
        <w:fldChar w:fldCharType="end"/>
      </w:r>
      <w:r>
        <w:t xml:space="preserve"> narrative that preserves important information and decisions.</w:t>
      </w:r>
    </w:p>
    <w:p w:rsidR="006D03F0" w:rsidRDefault="00065DB8" w14:paraId="7DD238E9" w14:textId="63AA80CD" w14:noSpellErr="1">
      <w:pPr>
        <w:pStyle w:val="Heading3"/>
      </w:pPr>
      <w:bookmarkStart w:name="_Toc1682726010" w:id="1442274609"/>
      <w:bookmarkStart w:name="_Toc770410877" w:id="2079764589"/>
      <w:bookmarkStart w:name="_Toc1773657510" w:id="1295636795"/>
      <w:bookmarkStart w:name="_Toc1728728297" w:id="301732611"/>
      <w:r w:rsidR="00065DB8">
        <w:rPr/>
        <w:t>Balancing AI Generation with Human</w:t>
      </w:r>
      <w:r>
        <w:fldChar w:fldCharType="begin"/>
      </w:r>
      <w:r>
        <w:instrText xml:space="preserve"> XE "human" </w:instrText>
      </w:r>
      <w:r>
        <w:fldChar w:fldCharType="end"/>
      </w:r>
      <w:r w:rsidR="00065DB8">
        <w:rPr/>
        <w:t xml:space="preserve"> Oversight</w:t>
      </w:r>
      <w:r>
        <w:fldChar w:fldCharType="begin"/>
      </w:r>
      <w:r>
        <w:instrText xml:space="preserve"> XE "oversight" </w:instrText>
      </w:r>
      <w:r>
        <w:fldChar w:fldCharType="end"/>
      </w:r>
      <w:bookmarkEnd w:id="1442274609"/>
      <w:bookmarkEnd w:id="2079764589"/>
      <w:bookmarkEnd w:id="1295636795"/>
      <w:bookmarkEnd w:id="301732611"/>
    </w:p>
    <w:p w:rsidR="006D03F0" w:rsidRDefault="00065DB8" w14:paraId="04DE4E2A" w14:textId="7985C3C3">
      <w:r>
        <w:t>AI-First</w:t>
      </w:r>
      <w:r>
        <w:fldChar w:fldCharType="begin"/>
      </w:r>
      <w:r>
        <w:instrText xml:space="preserve"> XE "first" </w:instrText>
      </w:r>
      <w:r>
        <w:fldChar w:fldCharType="end"/>
      </w:r>
      <w:r>
        <w:t xml:space="preserve"> coding involves finding the optimal balance between AI code generation and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establishing effective collaboration patterns that leverage the strengths of both human</w:t>
      </w:r>
      <w:r>
        <w:fldChar w:fldCharType="begin"/>
      </w:r>
      <w:r>
        <w:instrText xml:space="preserve"> XE "human" </w:instrText>
      </w:r>
      <w:r>
        <w:fldChar w:fldCharType="end"/>
      </w:r>
      <w:r>
        <w:t xml:space="preserve"> engineers and AI systems</w:t>
      </w:r>
      <w:r>
        <w:fldChar w:fldCharType="begin"/>
      </w:r>
      <w:r>
        <w:instrText xml:space="preserve"> XE "systems" </w:instrText>
      </w:r>
      <w:r>
        <w:fldChar w:fldCharType="end"/>
      </w:r>
      <w:r>
        <w:t>. This balance varies based on project characteristics, team expertise, and the capabilities of available AI systems</w:t>
      </w:r>
      <w:r>
        <w:fldChar w:fldCharType="begin"/>
      </w:r>
      <w:r>
        <w:instrText xml:space="preserve"> XE "systems" </w:instrText>
      </w:r>
      <w:r>
        <w:fldChar w:fldCharType="end"/>
      </w:r>
      <w:r>
        <w:t>, requiring thoughtful consideration of responsibility boundaries and quality assurance approaches</w:t>
      </w:r>
      <w:r>
        <w:fldChar w:fldCharType="begin"/>
      </w:r>
      <w:r>
        <w:instrText xml:space="preserve"> XE "approaches" </w:instrText>
      </w:r>
      <w:r>
        <w:fldChar w:fldCharType="end"/>
      </w:r>
      <w:r>
        <w:t>.</w:t>
      </w:r>
    </w:p>
    <w:p w:rsidR="006D03F0" w:rsidRDefault="00065DB8" w14:paraId="5F695D20" w14:textId="65CE1D2E">
      <w:r>
        <w:t>A tiered review approach</w:t>
      </w:r>
      <w:r>
        <w:fldChar w:fldCharType="begin"/>
      </w:r>
      <w:r>
        <w:instrText xml:space="preserve"> XE "approach" </w:instrText>
      </w:r>
      <w:r>
        <w:fldChar w:fldCharType="end"/>
      </w:r>
      <w:r>
        <w:t xml:space="preserve"> often proves effective in managing this balance. Automated checks handle basic correctness and style verification, applying linting rules, type checking, and other mechanical validations to AI-generated code. Human</w:t>
      </w:r>
      <w:r>
        <w:fldChar w:fldCharType="begin"/>
      </w:r>
      <w:r>
        <w:instrText xml:space="preserve"> XE "human" </w:instrText>
      </w:r>
      <w:r>
        <w:fldChar w:fldCharType="end"/>
      </w:r>
      <w:r>
        <w:t xml:space="preserve"> review focuses on architecture</w:t>
      </w:r>
      <w:r>
        <w:fldChar w:fldCharType="begin"/>
      </w:r>
      <w:r>
        <w:instrText xml:space="preserve"> XE "architecture" </w:instrText>
      </w:r>
      <w:r>
        <w:fldChar w:fldCharType="end"/>
      </w:r>
      <w:r>
        <w:t xml:space="preserve"> and design</w:t>
      </w:r>
      <w:r>
        <w:fldChar w:fldCharType="begin"/>
      </w:r>
      <w:r>
        <w:instrText xml:space="preserve"> XE "design" </w:instrText>
      </w:r>
      <w:r>
        <w:fldChar w:fldCharType="end"/>
      </w:r>
      <w:r>
        <w:t xml:space="preserve"> decisions, evaluating whether the generated code aligns with the system's overall structure</w:t>
      </w:r>
      <w:r>
        <w:fldChar w:fldCharType="begin"/>
      </w:r>
      <w:r>
        <w:instrText xml:space="preserve"> XE "structure" </w:instrText>
      </w:r>
      <w:r>
        <w:fldChar w:fldCharType="end"/>
      </w:r>
      <w:r>
        <w:t xml:space="preserve"> and principles</w:t>
      </w:r>
      <w:r>
        <w:fldChar w:fldCharType="begin"/>
      </w:r>
      <w:r>
        <w:instrText xml:space="preserve"> XE "principles" </w:instrText>
      </w:r>
      <w:r>
        <w:fldChar w:fldCharType="end"/>
      </w:r>
      <w:r>
        <w:t>. The engineer and AI engage in collaborative refinement of solutions, iteratively improving the code based on human</w:t>
      </w:r>
      <w:r>
        <w:fldChar w:fldCharType="begin"/>
      </w:r>
      <w:r>
        <w:instrText xml:space="preserve"> XE "human" </w:instrText>
      </w:r>
      <w:r>
        <w:fldChar w:fldCharType="end"/>
      </w:r>
      <w:r>
        <w:t xml:space="preserve"> feedback</w:t>
      </w:r>
      <w:r>
        <w:fldChar w:fldCharType="begin"/>
      </w:r>
      <w:r>
        <w:instrText xml:space="preserve"> XE "feedback" </w:instrText>
      </w:r>
      <w:r>
        <w:fldChar w:fldCharType="end"/>
      </w:r>
      <w:r>
        <w:t xml:space="preserve"> and AI capabilities. This tiered approach</w:t>
      </w:r>
      <w:r>
        <w:fldChar w:fldCharType="begin"/>
      </w:r>
      <w:r>
        <w:instrText xml:space="preserve"> XE "approach" </w:instrText>
      </w:r>
      <w:r>
        <w:fldChar w:fldCharType="end"/>
      </w:r>
      <w:r>
        <w:t xml:space="preserve"> allocates attention efficiently, focusing human</w:t>
      </w:r>
      <w:r>
        <w:fldChar w:fldCharType="begin"/>
      </w:r>
      <w:r>
        <w:instrText xml:space="preserve"> XE "human" </w:instrText>
      </w:r>
      <w:r>
        <w:fldChar w:fldCharType="end"/>
      </w:r>
      <w:r>
        <w:t xml:space="preserve"> expertise on aspects where it adds the most value</w:t>
      </w:r>
      <w:r>
        <w:fldChar w:fldCharType="begin"/>
      </w:r>
      <w:r>
        <w:instrText xml:space="preserve"> XE "value" </w:instrText>
      </w:r>
      <w:r>
        <w:fldChar w:fldCharType="end"/>
      </w:r>
      <w:r>
        <w:t>.</w:t>
      </w:r>
    </w:p>
    <w:p w:rsidR="006D03F0" w:rsidRDefault="00065DB8" w14:paraId="6826737B" w14:textId="24568A8D">
      <w:r>
        <w:t>Clearly defined responsibility boundaries further enhance the human</w:t>
      </w:r>
      <w:r>
        <w:fldChar w:fldCharType="begin"/>
      </w:r>
      <w:r>
        <w:instrText xml:space="preserve"> XE "human" </w:instrText>
      </w:r>
      <w:r>
        <w:fldChar w:fldCharType="end"/>
      </w:r>
      <w:r>
        <w:t>-AI collaboration. Teams establish areas for AI autonomy versus human</w:t>
      </w:r>
      <w:r>
        <w:fldChar w:fldCharType="begin"/>
      </w:r>
      <w:r>
        <w:instrText xml:space="preserve"> XE "human" </w:instrText>
      </w:r>
      <w:r>
        <w:fldChar w:fldCharType="end"/>
      </w:r>
      <w:r>
        <w:t xml:space="preser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identifying components</w:t>
      </w:r>
      <w:r>
        <w:fldChar w:fldCharType="begin"/>
      </w:r>
      <w:r>
        <w:instrText xml:space="preserve"> XE "components" </w:instrText>
      </w:r>
      <w:r>
        <w:fldChar w:fldCharType="end"/>
      </w:r>
      <w:r>
        <w:t xml:space="preserve"> or tasks where the AI can operate with minimal oversight</w:t>
      </w:r>
      <w:r>
        <w:fldChar w:fldCharType="begin"/>
      </w:r>
      <w:r>
        <w:instrText xml:space="preserve"> XE "oversight" </w:instrText>
      </w:r>
      <w:r>
        <w:fldChar w:fldCharType="end"/>
      </w:r>
      <w:r>
        <w:t xml:space="preserve"> and those requiring significant human</w:t>
      </w:r>
      <w:r>
        <w:fldChar w:fldCharType="begin"/>
      </w:r>
      <w:r>
        <w:instrText xml:space="preserve"> XE "human" </w:instrText>
      </w:r>
      <w:r>
        <w:fldChar w:fldCharType="end"/>
      </w:r>
      <w:r>
        <w:t xml:space="preserve"> judgment. Explicit handoff points between AI and human</w:t>
      </w:r>
      <w:r>
        <w:fldChar w:fldCharType="begin"/>
      </w:r>
      <w:r>
        <w:instrText xml:space="preserve"> XE "human" </w:instrText>
      </w:r>
      <w:r>
        <w:fldChar w:fldCharType="end"/>
      </w:r>
      <w:r>
        <w:t xml:space="preserve"> developers create clear transitions of responsibility, ensuring that critical decisions receive appropriate attention. Escalation paths for complex or sensitive components</w:t>
      </w:r>
      <w:r>
        <w:fldChar w:fldCharType="begin"/>
      </w:r>
      <w:r>
        <w:instrText xml:space="preserve"> XE "components" </w:instrText>
      </w:r>
      <w:r>
        <w:fldChar w:fldCharType="end"/>
      </w:r>
      <w:r>
        <w:t xml:space="preserve"> provide mechanisms</w:t>
      </w:r>
      <w:r>
        <w:fldChar w:fldCharType="begin"/>
      </w:r>
      <w:r>
        <w:instrText xml:space="preserve"> XE "mechanisms" </w:instrText>
      </w:r>
      <w:r>
        <w:fldChar w:fldCharType="end"/>
      </w:r>
      <w:r>
        <w:t xml:space="preserve"> for increasing human</w:t>
      </w:r>
      <w:r>
        <w:fldChar w:fldCharType="begin"/>
      </w:r>
      <w:r>
        <w:instrText xml:space="preserve"> XE "human" </w:instrText>
      </w:r>
      <w:r>
        <w:fldChar w:fldCharType="end"/>
      </w:r>
      <w:r>
        <w:t xml:space="preserve"> involvement when necessary, maintaining appropriate oversight</w:t>
      </w:r>
      <w:r>
        <w:fldChar w:fldCharType="begin"/>
      </w:r>
      <w:r>
        <w:instrText xml:space="preserve"> XE "oversight" </w:instrText>
      </w:r>
      <w:r>
        <w:fldChar w:fldCharType="end"/>
      </w:r>
      <w:r>
        <w:t xml:space="preserve"> for high-risk aspects of the system.</w:t>
      </w:r>
    </w:p>
    <w:p w:rsidR="006D03F0" w:rsidRDefault="00065DB8" w14:paraId="2629343D" w14:textId="4EE5E713">
      <w:r>
        <w:t>Quality assurance strategies adapt to the unique characteristics of AI-generated code. AI-assisted test generation and validation leverage the AI's ability to anticipate edge cases and generate comprehensive test suites. Human</w:t>
      </w:r>
      <w:r>
        <w:fldChar w:fldCharType="begin"/>
      </w:r>
      <w:r>
        <w:instrText xml:space="preserve"> XE "human" </w:instrText>
      </w:r>
      <w:r>
        <w:fldChar w:fldCharType="end"/>
      </w:r>
      <w:r>
        <w:t>-defined acceptance criteria</w:t>
      </w:r>
      <w:r>
        <w:fldChar w:fldCharType="begin"/>
      </w:r>
      <w:r>
        <w:instrText xml:space="preserve"> XE "criteria" </w:instrText>
      </w:r>
      <w:r>
        <w:fldChar w:fldCharType="end"/>
      </w:r>
      <w:r>
        <w:t xml:space="preserve"> establish clear standards for evaluating </w:t>
      </w:r>
      <w:proofErr w:type="gramStart"/>
      <w:r>
        <w:t>the AI's</w:t>
      </w:r>
      <w:proofErr w:type="gramEnd"/>
      <w:r>
        <w:t xml:space="preserve"> outputs, ensuring alignment with project requirements and quality expectations. Combined human</w:t>
      </w:r>
      <w:r>
        <w:fldChar w:fldCharType="begin"/>
      </w:r>
      <w:r>
        <w:instrText xml:space="preserve"> XE "human" </w:instrText>
      </w:r>
      <w:r>
        <w:fldChar w:fldCharType="end"/>
      </w:r>
      <w:r>
        <w:t>-AI code reviews bring multiple perspectives to quality assessment</w:t>
      </w:r>
      <w:r>
        <w:fldChar w:fldCharType="begin"/>
      </w:r>
      <w:r>
        <w:instrText xml:space="preserve"> XE "assessment" </w:instrText>
      </w:r>
      <w:r>
        <w:fldChar w:fldCharType="end"/>
      </w:r>
      <w:r>
        <w:t>, with the AI identifying potential issues that might escape human</w:t>
      </w:r>
      <w:r>
        <w:fldChar w:fldCharType="begin"/>
      </w:r>
      <w:r>
        <w:instrText xml:space="preserve"> XE "human" </w:instrText>
      </w:r>
      <w:r>
        <w:fldChar w:fldCharType="end"/>
      </w:r>
      <w:r>
        <w:t xml:space="preserve"> attention and humans evaluating aspects requiring contextual understanding or judgment.</w:t>
      </w:r>
    </w:p>
    <w:p w:rsidR="006D03F0" w:rsidRDefault="00065DB8" w14:paraId="15C5D9FC" w14:textId="77777777" w14:noSpellErr="1">
      <w:pPr>
        <w:pStyle w:val="Heading3"/>
      </w:pPr>
      <w:bookmarkStart w:name="_Toc541429028" w:id="252233974"/>
      <w:bookmarkStart w:name="_Toc526714515" w:id="815556520"/>
      <w:bookmarkStart w:name="_Toc1290445777" w:id="1662917317"/>
      <w:bookmarkStart w:name="_Toc51381996" w:id="39256098"/>
      <w:r w:rsidR="00065DB8">
        <w:rPr/>
        <w:t>Workflow Patterns</w:t>
      </w:r>
      <w:bookmarkEnd w:id="252233974"/>
      <w:bookmarkEnd w:id="815556520"/>
      <w:bookmarkEnd w:id="1662917317"/>
      <w:bookmarkEnd w:id="39256098"/>
    </w:p>
    <w:p w:rsidR="006D03F0" w:rsidRDefault="00065DB8" w14:paraId="62485982" w14:textId="157EC1A7">
      <w:r>
        <w:t>Several effective workflow patterns have emerged for AI-First</w:t>
      </w:r>
      <w:r>
        <w:fldChar w:fldCharType="begin"/>
      </w:r>
      <w:r>
        <w:instrText xml:space="preserve"> XE "first" </w:instrText>
      </w:r>
      <w:r>
        <w:fldChar w:fldCharType="end"/>
      </w:r>
      <w:r>
        <w:t xml:space="preserve"> coding, each offering different advantages for specific development</w:t>
      </w:r>
      <w:r>
        <w:fldChar w:fldCharType="begin"/>
      </w:r>
      <w:r>
        <w:instrText xml:space="preserve"> XE "development" </w:instrText>
      </w:r>
      <w:r>
        <w:fldChar w:fldCharType="end"/>
      </w:r>
      <w:r>
        <w:t xml:space="preserve"> contexts. These patterns establish structured approaches</w:t>
      </w:r>
      <w:r>
        <w:fldChar w:fldCharType="begin"/>
      </w:r>
      <w:r>
        <w:instrText xml:space="preserve"> XE "approaches" </w:instrText>
      </w:r>
      <w:r>
        <w:fldChar w:fldCharType="end"/>
      </w:r>
      <w:r>
        <w:t xml:space="preserve"> to human</w:t>
      </w:r>
      <w:r>
        <w:fldChar w:fldCharType="begin"/>
      </w:r>
      <w:r>
        <w:instrText xml:space="preserve"> XE "human" </w:instrText>
      </w:r>
      <w:r>
        <w:fldChar w:fldCharType="end"/>
      </w:r>
      <w:r>
        <w:t>-AI collaboration, creating predictable processes that teams can refine and optimize over time.</w:t>
      </w:r>
    </w:p>
    <w:p w:rsidR="006D03F0" w:rsidRDefault="00065DB8" w14:paraId="0C9EBC94" w14:textId="4F4080B0">
      <w:r>
        <w:t>The scaffolding pattern assigns complementary responsibilities to humans and AI based on their respective strengths. Human</w:t>
      </w:r>
      <w:r>
        <w:fldChar w:fldCharType="begin"/>
      </w:r>
      <w:r>
        <w:instrText xml:space="preserve"> XE "human" </w:instrText>
      </w:r>
      <w:r>
        <w:fldChar w:fldCharType="end"/>
      </w:r>
      <w:r>
        <w:t xml:space="preserve"> engineers define high-level architecture</w:t>
      </w:r>
      <w:r>
        <w:fldChar w:fldCharType="begin"/>
      </w:r>
      <w:r>
        <w:instrText xml:space="preserve"> XE "architecture" </w:instrText>
      </w:r>
      <w:r>
        <w:fldChar w:fldCharType="end"/>
      </w:r>
      <w:r>
        <w:t xml:space="preserve"> and interfaces, establishing the structural</w:t>
      </w:r>
      <w:r>
        <w:fldChar w:fldCharType="begin"/>
      </w:r>
      <w:r>
        <w:instrText xml:space="preserve"> XE "structural" </w:instrText>
      </w:r>
      <w:r>
        <w:fldChar w:fldCharType="end"/>
      </w:r>
      <w:r>
        <w:t xml:space="preserve"> framework</w:t>
      </w:r>
      <w:r>
        <w:fldChar w:fldCharType="begin"/>
      </w:r>
      <w:r>
        <w:instrText xml:space="preserve"> XE "framework" </w:instrText>
      </w:r>
      <w:r>
        <w:fldChar w:fldCharType="end"/>
      </w:r>
      <w:r>
        <w:t xml:space="preserve"> within which the AI will operate. The AI generates </w:t>
      </w:r>
      <w:r>
        <w:t>implementation</w:t>
      </w:r>
      <w:r>
        <w:fldChar w:fldCharType="begin"/>
      </w:r>
      <w:r>
        <w:instrText xml:space="preserve"> XE "implementation" </w:instrText>
      </w:r>
      <w:r>
        <w:fldChar w:fldCharType="end"/>
      </w:r>
      <w:r>
        <w:t xml:space="preserve"> details, filling in the specific code required to realize the architectural vision. Human</w:t>
      </w:r>
      <w:r>
        <w:fldChar w:fldCharType="begin"/>
      </w:r>
      <w:r>
        <w:instrText xml:space="preserve"> XE "human" </w:instrText>
      </w:r>
      <w:r>
        <w:fldChar w:fldCharType="end"/>
      </w:r>
      <w:r>
        <w:t xml:space="preserve"> engineers then review, refine, and integrate components</w:t>
      </w:r>
      <w:r>
        <w:fldChar w:fldCharType="begin"/>
      </w:r>
      <w:r>
        <w:instrText xml:space="preserve"> XE "components" </w:instrText>
      </w:r>
      <w:r>
        <w:fldChar w:fldCharType="end"/>
      </w:r>
      <w:r>
        <w:t>, ensuring coherence across the system and addressing any limitations</w:t>
      </w:r>
      <w:r>
        <w:fldChar w:fldCharType="begin"/>
      </w:r>
      <w:r>
        <w:instrText xml:space="preserve"> XE "limitations" </w:instrText>
      </w:r>
      <w:r>
        <w:fldChar w:fldCharType="end"/>
      </w:r>
      <w:r>
        <w:t xml:space="preserve"> in the AI-generated code. This pattern leverages human</w:t>
      </w:r>
      <w:r>
        <w:fldChar w:fldCharType="begin"/>
      </w:r>
      <w:r>
        <w:instrText xml:space="preserve"> XE "human" </w:instrText>
      </w:r>
      <w:r>
        <w:fldChar w:fldCharType="end"/>
      </w:r>
      <w:r>
        <w:t xml:space="preserve"> strategic</w:t>
      </w:r>
      <w:r>
        <w:fldChar w:fldCharType="begin"/>
      </w:r>
      <w:r>
        <w:instrText xml:space="preserve"> XE "strategic" </w:instrText>
      </w:r>
      <w:r>
        <w:fldChar w:fldCharType="end"/>
      </w:r>
      <w:r>
        <w:t xml:space="preserve"> thinking while benefiting from the AI's efficiency in tactical implementation</w:t>
      </w:r>
      <w:r>
        <w:fldChar w:fldCharType="begin"/>
      </w:r>
      <w:r>
        <w:instrText xml:space="preserve"> XE "implementation" </w:instrText>
      </w:r>
      <w:r>
        <w:fldChar w:fldCharType="end"/>
      </w:r>
      <w:r>
        <w:t>.</w:t>
      </w:r>
    </w:p>
    <w:p w:rsidR="006D03F0" w:rsidRDefault="00065DB8" w14:paraId="40B51FE8" w14:textId="646BFB9B">
      <w:r>
        <w:t>The exploration pattern leverages the AI's ability to generate multiple solution approaches</w:t>
      </w:r>
      <w:r>
        <w:fldChar w:fldCharType="begin"/>
      </w:r>
      <w:r>
        <w:instrText xml:space="preserve"> XE "approaches" </w:instrText>
      </w:r>
      <w:r>
        <w:fldChar w:fldCharType="end"/>
      </w:r>
      <w:r>
        <w:t>. The AI produces several alternative implementations based on the engineer's requirements, exploring different design</w:t>
      </w:r>
      <w:r>
        <w:fldChar w:fldCharType="begin"/>
      </w:r>
      <w:r>
        <w:instrText xml:space="preserve"> XE "design" </w:instrText>
      </w:r>
      <w:r>
        <w:fldChar w:fldCharType="end"/>
      </w:r>
      <w:r>
        <w:t xml:space="preserve"> options and trade-offs. Human</w:t>
      </w:r>
      <w:r>
        <w:fldChar w:fldCharType="begin"/>
      </w:r>
      <w:r>
        <w:instrText xml:space="preserve"> XE "human" </w:instrText>
      </w:r>
      <w:r>
        <w:fldChar w:fldCharType="end"/>
      </w:r>
      <w:r>
        <w:t xml:space="preserve"> engineers evaluate these alternatives, considering factors like performance, maintainability, and alignment with project standards. The AI then refines the chosen approach</w:t>
      </w:r>
      <w:r>
        <w:fldChar w:fldCharType="begin"/>
      </w:r>
      <w:r>
        <w:instrText xml:space="preserve"> XE "approach" </w:instrText>
      </w:r>
      <w:r>
        <w:fldChar w:fldCharType="end"/>
      </w:r>
      <w:r>
        <w:t xml:space="preserve"> based on feedback</w:t>
      </w:r>
      <w:r>
        <w:fldChar w:fldCharType="begin"/>
      </w:r>
      <w:r>
        <w:instrText xml:space="preserve"> XE "feedback" </w:instrText>
      </w:r>
      <w:r>
        <w:fldChar w:fldCharType="end"/>
      </w:r>
      <w:r>
        <w:t>, incorporating the engineer's preferences and addressing any identified issues. This pattern enables broader exploration of the solution space than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potentially identifying superior solutions that might not emerge from a single development</w:t>
      </w:r>
      <w:r>
        <w:fldChar w:fldCharType="begin"/>
      </w:r>
      <w:r>
        <w:instrText xml:space="preserve"> XE "development" </w:instrText>
      </w:r>
      <w:r>
        <w:fldChar w:fldCharType="end"/>
      </w:r>
      <w:r>
        <w:t xml:space="preserve"> path.</w:t>
      </w:r>
    </w:p>
    <w:p w:rsidR="006D03F0" w:rsidRDefault="00065DB8" w14:paraId="7F95CC36" w14:textId="7AC5A386">
      <w:r>
        <w:t>The pair programming pattern establishes a continuous</w:t>
      </w:r>
      <w:r>
        <w:fldChar w:fldCharType="begin"/>
      </w:r>
      <w:r>
        <w:instrText xml:space="preserve"> XE "continuous" </w:instrText>
      </w:r>
      <w:r>
        <w:fldChar w:fldCharType="end"/>
      </w:r>
      <w:r>
        <w:t xml:space="preserve"> dialogue between human</w:t>
      </w:r>
      <w:r>
        <w:fldChar w:fldCharType="begin"/>
      </w:r>
      <w:r>
        <w:instrText xml:space="preserve"> XE "human" </w:instrText>
      </w:r>
      <w:r>
        <w:fldChar w:fldCharType="end"/>
      </w:r>
      <w:r>
        <w:t xml:space="preserve"> and AI, mimicking traditional</w:t>
      </w:r>
      <w:r>
        <w:fldChar w:fldCharType="begin"/>
      </w:r>
      <w:r>
        <w:instrText xml:space="preserve"> XE "traditional" </w:instrText>
      </w:r>
      <w:r>
        <w:fldChar w:fldCharType="end"/>
      </w:r>
      <w:r>
        <w:t xml:space="preserve"> pair programming dynamics. Engineer and AI alternate between generation and review, with each building</w:t>
      </w:r>
      <w:r>
        <w:fldChar w:fldCharType="begin"/>
      </w:r>
      <w:r>
        <w:instrText xml:space="preserve"> XE "building" </w:instrText>
      </w:r>
      <w:r>
        <w:fldChar w:fldCharType="end"/>
      </w:r>
      <w:r>
        <w:t xml:space="preserve"> on the other's contributions. This collaborative problem</w:t>
      </w:r>
      <w:r>
        <w:fldChar w:fldCharType="begin"/>
      </w:r>
      <w:r>
        <w:instrText xml:space="preserve"> XE "problem" </w:instrText>
      </w:r>
      <w:r>
        <w:fldChar w:fldCharType="end"/>
      </w:r>
      <w:r>
        <w:t>-solving approach</w:t>
      </w:r>
      <w:r>
        <w:fldChar w:fldCharType="begin"/>
      </w:r>
      <w:r>
        <w:instrText xml:space="preserve"> XE "approach" </w:instrText>
      </w:r>
      <w:r>
        <w:fldChar w:fldCharType="end"/>
      </w:r>
      <w:r>
        <w:t xml:space="preserve"> combines human</w:t>
      </w:r>
      <w:r>
        <w:fldChar w:fldCharType="begin"/>
      </w:r>
      <w:r>
        <w:instrText xml:space="preserve"> XE "human" </w:instrText>
      </w:r>
      <w:r>
        <w:fldChar w:fldCharType="end"/>
      </w:r>
      <w:r>
        <w:t xml:space="preserve"> creativity and judgment with AI efficiency and knowledge breadth. The ongoing refinement process</w:t>
      </w:r>
      <w:r>
        <w:fldChar w:fldCharType="begin"/>
      </w:r>
      <w:r>
        <w:instrText xml:space="preserve"> XE "process" </w:instrText>
      </w:r>
      <w:r>
        <w:fldChar w:fldCharType="end"/>
      </w:r>
      <w:r>
        <w:t xml:space="preserve"> gradually improves the solution through</w:t>
      </w:r>
      <w:r>
        <w:fldChar w:fldCharType="begin"/>
      </w:r>
      <w:r>
        <w:instrText xml:space="preserve"> XE "through" </w:instrText>
      </w:r>
      <w:r>
        <w:fldChar w:fldCharType="end"/>
      </w:r>
      <w:r>
        <w:t xml:space="preserve"> multiple iterations, with each participant contributing their unique strengths to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This pattern creates a highly interactive development</w:t>
      </w:r>
      <w:r>
        <w:fldChar w:fldCharType="begin"/>
      </w:r>
      <w:r>
        <w:instrText xml:space="preserve"> XE "development" </w:instrText>
      </w:r>
      <w:r>
        <w:fldChar w:fldCharType="end"/>
      </w:r>
      <w:r>
        <w:t xml:space="preserve"> experience that many engineers find engaging and productive.</w:t>
      </w:r>
    </w:p>
    <w:p w:rsidR="006D03F0" w:rsidRDefault="00065DB8" w14:paraId="30C83804" w14:textId="58DD4E5C">
      <w:r>
        <w:t>These workflow patterns represent emerging best practices in AI-First</w:t>
      </w:r>
      <w:r>
        <w:fldChar w:fldCharType="begin"/>
      </w:r>
      <w:r>
        <w:instrText xml:space="preserve"> XE "first" </w:instrText>
      </w:r>
      <w:r>
        <w:fldChar w:fldCharType="end"/>
      </w:r>
      <w:r>
        <w:t xml:space="preserve"> coding, but the field continues to evolve rapidly as AI capabilities advance and engineers develop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human</w:t>
      </w:r>
      <w:r>
        <w:fldChar w:fldCharType="begin"/>
      </w:r>
      <w:r>
        <w:instrText xml:space="preserve"> XE "human" </w:instrText>
      </w:r>
      <w:r>
        <w:fldChar w:fldCharType="end"/>
      </w:r>
      <w:r>
        <w:t>-AI collaboration. Successful teams often adapt and combine these patterns based on project requirements, team preferences, and the specific characteristics of the AI systems</w:t>
      </w:r>
      <w:r>
        <w:fldChar w:fldCharType="begin"/>
      </w:r>
      <w:r>
        <w:instrText xml:space="preserve"> XE "systems" </w:instrText>
      </w:r>
      <w:r>
        <w:fldChar w:fldCharType="end"/>
      </w:r>
      <w:r>
        <w:t xml:space="preserve"> they employ. This flexibility and willingness to experiment</w:t>
      </w:r>
      <w:r>
        <w:fldChar w:fldCharType="begin"/>
      </w:r>
      <w:r>
        <w:instrText xml:space="preserve"> XE "experiment" </w:instrText>
      </w:r>
      <w:r>
        <w:fldChar w:fldCharType="end"/>
      </w:r>
      <w:r>
        <w:t xml:space="preserve"> with new</w:t>
      </w:r>
      <w:r>
        <w:fldChar w:fldCharType="begin"/>
      </w:r>
      <w:r>
        <w:instrText xml:space="preserve"> XE "new" </w:instrText>
      </w:r>
      <w:r>
        <w:fldChar w:fldCharType="end"/>
      </w:r>
      <w:r>
        <w:t xml:space="preserve"> collaboration approaches</w:t>
      </w:r>
      <w:r>
        <w:fldChar w:fldCharType="begin"/>
      </w:r>
      <w:r>
        <w:instrText xml:space="preserve"> XE "approaches" </w:instrText>
      </w:r>
      <w:r>
        <w:fldChar w:fldCharType="end"/>
      </w:r>
      <w:r>
        <w:t xml:space="preserve"> represents a defining characteristic of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teams.</w:t>
      </w:r>
    </w:p>
    <w:p w:rsidR="006D03F0" w:rsidRDefault="00065DB8" w14:paraId="0C19C9CC" w14:textId="4AC41D3B" w14:noSpellErr="1">
      <w:pPr>
        <w:pStyle w:val="Heading2"/>
      </w:pPr>
      <w:bookmarkStart w:name="_Toc787177731" w:id="520234878"/>
      <w:bookmarkStart w:name="_Toc994860841" w:id="1087505814"/>
      <w:bookmarkStart w:name="_Toc1723573650" w:id="1141851523"/>
      <w:bookmarkStart w:name="_Toc1645331142" w:id="772072861"/>
      <w:r w:rsidR="00065DB8">
        <w:rPr/>
        <w:t>Tactical Problem</w:t>
      </w:r>
      <w:r>
        <w:fldChar w:fldCharType="begin"/>
      </w:r>
      <w:r>
        <w:instrText xml:space="preserve"> XE "problem" </w:instrText>
      </w:r>
      <w:r>
        <w:fldChar w:fldCharType="end"/>
      </w:r>
      <w:r w:rsidR="00065DB8">
        <w:rPr/>
        <w:t xml:space="preserve"> Solving</w:t>
      </w:r>
      <w:bookmarkEnd w:id="520234878"/>
      <w:bookmarkEnd w:id="1087505814"/>
      <w:bookmarkEnd w:id="1141851523"/>
      <w:bookmarkEnd w:id="772072861"/>
    </w:p>
    <w:p w:rsidR="006D03F0" w:rsidRDefault="00065DB8" w14:paraId="545F5081" w14:textId="50B2A0D7">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excels at addressing specific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that arise during development</w:t>
      </w:r>
      <w:r>
        <w:fldChar w:fldCharType="begin"/>
      </w:r>
      <w:r>
        <w:instrText xml:space="preserve"> XE "development" </w:instrText>
      </w:r>
      <w:r>
        <w:fldChar w:fldCharType="end"/>
      </w:r>
      <w:r>
        <w:t>. Beyond the strategic</w:t>
      </w:r>
      <w:r>
        <w:fldChar w:fldCharType="begin"/>
      </w:r>
      <w:r>
        <w:instrText xml:space="preserve"> XE "strategic" </w:instrText>
      </w:r>
      <w:r>
        <w:fldChar w:fldCharType="end"/>
      </w:r>
      <w:r>
        <w:t xml:space="preserve"> aspects of planning</w:t>
      </w:r>
      <w:r>
        <w:fldChar w:fldCharType="begin"/>
      </w:r>
      <w:r>
        <w:instrText xml:space="preserve"> XE "planning" </w:instrText>
      </w:r>
      <w:r>
        <w:fldChar w:fldCharType="end"/>
      </w:r>
      <w:r>
        <w:t xml:space="preserve"> and organization, the day-to-day work of software engineering</w:t>
      </w:r>
      <w:r>
        <w:fldChar w:fldCharType="begin"/>
      </w:r>
      <w:r>
        <w:instrText xml:space="preserve"> XE "engineering" </w:instrText>
      </w:r>
      <w:r>
        <w:fldChar w:fldCharType="end"/>
      </w:r>
      <w:r>
        <w:t xml:space="preserve"> involves solving numerous tactical problems—debugging errors, optimizing performance, and managing technical</w:t>
      </w:r>
      <w:r>
        <w:fldChar w:fldCharType="begin"/>
      </w:r>
      <w:r>
        <w:instrText xml:space="preserve"> XE "technical" </w:instrText>
      </w:r>
      <w:r>
        <w:fldChar w:fldCharType="end"/>
      </w:r>
      <w:r>
        <w:t xml:space="preserve"> debt. AI systems</w:t>
      </w:r>
      <w:r>
        <w:fldChar w:fldCharType="begin"/>
      </w:r>
      <w:r>
        <w:instrText xml:space="preserve"> XE "systems" </w:instrText>
      </w:r>
      <w:r>
        <w:fldChar w:fldCharType="end"/>
      </w:r>
      <w:r>
        <w:t xml:space="preserve"> provide powerful capabilities for addressing these challenges</w:t>
      </w:r>
      <w:r>
        <w:fldChar w:fldCharType="begin"/>
      </w:r>
      <w:r>
        <w:instrText xml:space="preserve"> XE "challenges" </w:instrText>
      </w:r>
      <w:r>
        <w:fldChar w:fldCharType="end"/>
      </w:r>
      <w:r>
        <w:t>, enabling engineers to resolve issues more quickly and effectively than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allow. This section explores how AI transforms tactical problem</w:t>
      </w:r>
      <w:r>
        <w:fldChar w:fldCharType="begin"/>
      </w:r>
      <w:r>
        <w:instrText xml:space="preserve"> XE "problem" </w:instrText>
      </w:r>
      <w:r>
        <w:fldChar w:fldCharType="end"/>
      </w:r>
      <w:r>
        <w:t>-solving across several key</w:t>
      </w:r>
      <w:r>
        <w:fldChar w:fldCharType="begin"/>
      </w:r>
      <w:r>
        <w:instrText xml:space="preserve"> XE "key" </w:instrText>
      </w:r>
      <w:r>
        <w:fldChar w:fldCharType="end"/>
      </w:r>
      <w:r>
        <w:t xml:space="preserve"> dimensions of software development</w:t>
      </w:r>
      <w:r>
        <w:fldChar w:fldCharType="begin"/>
      </w:r>
      <w:r>
        <w:instrText xml:space="preserve"> XE "development" </w:instrText>
      </w:r>
      <w:r>
        <w:fldChar w:fldCharType="end"/>
      </w:r>
      <w:r>
        <w:t>.</w:t>
      </w:r>
    </w:p>
    <w:p w:rsidR="006D03F0" w:rsidRDefault="00065DB8" w14:paraId="67A043F2" w14:textId="77777777" w14:noSpellErr="1">
      <w:pPr>
        <w:pStyle w:val="Heading3"/>
      </w:pPr>
      <w:bookmarkStart w:name="_Toc1011758107" w:id="89031500"/>
      <w:bookmarkStart w:name="_Toc381292251" w:id="515411858"/>
      <w:bookmarkStart w:name="_Toc1022663741" w:id="1114329205"/>
      <w:bookmarkStart w:name="_Toc715045069" w:id="728195936"/>
      <w:r w:rsidR="00065DB8">
        <w:rPr/>
        <w:t>Debugging and Troubleshooting</w:t>
      </w:r>
      <w:bookmarkEnd w:id="89031500"/>
      <w:bookmarkEnd w:id="515411858"/>
      <w:bookmarkEnd w:id="1114329205"/>
      <w:bookmarkEnd w:id="728195936"/>
    </w:p>
    <w:p w:rsidR="006D03F0" w:rsidRDefault="00065DB8" w14:paraId="0A5B8803" w14:textId="6B28C3A3">
      <w:r>
        <w:t>AI significantly enhances debugging capabilities, transforming what has traditionally been one of the most time-consuming and frustrating aspects of software development</w:t>
      </w:r>
      <w:r>
        <w:fldChar w:fldCharType="begin"/>
      </w:r>
      <w:r>
        <w:instrText xml:space="preserve"> XE "development" </w:instrText>
      </w:r>
      <w:r>
        <w:fldChar w:fldCharType="end"/>
      </w:r>
      <w:r>
        <w:t xml:space="preserve">. </w:t>
      </w:r>
      <w:r>
        <w:t>Conventional debugging often involves painstaking manual inspection of code and execution traces, with success</w:t>
      </w:r>
      <w:r>
        <w:fldChar w:fldCharType="begin"/>
      </w:r>
      <w:r>
        <w:instrText xml:space="preserve"> XE "success" </w:instrText>
      </w:r>
      <w:r>
        <w:fldChar w:fldCharType="end"/>
      </w:r>
      <w:r>
        <w:t xml:space="preserve"> heavily dependent on the engineer's experience with similar issues.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introduce systematic analysis and pattern recognition that dramatically accelerate the debugging process</w:t>
      </w:r>
      <w:r>
        <w:fldChar w:fldCharType="begin"/>
      </w:r>
      <w:r>
        <w:instrText xml:space="preserve"> XE "process" </w:instrText>
      </w:r>
      <w:r>
        <w:fldChar w:fldCharType="end"/>
      </w:r>
      <w:r>
        <w:t>.</w:t>
      </w:r>
    </w:p>
    <w:p w:rsidR="006D03F0" w:rsidRDefault="00065DB8" w14:paraId="747DA08C" w14:textId="23B7BDE9">
      <w:r>
        <w:t>Error analysis represents the first</w:t>
      </w:r>
      <w:r>
        <w:fldChar w:fldCharType="begin"/>
      </w:r>
      <w:r>
        <w:instrText xml:space="preserve"> XE "first" </w:instrText>
      </w:r>
      <w:r>
        <w:fldChar w:fldCharType="end"/>
      </w:r>
      <w:r>
        <w:t xml:space="preserve"> stage of AI-enhanced debugging. AI systems</w:t>
      </w:r>
      <w:r>
        <w:fldChar w:fldCharType="begin"/>
      </w:r>
      <w:r>
        <w:instrText xml:space="preserve"> XE "systems" </w:instrText>
      </w:r>
      <w:r>
        <w:fldChar w:fldCharType="end"/>
      </w:r>
      <w:r>
        <w:t xml:space="preserve"> perform sophisticated analysis of error messages and stack traces, extracting meaningful information from often cryptic outputs. These systems</w:t>
      </w:r>
      <w:r>
        <w:fldChar w:fldCharType="begin"/>
      </w:r>
      <w:r>
        <w:instrText xml:space="preserve"> XE "systems" </w:instrText>
      </w:r>
      <w:r>
        <w:fldChar w:fldCharType="end"/>
      </w:r>
      <w:r>
        <w:t xml:space="preserve"> apply </w:t>
      </w:r>
      <w:proofErr w:type="gramStart"/>
      <w:r>
        <w:t>pattern</w:t>
      </w:r>
      <w:proofErr w:type="gramEnd"/>
      <w:r>
        <w:t xml:space="preserve"> matching against common error types, recognizing familiar error signatures and their likely causes. Perhaps most valuably, AI provides contextual understanding of code structure</w:t>
      </w:r>
      <w:r>
        <w:fldChar w:fldCharType="begin"/>
      </w:r>
      <w:r>
        <w:instrText xml:space="preserve"> XE "structure" </w:instrText>
      </w:r>
      <w:r>
        <w:fldChar w:fldCharType="end"/>
      </w:r>
      <w:r>
        <w:t xml:space="preserve"> and intent, interpreting errors within the specific context</w:t>
      </w:r>
      <w:r>
        <w:fldChar w:fldCharType="begin"/>
      </w:r>
      <w:r>
        <w:instrText xml:space="preserve"> XE "context" </w:instrText>
      </w:r>
      <w:r>
        <w:fldChar w:fldCharType="end"/>
      </w:r>
      <w:r>
        <w:t xml:space="preserve"> of the application rather than as isolated symptoms. This contextual analysis enables more accurate diagnosis than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that treat errors as disconnected phenomena.</w:t>
      </w:r>
    </w:p>
    <w:p w:rsidR="006D03F0" w:rsidRDefault="00065DB8" w14:paraId="12850350" w14:textId="08BF5440">
      <w:r>
        <w:t>Root cause identification</w:t>
      </w:r>
      <w:r>
        <w:fldChar w:fldCharType="begin"/>
      </w:r>
      <w:r>
        <w:instrText xml:space="preserve"> XE "identification" </w:instrText>
      </w:r>
      <w:r>
        <w:fldChar w:fldCharType="end"/>
      </w:r>
      <w:r>
        <w:t xml:space="preserve"> builds on this initial analysis to determine the underlying issues generating the observed errors. AI systems</w:t>
      </w:r>
      <w:r>
        <w:fldChar w:fldCharType="begin"/>
      </w:r>
      <w:r>
        <w:instrText xml:space="preserve"> XE "systems" </w:instrText>
      </w:r>
      <w:r>
        <w:fldChar w:fldCharType="end"/>
      </w:r>
      <w:r>
        <w:t xml:space="preserve"> generate multiple hypotheses about underlying issues, considering various</w:t>
      </w:r>
      <w:r>
        <w:fldChar w:fldCharType="begin"/>
      </w:r>
      <w:r>
        <w:instrText xml:space="preserve"> XE "various" </w:instrText>
      </w:r>
      <w:r>
        <w:fldChar w:fldCharType="end"/>
      </w:r>
      <w:r>
        <w:t xml:space="preserve"> potential causes based on the observed symptoms and codebase characteristics. These systems</w:t>
      </w:r>
      <w:r>
        <w:fldChar w:fldCharType="begin"/>
      </w:r>
      <w:r>
        <w:instrText xml:space="preserve"> XE "systems" </w:instrText>
      </w:r>
      <w:r>
        <w:fldChar w:fldCharType="end"/>
      </w:r>
      <w:r>
        <w:t xml:space="preserve"> suggest targeted diagnostic approaches</w:t>
      </w:r>
      <w:r>
        <w:fldChar w:fldCharType="begin"/>
      </w:r>
      <w:r>
        <w:instrText xml:space="preserve"> XE "approaches" </w:instrText>
      </w:r>
      <w:r>
        <w:fldChar w:fldCharType="end"/>
      </w:r>
      <w:r>
        <w:t xml:space="preserve"> for each hypothesis, recommending specific tests or investigations to confirm or eliminate potential causes. By connecting symptoms to potential causes through</w:t>
      </w:r>
      <w:r>
        <w:fldChar w:fldCharType="begin"/>
      </w:r>
      <w:r>
        <w:instrText xml:space="preserve"> XE "through" </w:instrText>
      </w:r>
      <w:r>
        <w:fldChar w:fldCharType="end"/>
      </w:r>
      <w:r>
        <w:t xml:space="preserve"> causal chains, AI helps engineers understand the relationships between observed errors and their origins, even when these relationships span multiple components</w:t>
      </w:r>
      <w:r>
        <w:fldChar w:fldCharType="begin"/>
      </w:r>
      <w:r>
        <w:instrText xml:space="preserve"> XE "components" </w:instrText>
      </w:r>
      <w:r>
        <w:fldChar w:fldCharType="end"/>
      </w:r>
      <w:r>
        <w:t xml:space="preserve"> or systems</w:t>
      </w:r>
      <w:r>
        <w:fldChar w:fldCharType="begin"/>
      </w:r>
      <w:r>
        <w:instrText xml:space="preserve"> XE "systems" </w:instrText>
      </w:r>
      <w:r>
        <w:fldChar w:fldCharType="end"/>
      </w:r>
      <w:r>
        <w:t>.</w:t>
      </w:r>
    </w:p>
    <w:p w:rsidR="006D03F0" w:rsidRDefault="00065DB8" w14:paraId="13DCCFA2" w14:textId="31845898">
      <w:r>
        <w:t>Solution generation completes the debugging process</w:t>
      </w:r>
      <w:r>
        <w:fldChar w:fldCharType="begin"/>
      </w:r>
      <w:r>
        <w:instrText xml:space="preserve"> XE "process" </w:instrText>
      </w:r>
      <w:r>
        <w:fldChar w:fldCharType="end"/>
      </w:r>
      <w:r>
        <w:t xml:space="preserve"> by proposing effective remedies for identified issues. AI systems</w:t>
      </w:r>
      <w:r>
        <w:fldChar w:fldCharType="begin"/>
      </w:r>
      <w:r>
        <w:instrText xml:space="preserve"> XE "systems" </w:instrText>
      </w:r>
      <w:r>
        <w:fldChar w:fldCharType="end"/>
      </w:r>
      <w:r>
        <w:t xml:space="preserve"> propose multiple potential fixes based on the diagnosed root causes, providing engineers with alternative approaches</w:t>
      </w:r>
      <w:r>
        <w:fldChar w:fldCharType="begin"/>
      </w:r>
      <w:r>
        <w:instrText xml:space="preserve"> XE "approaches" </w:instrText>
      </w:r>
      <w:r>
        <w:fldChar w:fldCharType="end"/>
      </w:r>
      <w:r>
        <w:t xml:space="preserve"> to consider. These systems</w:t>
      </w:r>
      <w:r>
        <w:fldChar w:fldCharType="begin"/>
      </w:r>
      <w:r>
        <w:instrText xml:space="preserve"> XE "systems" </w:instrText>
      </w:r>
      <w:r>
        <w:fldChar w:fldCharType="end"/>
      </w:r>
      <w:r>
        <w:t xml:space="preserve"> explain the reasoning behind each solution, helping engineers understand not just what to change but why the change addresses the underlying problem</w:t>
      </w:r>
      <w:r>
        <w:fldChar w:fldCharType="begin"/>
      </w:r>
      <w:r>
        <w:instrText xml:space="preserve"> XE "problem" </w:instrText>
      </w:r>
      <w:r>
        <w:fldChar w:fldCharType="end"/>
      </w:r>
      <w:r>
        <w:t>. By identifying potential side effects or implications</w:t>
      </w:r>
      <w:r>
        <w:fldChar w:fldCharType="begin"/>
      </w:r>
      <w:r>
        <w:instrText xml:space="preserve"> XE "implications" </w:instrText>
      </w:r>
      <w:r>
        <w:fldChar w:fldCharType="end"/>
      </w:r>
      <w:r>
        <w:t xml:space="preserve"> of proposed fixes, AI helps engineers anticipate and mitigate unintended consequences, reducing the risk of introducing new</w:t>
      </w:r>
      <w:r>
        <w:fldChar w:fldCharType="begin"/>
      </w:r>
      <w:r>
        <w:instrText xml:space="preserve"> XE "new" </w:instrText>
      </w:r>
      <w:r>
        <w:fldChar w:fldCharType="end"/>
      </w:r>
      <w:r>
        <w:t xml:space="preserve"> problems while solving existing ones.</w:t>
      </w:r>
    </w:p>
    <w:p w:rsidR="006D03F0" w:rsidRDefault="00065DB8" w14:paraId="19163CD7" w14:textId="33130131">
      <w:r>
        <w:t>The key</w:t>
      </w:r>
      <w:r>
        <w:fldChar w:fldCharType="begin"/>
      </w:r>
      <w:r>
        <w:instrText xml:space="preserve"> XE "key" </w:instrText>
      </w:r>
      <w:r>
        <w:fldChar w:fldCharType="end"/>
      </w:r>
      <w:r>
        <w:t xml:space="preserve"> advantages of AI-enhanced debugging include rapid identification</w:t>
      </w:r>
      <w:r>
        <w:fldChar w:fldCharType="begin"/>
      </w:r>
      <w:r>
        <w:instrText xml:space="preserve"> XE "identification" </w:instrText>
      </w:r>
      <w:r>
        <w:fldChar w:fldCharType="end"/>
      </w:r>
      <w:r>
        <w:t xml:space="preserve"> of common error patterns through</w:t>
      </w:r>
      <w:r>
        <w:fldChar w:fldCharType="begin"/>
      </w:r>
      <w:r>
        <w:instrText xml:space="preserve"> XE "through" </w:instrText>
      </w:r>
      <w:r>
        <w:fldChar w:fldCharType="end"/>
      </w:r>
      <w:r>
        <w:t xml:space="preserve"> pattern matching against extensive knowledge bases of known issues. Engineers gain access to broader knowledge of potential causes than any individual could maintain, drawing on collective experience encoded in the AI system. The generation of multiple solution approaches</w:t>
      </w:r>
      <w:r>
        <w:fldChar w:fldCharType="begin"/>
      </w:r>
      <w:r>
        <w:instrText xml:space="preserve"> XE "approaches" </w:instrText>
      </w:r>
      <w:r>
        <w:fldChar w:fldCharType="end"/>
      </w:r>
      <w:r>
        <w:t xml:space="preserve"> encourages consideration of alternative fixes rather than fixating on the first</w:t>
      </w:r>
      <w:r>
        <w:fldChar w:fldCharType="begin"/>
      </w:r>
      <w:r>
        <w:instrText xml:space="preserve"> XE "first" </w:instrText>
      </w:r>
      <w:r>
        <w:fldChar w:fldCharType="end"/>
      </w:r>
      <w:r>
        <w:t xml:space="preserve"> apparent solution. Systematic verification procedures help ensure that fixes </w:t>
      </w:r>
      <w:proofErr w:type="gramStart"/>
      <w:r>
        <w:t>actually resolve</w:t>
      </w:r>
      <w:proofErr w:type="gramEnd"/>
      <w:r>
        <w:t xml:space="preserve"> the underlying issues rather than merely masking symptoms.</w:t>
      </w:r>
    </w:p>
    <w:p w:rsidR="006D03F0" w:rsidRDefault="00065DB8" w14:paraId="0528C66C" w14:textId="77777777" w14:noSpellErr="1">
      <w:pPr>
        <w:pStyle w:val="Heading3"/>
      </w:pPr>
      <w:bookmarkStart w:name="_Toc634365242" w:id="1433977580"/>
      <w:bookmarkStart w:name="_Toc1543659944" w:id="495203519"/>
      <w:bookmarkStart w:name="_Toc1173660791" w:id="1820178135"/>
      <w:bookmarkStart w:name="_Toc1923730406" w:id="1970331993"/>
      <w:r w:rsidR="00065DB8">
        <w:rPr/>
        <w:t>Performance Optimization</w:t>
      </w:r>
      <w:bookmarkEnd w:id="1433977580"/>
      <w:bookmarkEnd w:id="495203519"/>
      <w:bookmarkEnd w:id="1820178135"/>
      <w:bookmarkEnd w:id="1970331993"/>
    </w:p>
    <w:p w:rsidR="006D03F0" w:rsidRDefault="00065DB8" w14:paraId="0850C733" w14:textId="7FFA21A0">
      <w:r>
        <w:t>AI-First</w:t>
      </w:r>
      <w:r>
        <w:fldChar w:fldCharType="begin"/>
      </w:r>
      <w:r>
        <w:instrText xml:space="preserve"> XE "first" </w:instrText>
      </w:r>
      <w:r>
        <w:fldChar w:fldCharType="end"/>
      </w:r>
      <w:r>
        <w:t xml:space="preserve"> engineers leverage AI for sophisticated performance optimization, addressing one of the most challenging aspects of software development</w:t>
      </w:r>
      <w:r>
        <w:fldChar w:fldCharType="begin"/>
      </w:r>
      <w:r>
        <w:instrText xml:space="preserve"> XE "development" </w:instrText>
      </w:r>
      <w:r>
        <w:fldChar w:fldCharType="end"/>
      </w:r>
      <w:r>
        <w:t>. Traditional</w:t>
      </w:r>
      <w:r>
        <w:fldChar w:fldCharType="begin"/>
      </w:r>
      <w:r>
        <w:instrText xml:space="preserve"> XE "traditional" </w:instrText>
      </w:r>
      <w:r>
        <w:fldChar w:fldCharType="end"/>
      </w:r>
      <w:r>
        <w:t xml:space="preserve"> performance optimization often relies heavily on intuition and experience, with engineers focusing on areas they suspect might be problematic. This approach</w:t>
      </w:r>
      <w:r>
        <w:fldChar w:fldCharType="begin"/>
      </w:r>
      <w:r>
        <w:instrText xml:space="preserve"> XE "approach" </w:instrText>
      </w:r>
      <w:r>
        <w:fldChar w:fldCharType="end"/>
      </w:r>
      <w:r>
        <w:t xml:space="preserve"> frequently misses significant optimization opportunities and wastes effort on components</w:t>
      </w:r>
      <w:r>
        <w:fldChar w:fldCharType="begin"/>
      </w:r>
      <w:r>
        <w:instrText xml:space="preserve"> XE "components" </w:instrText>
      </w:r>
      <w:r>
        <w:fldChar w:fldCharType="end"/>
      </w:r>
      <w:r>
        <w:t xml:space="preserve"> that contribute little to overall </w:t>
      </w:r>
      <w:r>
        <w:t>performance. AI-driven approaches</w:t>
      </w:r>
      <w:r>
        <w:fldChar w:fldCharType="begin"/>
      </w:r>
      <w:r>
        <w:instrText xml:space="preserve"> XE "approaches" </w:instrText>
      </w:r>
      <w:r>
        <w:fldChar w:fldCharType="end"/>
      </w:r>
      <w:r>
        <w:t xml:space="preserve"> introduce data</w:t>
      </w:r>
      <w:r>
        <w:fldChar w:fldCharType="begin"/>
      </w:r>
      <w:r>
        <w:instrText xml:space="preserve"> XE "data" </w:instrText>
      </w:r>
      <w:r>
        <w:fldChar w:fldCharType="end"/>
      </w:r>
      <w:r>
        <w:t>-driven analysis and systematic exploration that yield more effective optimizations with less wasted effort.</w:t>
      </w:r>
    </w:p>
    <w:p w:rsidR="006D03F0" w:rsidRDefault="00065DB8" w14:paraId="1DF69837" w14:textId="053893FE">
      <w:r>
        <w:t>Hotspot identification</w:t>
      </w:r>
      <w:r>
        <w:fldChar w:fldCharType="begin"/>
      </w:r>
      <w:r>
        <w:instrText xml:space="preserve"> XE "identification" </w:instrText>
      </w:r>
      <w:r>
        <w:fldChar w:fldCharType="end"/>
      </w:r>
      <w:r>
        <w:t xml:space="preserve"> forms the foundation</w:t>
      </w:r>
      <w:r>
        <w:fldChar w:fldCharType="begin"/>
      </w:r>
      <w:r>
        <w:instrText xml:space="preserve"> XE "foundation" </w:instrText>
      </w:r>
      <w:r>
        <w:fldChar w:fldCharType="end"/>
      </w:r>
      <w:r>
        <w:t xml:space="preserve"> of effective performance optimization. AI systems</w:t>
      </w:r>
      <w:r>
        <w:fldChar w:fldCharType="begin"/>
      </w:r>
      <w:r>
        <w:instrText xml:space="preserve"> XE "systems" </w:instrText>
      </w:r>
      <w:r>
        <w:fldChar w:fldCharType="end"/>
      </w:r>
      <w:r>
        <w:t xml:space="preserve"> analyze profiling data</w:t>
      </w:r>
      <w:r>
        <w:fldChar w:fldCharType="begin"/>
      </w:r>
      <w:r>
        <w:instrText xml:space="preserve"> XE "data" </w:instrText>
      </w:r>
      <w:r>
        <w:fldChar w:fldCharType="end"/>
      </w:r>
      <w:r>
        <w:t xml:space="preserve"> to identify bottlenecks, applying sophisticated pattern recognition to detect performance anomalies across system components</w:t>
      </w:r>
      <w:r>
        <w:fldChar w:fldCharType="begin"/>
      </w:r>
      <w:r>
        <w:instrText xml:space="preserve"> XE "components" </w:instrText>
      </w:r>
      <w:r>
        <w:fldChar w:fldCharType="end"/>
      </w:r>
      <w:r>
        <w:t>. These systems</w:t>
      </w:r>
      <w:r>
        <w:fldChar w:fldCharType="begin"/>
      </w:r>
      <w:r>
        <w:instrText xml:space="preserve"> XE "systems" </w:instrText>
      </w:r>
      <w:r>
        <w:fldChar w:fldCharType="end"/>
      </w:r>
      <w:r>
        <w:t xml:space="preserve"> recognize patterns in resource utilization, execution time, and other performance metrics that might escape human</w:t>
      </w:r>
      <w:r>
        <w:fldChar w:fldCharType="begin"/>
      </w:r>
      <w:r>
        <w:instrText xml:space="preserve"> XE "human" </w:instrText>
      </w:r>
      <w:r>
        <w:fldChar w:fldCharType="end"/>
      </w:r>
      <w:r>
        <w:t xml:space="preserve"> notice. By prioritizing optimization targets based on their impact</w:t>
      </w:r>
      <w:r>
        <w:fldChar w:fldCharType="begin"/>
      </w:r>
      <w:r>
        <w:instrText xml:space="preserve"> XE "impact" </w:instrText>
      </w:r>
      <w:r>
        <w:fldChar w:fldCharType="end"/>
      </w:r>
      <w:r>
        <w:t xml:space="preserve"> on overall system performance, AI helps engineers focus their efforts where they will yield the greatest benefits, avoiding the common pitfall of premature optimization.</w:t>
      </w:r>
    </w:p>
    <w:p w:rsidR="006D03F0" w:rsidRDefault="00065DB8" w14:paraId="183A41A9" w14:textId="1C4E6C6E">
      <w:r>
        <w:t>Algorithm selection</w:t>
      </w:r>
      <w:r>
        <w:fldChar w:fldCharType="begin"/>
      </w:r>
      <w:r>
        <w:instrText xml:space="preserve"> XE "selection" </w:instrText>
      </w:r>
      <w:r>
        <w:fldChar w:fldCharType="end"/>
      </w:r>
      <w:r>
        <w:t xml:space="preserve"> and tuning represent critical aspects of performance optimization that benefit significantly from AI assistance. AI systems</w:t>
      </w:r>
      <w:r>
        <w:fldChar w:fldCharType="begin"/>
      </w:r>
      <w:r>
        <w:instrText xml:space="preserve"> XE "systems" </w:instrText>
      </w:r>
      <w:r>
        <w:fldChar w:fldCharType="end"/>
      </w:r>
      <w:r>
        <w:t xml:space="preserve"> help engineers select appropriate algorithms for specific use cases, considering factors like data</w:t>
      </w:r>
      <w:r>
        <w:fldChar w:fldCharType="begin"/>
      </w:r>
      <w:r>
        <w:instrText xml:space="preserve"> XE "data" </w:instrText>
      </w:r>
      <w:r>
        <w:fldChar w:fldCharType="end"/>
      </w:r>
      <w:r>
        <w:t xml:space="preserve"> characteristics, access patterns, and performance requirements. These systems</w:t>
      </w:r>
      <w:r>
        <w:fldChar w:fldCharType="begin"/>
      </w:r>
      <w:r>
        <w:instrText xml:space="preserve"> XE "systems" </w:instrText>
      </w:r>
      <w:r>
        <w:fldChar w:fldCharType="end"/>
      </w:r>
      <w:r>
        <w:t xml:space="preserve"> perform parameter optimization for specific contexts, identifying optimal configuration settings for algorithms based on actual usage patterns. By analyzing trade-offs between different approaches</w:t>
      </w:r>
      <w:r>
        <w:fldChar w:fldCharType="begin"/>
      </w:r>
      <w:r>
        <w:instrText xml:space="preserve"> XE "approaches" </w:instrText>
      </w:r>
      <w:r>
        <w:fldChar w:fldCharType="end"/>
      </w:r>
      <w:r>
        <w:t>—considering factors like time complexity, space complexity, and implementation</w:t>
      </w:r>
      <w:r>
        <w:fldChar w:fldCharType="begin"/>
      </w:r>
      <w:r>
        <w:instrText xml:space="preserve"> XE "implementation" </w:instrText>
      </w:r>
      <w:r>
        <w:fldChar w:fldCharType="end"/>
      </w:r>
      <w:r>
        <w:t xml:space="preserve"> difficulty—AI helps engineers make informed decisions about algorithm selection</w:t>
      </w:r>
      <w:r>
        <w:fldChar w:fldCharType="begin"/>
      </w:r>
      <w:r>
        <w:instrText xml:space="preserve"> XE "selection" </w:instrText>
      </w:r>
      <w:r>
        <w:fldChar w:fldCharType="end"/>
      </w:r>
      <w:r>
        <w:t xml:space="preserve"> and implementation</w:t>
      </w:r>
      <w:r>
        <w:fldChar w:fldCharType="begin"/>
      </w:r>
      <w:r>
        <w:instrText xml:space="preserve"> XE "implementation" </w:instrText>
      </w:r>
      <w:r>
        <w:fldChar w:fldCharType="end"/>
      </w:r>
      <w:r>
        <w:t>.</w:t>
      </w:r>
    </w:p>
    <w:p w:rsidR="006D03F0" w:rsidRDefault="00065DB8" w14:paraId="0DF5B568" w14:textId="2E9521FF">
      <w:r>
        <w:t>Resource utilization optimization extends performance improvements beyond algorithms to the efficient use of computing resources. AI systems</w:t>
      </w:r>
      <w:r>
        <w:fldChar w:fldCharType="begin"/>
      </w:r>
      <w:r>
        <w:instrText xml:space="preserve"> XE "systems" </w:instrText>
      </w:r>
      <w:r>
        <w:fldChar w:fldCharType="end"/>
      </w:r>
      <w:r>
        <w:t xml:space="preserve"> perform memory usage analysis and optimization, identifying inefficient memory patterns and suggesting improvements. These systems</w:t>
      </w:r>
      <w:r>
        <w:fldChar w:fldCharType="begin"/>
      </w:r>
      <w:r>
        <w:instrText xml:space="preserve"> XE "systems" </w:instrText>
      </w:r>
      <w:r>
        <w:fldChar w:fldCharType="end"/>
      </w:r>
      <w:r>
        <w:t xml:space="preserve"> recommend concurrency and parallelism improvements based on execution profiles and resource availability, helping engineers leverage multi-core</w:t>
      </w:r>
      <w:r>
        <w:fldChar w:fldCharType="begin"/>
      </w:r>
      <w:r>
        <w:instrText xml:space="preserve"> XE "core" </w:instrText>
      </w:r>
      <w:r>
        <w:fldChar w:fldCharType="end"/>
      </w:r>
      <w:r>
        <w:t xml:space="preserve"> processors and distributed systems</w:t>
      </w:r>
      <w:r>
        <w:fldChar w:fldCharType="begin"/>
      </w:r>
      <w:r>
        <w:instrText xml:space="preserve"> XE "systems" </w:instrText>
      </w:r>
      <w:r>
        <w:fldChar w:fldCharType="end"/>
      </w:r>
      <w:r>
        <w:t xml:space="preserve"> effectively. Infrastructure</w:t>
      </w:r>
      <w:r>
        <w:fldChar w:fldCharType="begin"/>
      </w:r>
      <w:r>
        <w:instrText xml:space="preserve"> XE "infrastructure" </w:instrText>
      </w:r>
      <w:r>
        <w:fldChar w:fldCharType="end"/>
      </w:r>
      <w:r>
        <w:t xml:space="preserve"> scaling recommendations help engineers determine when and how to scale their systems</w:t>
      </w:r>
      <w:r>
        <w:fldChar w:fldCharType="begin"/>
      </w:r>
      <w:r>
        <w:instrText xml:space="preserve"> XE "systems" </w:instrText>
      </w:r>
      <w:r>
        <w:fldChar w:fldCharType="end"/>
      </w:r>
      <w:r>
        <w:t>, optimizing resource allocation across varying workloads.</w:t>
      </w:r>
    </w:p>
    <w:p w:rsidR="006D03F0" w:rsidRDefault="00065DB8" w14:paraId="263D156C" w14:textId="260D1CA2" w14:noSpellErr="1">
      <w:pPr>
        <w:pStyle w:val="Heading3"/>
      </w:pPr>
      <w:bookmarkStart w:name="_Toc535755487" w:id="667184603"/>
      <w:bookmarkStart w:name="_Toc869685477" w:id="12376414"/>
      <w:bookmarkStart w:name="_Toc523065710" w:id="1177011819"/>
      <w:bookmarkStart w:name="_Toc991007610" w:id="821477373"/>
      <w:r w:rsidR="00065DB8">
        <w:rPr/>
        <w:t>Technical</w:t>
      </w:r>
      <w:r>
        <w:fldChar w:fldCharType="begin"/>
      </w:r>
      <w:r>
        <w:instrText xml:space="preserve"> XE "technical" </w:instrText>
      </w:r>
      <w:r>
        <w:fldChar w:fldCharType="end"/>
      </w:r>
      <w:r w:rsidR="00065DB8">
        <w:rPr/>
        <w:t xml:space="preserve"> Debt Management</w:t>
      </w:r>
      <w:r>
        <w:fldChar w:fldCharType="begin"/>
      </w:r>
      <w:r>
        <w:instrText xml:space="preserve"> XE "management" </w:instrText>
      </w:r>
      <w:r>
        <w:fldChar w:fldCharType="end"/>
      </w:r>
      <w:bookmarkEnd w:id="667184603"/>
      <w:bookmarkEnd w:id="12376414"/>
      <w:bookmarkEnd w:id="1177011819"/>
      <w:bookmarkEnd w:id="821477373"/>
    </w:p>
    <w:p w:rsidR="006D03F0" w:rsidRDefault="00065DB8" w14:paraId="106BA462" w14:textId="77908E5E">
      <w:r>
        <w:t>AI provides powerful tools for managing technical</w:t>
      </w:r>
      <w:r>
        <w:fldChar w:fldCharType="begin"/>
      </w:r>
      <w:r>
        <w:instrText xml:space="preserve"> XE "technical" </w:instrText>
      </w:r>
      <w:r>
        <w:fldChar w:fldCharType="end"/>
      </w:r>
      <w:r>
        <w:t xml:space="preserve"> debt—the accumulated cost of shortcuts, workarounds, and suboptimal implementations that accumulate in codebases over time.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to technical</w:t>
      </w:r>
      <w:r>
        <w:fldChar w:fldCharType="begin"/>
      </w:r>
      <w:r>
        <w:instrText xml:space="preserve"> XE "technical" </w:instrText>
      </w:r>
      <w:r>
        <w:fldChar w:fldCharType="end"/>
      </w:r>
      <w:r>
        <w:t xml:space="preserve"> debt management</w:t>
      </w:r>
      <w:r>
        <w:fldChar w:fldCharType="begin"/>
      </w:r>
      <w:r>
        <w:instrText xml:space="preserve"> XE "management" </w:instrText>
      </w:r>
      <w:r>
        <w:fldChar w:fldCharType="end"/>
      </w:r>
      <w:r>
        <w:t xml:space="preserve"> often struggle with prioritization and 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 making</w:t>
      </w:r>
      <w:r>
        <w:fldChar w:fldCharType="begin"/>
      </w:r>
      <w:r>
        <w:instrText xml:space="preserve"> XE "making" </w:instrText>
      </w:r>
      <w:r>
        <w:fldChar w:fldCharType="end"/>
      </w:r>
      <w:r>
        <w:t xml:space="preserve"> it difficult to allocate limited refactoring resources effectively. AI-driven approaches</w:t>
      </w:r>
      <w:r>
        <w:fldChar w:fldCharType="begin"/>
      </w:r>
      <w:r>
        <w:instrText xml:space="preserve"> XE "approaches" </w:instrText>
      </w:r>
      <w:r>
        <w:fldChar w:fldCharType="end"/>
      </w:r>
      <w:r>
        <w:t xml:space="preserve"> introduce systematic analysis and automated assistance that significantly enhance technical</w:t>
      </w:r>
      <w:r>
        <w:fldChar w:fldCharType="begin"/>
      </w:r>
      <w:r>
        <w:instrText xml:space="preserve"> XE "technical" </w:instrText>
      </w:r>
      <w:r>
        <w:fldChar w:fldCharType="end"/>
      </w:r>
      <w:r>
        <w:t xml:space="preserve"> debt management</w:t>
      </w:r>
      <w:r>
        <w:fldChar w:fldCharType="begin"/>
      </w:r>
      <w:r>
        <w:instrText xml:space="preserve"> XE "management" </w:instrText>
      </w:r>
      <w:r>
        <w:fldChar w:fldCharType="end"/>
      </w:r>
      <w:r>
        <w:t xml:space="preserve"> capabilities.</w:t>
      </w:r>
    </w:p>
    <w:p w:rsidR="006D03F0" w:rsidRDefault="00065DB8" w14:paraId="0C8DF668" w14:textId="05F195FC">
      <w:r>
        <w:t>Debt identification</w:t>
      </w:r>
      <w:r>
        <w:fldChar w:fldCharType="begin"/>
      </w:r>
      <w:r>
        <w:instrText xml:space="preserve"> XE "identification" </w:instrText>
      </w:r>
      <w:r>
        <w:fldChar w:fldCharType="end"/>
      </w:r>
      <w:r>
        <w:t xml:space="preserve"> represents the first</w:t>
      </w:r>
      <w:r>
        <w:fldChar w:fldCharType="begin"/>
      </w:r>
      <w:r>
        <w:instrText xml:space="preserve"> XE "first" </w:instrText>
      </w:r>
      <w:r>
        <w:fldChar w:fldCharType="end"/>
      </w:r>
      <w:r>
        <w:t xml:space="preserve"> step in effective technical</w:t>
      </w:r>
      <w:r>
        <w:fldChar w:fldCharType="begin"/>
      </w:r>
      <w:r>
        <w:instrText xml:space="preserve"> XE "technical" </w:instrText>
      </w:r>
      <w:r>
        <w:fldChar w:fldCharType="end"/>
      </w:r>
      <w:r>
        <w:t xml:space="preserve"> debt management</w:t>
      </w:r>
      <w:r>
        <w:fldChar w:fldCharType="begin"/>
      </w:r>
      <w:r>
        <w:instrText xml:space="preserve"> XE "management" </w:instrText>
      </w:r>
      <w:r>
        <w:fldChar w:fldCharType="end"/>
      </w:r>
      <w:r>
        <w:t>. AI systems</w:t>
      </w:r>
      <w:r>
        <w:fldChar w:fldCharType="begin"/>
      </w:r>
      <w:r>
        <w:instrText xml:space="preserve"> XE "systems" </w:instrText>
      </w:r>
      <w:r>
        <w:fldChar w:fldCharType="end"/>
      </w:r>
      <w:r>
        <w:t xml:space="preserve"> perform automated code quality analysis, applying sophisticated metrics and heuristics to identify problematic areas. These systems</w:t>
      </w:r>
      <w:r>
        <w:fldChar w:fldCharType="begin"/>
      </w:r>
      <w:r>
        <w:instrText xml:space="preserve"> XE "systems" </w:instrText>
      </w:r>
      <w:r>
        <w:fldChar w:fldCharType="end"/>
      </w:r>
      <w:r>
        <w:t xml:space="preserve"> recognize patterns associated with common anti-patterns and code smells, flagging potential issues for further investigation. By assessing complexity and maintainability across the codebase, AI helps engineers identify areas where technical</w:t>
      </w:r>
      <w:r>
        <w:fldChar w:fldCharType="begin"/>
      </w:r>
      <w:r>
        <w:instrText xml:space="preserve"> XE "technical" </w:instrText>
      </w:r>
      <w:r>
        <w:fldChar w:fldCharType="end"/>
      </w:r>
      <w:r>
        <w:t xml:space="preserve"> debt has accumulated to problematic levels, providing an objective basis for prioritization.</w:t>
      </w:r>
    </w:p>
    <w:p w:rsidR="006D03F0" w:rsidRDefault="00065DB8" w14:paraId="3D32AD1A" w14:textId="75E1EF00">
      <w:r>
        <w:t>Refactoring assistance transforms how engineers address identified technical</w:t>
      </w:r>
      <w:r>
        <w:fldChar w:fldCharType="begin"/>
      </w:r>
      <w:r>
        <w:instrText xml:space="preserve"> XE "technical" </w:instrText>
      </w:r>
      <w:r>
        <w:fldChar w:fldCharType="end"/>
      </w:r>
      <w:r>
        <w:t xml:space="preserve"> debt. AI systems</w:t>
      </w:r>
      <w:r>
        <w:fldChar w:fldCharType="begin"/>
      </w:r>
      <w:r>
        <w:instrText xml:space="preserve"> XE "systems" </w:instrText>
      </w:r>
      <w:r>
        <w:fldChar w:fldCharType="end"/>
      </w:r>
      <w:r>
        <w:t xml:space="preserve"> generate refactoring proposals based on recognized patterns and best practices, suggesting specific changes to improve code quality. These systems</w:t>
      </w:r>
      <w:r>
        <w:fldChar w:fldCharType="begin"/>
      </w:r>
      <w:r>
        <w:instrText xml:space="preserve"> XE "systems" </w:instrText>
      </w:r>
      <w:r>
        <w:fldChar w:fldCharType="end"/>
      </w:r>
      <w:r>
        <w:t xml:space="preserve"> perform impact</w:t>
      </w:r>
      <w:r>
        <w:fldChar w:fldCharType="begin"/>
      </w:r>
      <w:r>
        <w:instrText xml:space="preserve"> XE "impact" </w:instrText>
      </w:r>
      <w:r>
        <w:fldChar w:fldCharType="end"/>
      </w:r>
      <w:r>
        <w:t xml:space="preserve"> analysis of proposed changes, helping engineers understand how refactoring might affect dependent components</w:t>
      </w:r>
      <w:r>
        <w:fldChar w:fldCharType="begin"/>
      </w:r>
      <w:r>
        <w:instrText xml:space="preserve"> XE "components" </w:instrText>
      </w:r>
      <w:r>
        <w:fldChar w:fldCharType="end"/>
      </w:r>
      <w:r>
        <w:t xml:space="preserve"> and system behavior. By generating automated tests for refactored code, AI helps ensure that functional behavior remains consistent despite structural</w:t>
      </w:r>
      <w:r>
        <w:fldChar w:fldCharType="begin"/>
      </w:r>
      <w:r>
        <w:instrText xml:space="preserve"> XE "structural" </w:instrText>
      </w:r>
      <w:r>
        <w:fldChar w:fldCharType="end"/>
      </w:r>
      <w:r>
        <w:t xml:space="preserve"> changes, reducing the risk associated with refactoring efforts.</w:t>
      </w:r>
    </w:p>
    <w:p w:rsidR="006D03F0" w:rsidRDefault="00065DB8" w14:paraId="5C27968F" w14:textId="6FC0B6D6">
      <w:r>
        <w:t>Documentation enhancement addresses another critical aspect of technical</w:t>
      </w:r>
      <w:r>
        <w:fldChar w:fldCharType="begin"/>
      </w:r>
      <w:r>
        <w:instrText xml:space="preserve"> XE "technical" </w:instrText>
      </w:r>
      <w:r>
        <w:fldChar w:fldCharType="end"/>
      </w:r>
      <w:r>
        <w:t xml:space="preserve"> debt that often receives insufficient attention. AI systems</w:t>
      </w:r>
      <w:r>
        <w:fldChar w:fldCharType="begin"/>
      </w:r>
      <w:r>
        <w:instrText xml:space="preserve"> XE "systems" </w:instrText>
      </w:r>
      <w:r>
        <w:fldChar w:fldCharType="end"/>
      </w:r>
      <w:r>
        <w:t xml:space="preserve"> excel at generating missing documentation based on code analysis, creating clear explanations of component behavior and interfaces. These systems</w:t>
      </w:r>
      <w:r>
        <w:fldChar w:fldCharType="begin"/>
      </w:r>
      <w:r>
        <w:instrText xml:space="preserve"> XE "systems" </w:instrText>
      </w:r>
      <w:r>
        <w:fldChar w:fldCharType="end"/>
      </w:r>
      <w:r>
        <w:t xml:space="preserve"> help keep documentation in sync with code by identifying discrepancies when code changes occur. By identifying inconsistencies between code and existing documentation, AI helps engineers maintain accurate documentation that supports future maintenance and enhancement efforts.</w:t>
      </w:r>
    </w:p>
    <w:p w:rsidR="006D03F0" w:rsidRDefault="00065DB8" w14:paraId="75C7DD2A" w14:textId="738898D1">
      <w:r>
        <w:t>The combination of systematic debt identification</w:t>
      </w:r>
      <w:r>
        <w:fldChar w:fldCharType="begin"/>
      </w:r>
      <w:r>
        <w:instrText xml:space="preserve"> XE "identification" </w:instrText>
      </w:r>
      <w:r>
        <w:fldChar w:fldCharType="end"/>
      </w:r>
      <w:r>
        <w:t>, AI-assisted refactoring, and automated documentation enhancement creates a comprehensive approach</w:t>
      </w:r>
      <w:r>
        <w:fldChar w:fldCharType="begin"/>
      </w:r>
      <w:r>
        <w:instrText xml:space="preserve"> XE "approach" </w:instrText>
      </w:r>
      <w:r>
        <w:fldChar w:fldCharType="end"/>
      </w:r>
      <w:r>
        <w:t xml:space="preserve"> to technical</w:t>
      </w:r>
      <w:r>
        <w:fldChar w:fldCharType="begin"/>
      </w:r>
      <w:r>
        <w:instrText xml:space="preserve"> XE "technical" </w:instrText>
      </w:r>
      <w:r>
        <w:fldChar w:fldCharType="end"/>
      </w:r>
      <w:r>
        <w:t xml:space="preserve"> debt management</w:t>
      </w:r>
      <w:r>
        <w:fldChar w:fldCharType="begin"/>
      </w:r>
      <w:r>
        <w:instrText xml:space="preserve"> XE "management" </w:instrText>
      </w:r>
      <w:r>
        <w:fldChar w:fldCharType="end"/>
      </w:r>
      <w:r>
        <w:t>. This approach</w:t>
      </w:r>
      <w:r>
        <w:fldChar w:fldCharType="begin"/>
      </w:r>
      <w:r>
        <w:instrText xml:space="preserve"> XE "approach" </w:instrText>
      </w:r>
      <w:r>
        <w:fldChar w:fldCharType="end"/>
      </w:r>
      <w:r>
        <w:t xml:space="preserve"> enables engineering</w:t>
      </w:r>
      <w:r>
        <w:fldChar w:fldCharType="begin"/>
      </w:r>
      <w:r>
        <w:instrText xml:space="preserve"> XE "engineering" </w:instrText>
      </w:r>
      <w:r>
        <w:fldChar w:fldCharType="end"/>
      </w:r>
      <w:r>
        <w:t xml:space="preserve"> teams to address technical</w:t>
      </w:r>
      <w:r>
        <w:fldChar w:fldCharType="begin"/>
      </w:r>
      <w:r>
        <w:instrText xml:space="preserve"> XE "technical" </w:instrText>
      </w:r>
      <w:r>
        <w:fldChar w:fldCharType="end"/>
      </w:r>
      <w:r>
        <w:t xml:space="preserve"> debt more effectively than traditional</w:t>
      </w:r>
      <w:r>
        <w:fldChar w:fldCharType="begin"/>
      </w:r>
      <w:r>
        <w:instrText xml:space="preserve"> XE "traditional" </w:instrText>
      </w:r>
      <w:r>
        <w:fldChar w:fldCharType="end"/>
      </w:r>
      <w:r>
        <w:t xml:space="preserve"> methods, gradually improving code quality while maintaining development</w:t>
      </w:r>
      <w:r>
        <w:fldChar w:fldCharType="begin"/>
      </w:r>
      <w:r>
        <w:instrText xml:space="preserve"> XE "development" </w:instrText>
      </w:r>
      <w:r>
        <w:fldChar w:fldCharType="end"/>
      </w:r>
      <w:r>
        <w:t xml:space="preserve"> velocity. By making</w:t>
      </w:r>
      <w:r>
        <w:fldChar w:fldCharType="begin"/>
      </w:r>
      <w:r>
        <w:instrText xml:space="preserve"> XE "making" </w:instrText>
      </w:r>
      <w:r>
        <w:fldChar w:fldCharType="end"/>
      </w:r>
      <w:r>
        <w:t xml:space="preserve"> technical</w:t>
      </w:r>
      <w:r>
        <w:fldChar w:fldCharType="begin"/>
      </w:r>
      <w:r>
        <w:instrText xml:space="preserve"> XE "technical" </w:instrText>
      </w:r>
      <w:r>
        <w:fldChar w:fldCharType="end"/>
      </w:r>
      <w:r>
        <w:t xml:space="preserve"> debt visible and providing efficient tools for addressing it,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helps teams avoid the accumulation of debt to levels that impede future development</w:t>
      </w:r>
      <w:r>
        <w:fldChar w:fldCharType="begin"/>
      </w:r>
      <w:r>
        <w:instrText xml:space="preserve"> XE "development" </w:instrText>
      </w:r>
      <w:r>
        <w:fldChar w:fldCharType="end"/>
      </w:r>
      <w:r>
        <w:t>.</w:t>
      </w:r>
    </w:p>
    <w:p w:rsidR="006D03F0" w:rsidRDefault="00065DB8" w14:paraId="0F7C7FB5" w14:textId="77777777" w14:noSpellErr="1">
      <w:pPr>
        <w:pStyle w:val="Heading2"/>
      </w:pPr>
      <w:bookmarkStart w:name="_Toc220845418" w:id="1372686582"/>
      <w:bookmarkStart w:name="_Toc693776181" w:id="214693451"/>
      <w:bookmarkStart w:name="_Toc784957680" w:id="655736736"/>
      <w:bookmarkStart w:name="_Toc1096593557" w:id="169007608"/>
      <w:r w:rsidR="00065DB8">
        <w:rPr/>
        <w:t>Deployment, Security, and Maintenance</w:t>
      </w:r>
      <w:bookmarkEnd w:id="1372686582"/>
      <w:bookmarkEnd w:id="214693451"/>
      <w:bookmarkEnd w:id="655736736"/>
      <w:bookmarkEnd w:id="169007608"/>
    </w:p>
    <w:p w:rsidR="006D03F0" w:rsidRDefault="00065DB8" w14:paraId="363C0883" w14:textId="2A3ABB0C">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introduces unique considerations</w:t>
      </w:r>
      <w:r>
        <w:fldChar w:fldCharType="begin"/>
      </w:r>
      <w:r>
        <w:instrText xml:space="preserve"> XE "considerations" </w:instrText>
      </w:r>
      <w:r>
        <w:fldChar w:fldCharType="end"/>
      </w:r>
      <w:r>
        <w:t xml:space="preserve"> for deployment, security, and ongoing maintenance. While traditional</w:t>
      </w:r>
      <w:r>
        <w:fldChar w:fldCharType="begin"/>
      </w:r>
      <w:r>
        <w:instrText xml:space="preserve"> XE "traditional" </w:instrText>
      </w:r>
      <w:r>
        <w:fldChar w:fldCharType="end"/>
      </w:r>
      <w:r>
        <w:t xml:space="preserve"> software systems</w:t>
      </w:r>
      <w:r>
        <w:fldChar w:fldCharType="begin"/>
      </w:r>
      <w:r>
        <w:instrText xml:space="preserve"> XE "systems" </w:instrText>
      </w:r>
      <w:r>
        <w:fldChar w:fldCharType="end"/>
      </w:r>
      <w:r>
        <w:t xml:space="preserve"> present their own challenges</w:t>
      </w:r>
      <w:r>
        <w:fldChar w:fldCharType="begin"/>
      </w:r>
      <w:r>
        <w:instrText xml:space="preserve"> XE "challenges" </w:instrText>
      </w:r>
      <w:r>
        <w:fldChar w:fldCharType="end"/>
      </w:r>
      <w:r>
        <w:t xml:space="preserve"> in these areas, AI components</w:t>
      </w:r>
      <w:r>
        <w:fldChar w:fldCharType="begin"/>
      </w:r>
      <w:r>
        <w:instrText xml:space="preserve"> XE "components" </w:instrText>
      </w:r>
      <w:r>
        <w:fldChar w:fldCharType="end"/>
      </w:r>
      <w:r>
        <w:t xml:space="preserve"> introduce additional complexities that require specialized approaches</w:t>
      </w:r>
      <w:r>
        <w:fldChar w:fldCharType="begin"/>
      </w:r>
      <w:r>
        <w:instrText xml:space="preserve"> XE "approaches" </w:instrText>
      </w:r>
      <w:r>
        <w:fldChar w:fldCharType="end"/>
      </w:r>
      <w:r>
        <w:t xml:space="preserve"> and methodologies. The integration</w:t>
      </w:r>
      <w:r>
        <w:fldChar w:fldCharType="begin"/>
      </w:r>
      <w:r>
        <w:instrText xml:space="preserve"> XE "integration" </w:instrText>
      </w:r>
      <w:r>
        <w:fldChar w:fldCharType="end"/>
      </w:r>
      <w:r>
        <w:t xml:space="preserve"> of AI capabilities into production systems</w:t>
      </w:r>
      <w:r>
        <w:fldChar w:fldCharType="begin"/>
      </w:r>
      <w:r>
        <w:instrText xml:space="preserve"> XE "systems" </w:instrText>
      </w:r>
      <w:r>
        <w:fldChar w:fldCharType="end"/>
      </w:r>
      <w:r>
        <w:t xml:space="preserve"> demands careful attention to deployment strategies, security implications</w:t>
      </w:r>
      <w:r>
        <w:fldChar w:fldCharType="begin"/>
      </w:r>
      <w:r>
        <w:instrText xml:space="preserve"> XE "implications" </w:instrText>
      </w:r>
      <w:r>
        <w:fldChar w:fldCharType="end"/>
      </w:r>
      <w:r>
        <w:t>, and maintenance processes that differ significantly from conventional software practices. This section explores these considerations</w:t>
      </w:r>
      <w:r>
        <w:fldChar w:fldCharType="begin"/>
      </w:r>
      <w:r>
        <w:instrText xml:space="preserve"> XE "considerations" </w:instrText>
      </w:r>
      <w:r>
        <w:fldChar w:fldCharType="end"/>
      </w:r>
      <w:r>
        <w:t xml:space="preserve"> and presents emerging best practices for effectively managing AI systems</w:t>
      </w:r>
      <w:r>
        <w:fldChar w:fldCharType="begin"/>
      </w:r>
      <w:r>
        <w:instrText xml:space="preserve"> XE "systems" </w:instrText>
      </w:r>
      <w:r>
        <w:fldChar w:fldCharType="end"/>
      </w:r>
      <w:r>
        <w:t xml:space="preserve"> throughout their lifecycle.</w:t>
      </w:r>
    </w:p>
    <w:p w:rsidR="006D03F0" w:rsidRDefault="00065DB8" w14:paraId="381F678D" w14:textId="77777777" w14:noSpellErr="1">
      <w:pPr>
        <w:pStyle w:val="Heading3"/>
      </w:pPr>
      <w:bookmarkStart w:name="_Toc253363368" w:id="1246592041"/>
      <w:bookmarkStart w:name="_Toc1460739045" w:id="1956622942"/>
      <w:bookmarkStart w:name="_Toc1135540117" w:id="1156117569"/>
      <w:bookmarkStart w:name="_Toc426684837" w:id="188366385"/>
      <w:r w:rsidR="00065DB8">
        <w:rPr/>
        <w:t>AI-Specific Deployment Patterns</w:t>
      </w:r>
      <w:bookmarkEnd w:id="1246592041"/>
      <w:bookmarkEnd w:id="1956622942"/>
      <w:bookmarkEnd w:id="1156117569"/>
      <w:bookmarkEnd w:id="188366385"/>
    </w:p>
    <w:p w:rsidR="006D03F0" w:rsidRDefault="00065DB8" w14:paraId="27D45D86" w14:textId="12254322">
      <w:r>
        <w:t>Deploying AI components</w:t>
      </w:r>
      <w:r>
        <w:fldChar w:fldCharType="begin"/>
      </w:r>
      <w:r>
        <w:instrText xml:space="preserve"> XE "components" </w:instrText>
      </w:r>
      <w:r>
        <w:fldChar w:fldCharType="end"/>
      </w:r>
      <w:r>
        <w:t xml:space="preserve"> requires specialized approaches</w:t>
      </w:r>
      <w:r>
        <w:fldChar w:fldCharType="begin"/>
      </w:r>
      <w:r>
        <w:instrText xml:space="preserve"> XE "approaches" </w:instrText>
      </w:r>
      <w:r>
        <w:fldChar w:fldCharType="end"/>
      </w:r>
      <w:r>
        <w:t xml:space="preserve"> that address the unique characteristics of machine learning models and AI systems</w:t>
      </w:r>
      <w:r>
        <w:fldChar w:fldCharType="begin"/>
      </w:r>
      <w:r>
        <w:instrText xml:space="preserve"> XE "systems" </w:instrText>
      </w:r>
      <w:r>
        <w:fldChar w:fldCharType="end"/>
      </w:r>
      <w:r>
        <w:t>. Traditional</w:t>
      </w:r>
      <w:r>
        <w:fldChar w:fldCharType="begin"/>
      </w:r>
      <w:r>
        <w:instrText xml:space="preserve"> XE "traditional" </w:instrText>
      </w:r>
      <w:r>
        <w:fldChar w:fldCharType="end"/>
      </w:r>
      <w:r>
        <w:t xml:space="preserve"> deployment practices focus primarily on code deployment, with relatively stable artifacts moving through</w:t>
      </w:r>
      <w:r>
        <w:fldChar w:fldCharType="begin"/>
      </w:r>
      <w:r>
        <w:instrText xml:space="preserve"> XE "through" </w:instrText>
      </w:r>
      <w:r>
        <w:fldChar w:fldCharType="end"/>
      </w:r>
      <w:r>
        <w:t xml:space="preserve"> well-defined environments. AI deployments, by contrast, must manage not only code but also models, data</w:t>
      </w:r>
      <w:r>
        <w:fldChar w:fldCharType="begin"/>
      </w:r>
      <w:r>
        <w:instrText xml:space="preserve"> XE "data" </w:instrText>
      </w:r>
      <w:r>
        <w:fldChar w:fldCharType="end"/>
      </w:r>
      <w:r>
        <w:t>, and configuration in a coordinated manner, often with more complex dependencies and environmental requirements.</w:t>
      </w:r>
    </w:p>
    <w:p w:rsidR="006D03F0" w:rsidRDefault="00065DB8" w14:paraId="1914943B" w14:textId="748FEF4C">
      <w:r>
        <w:t>Model</w:t>
      </w:r>
      <w:r>
        <w:fldChar w:fldCharType="begin"/>
      </w:r>
      <w:r>
        <w:instrText xml:space="preserve"> XE "model" </w:instrText>
      </w:r>
      <w:r>
        <w:fldChar w:fldCharType="end"/>
      </w:r>
      <w:r>
        <w:t xml:space="preserve"> deployment strategies form the foundation</w:t>
      </w:r>
      <w:r>
        <w:fldChar w:fldCharType="begin"/>
      </w:r>
      <w:r>
        <w:instrText xml:space="preserve"> XE "foundation" </w:instrText>
      </w:r>
      <w:r>
        <w:fldChar w:fldCharType="end"/>
      </w:r>
      <w:r>
        <w:t xml:space="preserve"> of effective AI system deployment. Containerization and packaging of AI models enable consistent deployment across environments, encapsulating models along with their dependencies and runtime </w:t>
      </w:r>
      <w:r>
        <w:t>requirements. Version management</w:t>
      </w:r>
      <w:r>
        <w:fldChar w:fldCharType="begin"/>
      </w:r>
      <w:r>
        <w:instrText xml:space="preserve"> XE "management" </w:instrText>
      </w:r>
      <w:r>
        <w:fldChar w:fldCharType="end"/>
      </w:r>
      <w:r>
        <w:t xml:space="preserve"> and rollback capabilities are essential for AI systems</w:t>
      </w:r>
      <w:r>
        <w:fldChar w:fldCharType="begin"/>
      </w:r>
      <w:r>
        <w:instrText xml:space="preserve"> XE "systems" </w:instrText>
      </w:r>
      <w:r>
        <w:fldChar w:fldCharType="end"/>
      </w:r>
      <w:r>
        <w:t>, allowing teams to track model</w:t>
      </w:r>
      <w:r>
        <w:fldChar w:fldCharType="begin"/>
      </w:r>
      <w:r>
        <w:instrText xml:space="preserve"> XE "model" </w:instrText>
      </w:r>
      <w:r>
        <w:fldChar w:fldCharType="end"/>
      </w:r>
      <w:r>
        <w:t xml:space="preserve"> lineage and revert to previous versions when issues arise. Scaling strategies for inference</w:t>
      </w:r>
      <w:r>
        <w:fldChar w:fldCharType="begin"/>
      </w:r>
      <w:r>
        <w:instrText xml:space="preserve"> XE "inference" </w:instrText>
      </w:r>
      <w:r>
        <w:fldChar w:fldCharType="end"/>
      </w:r>
      <w:r>
        <w:t xml:space="preserve"> workloads address the unique performance characteristics of AI models, ensuring efficient resource utilization under varying load conditions. These strategies must account for the </w:t>
      </w:r>
      <w:proofErr w:type="gramStart"/>
      <w:r>
        <w:t>often asymmetric</w:t>
      </w:r>
      <w:proofErr w:type="gramEnd"/>
      <w:r>
        <w:t xml:space="preserve"> resource requirements of AI inference</w:t>
      </w:r>
      <w:r>
        <w:fldChar w:fldCharType="begin"/>
      </w:r>
      <w:r>
        <w:instrText xml:space="preserve"> XE "inference" </w:instrText>
      </w:r>
      <w:r>
        <w:fldChar w:fldCharType="end"/>
      </w:r>
      <w:r>
        <w:t>, which may demand specialized hardware and memory configurations.</w:t>
      </w:r>
    </w:p>
    <w:p w:rsidR="006D03F0" w:rsidRDefault="00065DB8" w14:paraId="458757E7" w14:textId="13875264">
      <w:r>
        <w:t>Staged rollout approaches</w:t>
      </w:r>
      <w:r>
        <w:fldChar w:fldCharType="begin"/>
      </w:r>
      <w:r>
        <w:instrText xml:space="preserve"> XE "approaches" </w:instrText>
      </w:r>
      <w:r>
        <w:fldChar w:fldCharType="end"/>
      </w:r>
      <w:r>
        <w:t xml:space="preserve"> mitigate the risks associated with deploying AI systems</w:t>
      </w:r>
      <w:r>
        <w:fldChar w:fldCharType="begin"/>
      </w:r>
      <w:r>
        <w:instrText xml:space="preserve"> XE "systems" </w:instrText>
      </w:r>
      <w:r>
        <w:fldChar w:fldCharType="end"/>
      </w:r>
      <w:r>
        <w:t xml:space="preserve"> to production. Shadow mode deployment represents a powerful pattern for initial validation, running new</w:t>
      </w:r>
      <w:r>
        <w:fldChar w:fldCharType="begin"/>
      </w:r>
      <w:r>
        <w:instrText xml:space="preserve"> XE "new" </w:instrText>
      </w:r>
      <w:r>
        <w:fldChar w:fldCharType="end"/>
      </w:r>
      <w:r>
        <w:t xml:space="preserve"> AI systems</w:t>
      </w:r>
      <w:r>
        <w:fldChar w:fldCharType="begin"/>
      </w:r>
      <w:r>
        <w:instrText xml:space="preserve"> XE "systems" </w:instrText>
      </w:r>
      <w:r>
        <w:fldChar w:fldCharType="end"/>
      </w:r>
      <w:r>
        <w:t xml:space="preserve"> in parallel with existing systems</w:t>
      </w:r>
      <w:r>
        <w:fldChar w:fldCharType="begin"/>
      </w:r>
      <w:r>
        <w:instrText xml:space="preserve"> XE "systems" </w:instrText>
      </w:r>
      <w:r>
        <w:fldChar w:fldCharType="end"/>
      </w:r>
      <w:r>
        <w:t xml:space="preserve"> without affecting production outcomes. This approach</w:t>
      </w:r>
      <w:r>
        <w:fldChar w:fldCharType="begin"/>
      </w:r>
      <w:r>
        <w:instrText xml:space="preserve"> XE "approach" </w:instrText>
      </w:r>
      <w:r>
        <w:fldChar w:fldCharType="end"/>
      </w:r>
      <w:r>
        <w:t xml:space="preserve"> allows teams to compare </w:t>
      </w:r>
      <w:proofErr w:type="gramStart"/>
      <w:r>
        <w:t>outputs</w:t>
      </w:r>
      <w:proofErr w:type="gramEnd"/>
      <w:r>
        <w:t xml:space="preserve"> and performance metrics before committing to the new</w:t>
      </w:r>
      <w:r>
        <w:fldChar w:fldCharType="begin"/>
      </w:r>
      <w:r>
        <w:instrText xml:space="preserve"> XE "new" </w:instrText>
      </w:r>
      <w:r>
        <w:fldChar w:fldCharType="end"/>
      </w:r>
      <w:r>
        <w:t xml:space="preserve"> system. A/B testing frameworks enable systematic comparison</w:t>
      </w:r>
      <w:r>
        <w:fldChar w:fldCharType="begin"/>
      </w:r>
      <w:r>
        <w:instrText xml:space="preserve"> XE "comparison" </w:instrText>
      </w:r>
      <w:r>
        <w:fldChar w:fldCharType="end"/>
      </w:r>
      <w:r>
        <w:t xml:space="preserve"> of different models or approaches</w:t>
      </w:r>
      <w:r>
        <w:fldChar w:fldCharType="begin"/>
      </w:r>
      <w:r>
        <w:instrText xml:space="preserve"> XE "approaches" </w:instrText>
      </w:r>
      <w:r>
        <w:fldChar w:fldCharType="end"/>
      </w:r>
      <w:r>
        <w:t>, providing quantitative evidence to support deployment decisions. Canary deployments limit initial exposure by routing a small percentage of traffic to new</w:t>
      </w:r>
      <w:r>
        <w:fldChar w:fldCharType="begin"/>
      </w:r>
      <w:r>
        <w:instrText xml:space="preserve"> XE "new" </w:instrText>
      </w:r>
      <w:r>
        <w:fldChar w:fldCharType="end"/>
      </w:r>
      <w:r>
        <w:t xml:space="preserve"> systems</w:t>
      </w:r>
      <w:r>
        <w:fldChar w:fldCharType="begin"/>
      </w:r>
      <w:r>
        <w:instrText xml:space="preserve"> XE "systems" </w:instrText>
      </w:r>
      <w:r>
        <w:fldChar w:fldCharType="end"/>
      </w:r>
      <w:r>
        <w:t>, gradually increasing this percentage as confidence builds. These staged approaches</w:t>
      </w:r>
      <w:r>
        <w:fldChar w:fldCharType="begin"/>
      </w:r>
      <w:r>
        <w:instrText xml:space="preserve"> XE "approaches" </w:instrText>
      </w:r>
      <w:r>
        <w:fldChar w:fldCharType="end"/>
      </w:r>
      <w:r>
        <w:t xml:space="preserve"> recognize the inherent uncertainty in AI system behavior and establish mechanisms</w:t>
      </w:r>
      <w:r>
        <w:fldChar w:fldCharType="begin"/>
      </w:r>
      <w:r>
        <w:instrText xml:space="preserve"> XE "mechanisms" </w:instrText>
      </w:r>
      <w:r>
        <w:fldChar w:fldCharType="end"/>
      </w:r>
      <w:r>
        <w:t xml:space="preserve"> for controlled, data</w:t>
      </w:r>
      <w:r>
        <w:fldChar w:fldCharType="begin"/>
      </w:r>
      <w:r>
        <w:instrText xml:space="preserve"> XE "data" </w:instrText>
      </w:r>
      <w:r>
        <w:fldChar w:fldCharType="end"/>
      </w:r>
      <w:r>
        <w:t>-driven deployment decisions.</w:t>
      </w:r>
    </w:p>
    <w:p w:rsidR="006D03F0" w:rsidRDefault="00065DB8" w14:paraId="744402CB" w14:textId="35B4EFBC">
      <w:r>
        <w:t>Infrastructure</w:t>
      </w:r>
      <w:r>
        <w:fldChar w:fldCharType="begin"/>
      </w:r>
      <w:r>
        <w:instrText xml:space="preserve"> XE "infrastructure" </w:instrText>
      </w:r>
      <w:r>
        <w:fldChar w:fldCharType="end"/>
      </w:r>
      <w:r>
        <w:t xml:space="preserve"> considerations</w:t>
      </w:r>
      <w:r>
        <w:fldChar w:fldCharType="begin"/>
      </w:r>
      <w:r>
        <w:instrText xml:space="preserve"> XE "considerations" </w:instrText>
      </w:r>
      <w:r>
        <w:fldChar w:fldCharType="end"/>
      </w:r>
      <w:r>
        <w:t xml:space="preserve"> for AI deployments extend beyond traditional</w:t>
      </w:r>
      <w:r>
        <w:fldChar w:fldCharType="begin"/>
      </w:r>
      <w:r>
        <w:instrText xml:space="preserve"> XE "traditional" </w:instrText>
      </w:r>
      <w:r>
        <w:fldChar w:fldCharType="end"/>
      </w:r>
      <w:r>
        <w:t xml:space="preserve"> application hosting requirements. Specialized hardware requirements, such as GPUs or TPUs, may be necessary for efficient model</w:t>
      </w:r>
      <w:r>
        <w:fldChar w:fldCharType="begin"/>
      </w:r>
      <w:r>
        <w:instrText xml:space="preserve"> XE "model" </w:instrText>
      </w:r>
      <w:r>
        <w:fldChar w:fldCharType="end"/>
      </w:r>
      <w:r>
        <w:t xml:space="preserve"> inference</w:t>
      </w:r>
      <w:r>
        <w:fldChar w:fldCharType="begin"/>
      </w:r>
      <w:r>
        <w:instrText xml:space="preserve"> XE "inference" </w:instrText>
      </w:r>
      <w:r>
        <w:fldChar w:fldCharType="end"/>
      </w:r>
      <w:r>
        <w:t>, introducing new</w:t>
      </w:r>
      <w:r>
        <w:fldChar w:fldCharType="begin"/>
      </w:r>
      <w:r>
        <w:instrText xml:space="preserve"> XE "new" </w:instrText>
      </w:r>
      <w:r>
        <w:fldChar w:fldCharType="end"/>
      </w:r>
      <w:r>
        <w:t xml:space="preserve"> dimensions to infrastructure</w:t>
      </w:r>
      <w:r>
        <w:fldChar w:fldCharType="begin"/>
      </w:r>
      <w:r>
        <w:instrText xml:space="preserve"> XE "infrastructure" </w:instrText>
      </w:r>
      <w:r>
        <w:fldChar w:fldCharType="end"/>
      </w:r>
      <w:r>
        <w:t xml:space="preserve"> planning</w:t>
      </w:r>
      <w:r>
        <w:fldChar w:fldCharType="begin"/>
      </w:r>
      <w:r>
        <w:instrText xml:space="preserve"> XE "planning" </w:instrText>
      </w:r>
      <w:r>
        <w:fldChar w:fldCharType="end"/>
      </w:r>
      <w:r>
        <w:t xml:space="preserve"> and scaling. Latency and throughput optimization become critical concerns for real-time AI systems</w:t>
      </w:r>
      <w:r>
        <w:fldChar w:fldCharType="begin"/>
      </w:r>
      <w:r>
        <w:instrText xml:space="preserve"> XE "systems" </w:instrText>
      </w:r>
      <w:r>
        <w:fldChar w:fldCharType="end"/>
      </w:r>
      <w:r>
        <w:t>, requiring careful attention to data</w:t>
      </w:r>
      <w:r>
        <w:fldChar w:fldCharType="begin"/>
      </w:r>
      <w:r>
        <w:instrText xml:space="preserve"> XE "data" </w:instrText>
      </w:r>
      <w:r>
        <w:fldChar w:fldCharType="end"/>
      </w:r>
      <w:r>
        <w:t xml:space="preserve"> flow</w:t>
      </w:r>
      <w:r>
        <w:fldChar w:fldCharType="begin"/>
      </w:r>
      <w:r>
        <w:instrText xml:space="preserve"> XE "flow" </w:instrText>
      </w:r>
      <w:r>
        <w:fldChar w:fldCharType="end"/>
      </w:r>
      <w:r>
        <w:t>, model</w:t>
      </w:r>
      <w:r>
        <w:fldChar w:fldCharType="begin"/>
      </w:r>
      <w:r>
        <w:instrText xml:space="preserve"> XE "model" </w:instrText>
      </w:r>
      <w:r>
        <w:fldChar w:fldCharType="end"/>
      </w:r>
      <w:r>
        <w:t xml:space="preserve"> optimization, and infrastructure</w:t>
      </w:r>
      <w:r>
        <w:fldChar w:fldCharType="begin"/>
      </w:r>
      <w:r>
        <w:instrText xml:space="preserve"> XE "infrastructure" </w:instrText>
      </w:r>
      <w:r>
        <w:fldChar w:fldCharType="end"/>
      </w:r>
      <w:r>
        <w:t xml:space="preserve"> configuration. Cost management</w:t>
      </w:r>
      <w:r>
        <w:fldChar w:fldCharType="begin"/>
      </w:r>
      <w:r>
        <w:instrText xml:space="preserve"> XE "management" </w:instrText>
      </w:r>
      <w:r>
        <w:fldChar w:fldCharType="end"/>
      </w:r>
      <w:r>
        <w:t xml:space="preserve"> for inference</w:t>
      </w:r>
      <w:r>
        <w:fldChar w:fldCharType="begin"/>
      </w:r>
      <w:r>
        <w:instrText xml:space="preserve"> XE "inference" </w:instrText>
      </w:r>
      <w:r>
        <w:fldChar w:fldCharType="end"/>
      </w:r>
      <w:r>
        <w:t xml:space="preserve"> operations </w:t>
      </w:r>
      <w:proofErr w:type="gramStart"/>
      <w:r>
        <w:t>presents</w:t>
      </w:r>
      <w:proofErr w:type="gramEnd"/>
      <w:r>
        <w:t xml:space="preserve"> another significant challenge, as AI workloads can consume substantial computing resources with different patterns than traditional</w:t>
      </w:r>
      <w:r>
        <w:fldChar w:fldCharType="begin"/>
      </w:r>
      <w:r>
        <w:instrText xml:space="preserve"> XE "traditional" </w:instrText>
      </w:r>
      <w:r>
        <w:fldChar w:fldCharType="end"/>
      </w:r>
      <w:r>
        <w:t xml:space="preserve"> applications. Effective AI deployments require balancing performance requirements against resource costs, often employing sophisticated optimization techniques to achieve acceptable performance within resource constraints.</w:t>
      </w:r>
    </w:p>
    <w:p w:rsidR="006D03F0" w:rsidRDefault="00065DB8" w14:paraId="702C29B1" w14:textId="33ABFEA3">
      <w:r>
        <w:t>Key</w:t>
      </w:r>
      <w:r>
        <w:fldChar w:fldCharType="begin"/>
      </w:r>
      <w:r>
        <w:instrText xml:space="preserve"> XE "key" </w:instrText>
      </w:r>
      <w:r>
        <w:fldChar w:fldCharType="end"/>
      </w:r>
      <w:r>
        <w:t xml:space="preserve"> deployment patterns have emerged to address these challenges</w:t>
      </w:r>
      <w:r>
        <w:fldChar w:fldCharType="begin"/>
      </w:r>
      <w:r>
        <w:instrText xml:space="preserve"> XE "challenges" </w:instrText>
      </w:r>
      <w:r>
        <w:fldChar w:fldCharType="end"/>
      </w:r>
      <w:r>
        <w:t>. Shadow deployment enables risk-free evaluation</w:t>
      </w:r>
      <w:r>
        <w:fldChar w:fldCharType="begin"/>
      </w:r>
      <w:r>
        <w:instrText xml:space="preserve"> XE "evaluation" </w:instrText>
      </w:r>
      <w:r>
        <w:fldChar w:fldCharType="end"/>
      </w:r>
      <w:r>
        <w:t xml:space="preserve"> by running AI systems</w:t>
      </w:r>
      <w:r>
        <w:fldChar w:fldCharType="begin"/>
      </w:r>
      <w:r>
        <w:instrText xml:space="preserve"> XE "systems" </w:instrText>
      </w:r>
      <w:r>
        <w:fldChar w:fldCharType="end"/>
      </w:r>
      <w:r>
        <w:t xml:space="preserve"> in parallel with existing systems</w:t>
      </w:r>
      <w:r>
        <w:fldChar w:fldCharType="begin"/>
      </w:r>
      <w:r>
        <w:instrText xml:space="preserve"> XE "systems" </w:instrText>
      </w:r>
      <w:r>
        <w:fldChar w:fldCharType="end"/>
      </w:r>
      <w:r>
        <w:t>, comparing outputs without affecting production outcomes. This approach</w:t>
      </w:r>
      <w:r>
        <w:fldChar w:fldCharType="begin"/>
      </w:r>
      <w:r>
        <w:instrText xml:space="preserve"> XE "approach" </w:instrText>
      </w:r>
      <w:r>
        <w:fldChar w:fldCharType="end"/>
      </w:r>
      <w:r>
        <w:t xml:space="preserve"> provides valuable real-world</w:t>
      </w:r>
      <w:r>
        <w:fldChar w:fldCharType="begin"/>
      </w:r>
      <w:r>
        <w:instrText xml:space="preserve"> XE "world" </w:instrText>
      </w:r>
      <w:r>
        <w:fldChar w:fldCharType="end"/>
      </w:r>
      <w:r>
        <w:t xml:space="preserve"> validation before committing to a new</w:t>
      </w:r>
      <w:r>
        <w:fldChar w:fldCharType="begin"/>
      </w:r>
      <w:r>
        <w:instrText xml:space="preserve"> XE "new" </w:instrText>
      </w:r>
      <w:r>
        <w:fldChar w:fldCharType="end"/>
      </w:r>
      <w:r>
        <w:t xml:space="preserve"> system, identifying potential issues that might not appear in test environments. Canary deployment introduces new</w:t>
      </w:r>
      <w:r>
        <w:fldChar w:fldCharType="begin"/>
      </w:r>
      <w:r>
        <w:instrText xml:space="preserve"> XE "new" </w:instrText>
      </w:r>
      <w:r>
        <w:fldChar w:fldCharType="end"/>
      </w:r>
      <w:r>
        <w:t xml:space="preserve"> AI systems</w:t>
      </w:r>
      <w:r>
        <w:fldChar w:fldCharType="begin"/>
      </w:r>
      <w:r>
        <w:instrText xml:space="preserve"> XE "systems" </w:instrText>
      </w:r>
      <w:r>
        <w:fldChar w:fldCharType="end"/>
      </w:r>
      <w:r>
        <w:t xml:space="preserve"> to limited user segments, allowing teams to monitor performance and gather feedback</w:t>
      </w:r>
      <w:r>
        <w:fldChar w:fldCharType="begin"/>
      </w:r>
      <w:r>
        <w:instrText xml:space="preserve"> XE "feedback" </w:instrText>
      </w:r>
      <w:r>
        <w:fldChar w:fldCharType="end"/>
      </w:r>
      <w:r>
        <w:t xml:space="preserve"> before broader rollout. This incremental approach</w:t>
      </w:r>
      <w:r>
        <w:fldChar w:fldCharType="begin"/>
      </w:r>
      <w:r>
        <w:instrText xml:space="preserve"> XE "approach" </w:instrText>
      </w:r>
      <w:r>
        <w:fldChar w:fldCharType="end"/>
      </w:r>
      <w:r>
        <w:t xml:space="preserve"> limits potential negative impacts while providing valuable validation data</w:t>
      </w:r>
      <w:r>
        <w:fldChar w:fldCharType="begin"/>
      </w:r>
      <w:r>
        <w:instrText xml:space="preserve"> XE "data" </w:instrText>
      </w:r>
      <w:r>
        <w:fldChar w:fldCharType="end"/>
      </w:r>
      <w:r>
        <w:t>. Versioned model</w:t>
      </w:r>
      <w:r>
        <w:fldChar w:fldCharType="begin"/>
      </w:r>
      <w:r>
        <w:instrText xml:space="preserve"> XE "model" </w:instrText>
      </w:r>
      <w:r>
        <w:fldChar w:fldCharType="end"/>
      </w:r>
      <w:r>
        <w:t xml:space="preserve"> serving maintains multiple model</w:t>
      </w:r>
      <w:r>
        <w:fldChar w:fldCharType="begin"/>
      </w:r>
      <w:r>
        <w:instrText xml:space="preserve"> XE "model" </w:instrText>
      </w:r>
      <w:r>
        <w:fldChar w:fldCharType="end"/>
      </w:r>
      <w:r>
        <w:t xml:space="preserve"> versions simultaneously, enabling sophisticated routing strategies based on context</w:t>
      </w:r>
      <w:r>
        <w:fldChar w:fldCharType="begin"/>
      </w:r>
      <w:r>
        <w:instrText xml:space="preserve"> XE "context" </w:instrText>
      </w:r>
      <w:r>
        <w:fldChar w:fldCharType="end"/>
      </w:r>
      <w:r>
        <w:t xml:space="preserve"> or experimentation needs. This approach</w:t>
      </w:r>
      <w:r>
        <w:fldChar w:fldCharType="begin"/>
      </w:r>
      <w:r>
        <w:instrText xml:space="preserve"> XE "approach" </w:instrText>
      </w:r>
      <w:r>
        <w:fldChar w:fldCharType="end"/>
      </w:r>
      <w:r>
        <w:t xml:space="preserve"> supports gradual transitions between model</w:t>
      </w:r>
      <w:r>
        <w:fldChar w:fldCharType="begin"/>
      </w:r>
      <w:r>
        <w:instrText xml:space="preserve"> XE "model" </w:instrText>
      </w:r>
      <w:r>
        <w:fldChar w:fldCharType="end"/>
      </w:r>
      <w:r>
        <w:t xml:space="preserve"> versions, A/B testing, and personalized model</w:t>
      </w:r>
      <w:r>
        <w:fldChar w:fldCharType="begin"/>
      </w:r>
      <w:r>
        <w:instrText xml:space="preserve"> XE "model" </w:instrText>
      </w:r>
      <w:r>
        <w:fldChar w:fldCharType="end"/>
      </w:r>
      <w:r>
        <w:t xml:space="preserve"> selection</w:t>
      </w:r>
      <w:r>
        <w:fldChar w:fldCharType="begin"/>
      </w:r>
      <w:r>
        <w:instrText xml:space="preserve"> XE "selection" </w:instrText>
      </w:r>
      <w:r>
        <w:fldChar w:fldCharType="end"/>
      </w:r>
      <w:r>
        <w:t xml:space="preserve"> based on user characteristics or request attributes.</w:t>
      </w:r>
    </w:p>
    <w:p w:rsidR="006D03F0" w:rsidRDefault="00065DB8" w14:paraId="6948668E" w14:textId="2084153A" w14:noSpellErr="1">
      <w:pPr>
        <w:pStyle w:val="Heading3"/>
      </w:pPr>
      <w:bookmarkStart w:name="_Toc1148604418" w:id="1887501821"/>
      <w:bookmarkStart w:name="_Toc608252944" w:id="1381374725"/>
      <w:bookmarkStart w:name="_Toc1035388278" w:id="1268128613"/>
      <w:bookmarkStart w:name="_Toc2071432402" w:id="1353513026"/>
      <w:r w:rsidR="00065DB8">
        <w:rPr/>
        <w:t>Security Considerations</w:t>
      </w:r>
      <w:r>
        <w:fldChar w:fldCharType="begin"/>
      </w:r>
      <w:r>
        <w:instrText xml:space="preserve"> XE "considerations" </w:instrText>
      </w:r>
      <w:r>
        <w:fldChar w:fldCharType="end"/>
      </w:r>
      <w:bookmarkEnd w:id="1887501821"/>
      <w:bookmarkEnd w:id="1381374725"/>
      <w:bookmarkEnd w:id="1268128613"/>
      <w:bookmarkEnd w:id="1353513026"/>
    </w:p>
    <w:p w:rsidR="006D03F0" w:rsidRDefault="00065DB8" w14:paraId="19934E26" w14:textId="6E7C0B75">
      <w:r>
        <w:t>AI systems</w:t>
      </w:r>
      <w:r>
        <w:fldChar w:fldCharType="begin"/>
      </w:r>
      <w:r>
        <w:instrText xml:space="preserve"> XE "systems" </w:instrText>
      </w:r>
      <w:r>
        <w:fldChar w:fldCharType="end"/>
      </w:r>
      <w:r>
        <w:t xml:space="preserve"> introduce unique security challenges</w:t>
      </w:r>
      <w:r>
        <w:fldChar w:fldCharType="begin"/>
      </w:r>
      <w:r>
        <w:instrText xml:space="preserve"> XE "challenges" </w:instrText>
      </w:r>
      <w:r>
        <w:fldChar w:fldCharType="end"/>
      </w:r>
      <w:r>
        <w:t xml:space="preserve"> that extend beyond traditional</w:t>
      </w:r>
      <w:r>
        <w:fldChar w:fldCharType="begin"/>
      </w:r>
      <w:r>
        <w:instrText xml:space="preserve"> XE "traditional" </w:instrText>
      </w:r>
      <w:r>
        <w:fldChar w:fldCharType="end"/>
      </w:r>
      <w:r>
        <w:t xml:space="preserve"> application security concerns. While conventional security practices remain essential, AI components</w:t>
      </w:r>
      <w:r>
        <w:fldChar w:fldCharType="begin"/>
      </w:r>
      <w:r>
        <w:instrText xml:space="preserve"> XE "components" </w:instrText>
      </w:r>
      <w:r>
        <w:fldChar w:fldCharType="end"/>
      </w:r>
      <w:r>
        <w:t xml:space="preserve"> </w:t>
      </w:r>
      <w:r>
        <w:t>present additional attack surfaces, vulnerability patterns, and protection</w:t>
      </w:r>
      <w:r>
        <w:fldChar w:fldCharType="begin"/>
      </w:r>
      <w:r>
        <w:instrText xml:space="preserve"> XE "protection" </w:instrText>
      </w:r>
      <w:r>
        <w:fldChar w:fldCharType="end"/>
      </w:r>
      <w:r>
        <w:t xml:space="preserve"> requirements that demand specialized security approaches</w:t>
      </w:r>
      <w:r>
        <w:fldChar w:fldCharType="begin"/>
      </w:r>
      <w:r>
        <w:instrText xml:space="preserve"> XE "approaches" </w:instrText>
      </w:r>
      <w:r>
        <w:fldChar w:fldCharType="end"/>
      </w:r>
      <w:r>
        <w:t>. Effective AI security strategies must address these unique considerations</w:t>
      </w:r>
      <w:r>
        <w:fldChar w:fldCharType="begin"/>
      </w:r>
      <w:r>
        <w:instrText xml:space="preserve"> XE "considerations" </w:instrText>
      </w:r>
      <w:r>
        <w:fldChar w:fldCharType="end"/>
      </w:r>
      <w:r>
        <w:t xml:space="preserve"> while integrating with broader security frameworks.</w:t>
      </w:r>
    </w:p>
    <w:p w:rsidR="006D03F0" w:rsidRDefault="00065DB8" w14:paraId="4329C53F" w14:textId="15EA1092">
      <w:r>
        <w:t>Model</w:t>
      </w:r>
      <w:r>
        <w:fldChar w:fldCharType="begin"/>
      </w:r>
      <w:r>
        <w:instrText xml:space="preserve"> XE "model" </w:instrText>
      </w:r>
      <w:r>
        <w:fldChar w:fldCharType="end"/>
      </w:r>
      <w:r>
        <w:t xml:space="preserve"> security represents a critical dimension specific to AI systems</w:t>
      </w:r>
      <w:r>
        <w:fldChar w:fldCharType="begin"/>
      </w:r>
      <w:r>
        <w:instrText xml:space="preserve"> XE "systems" </w:instrText>
      </w:r>
      <w:r>
        <w:fldChar w:fldCharType="end"/>
      </w:r>
      <w:r>
        <w:t>. Protection</w:t>
      </w:r>
      <w:r>
        <w:fldChar w:fldCharType="begin"/>
      </w:r>
      <w:r>
        <w:instrText xml:space="preserve"> XE "protection" </w:instrText>
      </w:r>
      <w:r>
        <w:fldChar w:fldCharType="end"/>
      </w:r>
      <w:r>
        <w:t xml:space="preserve"> against model</w:t>
      </w:r>
      <w:r>
        <w:fldChar w:fldCharType="begin"/>
      </w:r>
      <w:r>
        <w:instrText xml:space="preserve"> XE "model" </w:instrText>
      </w:r>
      <w:r>
        <w:fldChar w:fldCharType="end"/>
      </w:r>
      <w:r>
        <w:t xml:space="preserve"> extraction attacks </w:t>
      </w:r>
      <w:proofErr w:type="gramStart"/>
      <w:r>
        <w:t>becomes</w:t>
      </w:r>
      <w:proofErr w:type="gramEnd"/>
      <w:r>
        <w:t xml:space="preserve"> necessary as adversaries attempt to steal valuable models through</w:t>
      </w:r>
      <w:r>
        <w:fldChar w:fldCharType="begin"/>
      </w:r>
      <w:r>
        <w:instrText xml:space="preserve"> XE "through" </w:instrText>
      </w:r>
      <w:r>
        <w:fldChar w:fldCharType="end"/>
      </w:r>
      <w:r>
        <w:t xml:space="preserve"> repeated queries that reveal model</w:t>
      </w:r>
      <w:r>
        <w:fldChar w:fldCharType="begin"/>
      </w:r>
      <w:r>
        <w:instrText xml:space="preserve"> XE "model" </w:instrText>
      </w:r>
      <w:r>
        <w:fldChar w:fldCharType="end"/>
      </w:r>
      <w:r>
        <w:t xml:space="preserve"> behavior. Adversarial example detection and mitigation address attempts to manipulate AI system outputs through</w:t>
      </w:r>
      <w:r>
        <w:fldChar w:fldCharType="begin"/>
      </w:r>
      <w:r>
        <w:instrText xml:space="preserve"> XE "through" </w:instrText>
      </w:r>
      <w:r>
        <w:fldChar w:fldCharType="end"/>
      </w:r>
      <w:r>
        <w:t xml:space="preserve"> specially crafted inputs designed to exploit model</w:t>
      </w:r>
      <w:r>
        <w:fldChar w:fldCharType="begin"/>
      </w:r>
      <w:r>
        <w:instrText xml:space="preserve"> XE "model" </w:instrText>
      </w:r>
      <w:r>
        <w:fldChar w:fldCharType="end"/>
      </w:r>
      <w:r>
        <w:t xml:space="preserve"> vulnerabilities. Access controls for model</w:t>
      </w:r>
      <w:r>
        <w:fldChar w:fldCharType="begin"/>
      </w:r>
      <w:r>
        <w:instrText xml:space="preserve"> XE "model" </w:instrText>
      </w:r>
      <w:r>
        <w:fldChar w:fldCharType="end"/>
      </w:r>
      <w:r>
        <w:t xml:space="preserve"> endpoints ensure that only authorized users and systems</w:t>
      </w:r>
      <w:r>
        <w:fldChar w:fldCharType="begin"/>
      </w:r>
      <w:r>
        <w:instrText xml:space="preserve"> XE "systems" </w:instrText>
      </w:r>
      <w:r>
        <w:fldChar w:fldCharType="end"/>
      </w:r>
      <w:r>
        <w:t xml:space="preserve"> can interact with AI capabilities, preventing unauthorized access to potentially sensitive functionality. These model</w:t>
      </w:r>
      <w:r>
        <w:fldChar w:fldCharType="begin"/>
      </w:r>
      <w:r>
        <w:instrText xml:space="preserve"> XE "model" </w:instrText>
      </w:r>
      <w:r>
        <w:fldChar w:fldCharType="end"/>
      </w:r>
      <w:r>
        <w:t>-specific security measures protect not only the intellectual property embodied in the models but also the integrity of system behavior in the face of sophisticated attacks.</w:t>
      </w:r>
    </w:p>
    <w:p w:rsidR="006D03F0" w:rsidRDefault="00065DB8" w14:paraId="3480D9A1" w14:textId="61EBB609">
      <w:r>
        <w:t>Data</w:t>
      </w:r>
      <w:r>
        <w:fldChar w:fldCharType="begin"/>
      </w:r>
      <w:r>
        <w:instrText xml:space="preserve"> XE "data" </w:instrText>
      </w:r>
      <w:r>
        <w:fldChar w:fldCharType="end"/>
      </w:r>
      <w:r>
        <w:t xml:space="preserve"> security takes on additional dimensions in AI systems</w:t>
      </w:r>
      <w:r>
        <w:fldChar w:fldCharType="begin"/>
      </w:r>
      <w:r>
        <w:instrText xml:space="preserve"> XE "systems" </w:instrText>
      </w:r>
      <w:r>
        <w:fldChar w:fldCharType="end"/>
      </w:r>
      <w:r>
        <w:t xml:space="preserve"> due to the central role of data</w:t>
      </w:r>
      <w:r>
        <w:fldChar w:fldCharType="begin"/>
      </w:r>
      <w:r>
        <w:instrText xml:space="preserve"> XE "data" </w:instrText>
      </w:r>
      <w:r>
        <w:fldChar w:fldCharType="end"/>
      </w:r>
      <w:r>
        <w:t xml:space="preserve"> in training and inference</w:t>
      </w:r>
      <w:r>
        <w:fldChar w:fldCharType="begin"/>
      </w:r>
      <w:r>
        <w:instrText xml:space="preserve"> XE "inference" </w:instrText>
      </w:r>
      <w:r>
        <w:fldChar w:fldCharType="end"/>
      </w:r>
      <w:r>
        <w:t>. Secure handling of training and inference</w:t>
      </w:r>
      <w:r>
        <w:fldChar w:fldCharType="begin"/>
      </w:r>
      <w:r>
        <w:instrText xml:space="preserve"> XE "inference" </w:instrText>
      </w:r>
      <w:r>
        <w:fldChar w:fldCharType="end"/>
      </w:r>
      <w:r>
        <w:t xml:space="preserve"> data</w:t>
      </w:r>
      <w:r>
        <w:fldChar w:fldCharType="begin"/>
      </w:r>
      <w:r>
        <w:instrText xml:space="preserve"> XE "data" </w:instrText>
      </w:r>
      <w:r>
        <w:fldChar w:fldCharType="end"/>
      </w:r>
      <w:r>
        <w:t xml:space="preserve"> requires robust protection</w:t>
      </w:r>
      <w:r>
        <w:fldChar w:fldCharType="begin"/>
      </w:r>
      <w:r>
        <w:instrText xml:space="preserve"> XE "protection" </w:instrText>
      </w:r>
      <w:r>
        <w:fldChar w:fldCharType="end"/>
      </w:r>
      <w:r>
        <w:t xml:space="preserve"> throughout the data</w:t>
      </w:r>
      <w:r>
        <w:fldChar w:fldCharType="begin"/>
      </w:r>
      <w:r>
        <w:instrText xml:space="preserve"> XE "data" </w:instrText>
      </w:r>
      <w:r>
        <w:fldChar w:fldCharType="end"/>
      </w:r>
      <w:r>
        <w:t xml:space="preserve"> lifecycle, from collection through</w:t>
      </w:r>
      <w:r>
        <w:fldChar w:fldCharType="begin"/>
      </w:r>
      <w:r>
        <w:instrText xml:space="preserve"> XE "through" </w:instrText>
      </w:r>
      <w:r>
        <w:fldChar w:fldCharType="end"/>
      </w:r>
      <w:r>
        <w:t xml:space="preserve"> processing, storage, and eventual deletion. Privacy</w:t>
      </w:r>
      <w:r>
        <w:fldChar w:fldCharType="begin"/>
      </w:r>
      <w:r>
        <w:instrText xml:space="preserve"> XE "privacy" </w:instrText>
      </w:r>
      <w:r>
        <w:fldChar w:fldCharType="end"/>
      </w:r>
      <w:r>
        <w:t>-preserving techniques such as differential privacy</w:t>
      </w:r>
      <w:r>
        <w:fldChar w:fldCharType="begin"/>
      </w:r>
      <w:r>
        <w:instrText xml:space="preserve"> XE "privacy" </w:instrText>
      </w:r>
      <w:r>
        <w:fldChar w:fldCharType="end"/>
      </w:r>
      <w:r>
        <w:t xml:space="preserve"> and federated learning enable AI systems</w:t>
      </w:r>
      <w:r>
        <w:fldChar w:fldCharType="begin"/>
      </w:r>
      <w:r>
        <w:instrText xml:space="preserve"> XE "systems" </w:instrText>
      </w:r>
      <w:r>
        <w:fldChar w:fldCharType="end"/>
      </w:r>
      <w:r>
        <w:t xml:space="preserve"> to learn from sensitive data</w:t>
      </w:r>
      <w:r>
        <w:fldChar w:fldCharType="begin"/>
      </w:r>
      <w:r>
        <w:instrText xml:space="preserve"> XE "data" </w:instrText>
      </w:r>
      <w:r>
        <w:fldChar w:fldCharType="end"/>
      </w:r>
      <w:r>
        <w:t xml:space="preserve"> without compromising individual privacy</w:t>
      </w:r>
      <w:r>
        <w:fldChar w:fldCharType="begin"/>
      </w:r>
      <w:r>
        <w:instrText xml:space="preserve"> XE "privacy" </w:instrText>
      </w:r>
      <w:r>
        <w:fldChar w:fldCharType="end"/>
      </w:r>
      <w:r>
        <w:t>, addressing growing regulatory and ethical</w:t>
      </w:r>
      <w:r>
        <w:fldChar w:fldCharType="begin"/>
      </w:r>
      <w:r>
        <w:instrText xml:space="preserve"> XE "ethical" </w:instrText>
      </w:r>
      <w:r>
        <w:fldChar w:fldCharType="end"/>
      </w:r>
      <w:r>
        <w:t xml:space="preserve"> concerns. Data</w:t>
      </w:r>
      <w:r>
        <w:fldChar w:fldCharType="begin"/>
      </w:r>
      <w:r>
        <w:instrText xml:space="preserve"> XE "data" </w:instrText>
      </w:r>
      <w:r>
        <w:fldChar w:fldCharType="end"/>
      </w:r>
      <w:r>
        <w:t xml:space="preserve"> lineage tracking and governance</w:t>
      </w:r>
      <w:r>
        <w:fldChar w:fldCharType="begin"/>
      </w:r>
      <w:r>
        <w:instrText xml:space="preserve"> XE "governance" </w:instrText>
      </w:r>
      <w:r>
        <w:fldChar w:fldCharType="end"/>
      </w:r>
      <w:r>
        <w:t xml:space="preserve"> ensure that data</w:t>
      </w:r>
      <w:r>
        <w:fldChar w:fldCharType="begin"/>
      </w:r>
      <w:r>
        <w:instrText xml:space="preserve"> XE "data" </w:instrText>
      </w:r>
      <w:r>
        <w:fldChar w:fldCharType="end"/>
      </w:r>
      <w:r>
        <w:t xml:space="preserve"> usage complies with relevant policies and regulations, providing accountability and transparency</w:t>
      </w:r>
      <w:r>
        <w:fldChar w:fldCharType="begin"/>
      </w:r>
      <w:r>
        <w:instrText xml:space="preserve"> XE "transparency" </w:instrText>
      </w:r>
      <w:r>
        <w:fldChar w:fldCharType="end"/>
      </w:r>
      <w:r>
        <w:t xml:space="preserve"> throughout the AI system lifecycle. These data</w:t>
      </w:r>
      <w:r>
        <w:fldChar w:fldCharType="begin"/>
      </w:r>
      <w:r>
        <w:instrText xml:space="preserve"> XE "data" </w:instrText>
      </w:r>
      <w:r>
        <w:fldChar w:fldCharType="end"/>
      </w:r>
      <w:r>
        <w:t xml:space="preserve"> security measures protect not only the organization and its users but also the integrity and fairness</w:t>
      </w:r>
      <w:r>
        <w:fldChar w:fldCharType="begin"/>
      </w:r>
      <w:r>
        <w:instrText xml:space="preserve"> XE "fairness" </w:instrText>
      </w:r>
      <w:r>
        <w:fldChar w:fldCharType="end"/>
      </w:r>
      <w:r>
        <w:t xml:space="preserve"> of the AI systems</w:t>
      </w:r>
      <w:r>
        <w:fldChar w:fldCharType="begin"/>
      </w:r>
      <w:r>
        <w:instrText xml:space="preserve"> XE "systems" </w:instrText>
      </w:r>
      <w:r>
        <w:fldChar w:fldCharType="end"/>
      </w:r>
      <w:r>
        <w:t xml:space="preserve"> themselves.</w:t>
      </w:r>
    </w:p>
    <w:p w:rsidR="006D03F0" w:rsidRDefault="00065DB8" w14:paraId="4E29C3DD" w14:textId="2ACCCB8F">
      <w:r>
        <w:t>Operational security completes the AI security triad by addressing the unique operational aspects of AI systems</w:t>
      </w:r>
      <w:r>
        <w:fldChar w:fldCharType="begin"/>
      </w:r>
      <w:r>
        <w:instrText xml:space="preserve"> XE "systems" </w:instrText>
      </w:r>
      <w:r>
        <w:fldChar w:fldCharType="end"/>
      </w:r>
      <w:r>
        <w:t xml:space="preserve">. </w:t>
      </w:r>
      <w:proofErr w:type="gramStart"/>
      <w:r>
        <w:t>Monitoring for</w:t>
      </w:r>
      <w:proofErr w:type="gramEnd"/>
      <w:r>
        <w:t xml:space="preserve"> abnormal usage patterns helps identify potential attacks or misuse, detecting unusual query patterns or attempts to probe system boundaries. Detection of potential misuse or abuse becomes particularly important for generative AI systems</w:t>
      </w:r>
      <w:r>
        <w:fldChar w:fldCharType="begin"/>
      </w:r>
      <w:r>
        <w:instrText xml:space="preserve"> XE "systems" </w:instrText>
      </w:r>
      <w:r>
        <w:fldChar w:fldCharType="end"/>
      </w:r>
      <w:r>
        <w:t xml:space="preserve"> that might be exploited to produce harmful content or bypass security controls. Secure update mechanisms</w:t>
      </w:r>
      <w:r>
        <w:fldChar w:fldCharType="begin"/>
      </w:r>
      <w:r>
        <w:instrText xml:space="preserve"> XE "mechanisms" </w:instrText>
      </w:r>
      <w:r>
        <w:fldChar w:fldCharType="end"/>
      </w:r>
      <w:r>
        <w:t xml:space="preserve"> for models ensure that model</w:t>
      </w:r>
      <w:r>
        <w:fldChar w:fldCharType="begin"/>
      </w:r>
      <w:r>
        <w:instrText xml:space="preserve"> XE "model" </w:instrText>
      </w:r>
      <w:r>
        <w:fldChar w:fldCharType="end"/>
      </w:r>
      <w:r>
        <w:t xml:space="preserve"> updates maintain security properties and don't introduce new</w:t>
      </w:r>
      <w:r>
        <w:fldChar w:fldCharType="begin"/>
      </w:r>
      <w:r>
        <w:instrText xml:space="preserve"> XE "new" </w:instrText>
      </w:r>
      <w:r>
        <w:fldChar w:fldCharType="end"/>
      </w:r>
      <w:r>
        <w:t xml:space="preserve"> vulnerabilities, addressing the unique challenges</w:t>
      </w:r>
      <w:r>
        <w:fldChar w:fldCharType="begin"/>
      </w:r>
      <w:r>
        <w:instrText xml:space="preserve"> XE "challenges" </w:instrText>
      </w:r>
      <w:r>
        <w:fldChar w:fldCharType="end"/>
      </w:r>
      <w:r>
        <w:t xml:space="preserve"> of updating AI components</w:t>
      </w:r>
      <w:r>
        <w:fldChar w:fldCharType="begin"/>
      </w:r>
      <w:r>
        <w:instrText xml:space="preserve"> XE "components" </w:instrText>
      </w:r>
      <w:r>
        <w:fldChar w:fldCharType="end"/>
      </w:r>
      <w:r>
        <w:t xml:space="preserve"> without compromising system integrity. These operational security measures ensure that AI systems</w:t>
      </w:r>
      <w:r>
        <w:fldChar w:fldCharType="begin"/>
      </w:r>
      <w:r>
        <w:instrText xml:space="preserve"> XE "systems" </w:instrText>
      </w:r>
      <w:r>
        <w:fldChar w:fldCharType="end"/>
      </w:r>
      <w:r>
        <w:t xml:space="preserve"> remain secure throughout their operational lifecycle, adapting to emerging threats and usage patterns.</w:t>
      </w:r>
    </w:p>
    <w:p w:rsidR="006D03F0" w:rsidRDefault="00065DB8" w14:paraId="334BCEFA" w14:textId="00EE699D" w14:noSpellErr="1">
      <w:pPr>
        <w:pStyle w:val="Heading3"/>
      </w:pPr>
      <w:bookmarkStart w:name="_Toc1498231515" w:id="1948326843"/>
      <w:bookmarkStart w:name="_Toc1353124685" w:id="186028820"/>
      <w:bookmarkStart w:name="_Toc1682821413" w:id="854616122"/>
      <w:bookmarkStart w:name="_Toc598514705" w:id="319846336"/>
      <w:r w:rsidR="00065DB8">
        <w:rPr/>
        <w:t>Continuous</w:t>
      </w:r>
      <w:r>
        <w:fldChar w:fldCharType="begin"/>
      </w:r>
      <w:r>
        <w:instrText xml:space="preserve"> XE "continuous" </w:instrText>
      </w:r>
      <w:r>
        <w:fldChar w:fldCharType="end"/>
      </w:r>
      <w:r w:rsidR="00065DB8">
        <w:rPr/>
        <w:t xml:space="preserve"> Improvement</w:t>
      </w:r>
      <w:bookmarkEnd w:id="1948326843"/>
      <w:bookmarkEnd w:id="186028820"/>
      <w:bookmarkEnd w:id="854616122"/>
      <w:bookmarkEnd w:id="319846336"/>
    </w:p>
    <w:p w:rsidR="006D03F0" w:rsidRDefault="00065DB8" w14:paraId="7E50108D" w14:textId="1BE94876">
      <w:r>
        <w:t>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require ongoing maintenance and improvement beyond traditional</w:t>
      </w:r>
      <w:r>
        <w:fldChar w:fldCharType="begin"/>
      </w:r>
      <w:r>
        <w:instrText xml:space="preserve"> XE "traditional" </w:instrText>
      </w:r>
      <w:r>
        <w:fldChar w:fldCharType="end"/>
      </w:r>
      <w:r>
        <w:t xml:space="preserve"> software maintenance practices. While conventional systems</w:t>
      </w:r>
      <w:r>
        <w:fldChar w:fldCharType="begin"/>
      </w:r>
      <w:r>
        <w:instrText xml:space="preserve"> XE "systems" </w:instrText>
      </w:r>
      <w:r>
        <w:fldChar w:fldCharType="end"/>
      </w:r>
      <w:r>
        <w:t xml:space="preserve"> focus primarily on bug fixes and feature</w:t>
      </w:r>
      <w:r>
        <w:fldChar w:fldCharType="begin"/>
      </w:r>
      <w:r>
        <w:instrText xml:space="preserve"> XE "feature" </w:instrText>
      </w:r>
      <w:r>
        <w:fldChar w:fldCharType="end"/>
      </w:r>
      <w:r>
        <w:t xml:space="preserve"> enhancements, AI systems</w:t>
      </w:r>
      <w:r>
        <w:fldChar w:fldCharType="begin"/>
      </w:r>
      <w:r>
        <w:instrText xml:space="preserve"> XE "systems" </w:instrText>
      </w:r>
      <w:r>
        <w:fldChar w:fldCharType="end"/>
      </w:r>
      <w:r>
        <w:t xml:space="preserve"> must also address model</w:t>
      </w:r>
      <w:r>
        <w:fldChar w:fldCharType="begin"/>
      </w:r>
      <w:r>
        <w:instrText xml:space="preserve"> XE "model" </w:instrText>
      </w:r>
      <w:r>
        <w:fldChar w:fldCharType="end"/>
      </w:r>
      <w:r>
        <w:t xml:space="preserve"> degradation</w:t>
      </w:r>
      <w:r>
        <w:fldChar w:fldCharType="begin"/>
      </w:r>
      <w:r>
        <w:instrText xml:space="preserve"> XE "degradation" </w:instrText>
      </w:r>
      <w:r>
        <w:fldChar w:fldCharType="end"/>
      </w:r>
      <w:r>
        <w:t>, data</w:t>
      </w:r>
      <w:r>
        <w:fldChar w:fldCharType="begin"/>
      </w:r>
      <w:r>
        <w:instrText xml:space="preserve"> XE "data" </w:instrText>
      </w:r>
      <w:r>
        <w:fldChar w:fldCharType="end"/>
      </w:r>
      <w:r>
        <w:t xml:space="preserve"> drift, and evolving performance characteristics. Effective maintenance strategies for AI systems</w:t>
      </w:r>
      <w:r>
        <w:fldChar w:fldCharType="begin"/>
      </w:r>
      <w:r>
        <w:instrText xml:space="preserve"> XE "systems" </w:instrText>
      </w:r>
      <w:r>
        <w:fldChar w:fldCharType="end"/>
      </w:r>
      <w:r>
        <w:t xml:space="preserve"> establish continuous</w:t>
      </w:r>
      <w:r>
        <w:fldChar w:fldCharType="begin"/>
      </w:r>
      <w:r>
        <w:instrText xml:space="preserve"> XE "continuous" </w:instrText>
      </w:r>
      <w:r>
        <w:fldChar w:fldCharType="end"/>
      </w:r>
      <w:r>
        <w:t xml:space="preserve"> monitoring and improvement processes that maintain system effectiveness over time.</w:t>
      </w:r>
    </w:p>
    <w:p w:rsidR="006D03F0" w:rsidRDefault="00065DB8" w14:paraId="6097F937" w14:textId="1B679AE9">
      <w:r>
        <w:t>Performance monitoring forms the foundation</w:t>
      </w:r>
      <w:r>
        <w:fldChar w:fldCharType="begin"/>
      </w:r>
      <w:r>
        <w:instrText xml:space="preserve"> XE "foundation" </w:instrText>
      </w:r>
      <w:r>
        <w:fldChar w:fldCharType="end"/>
      </w:r>
      <w:r>
        <w:t xml:space="preserve"> of effective AI system maintenance. Tracking technical</w:t>
      </w:r>
      <w:r>
        <w:fldChar w:fldCharType="begin"/>
      </w:r>
      <w:r>
        <w:instrText xml:space="preserve"> XE "technical" </w:instrText>
      </w:r>
      <w:r>
        <w:fldChar w:fldCharType="end"/>
      </w:r>
      <w:r>
        <w:t xml:space="preserve"> metrics such as latency and throughput ensures that systems</w:t>
      </w:r>
      <w:r>
        <w:fldChar w:fldCharType="begin"/>
      </w:r>
      <w:r>
        <w:instrText xml:space="preserve"> XE "systems" </w:instrText>
      </w:r>
      <w:r>
        <w:fldChar w:fldCharType="end"/>
      </w:r>
      <w:r>
        <w:t xml:space="preserve"> meet operational requirements even as usage patterns and data</w:t>
      </w:r>
      <w:r>
        <w:fldChar w:fldCharType="begin"/>
      </w:r>
      <w:r>
        <w:instrText xml:space="preserve"> XE "data" </w:instrText>
      </w:r>
      <w:r>
        <w:fldChar w:fldCharType="end"/>
      </w:r>
      <w:r>
        <w:t xml:space="preserve"> characteristics evolve. Monitoring model</w:t>
      </w:r>
      <w:r>
        <w:fldChar w:fldCharType="begin"/>
      </w:r>
      <w:r>
        <w:instrText xml:space="preserve"> XE "model" </w:instrText>
      </w:r>
      <w:r>
        <w:fldChar w:fldCharType="end"/>
      </w:r>
      <w:r>
        <w:t xml:space="preserve"> quality metrics including accuracy, fairness</w:t>
      </w:r>
      <w:r>
        <w:fldChar w:fldCharType="begin"/>
      </w:r>
      <w:r>
        <w:instrText xml:space="preserve"> XE "fairness" </w:instrText>
      </w:r>
      <w:r>
        <w:fldChar w:fldCharType="end"/>
      </w:r>
      <w:r>
        <w:t>, and robustness provides insight into the ongoing effectiveness of AI components</w:t>
      </w:r>
      <w:r>
        <w:fldChar w:fldCharType="begin"/>
      </w:r>
      <w:r>
        <w:instrText xml:space="preserve"> XE "components" </w:instrText>
      </w:r>
      <w:r>
        <w:fldChar w:fldCharType="end"/>
      </w:r>
      <w:r>
        <w:t xml:space="preserve"> across different contexts and user segments. Measuring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metrics like user engagement and conversion rates connects AI system performance to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 ensuring that technical</w:t>
      </w:r>
      <w:r>
        <w:fldChar w:fldCharType="begin"/>
      </w:r>
      <w:r>
        <w:instrText xml:space="preserve"> XE "technical" </w:instrText>
      </w:r>
      <w:r>
        <w:fldChar w:fldCharType="end"/>
      </w:r>
      <w:r>
        <w:t xml:space="preserve"> performance translates to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This comprehensive monitoring approach</w:t>
      </w:r>
      <w:r>
        <w:fldChar w:fldCharType="begin"/>
      </w:r>
      <w:r>
        <w:instrText xml:space="preserve"> XE "approach" </w:instrText>
      </w:r>
      <w:r>
        <w:fldChar w:fldCharType="end"/>
      </w:r>
      <w:r>
        <w:t xml:space="preserve"> provides early warning of potential issues and guides improvement efforts toward areas of greatest impact</w:t>
      </w:r>
      <w:r>
        <w:fldChar w:fldCharType="begin"/>
      </w:r>
      <w:r>
        <w:instrText xml:space="preserve"> XE "impact" </w:instrText>
      </w:r>
      <w:r>
        <w:fldChar w:fldCharType="end"/>
      </w:r>
      <w:r>
        <w:t>.</w:t>
      </w:r>
    </w:p>
    <w:p w:rsidR="006D03F0" w:rsidRDefault="00065DB8" w14:paraId="4140A6E5" w14:textId="71105A62">
      <w:r>
        <w:t>Model</w:t>
      </w:r>
      <w:r>
        <w:fldChar w:fldCharType="begin"/>
      </w:r>
      <w:r>
        <w:instrText xml:space="preserve"> XE "model" </w:instrText>
      </w:r>
      <w:r>
        <w:fldChar w:fldCharType="end"/>
      </w:r>
      <w:r>
        <w:t xml:space="preserve"> retraining addresses the fundamental challenge of AI system maintenance: the tendency of models to degrade over time as the world</w:t>
      </w:r>
      <w:r>
        <w:fldChar w:fldCharType="begin"/>
      </w:r>
      <w:r>
        <w:instrText xml:space="preserve"> XE "world" </w:instrText>
      </w:r>
      <w:r>
        <w:fldChar w:fldCharType="end"/>
      </w:r>
      <w:r>
        <w:t xml:space="preserve"> changes around them. Detecting data</w:t>
      </w:r>
      <w:r>
        <w:fldChar w:fldCharType="begin"/>
      </w:r>
      <w:r>
        <w:instrText xml:space="preserve"> XE "data" </w:instrText>
      </w:r>
      <w:r>
        <w:fldChar w:fldCharType="end"/>
      </w:r>
      <w:r>
        <w:t xml:space="preserve"> drift and model</w:t>
      </w:r>
      <w:r>
        <w:fldChar w:fldCharType="begin"/>
      </w:r>
      <w:r>
        <w:instrText xml:space="preserve"> XE "model" </w:instrText>
      </w:r>
      <w:r>
        <w:fldChar w:fldCharType="end"/>
      </w:r>
      <w:r>
        <w:t xml:space="preserve"> degradation</w:t>
      </w:r>
      <w:r>
        <w:fldChar w:fldCharType="begin"/>
      </w:r>
      <w:r>
        <w:instrText xml:space="preserve"> XE "degradation" </w:instrText>
      </w:r>
      <w:r>
        <w:fldChar w:fldCharType="end"/>
      </w:r>
      <w:r>
        <w:t xml:space="preserve"> requires sophisticated monitoring systems</w:t>
      </w:r>
      <w:r>
        <w:fldChar w:fldCharType="begin"/>
      </w:r>
      <w:r>
        <w:instrText xml:space="preserve"> XE "systems" </w:instrText>
      </w:r>
      <w:r>
        <w:fldChar w:fldCharType="end"/>
      </w:r>
      <w:r>
        <w:t xml:space="preserve"> that identify shifts</w:t>
      </w:r>
      <w:r>
        <w:fldChar w:fldCharType="begin"/>
      </w:r>
      <w:r>
        <w:instrText xml:space="preserve"> XE "shifts" </w:instrText>
      </w:r>
      <w:r>
        <w:fldChar w:fldCharType="end"/>
      </w:r>
      <w:r>
        <w:t xml:space="preserve"> in data</w:t>
      </w:r>
      <w:r>
        <w:fldChar w:fldCharType="begin"/>
      </w:r>
      <w:r>
        <w:instrText xml:space="preserve"> XE "data" </w:instrText>
      </w:r>
      <w:r>
        <w:fldChar w:fldCharType="end"/>
      </w:r>
      <w:r>
        <w:t xml:space="preserve"> distributions and corresponding changes in model</w:t>
      </w:r>
      <w:r>
        <w:fldChar w:fldCharType="begin"/>
      </w:r>
      <w:r>
        <w:instrText xml:space="preserve"> XE "model" </w:instrText>
      </w:r>
      <w:r>
        <w:fldChar w:fldCharType="end"/>
      </w:r>
      <w:r>
        <w:t xml:space="preserve"> performance. Implementing automated retraining pipelines enables efficient response to detected drift, automatically triggering retraining processes when predefined thresholds are crossed. Validating new</w:t>
      </w:r>
      <w:r>
        <w:fldChar w:fldCharType="begin"/>
      </w:r>
      <w:r>
        <w:instrText xml:space="preserve"> XE "new" </w:instrText>
      </w:r>
      <w:r>
        <w:fldChar w:fldCharType="end"/>
      </w:r>
      <w:r>
        <w:t xml:space="preserve"> models before deployment ensures that retraining </w:t>
      </w:r>
      <w:proofErr w:type="gramStart"/>
      <w:r>
        <w:t>actually improves</w:t>
      </w:r>
      <w:proofErr w:type="gramEnd"/>
      <w:r>
        <w:t xml:space="preserve"> system performance, preventing the deployment of models that might perform worse than existing versions despite being trained on newer data</w:t>
      </w:r>
      <w:r>
        <w:fldChar w:fldCharType="begin"/>
      </w:r>
      <w:r>
        <w:instrText xml:space="preserve"> XE "data" </w:instrText>
      </w:r>
      <w:r>
        <w:fldChar w:fldCharType="end"/>
      </w:r>
      <w:r>
        <w:t>. This systematic approach</w:t>
      </w:r>
      <w:r>
        <w:fldChar w:fldCharType="begin"/>
      </w:r>
      <w:r>
        <w:instrText xml:space="preserve"> XE "approach" </w:instrText>
      </w:r>
      <w:r>
        <w:fldChar w:fldCharType="end"/>
      </w:r>
      <w:r>
        <w:t xml:space="preserve"> to model</w:t>
      </w:r>
      <w:r>
        <w:fldChar w:fldCharType="begin"/>
      </w:r>
      <w:r>
        <w:instrText xml:space="preserve"> XE "model" </w:instrText>
      </w:r>
      <w:r>
        <w:fldChar w:fldCharType="end"/>
      </w:r>
      <w:r>
        <w:t xml:space="preserve"> maintenance ensures that AI systems</w:t>
      </w:r>
      <w:r>
        <w:fldChar w:fldCharType="begin"/>
      </w:r>
      <w:r>
        <w:instrText xml:space="preserve"> XE "systems" </w:instrText>
      </w:r>
      <w:r>
        <w:fldChar w:fldCharType="end"/>
      </w:r>
      <w:r>
        <w:t xml:space="preserve"> remain effective even as their operating environment evolves.</w:t>
      </w:r>
    </w:p>
    <w:p w:rsidR="006D03F0" w:rsidRDefault="00065DB8" w14:paraId="684F78F4" w14:textId="0E8C3BC2">
      <w:r>
        <w:t>Feedback</w:t>
      </w:r>
      <w:r>
        <w:fldChar w:fldCharType="begin"/>
      </w:r>
      <w:r>
        <w:instrText xml:space="preserve"> XE "feedback" </w:instrText>
      </w:r>
      <w:r>
        <w:fldChar w:fldCharType="end"/>
      </w:r>
      <w:r>
        <w:t xml:space="preserve"> integration</w:t>
      </w:r>
      <w:r>
        <w:fldChar w:fldCharType="begin"/>
      </w:r>
      <w:r>
        <w:instrText xml:space="preserve"> XE "integration" </w:instrText>
      </w:r>
      <w:r>
        <w:fldChar w:fldCharType="end"/>
      </w:r>
      <w:r>
        <w:t xml:space="preserve"> completes the continuous</w:t>
      </w:r>
      <w:r>
        <w:fldChar w:fldCharType="begin"/>
      </w:r>
      <w:r>
        <w:instrText xml:space="preserve"> XE "continuous" </w:instrText>
      </w:r>
      <w:r>
        <w:fldChar w:fldCharType="end"/>
      </w:r>
      <w:r>
        <w:t xml:space="preserve"> improvement cycle by incorporating human</w:t>
      </w:r>
      <w:r>
        <w:fldChar w:fldCharType="begin"/>
      </w:r>
      <w:r>
        <w:instrText xml:space="preserve"> XE "human" </w:instrText>
      </w:r>
      <w:r>
        <w:fldChar w:fldCharType="end"/>
      </w:r>
      <w:r>
        <w:t xml:space="preserve"> insights into the improvement process</w:t>
      </w:r>
      <w:r>
        <w:fldChar w:fldCharType="begin"/>
      </w:r>
      <w:r>
        <w:instrText xml:space="preserve"> XE "process" </w:instrText>
      </w:r>
      <w:r>
        <w:fldChar w:fldCharType="end"/>
      </w:r>
      <w:r>
        <w:t>. Collecting user feedback</w:t>
      </w:r>
      <w:r>
        <w:fldChar w:fldCharType="begin"/>
      </w:r>
      <w:r>
        <w:instrText xml:space="preserve"> XE "feedback" </w:instrText>
      </w:r>
      <w:r>
        <w:fldChar w:fldCharType="end"/>
      </w:r>
      <w:r>
        <w:t xml:space="preserve"> on AI performance provides valuable qualitative data</w:t>
      </w:r>
      <w:r>
        <w:fldChar w:fldCharType="begin"/>
      </w:r>
      <w:r>
        <w:instrText xml:space="preserve"> XE "data" </w:instrText>
      </w:r>
      <w:r>
        <w:fldChar w:fldCharType="end"/>
      </w:r>
      <w:r>
        <w:t xml:space="preserve"> that complements quantitative metrics, highlighting aspects of system behavior that might not be captured by automated monitoring. Identifying systematic error patterns helps prioritize improvement efforts, focusing on issues that significantly impact</w:t>
      </w:r>
      <w:r>
        <w:fldChar w:fldCharType="begin"/>
      </w:r>
      <w:r>
        <w:instrText xml:space="preserve"> XE "impact" </w:instrText>
      </w:r>
      <w:r>
        <w:fldChar w:fldCharType="end"/>
      </w:r>
      <w:r>
        <w:t xml:space="preserve"> user experience or business</w:t>
      </w:r>
      <w:r>
        <w:fldChar w:fldCharType="begin"/>
      </w:r>
      <w:r>
        <w:instrText xml:space="preserve"> XE "business" </w:instrText>
      </w:r>
      <w:r>
        <w:fldChar w:fldCharType="end"/>
      </w:r>
      <w:r>
        <w:t xml:space="preserve"> outcomes. Prioritizing improvements based on impact</w:t>
      </w:r>
      <w:r>
        <w:fldChar w:fldCharType="begin"/>
      </w:r>
      <w:r>
        <w:instrText xml:space="preserve"> XE "impact" </w:instrText>
      </w:r>
      <w:r>
        <w:fldChar w:fldCharType="end"/>
      </w:r>
      <w:r>
        <w:t xml:space="preserve"> ensures efficient use of limited development</w:t>
      </w:r>
      <w:r>
        <w:fldChar w:fldCharType="begin"/>
      </w:r>
      <w:r>
        <w:instrText xml:space="preserve"> XE "development" </w:instrText>
      </w:r>
      <w:r>
        <w:fldChar w:fldCharType="end"/>
      </w:r>
      <w:r>
        <w:t xml:space="preserve"> resources, directing effort toward changes that will provide the greatest benefit. This human</w:t>
      </w:r>
      <w:r>
        <w:fldChar w:fldCharType="begin"/>
      </w:r>
      <w:r>
        <w:instrText xml:space="preserve"> XE "human" </w:instrText>
      </w:r>
      <w:r>
        <w:fldChar w:fldCharType="end"/>
      </w:r>
      <w:r>
        <w:t>-in-the-loop approach</w:t>
      </w:r>
      <w:r>
        <w:fldChar w:fldCharType="begin"/>
      </w:r>
      <w:r>
        <w:instrText xml:space="preserve"> XE "approach" </w:instrText>
      </w:r>
      <w:r>
        <w:fldChar w:fldCharType="end"/>
      </w:r>
      <w:r>
        <w:t xml:space="preserve"> to continuous</w:t>
      </w:r>
      <w:r>
        <w:fldChar w:fldCharType="begin"/>
      </w:r>
      <w:r>
        <w:instrText xml:space="preserve"> XE "continuous" </w:instrText>
      </w:r>
      <w:r>
        <w:fldChar w:fldCharType="end"/>
      </w:r>
      <w:r>
        <w:t xml:space="preserve"> improvement combines the strengths of automated monitoring with human</w:t>
      </w:r>
      <w:r>
        <w:fldChar w:fldCharType="begin"/>
      </w:r>
      <w:r>
        <w:instrText xml:space="preserve"> XE "human" </w:instrText>
      </w:r>
      <w:r>
        <w:fldChar w:fldCharType="end"/>
      </w:r>
      <w:r>
        <w:t xml:space="preserve"> judgment, creating a more robust improvement process</w:t>
      </w:r>
      <w:r>
        <w:fldChar w:fldCharType="begin"/>
      </w:r>
      <w:r>
        <w:instrText xml:space="preserve"> XE "process" </w:instrText>
      </w:r>
      <w:r>
        <w:fldChar w:fldCharType="end"/>
      </w:r>
      <w:r>
        <w:t xml:space="preserve"> than either could achieve alone.</w:t>
      </w:r>
    </w:p>
    <w:p w:rsidR="006D03F0" w:rsidRDefault="00065DB8" w14:paraId="4BE019B5" w14:textId="00C4AE6C">
      <w:r>
        <w:t>The combination of comprehensive performance monitoring, systematic model</w:t>
      </w:r>
      <w:r>
        <w:fldChar w:fldCharType="begin"/>
      </w:r>
      <w:r>
        <w:instrText xml:space="preserve"> XE "model" </w:instrText>
      </w:r>
      <w:r>
        <w:fldChar w:fldCharType="end"/>
      </w:r>
      <w:r>
        <w:t xml:space="preserve"> retraining, and structured feedback</w:t>
      </w:r>
      <w:r>
        <w:fldChar w:fldCharType="begin"/>
      </w:r>
      <w:r>
        <w:instrText xml:space="preserve"> XE "feedback" </w:instrText>
      </w:r>
      <w:r>
        <w:fldChar w:fldCharType="end"/>
      </w:r>
      <w:r>
        <w:t xml:space="preserve"> integration</w:t>
      </w:r>
      <w:r>
        <w:fldChar w:fldCharType="begin"/>
      </w:r>
      <w:r>
        <w:instrText xml:space="preserve"> XE "integration" </w:instrText>
      </w:r>
      <w:r>
        <w:fldChar w:fldCharType="end"/>
      </w:r>
      <w:r>
        <w:t xml:space="preserve"> creates a continuous</w:t>
      </w:r>
      <w:r>
        <w:fldChar w:fldCharType="begin"/>
      </w:r>
      <w:r>
        <w:instrText xml:space="preserve"> XE "continuous" </w:instrText>
      </w:r>
      <w:r>
        <w:fldChar w:fldCharType="end"/>
      </w:r>
      <w:r>
        <w:t xml:space="preserve"> improvement cycle that maintains and enhances AI system effectiveness over time. This approach</w:t>
      </w:r>
      <w:r>
        <w:fldChar w:fldCharType="begin"/>
      </w:r>
      <w:r>
        <w:instrText xml:space="preserve"> XE "approach" </w:instrText>
      </w:r>
      <w:r>
        <w:fldChar w:fldCharType="end"/>
      </w:r>
      <w:r>
        <w:t xml:space="preserve"> recognizes that AI systems</w:t>
      </w:r>
      <w:r>
        <w:fldChar w:fldCharType="begin"/>
      </w:r>
      <w:r>
        <w:instrText xml:space="preserve"> XE "systems" </w:instrText>
      </w:r>
      <w:r>
        <w:fldChar w:fldCharType="end"/>
      </w:r>
      <w:r>
        <w:t xml:space="preserve"> are never truly "finished" but rather require ongoing attention and refinement to maintain their value</w:t>
      </w:r>
      <w:r>
        <w:fldChar w:fldCharType="begin"/>
      </w:r>
      <w:r>
        <w:instrText xml:space="preserve"> XE "value" </w:instrText>
      </w:r>
      <w:r>
        <w:fldChar w:fldCharType="end"/>
      </w:r>
      <w:r>
        <w:t xml:space="preserve"> in a changing world</w:t>
      </w:r>
      <w:r>
        <w:fldChar w:fldCharType="begin"/>
      </w:r>
      <w:r>
        <w:instrText xml:space="preserve"> XE "world" </w:instrText>
      </w:r>
      <w:r>
        <w:fldChar w:fldCharType="end"/>
      </w:r>
      <w:r>
        <w:t>. By establishing robust processes for monitoring and improvement, organizations can ensure that their AI investments continue to deliver value</w:t>
      </w:r>
      <w:r>
        <w:fldChar w:fldCharType="begin"/>
      </w:r>
      <w:r>
        <w:instrText xml:space="preserve"> XE "value" </w:instrText>
      </w:r>
      <w:r>
        <w:fldChar w:fldCharType="end"/>
      </w:r>
      <w:r>
        <w:t xml:space="preserve"> throughout the system lifecycle.</w:t>
      </w:r>
    </w:p>
    <w:p w:rsidR="006D03F0" w:rsidRDefault="00065DB8" w14:paraId="6F471243" w14:textId="072D4537" w14:noSpellErr="1">
      <w:pPr>
        <w:pStyle w:val="Heading2"/>
      </w:pPr>
      <w:bookmarkStart w:name="_Toc319253373" w:id="141815519"/>
      <w:bookmarkStart w:name="_Toc153721766" w:id="8788998"/>
      <w:bookmarkStart w:name="_Toc814558669" w:id="767269472"/>
      <w:bookmarkStart w:name="_Toc1985284237" w:id="1137688909"/>
      <w:r w:rsidR="00065DB8">
        <w:rPr/>
        <w:t>Codebase Management</w:t>
      </w:r>
      <w:r>
        <w:fldChar w:fldCharType="begin"/>
      </w:r>
      <w:r>
        <w:instrText xml:space="preserve"> XE "management" </w:instrText>
      </w:r>
      <w:r>
        <w:fldChar w:fldCharType="end"/>
      </w:r>
      <w:r w:rsidR="00065DB8">
        <w:rPr/>
        <w:t xml:space="preserve"> and Reusability</w:t>
      </w:r>
      <w:bookmarkEnd w:id="141815519"/>
      <w:bookmarkEnd w:id="8788998"/>
      <w:bookmarkEnd w:id="767269472"/>
      <w:bookmarkEnd w:id="1137688909"/>
    </w:p>
    <w:p w:rsidR="006D03F0" w:rsidRDefault="00065DB8" w14:paraId="1494888E" w14:textId="6599AF02">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specialized approaches</w:t>
      </w:r>
      <w:r>
        <w:fldChar w:fldCharType="begin"/>
      </w:r>
      <w:r>
        <w:instrText xml:space="preserve"> XE "approaches" </w:instrText>
      </w:r>
      <w:r>
        <w:fldChar w:fldCharType="end"/>
      </w:r>
      <w:r>
        <w:t xml:space="preserve"> to codebase management</w:t>
      </w:r>
      <w:r>
        <w:fldChar w:fldCharType="begin"/>
      </w:r>
      <w:r>
        <w:instrText xml:space="preserve"> XE "management" </w:instrText>
      </w:r>
      <w:r>
        <w:fldChar w:fldCharType="end"/>
      </w:r>
      <w:r>
        <w:t xml:space="preserve"> to maximize reusability and maintainability.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has established well-defined practices for organizing and managing codebases, but AI components</w:t>
      </w:r>
      <w:r>
        <w:fldChar w:fldCharType="begin"/>
      </w:r>
      <w:r>
        <w:instrText xml:space="preserve"> XE "components" </w:instrText>
      </w:r>
      <w:r>
        <w:fldChar w:fldCharType="end"/>
      </w:r>
      <w:r>
        <w:t xml:space="preserve"> introduce unique challenges</w:t>
      </w:r>
      <w:r>
        <w:fldChar w:fldCharType="begin"/>
      </w:r>
      <w:r>
        <w:instrText xml:space="preserve"> XE "challenges" </w:instrText>
      </w:r>
      <w:r>
        <w:fldChar w:fldCharType="end"/>
      </w:r>
      <w:r>
        <w:t xml:space="preserve"> that necessitate adapted or entirely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The integration</w:t>
      </w:r>
      <w:r>
        <w:fldChar w:fldCharType="begin"/>
      </w:r>
      <w:r>
        <w:instrText xml:space="preserve"> XE "integration" </w:instrText>
      </w:r>
      <w:r>
        <w:fldChar w:fldCharType="end"/>
      </w:r>
      <w:r>
        <w:t xml:space="preserve"> of models, data</w:t>
      </w:r>
      <w:r>
        <w:fldChar w:fldCharType="begin"/>
      </w:r>
      <w:r>
        <w:instrText xml:space="preserve"> XE "data" </w:instrText>
      </w:r>
      <w:r>
        <w:fldChar w:fldCharType="end"/>
      </w:r>
      <w:r>
        <w:t xml:space="preserve"> processing pipelines, and inference</w:t>
      </w:r>
      <w:r>
        <w:fldChar w:fldCharType="begin"/>
      </w:r>
      <w:r>
        <w:instrText xml:space="preserve"> XE "inference" </w:instrText>
      </w:r>
      <w:r>
        <w:fldChar w:fldCharType="end"/>
      </w:r>
      <w:r>
        <w:t xml:space="preserve"> logic alongside traditional</w:t>
      </w:r>
      <w:r>
        <w:fldChar w:fldCharType="begin"/>
      </w:r>
      <w:r>
        <w:instrText xml:space="preserve"> XE "traditional" </w:instrText>
      </w:r>
      <w:r>
        <w:fldChar w:fldCharType="end"/>
      </w:r>
      <w:r>
        <w:t xml:space="preserve"> application code creates complex dependencies and interactions that must be carefully managed. This section explores emerging best practices for organizing AI-First</w:t>
      </w:r>
      <w:r>
        <w:fldChar w:fldCharType="begin"/>
      </w:r>
      <w:r>
        <w:instrText xml:space="preserve"> XE "first" </w:instrText>
      </w:r>
      <w:r>
        <w:fldChar w:fldCharType="end"/>
      </w:r>
      <w:r>
        <w:t xml:space="preserve"> codebases to enhance maintainability, reusability, and collaboration.</w:t>
      </w:r>
    </w:p>
    <w:p w:rsidR="006D03F0" w:rsidRDefault="00065DB8" w14:paraId="21477EF0" w14:textId="61F72491" w14:noSpellErr="1">
      <w:pPr>
        <w:pStyle w:val="Heading3"/>
      </w:pPr>
      <w:bookmarkStart w:name="_Toc599386738" w:id="95253341"/>
      <w:bookmarkStart w:name="_Toc1098974864" w:id="1442433834"/>
      <w:bookmarkStart w:name="_Toc1327786916" w:id="1700251663"/>
      <w:bookmarkStart w:name="_Toc1481489371" w:id="134378535"/>
      <w:r w:rsidR="00065DB8">
        <w:rPr/>
        <w:t>Organizing AI Components</w:t>
      </w:r>
      <w:r>
        <w:fldChar w:fldCharType="begin"/>
      </w:r>
      <w:r>
        <w:instrText xml:space="preserve"> XE "components" </w:instrText>
      </w:r>
      <w:r>
        <w:fldChar w:fldCharType="end"/>
      </w:r>
      <w:bookmarkEnd w:id="95253341"/>
      <w:bookmarkEnd w:id="1442433834"/>
      <w:bookmarkEnd w:id="1700251663"/>
      <w:bookmarkEnd w:id="134378535"/>
    </w:p>
    <w:p w:rsidR="006D03F0" w:rsidRDefault="00065DB8" w14:paraId="4EDD7E60" w14:textId="1A6CCD4A">
      <w:r>
        <w:t>Effective organization of AI components</w:t>
      </w:r>
      <w:r>
        <w:fldChar w:fldCharType="begin"/>
      </w:r>
      <w:r>
        <w:instrText xml:space="preserve"> XE "components" </w:instrText>
      </w:r>
      <w:r>
        <w:fldChar w:fldCharType="end"/>
      </w:r>
      <w:r>
        <w:t xml:space="preserve"> is critical for maintainability in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Traditional</w:t>
      </w:r>
      <w:r>
        <w:fldChar w:fldCharType="begin"/>
      </w:r>
      <w:r>
        <w:instrText xml:space="preserve"> XE "traditional" </w:instrText>
      </w:r>
      <w:r>
        <w:fldChar w:fldCharType="end"/>
      </w:r>
      <w:r>
        <w:t xml:space="preserve"> code organization principles</w:t>
      </w:r>
      <w:r>
        <w:fldChar w:fldCharType="begin"/>
      </w:r>
      <w:r>
        <w:instrText xml:space="preserve"> XE "principles" </w:instrText>
      </w:r>
      <w:r>
        <w:fldChar w:fldCharType="end"/>
      </w:r>
      <w:r>
        <w:t xml:space="preserve"> remain valuable but must be extended to address the unique characteristics of AI components</w:t>
      </w:r>
      <w:r>
        <w:fldChar w:fldCharType="begin"/>
      </w:r>
      <w:r>
        <w:instrText xml:space="preserve"> XE "components" </w:instrText>
      </w:r>
      <w:r>
        <w:fldChar w:fldCharType="end"/>
      </w:r>
      <w:r>
        <w:t>. The integration</w:t>
      </w:r>
      <w:r>
        <w:fldChar w:fldCharType="begin"/>
      </w:r>
      <w:r>
        <w:instrText xml:space="preserve"> XE "integration" </w:instrText>
      </w:r>
      <w:r>
        <w:fldChar w:fldCharType="end"/>
      </w:r>
      <w:r>
        <w:t xml:space="preserve"> of models, data</w:t>
      </w:r>
      <w:r>
        <w:fldChar w:fldCharType="begin"/>
      </w:r>
      <w:r>
        <w:instrText xml:space="preserve"> XE "data" </w:instrText>
      </w:r>
      <w:r>
        <w:fldChar w:fldCharType="end"/>
      </w:r>
      <w:r>
        <w:t xml:space="preserve"> processing, and application logic requires thoughtful architectural decisions that enable independent development</w:t>
      </w:r>
      <w:r>
        <w:fldChar w:fldCharType="begin"/>
      </w:r>
      <w:r>
        <w:instrText xml:space="preserve"> XE "development" </w:instrText>
      </w:r>
      <w:r>
        <w:fldChar w:fldCharType="end"/>
      </w:r>
      <w:r>
        <w:t>, testing, and deployment of these distinct aspects while maintaining their necessary interactions.</w:t>
      </w:r>
    </w:p>
    <w:p w:rsidR="006D03F0" w:rsidRDefault="00065DB8" w14:paraId="224603C4" w14:textId="464A2AE5">
      <w:r>
        <w:t>Component architecture</w:t>
      </w:r>
      <w:r>
        <w:fldChar w:fldCharType="begin"/>
      </w:r>
      <w:r>
        <w:instrText xml:space="preserve"> XE "architecture" </w:instrText>
      </w:r>
      <w:r>
        <w:fldChar w:fldCharType="end"/>
      </w:r>
      <w:r>
        <w:t xml:space="preserve"> represents the foundation</w:t>
      </w:r>
      <w:r>
        <w:fldChar w:fldCharType="begin"/>
      </w:r>
      <w:r>
        <w:instrText xml:space="preserve"> XE "foundation" </w:instrText>
      </w:r>
      <w:r>
        <w:fldChar w:fldCharType="end"/>
      </w:r>
      <w:r>
        <w:t xml:space="preserve"> of effective AI codebase organization. Separation</w:t>
      </w:r>
      <w:r>
        <w:fldChar w:fldCharType="begin"/>
      </w:r>
      <w:r>
        <w:instrText xml:space="preserve"> XE "separation" </w:instrText>
      </w:r>
      <w:r>
        <w:fldChar w:fldCharType="end"/>
      </w:r>
      <w:r>
        <w:t xml:space="preserve"> of data</w:t>
      </w:r>
      <w:r>
        <w:fldChar w:fldCharType="begin"/>
      </w:r>
      <w:r>
        <w:instrText xml:space="preserve"> XE "data" </w:instrText>
      </w:r>
      <w:r>
        <w:fldChar w:fldCharType="end"/>
      </w:r>
      <w:r>
        <w:t xml:space="preserve"> processing, model</w:t>
      </w:r>
      <w:r>
        <w:fldChar w:fldCharType="begin"/>
      </w:r>
      <w:r>
        <w:instrText xml:space="preserve"> XE "model" </w:instrText>
      </w:r>
      <w:r>
        <w:fldChar w:fldCharType="end"/>
      </w:r>
      <w:r>
        <w:t xml:space="preserve"> logic, and application code creates clear boundaries between these distinct concerns, enabling specialized development</w:t>
      </w:r>
      <w:r>
        <w:fldChar w:fldCharType="begin"/>
      </w:r>
      <w:r>
        <w:instrText xml:space="preserve"> XE "development" </w:instrText>
      </w:r>
      <w:r>
        <w:fldChar w:fldCharType="end"/>
      </w:r>
      <w:r>
        <w:t xml:space="preserve"> and testing approaches</w:t>
      </w:r>
      <w:r>
        <w:fldChar w:fldCharType="begin"/>
      </w:r>
      <w:r>
        <w:instrText xml:space="preserve"> XE "approaches" </w:instrText>
      </w:r>
      <w:r>
        <w:fldChar w:fldCharType="end"/>
      </w:r>
      <w:r>
        <w:t xml:space="preserve"> for each. Clear interfaces between AI and non-AI components</w:t>
      </w:r>
      <w:r>
        <w:fldChar w:fldCharType="begin"/>
      </w:r>
      <w:r>
        <w:instrText xml:space="preserve"> XE "components" </w:instrText>
      </w:r>
      <w:r>
        <w:fldChar w:fldCharType="end"/>
      </w:r>
      <w:r>
        <w:t xml:space="preserve"> establish well-defined contracts that reduce coupling and enable independent evolution</w:t>
      </w:r>
      <w:r>
        <w:fldChar w:fldCharType="begin"/>
      </w:r>
      <w:r>
        <w:instrText xml:space="preserve"> XE "evolution" </w:instrText>
      </w:r>
      <w:r>
        <w:fldChar w:fldCharType="end"/>
      </w:r>
      <w:r>
        <w:t>. Modular design</w:t>
      </w:r>
      <w:r>
        <w:fldChar w:fldCharType="begin"/>
      </w:r>
      <w:r>
        <w:instrText xml:space="preserve"> XE "design" </w:instrText>
      </w:r>
      <w:r>
        <w:fldChar w:fldCharType="end"/>
      </w:r>
      <w:r>
        <w:t xml:space="preserve"> for flexible recombination allows teams to reuse components</w:t>
      </w:r>
      <w:r>
        <w:fldChar w:fldCharType="begin"/>
      </w:r>
      <w:r>
        <w:instrText xml:space="preserve"> XE "components" </w:instrText>
      </w:r>
      <w:r>
        <w:fldChar w:fldCharType="end"/>
      </w:r>
      <w:r>
        <w:t xml:space="preserve"> across different contexts and applications, maximizing the return on development</w:t>
      </w:r>
      <w:r>
        <w:fldChar w:fldCharType="begin"/>
      </w:r>
      <w:r>
        <w:instrText xml:space="preserve"> XE "development" </w:instrText>
      </w:r>
      <w:r>
        <w:fldChar w:fldCharType="end"/>
      </w:r>
      <w:r>
        <w:t xml:space="preserve"> investments. This architectural approach</w:t>
      </w:r>
      <w:r>
        <w:fldChar w:fldCharType="begin"/>
      </w:r>
      <w:r>
        <w:instrText xml:space="preserve"> XE "approach" </w:instrText>
      </w:r>
      <w:r>
        <w:fldChar w:fldCharType="end"/>
      </w:r>
      <w:r>
        <w:t xml:space="preserve"> recognizes the fundamentally different characteristics of AI and traditional</w:t>
      </w:r>
      <w:r>
        <w:fldChar w:fldCharType="begin"/>
      </w:r>
      <w:r>
        <w:instrText xml:space="preserve"> XE "traditional" </w:instrText>
      </w:r>
      <w:r>
        <w:fldChar w:fldCharType="end"/>
      </w:r>
      <w:r>
        <w:t xml:space="preserve"> components</w:t>
      </w:r>
      <w:r>
        <w:fldChar w:fldCharType="begin"/>
      </w:r>
      <w:r>
        <w:instrText xml:space="preserve"> XE "components" </w:instrText>
      </w:r>
      <w:r>
        <w:fldChar w:fldCharType="end"/>
      </w:r>
      <w:r>
        <w:t xml:space="preserve"> while establishing patterns for their effective integration</w:t>
      </w:r>
      <w:r>
        <w:fldChar w:fldCharType="begin"/>
      </w:r>
      <w:r>
        <w:instrText xml:space="preserve"> XE "integration" </w:instrText>
      </w:r>
      <w:r>
        <w:fldChar w:fldCharType="end"/>
      </w:r>
      <w:r>
        <w:t>.</w:t>
      </w:r>
    </w:p>
    <w:p w:rsidR="006D03F0" w:rsidRDefault="00065DB8" w14:paraId="730B3657" w14:textId="0A5AF667">
      <w:r>
        <w:t>Code structure</w:t>
      </w:r>
      <w:r>
        <w:fldChar w:fldCharType="begin"/>
      </w:r>
      <w:r>
        <w:instrText xml:space="preserve"> XE "structure" </w:instrText>
      </w:r>
      <w:r>
        <w:fldChar w:fldCharType="end"/>
      </w:r>
      <w:r>
        <w:t xml:space="preserve"> patterns provide practical guidance for implementing the component architecture</w:t>
      </w:r>
      <w:r>
        <w:fldChar w:fldCharType="begin"/>
      </w:r>
      <w:r>
        <w:instrText xml:space="preserve"> XE "architecture" </w:instrText>
      </w:r>
      <w:r>
        <w:fldChar w:fldCharType="end"/>
      </w:r>
      <w:r>
        <w:t>. Standardized project layouts for AI components</w:t>
      </w:r>
      <w:r>
        <w:fldChar w:fldCharType="begin"/>
      </w:r>
      <w:r>
        <w:instrText xml:space="preserve"> XE "components" </w:instrText>
      </w:r>
      <w:r>
        <w:fldChar w:fldCharType="end"/>
      </w:r>
      <w:r>
        <w:t xml:space="preserve"> create consistency across projects, reducing the cognitive load for developers working across multiple codebases. Consistent naming and organization conventions further enhance readability and navigability, making</w:t>
      </w:r>
      <w:r>
        <w:fldChar w:fldCharType="begin"/>
      </w:r>
      <w:r>
        <w:instrText xml:space="preserve"> XE "making" </w:instrText>
      </w:r>
      <w:r>
        <w:fldChar w:fldCharType="end"/>
      </w:r>
      <w:r>
        <w:t xml:space="preserve"> codebases more accessible to new</w:t>
      </w:r>
      <w:r>
        <w:fldChar w:fldCharType="begin"/>
      </w:r>
      <w:r>
        <w:instrText xml:space="preserve"> XE "new" </w:instrText>
      </w:r>
      <w:r>
        <w:fldChar w:fldCharType="end"/>
      </w:r>
      <w:r>
        <w:t xml:space="preserve"> team members. Separation</w:t>
      </w:r>
      <w:r>
        <w:fldChar w:fldCharType="begin"/>
      </w:r>
      <w:r>
        <w:instrText xml:space="preserve"> XE "separation" </w:instrText>
      </w:r>
      <w:r>
        <w:fldChar w:fldCharType="end"/>
      </w:r>
      <w:r>
        <w:t xml:space="preserve"> of configuration from implementation</w:t>
      </w:r>
      <w:r>
        <w:fldChar w:fldCharType="begin"/>
      </w:r>
      <w:r>
        <w:instrText xml:space="preserve"> XE "implementation" </w:instrText>
      </w:r>
      <w:r>
        <w:fldChar w:fldCharType="end"/>
      </w:r>
      <w:r>
        <w:t xml:space="preserve"> enables flexible deployment across different environments without code changes, addressing the </w:t>
      </w:r>
      <w:proofErr w:type="gramStart"/>
      <w:r>
        <w:t>often complex</w:t>
      </w:r>
      <w:proofErr w:type="gramEnd"/>
      <w:r>
        <w:t xml:space="preserve"> configuration requirements of AI systems</w:t>
      </w:r>
      <w:r>
        <w:fldChar w:fldCharType="begin"/>
      </w:r>
      <w:r>
        <w:instrText xml:space="preserve"> XE "systems" </w:instrText>
      </w:r>
      <w:r>
        <w:fldChar w:fldCharType="end"/>
      </w:r>
      <w:r>
        <w:t>. These structural</w:t>
      </w:r>
      <w:r>
        <w:fldChar w:fldCharType="begin"/>
      </w:r>
      <w:r>
        <w:instrText xml:space="preserve"> XE "structural" </w:instrText>
      </w:r>
      <w:r>
        <w:fldChar w:fldCharType="end"/>
      </w:r>
      <w:r>
        <w:t xml:space="preserve"> patterns create a foundation</w:t>
      </w:r>
      <w:r>
        <w:fldChar w:fldCharType="begin"/>
      </w:r>
      <w:r>
        <w:instrText xml:space="preserve"> XE "foundation" </w:instrText>
      </w:r>
      <w:r>
        <w:fldChar w:fldCharType="end"/>
      </w:r>
      <w:r>
        <w:t xml:space="preserve"> for maintainable AI codebases that can evolve effectively over time.</w:t>
      </w:r>
    </w:p>
    <w:p w:rsidR="006D03F0" w:rsidRDefault="00065DB8" w14:paraId="10309408" w14:textId="296AAFBE">
      <w:r>
        <w:t>Dependency management</w:t>
      </w:r>
      <w:r>
        <w:fldChar w:fldCharType="begin"/>
      </w:r>
      <w:r>
        <w:instrText xml:space="preserve"> XE "management" </w:instrText>
      </w:r>
      <w:r>
        <w:fldChar w:fldCharType="end"/>
      </w:r>
      <w:r>
        <w:t xml:space="preserve"> addresses the often complex and version-sensitive dependencies of AI components</w:t>
      </w:r>
      <w:r>
        <w:fldChar w:fldCharType="begin"/>
      </w:r>
      <w:r>
        <w:instrText xml:space="preserve"> XE "components" </w:instrText>
      </w:r>
      <w:r>
        <w:fldChar w:fldCharType="end"/>
      </w:r>
      <w:r>
        <w:t>. Explicit versioning of AI libraries and frameworks ensures reproducibility and prevents unexpected behavior changes due to dependency updates. Reproducible environment specifications, often implemented through</w:t>
      </w:r>
      <w:r>
        <w:fldChar w:fldCharType="begin"/>
      </w:r>
      <w:r>
        <w:instrText xml:space="preserve"> XE "through" </w:instrText>
      </w:r>
      <w:r>
        <w:fldChar w:fldCharType="end"/>
      </w:r>
      <w:r>
        <w:t xml:space="preserve"> containerization or environment management</w:t>
      </w:r>
      <w:r>
        <w:fldChar w:fldCharType="begin"/>
      </w:r>
      <w:r>
        <w:instrText xml:space="preserve"> XE "management" </w:instrText>
      </w:r>
      <w:r>
        <w:fldChar w:fldCharType="end"/>
      </w:r>
      <w:r>
        <w:t xml:space="preserve"> tools, ensure consistent behavior across development</w:t>
      </w:r>
      <w:r>
        <w:fldChar w:fldCharType="begin"/>
      </w:r>
      <w:r>
        <w:instrText xml:space="preserve"> XE "development" </w:instrText>
      </w:r>
      <w:r>
        <w:fldChar w:fldCharType="end"/>
      </w:r>
      <w:r>
        <w:t>, testing, and production environments. Isolation of model</w:t>
      </w:r>
      <w:r>
        <w:fldChar w:fldCharType="begin"/>
      </w:r>
      <w:r>
        <w:instrText xml:space="preserve"> XE "model" </w:instrText>
      </w:r>
      <w:r>
        <w:fldChar w:fldCharType="end"/>
      </w:r>
      <w:r>
        <w:t xml:space="preserve">-specific dependencies </w:t>
      </w:r>
      <w:proofErr w:type="gramStart"/>
      <w:r>
        <w:t>prevents</w:t>
      </w:r>
      <w:proofErr w:type="gramEnd"/>
      <w:r>
        <w:t xml:space="preserve"> conflicts </w:t>
      </w:r>
      <w:r>
        <w:t>between different models or components</w:t>
      </w:r>
      <w:r>
        <w:fldChar w:fldCharType="begin"/>
      </w:r>
      <w:r>
        <w:instrText xml:space="preserve"> XE "components" </w:instrText>
      </w:r>
      <w:r>
        <w:fldChar w:fldCharType="end"/>
      </w:r>
      <w:r>
        <w:t xml:space="preserve"> with incompatible requirements, enabling the integration</w:t>
      </w:r>
      <w:r>
        <w:fldChar w:fldCharType="begin"/>
      </w:r>
      <w:r>
        <w:instrText xml:space="preserve"> XE "integration" </w:instrText>
      </w:r>
      <w:r>
        <w:fldChar w:fldCharType="end"/>
      </w:r>
      <w:r>
        <w:t xml:space="preserve"> of diverse AI capabilities within a single system. These dependency management</w:t>
      </w:r>
      <w:r>
        <w:fldChar w:fldCharType="begin"/>
      </w:r>
      <w:r>
        <w:instrText xml:space="preserve"> XE "management" </w:instrText>
      </w:r>
      <w:r>
        <w:fldChar w:fldCharType="end"/>
      </w:r>
      <w:r>
        <w:t xml:space="preserve"> practices address the unique challenges</w:t>
      </w:r>
      <w:r>
        <w:fldChar w:fldCharType="begin"/>
      </w:r>
      <w:r>
        <w:instrText xml:space="preserve"> XE "challenges" </w:instrText>
      </w:r>
      <w:r>
        <w:fldChar w:fldCharType="end"/>
      </w:r>
      <w:r>
        <w:t xml:space="preserve"> of AI libraries, which often evolve rapidly and may introduce breaking changes or behavioral differences across versions.</w:t>
      </w:r>
    </w:p>
    <w:p w:rsidR="006D03F0" w:rsidRDefault="00065DB8" w14:paraId="32ABA417" w14:textId="19773061">
      <w:r>
        <w:t>Key</w:t>
      </w:r>
      <w:r>
        <w:fldChar w:fldCharType="begin"/>
      </w:r>
      <w:r>
        <w:instrText xml:space="preserve"> XE "key" </w:instrText>
      </w:r>
      <w:r>
        <w:fldChar w:fldCharType="end"/>
      </w:r>
      <w:r>
        <w:t xml:space="preserve"> organizational</w:t>
      </w:r>
      <w:r>
        <w:fldChar w:fldCharType="begin"/>
      </w:r>
      <w:r>
        <w:instrText xml:space="preserve"> XE "organizational" </w:instrText>
      </w:r>
      <w:r>
        <w:fldChar w:fldCharType="end"/>
      </w:r>
      <w:r>
        <w:t xml:space="preserve"> principles</w:t>
      </w:r>
      <w:r>
        <w:fldChar w:fldCharType="begin"/>
      </w:r>
      <w:r>
        <w:instrText xml:space="preserve"> XE "principles" </w:instrText>
      </w:r>
      <w:r>
        <w:fldChar w:fldCharType="end"/>
      </w:r>
      <w:r>
        <w:t xml:space="preserve"> have emerged to guide these practices. Separation</w:t>
      </w:r>
      <w:r>
        <w:fldChar w:fldCharType="begin"/>
      </w:r>
      <w:r>
        <w:instrText xml:space="preserve"> XE "separation" </w:instrText>
      </w:r>
      <w:r>
        <w:fldChar w:fldCharType="end"/>
      </w:r>
      <w:r>
        <w:t xml:space="preserve"> of concerns establishes clear boundaries between data</w:t>
      </w:r>
      <w:r>
        <w:fldChar w:fldCharType="begin"/>
      </w:r>
      <w:r>
        <w:instrText xml:space="preserve"> XE "data" </w:instrText>
      </w:r>
      <w:r>
        <w:fldChar w:fldCharType="end"/>
      </w:r>
      <w:r>
        <w:t>, models, and application logic, enabling specialized development</w:t>
      </w:r>
      <w:r>
        <w:fldChar w:fldCharType="begin"/>
      </w:r>
      <w:r>
        <w:instrText xml:space="preserve"> XE "development" </w:instrText>
      </w:r>
      <w:r>
        <w:fldChar w:fldCharType="end"/>
      </w:r>
      <w:r>
        <w:t xml:space="preserve"> and testing approaches</w:t>
      </w:r>
      <w:r>
        <w:fldChar w:fldCharType="begin"/>
      </w:r>
      <w:r>
        <w:instrText xml:space="preserve"> XE "approaches" </w:instrText>
      </w:r>
      <w:r>
        <w:fldChar w:fldCharType="end"/>
      </w:r>
      <w:r>
        <w:t xml:space="preserve"> for each. Modular components</w:t>
      </w:r>
      <w:r>
        <w:fldChar w:fldCharType="begin"/>
      </w:r>
      <w:r>
        <w:instrText xml:space="preserve"> XE "components" </w:instrText>
      </w:r>
      <w:r>
        <w:fldChar w:fldCharType="end"/>
      </w:r>
      <w:r>
        <w:t xml:space="preserve"> with well-defined interfaces reduce coupling and enable independent evolution</w:t>
      </w:r>
      <w:r>
        <w:fldChar w:fldCharType="begin"/>
      </w:r>
      <w:r>
        <w:instrText xml:space="preserve"> XE "evolution" </w:instrText>
      </w:r>
      <w:r>
        <w:fldChar w:fldCharType="end"/>
      </w:r>
      <w:r>
        <w:t>, creating more maintainable systems</w:t>
      </w:r>
      <w:r>
        <w:fldChar w:fldCharType="begin"/>
      </w:r>
      <w:r>
        <w:instrText xml:space="preserve"> XE "systems" </w:instrText>
      </w:r>
      <w:r>
        <w:fldChar w:fldCharType="end"/>
      </w:r>
      <w:r>
        <w:t>. Isolation of AI-specific and traditional</w:t>
      </w:r>
      <w:r>
        <w:fldChar w:fldCharType="begin"/>
      </w:r>
      <w:r>
        <w:instrText xml:space="preserve"> XE "traditional" </w:instrText>
      </w:r>
      <w:r>
        <w:fldChar w:fldCharType="end"/>
      </w:r>
      <w:r>
        <w:t xml:space="preserve"> code acknowledges their different characteristics and requirements, enabling appropriate practices for each while maintaining their necessary integration</w:t>
      </w:r>
      <w:r>
        <w:fldChar w:fldCharType="begin"/>
      </w:r>
      <w:r>
        <w:instrText xml:space="preserve"> XE "integration" </w:instrText>
      </w:r>
      <w:r>
        <w:fldChar w:fldCharType="end"/>
      </w:r>
      <w:r>
        <w:t>. These principles</w:t>
      </w:r>
      <w:r>
        <w:fldChar w:fldCharType="begin"/>
      </w:r>
      <w:r>
        <w:instrText xml:space="preserve"> XE "principles" </w:instrText>
      </w:r>
      <w:r>
        <w:fldChar w:fldCharType="end"/>
      </w:r>
      <w:r>
        <w:t xml:space="preserve"> provide a foundation</w:t>
      </w:r>
      <w:r>
        <w:fldChar w:fldCharType="begin"/>
      </w:r>
      <w:r>
        <w:instrText xml:space="preserve"> XE "foundation" </w:instrText>
      </w:r>
      <w:r>
        <w:fldChar w:fldCharType="end"/>
      </w:r>
      <w:r>
        <w:t xml:space="preserve"> for effective AI codebase organization that balances specialization with integration</w:t>
      </w:r>
      <w:r>
        <w:fldChar w:fldCharType="begin"/>
      </w:r>
      <w:r>
        <w:instrText xml:space="preserve"> XE "integration" </w:instrText>
      </w:r>
      <w:r>
        <w:fldChar w:fldCharType="end"/>
      </w:r>
      <w:r>
        <w:t>.</w:t>
      </w:r>
    </w:p>
    <w:p w:rsidR="006D03F0" w:rsidRDefault="00065DB8" w14:paraId="7DC2CE22" w14:textId="16AB3E9F">
      <w:r>
        <w:t>Versioning strategy</w:t>
      </w:r>
      <w:r>
        <w:fldChar w:fldCharType="begin"/>
      </w:r>
      <w:r>
        <w:instrText xml:space="preserve"> XE "strategy" </w:instrText>
      </w:r>
      <w:r>
        <w:fldChar w:fldCharType="end"/>
      </w:r>
      <w:r>
        <w:t xml:space="preserve"> extends beyond traditional</w:t>
      </w:r>
      <w:r>
        <w:fldChar w:fldCharType="begin"/>
      </w:r>
      <w:r>
        <w:instrText xml:space="preserve"> XE "traditional" </w:instrText>
      </w:r>
      <w:r>
        <w:fldChar w:fldCharType="end"/>
      </w:r>
      <w:r>
        <w:t xml:space="preserve"> code versioning to encompass the multiple artifacts in AI systems</w:t>
      </w:r>
      <w:r>
        <w:fldChar w:fldCharType="begin"/>
      </w:r>
      <w:r>
        <w:instrText xml:space="preserve"> XE "systems" </w:instrText>
      </w:r>
      <w:r>
        <w:fldChar w:fldCharType="end"/>
      </w:r>
      <w:r>
        <w:t>. Coordinated versioning of code, models, and data</w:t>
      </w:r>
      <w:r>
        <w:fldChar w:fldCharType="begin"/>
      </w:r>
      <w:r>
        <w:instrText xml:space="preserve"> XE "data" </w:instrText>
      </w:r>
      <w:r>
        <w:fldChar w:fldCharType="end"/>
      </w:r>
      <w:r>
        <w:t xml:space="preserve"> ensures that compatible versions are deployed together, preventing inconsistencies and unexpected behavior. Compatibility management</w:t>
      </w:r>
      <w:r>
        <w:fldChar w:fldCharType="begin"/>
      </w:r>
      <w:r>
        <w:instrText xml:space="preserve"> XE "management" </w:instrText>
      </w:r>
      <w:r>
        <w:fldChar w:fldCharType="end"/>
      </w:r>
      <w:r>
        <w:t xml:space="preserve"> across components</w:t>
      </w:r>
      <w:r>
        <w:fldChar w:fldCharType="begin"/>
      </w:r>
      <w:r>
        <w:instrText xml:space="preserve"> XE "components" </w:instrText>
      </w:r>
      <w:r>
        <w:fldChar w:fldCharType="end"/>
      </w:r>
      <w:r>
        <w:t xml:space="preserve"> addresses the complex dependencies between these artifacts, establishing clear expectations about which versions can work together. Migration paths for dependent systems</w:t>
      </w:r>
      <w:r>
        <w:fldChar w:fldCharType="begin"/>
      </w:r>
      <w:r>
        <w:instrText xml:space="preserve"> XE "systems" </w:instrText>
      </w:r>
      <w:r>
        <w:fldChar w:fldCharType="end"/>
      </w:r>
      <w:r>
        <w:t xml:space="preserve"> enable graceful</w:t>
      </w:r>
      <w:r>
        <w:fldChar w:fldCharType="begin"/>
      </w:r>
      <w:r>
        <w:instrText xml:space="preserve"> XE "graceful" </w:instrText>
      </w:r>
      <w:r>
        <w:fldChar w:fldCharType="end"/>
      </w:r>
      <w:r>
        <w:t xml:space="preserve"> upgrades when breaking changes are necessary, reducing the disruption caused by evolving AI capabilities. This comprehensive approach</w:t>
      </w:r>
      <w:r>
        <w:fldChar w:fldCharType="begin"/>
      </w:r>
      <w:r>
        <w:instrText xml:space="preserve"> XE "approach" </w:instrText>
      </w:r>
      <w:r>
        <w:fldChar w:fldCharType="end"/>
      </w:r>
      <w:r>
        <w:t xml:space="preserve"> to versioning recognizes the multi-artifact nature of AI systems</w:t>
      </w:r>
      <w:r>
        <w:fldChar w:fldCharType="begin"/>
      </w:r>
      <w:r>
        <w:instrText xml:space="preserve"> XE "systems" </w:instrText>
      </w:r>
      <w:r>
        <w:fldChar w:fldCharType="end"/>
      </w:r>
      <w:r>
        <w:t xml:space="preserve"> and establishes practices to maintain consistency across these interdependent elements.</w:t>
      </w:r>
    </w:p>
    <w:p w:rsidR="006D03F0" w:rsidRDefault="00065DB8" w14:paraId="356AEF01" w14:textId="6FF4790A">
      <w:r>
        <w:t>Configuration management</w:t>
      </w:r>
      <w:r>
        <w:fldChar w:fldCharType="begin"/>
      </w:r>
      <w:r>
        <w:instrText xml:space="preserve"> XE "management" </w:instrText>
      </w:r>
      <w:r>
        <w:fldChar w:fldCharType="end"/>
      </w:r>
      <w:r>
        <w:t xml:space="preserve"> completes the organizational</w:t>
      </w:r>
      <w:r>
        <w:fldChar w:fldCharType="begin"/>
      </w:r>
      <w:r>
        <w:instrText xml:space="preserve"> XE "organizational" </w:instrText>
      </w:r>
      <w:r>
        <w:fldChar w:fldCharType="end"/>
      </w:r>
      <w:r>
        <w:t xml:space="preserve"> approach</w:t>
      </w:r>
      <w:r>
        <w:fldChar w:fldCharType="begin"/>
      </w:r>
      <w:r>
        <w:instrText xml:space="preserve"> XE "approach" </w:instrText>
      </w:r>
      <w:r>
        <w:fldChar w:fldCharType="end"/>
      </w:r>
      <w:r>
        <w:t xml:space="preserve"> by addressing the </w:t>
      </w:r>
      <w:proofErr w:type="gramStart"/>
      <w:r>
        <w:t>often complex</w:t>
      </w:r>
      <w:proofErr w:type="gramEnd"/>
      <w:r>
        <w:t xml:space="preserve"> configuration requirements of AI systems</w:t>
      </w:r>
      <w:r>
        <w:fldChar w:fldCharType="begin"/>
      </w:r>
      <w:r>
        <w:instrText xml:space="preserve"> XE "systems" </w:instrText>
      </w:r>
      <w:r>
        <w:fldChar w:fldCharType="end"/>
      </w:r>
      <w:r>
        <w:t>. Externalized configuration for AI components</w:t>
      </w:r>
      <w:r>
        <w:fldChar w:fldCharType="begin"/>
      </w:r>
      <w:r>
        <w:instrText xml:space="preserve"> XE "components" </w:instrText>
      </w:r>
      <w:r>
        <w:fldChar w:fldCharType="end"/>
      </w:r>
      <w:r>
        <w:t xml:space="preserve"> enables adjustment without code changes, supporting experimentation and environment-specific optimization. Environment-specific settings allow systems</w:t>
      </w:r>
      <w:r>
        <w:fldChar w:fldCharType="begin"/>
      </w:r>
      <w:r>
        <w:instrText xml:space="preserve"> XE "systems" </w:instrText>
      </w:r>
      <w:r>
        <w:fldChar w:fldCharType="end"/>
      </w:r>
      <w:r>
        <w:t xml:space="preserve"> to adapt to different contexts, from development</w:t>
      </w:r>
      <w:r>
        <w:fldChar w:fldCharType="begin"/>
      </w:r>
      <w:r>
        <w:instrText xml:space="preserve"> XE "development" </w:instrText>
      </w:r>
      <w:r>
        <w:fldChar w:fldCharType="end"/>
      </w:r>
      <w:r>
        <w:t xml:space="preserve"> to production, without requiring code modifications. Feature</w:t>
      </w:r>
      <w:r>
        <w:fldChar w:fldCharType="begin"/>
      </w:r>
      <w:r>
        <w:instrText xml:space="preserve"> XE "feature" </w:instrText>
      </w:r>
      <w:r>
        <w:fldChar w:fldCharType="end"/>
      </w:r>
      <w:r>
        <w:t xml:space="preserve"> flags for progressive rollout enable controlled introduction</w:t>
      </w:r>
      <w:r>
        <w:fldChar w:fldCharType="begin"/>
      </w:r>
      <w:r>
        <w:instrText xml:space="preserve"> XE "introduction" </w:instrText>
      </w:r>
      <w:r>
        <w:fldChar w:fldCharType="end"/>
      </w:r>
      <w:r>
        <w:t xml:space="preserve"> of new</w:t>
      </w:r>
      <w:r>
        <w:fldChar w:fldCharType="begin"/>
      </w:r>
      <w:r>
        <w:instrText xml:space="preserve"> XE "new" </w:instrText>
      </w:r>
      <w:r>
        <w:fldChar w:fldCharType="end"/>
      </w:r>
      <w:r>
        <w:t xml:space="preserve"> capabilities, supporting the staged deployment approaches</w:t>
      </w:r>
      <w:r>
        <w:fldChar w:fldCharType="begin"/>
      </w:r>
      <w:r>
        <w:instrText xml:space="preserve"> XE "approaches" </w:instrText>
      </w:r>
      <w:r>
        <w:fldChar w:fldCharType="end"/>
      </w:r>
      <w:r>
        <w:t xml:space="preserve"> discussed earlier. These configuration management</w:t>
      </w:r>
      <w:r>
        <w:fldChar w:fldCharType="begin"/>
      </w:r>
      <w:r>
        <w:instrText xml:space="preserve"> XE "management" </w:instrText>
      </w:r>
      <w:r>
        <w:fldChar w:fldCharType="end"/>
      </w:r>
      <w:r>
        <w:t xml:space="preserve"> practices enhance the flexibility and adaptability of AI systems</w:t>
      </w:r>
      <w:r>
        <w:fldChar w:fldCharType="begin"/>
      </w:r>
      <w:r>
        <w:instrText xml:space="preserve"> XE "systems" </w:instrText>
      </w:r>
      <w:r>
        <w:fldChar w:fldCharType="end"/>
      </w:r>
      <w:r>
        <w:t xml:space="preserve"> while maintaining their stability and reliability.</w:t>
      </w:r>
    </w:p>
    <w:p w:rsidR="006D03F0" w:rsidRDefault="00065DB8" w14:paraId="625FCE8E" w14:textId="77777777" w14:noSpellErr="1">
      <w:pPr>
        <w:pStyle w:val="Heading3"/>
      </w:pPr>
      <w:bookmarkStart w:name="_Toc1971293606" w:id="1719308589"/>
      <w:bookmarkStart w:name="_Toc494644754" w:id="1896223603"/>
      <w:bookmarkStart w:name="_Toc260208460" w:id="375875322"/>
      <w:bookmarkStart w:name="_Toc85284011" w:id="584506720"/>
      <w:r w:rsidR="00065DB8">
        <w:rPr/>
        <w:t>Documentation Practices</w:t>
      </w:r>
      <w:bookmarkEnd w:id="1719308589"/>
      <w:bookmarkEnd w:id="1896223603"/>
      <w:bookmarkEnd w:id="375875322"/>
      <w:bookmarkEnd w:id="584506720"/>
    </w:p>
    <w:p w:rsidR="006D03F0" w:rsidRDefault="00065DB8" w14:paraId="10840B95" w14:textId="3D73472F">
      <w:r>
        <w:t>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require enhanced documentation that addresses their unique characteristics and complexities. Traditional</w:t>
      </w:r>
      <w:r>
        <w:fldChar w:fldCharType="begin"/>
      </w:r>
      <w:r>
        <w:instrText xml:space="preserve"> XE "traditional" </w:instrText>
      </w:r>
      <w:r>
        <w:fldChar w:fldCharType="end"/>
      </w:r>
      <w:r>
        <w:t xml:space="preserve"> code documentation remains necessary but insufficient, as AI systems</w:t>
      </w:r>
      <w:r>
        <w:fldChar w:fldCharType="begin"/>
      </w:r>
      <w:r>
        <w:instrText xml:space="preserve"> XE "systems" </w:instrText>
      </w:r>
      <w:r>
        <w:fldChar w:fldCharType="end"/>
      </w:r>
      <w:r>
        <w:t xml:space="preserve"> introduce additional elements that require specialized documentation approaches</w:t>
      </w:r>
      <w:r>
        <w:fldChar w:fldCharType="begin"/>
      </w:r>
      <w:r>
        <w:instrText xml:space="preserve"> XE "approaches" </w:instrText>
      </w:r>
      <w:r>
        <w:fldChar w:fldCharType="end"/>
      </w:r>
      <w:r>
        <w:t>. Effective documentation for AI systems</w:t>
      </w:r>
      <w:r>
        <w:fldChar w:fldCharType="begin"/>
      </w:r>
      <w:r>
        <w:instrText xml:space="preserve"> XE "systems" </w:instrText>
      </w:r>
      <w:r>
        <w:fldChar w:fldCharType="end"/>
      </w:r>
      <w:r>
        <w:t xml:space="preserve"> extends beyond code to encompass models, data</w:t>
      </w:r>
      <w:r>
        <w:fldChar w:fldCharType="begin"/>
      </w:r>
      <w:r>
        <w:instrText xml:space="preserve"> XE "data" </w:instrText>
      </w:r>
      <w:r>
        <w:fldChar w:fldCharType="end"/>
      </w:r>
      <w:r>
        <w:t>, and the decisions that shaped the system's development</w:t>
      </w:r>
      <w:r>
        <w:fldChar w:fldCharType="begin"/>
      </w:r>
      <w:r>
        <w:instrText xml:space="preserve"> XE "development" </w:instrText>
      </w:r>
      <w:r>
        <w:fldChar w:fldCharType="end"/>
      </w:r>
      <w:r>
        <w:t>.</w:t>
      </w:r>
    </w:p>
    <w:p w:rsidR="006D03F0" w:rsidRDefault="00065DB8" w14:paraId="34BD1F7B" w14:textId="4EA0B106">
      <w:r>
        <w:t>Model</w:t>
      </w:r>
      <w:r>
        <w:fldChar w:fldCharType="begin"/>
      </w:r>
      <w:r>
        <w:instrText xml:space="preserve"> XE "model" </w:instrText>
      </w:r>
      <w:r>
        <w:fldChar w:fldCharType="end"/>
      </w:r>
      <w:r>
        <w:t xml:space="preserve"> cards represent a critical documentation innovation for AI systems</w:t>
      </w:r>
      <w:r>
        <w:fldChar w:fldCharType="begin"/>
      </w:r>
      <w:r>
        <w:instrText xml:space="preserve"> XE "systems" </w:instrText>
      </w:r>
      <w:r>
        <w:fldChar w:fldCharType="end"/>
      </w:r>
      <w:r>
        <w:t>. Standardized documentation of model</w:t>
      </w:r>
      <w:r>
        <w:fldChar w:fldCharType="begin"/>
      </w:r>
      <w:r>
        <w:instrText xml:space="preserve"> XE "model" </w:instrText>
      </w:r>
      <w:r>
        <w:fldChar w:fldCharType="end"/>
      </w:r>
      <w:r>
        <w:t xml:space="preserve"> characteristics provides essential information about a model</w:t>
      </w:r>
      <w:r>
        <w:fldChar w:fldCharType="begin"/>
      </w:r>
      <w:r>
        <w:instrText xml:space="preserve"> XE "model" </w:instrText>
      </w:r>
      <w:r>
        <w:fldChar w:fldCharType="end"/>
      </w:r>
      <w:r>
        <w:t>'s capabilities, limitations</w:t>
      </w:r>
      <w:r>
        <w:fldChar w:fldCharType="begin"/>
      </w:r>
      <w:r>
        <w:instrText xml:space="preserve"> XE "limitations" </w:instrText>
      </w:r>
      <w:r>
        <w:fldChar w:fldCharType="end"/>
      </w:r>
      <w:r>
        <w:t xml:space="preserve">, and appropriate uses. Performance metrics across different </w:t>
      </w:r>
      <w:r>
        <w:t>conditions help users understand how the model</w:t>
      </w:r>
      <w:r>
        <w:fldChar w:fldCharType="begin"/>
      </w:r>
      <w:r>
        <w:instrText xml:space="preserve"> XE "model" </w:instrText>
      </w:r>
      <w:r>
        <w:fldChar w:fldCharType="end"/>
      </w:r>
      <w:r>
        <w:t xml:space="preserve"> behaves in various</w:t>
      </w:r>
      <w:r>
        <w:fldChar w:fldCharType="begin"/>
      </w:r>
      <w:r>
        <w:instrText xml:space="preserve"> XE "various" </w:instrText>
      </w:r>
      <w:r>
        <w:fldChar w:fldCharType="end"/>
      </w:r>
      <w:r>
        <w:t xml:space="preserve"> contexts, highlighting potential variations in effectiveness. Documentation of intended uses and limitations</w:t>
      </w:r>
      <w:r>
        <w:fldChar w:fldCharType="begin"/>
      </w:r>
      <w:r>
        <w:instrText xml:space="preserve"> XE "limitations" </w:instrText>
      </w:r>
      <w:r>
        <w:fldChar w:fldCharType="end"/>
      </w:r>
      <w:r>
        <w:t xml:space="preserve"> establishes clear expectations about appropriate applications, helping prevent misuse or application in unsuitable contexts. These model</w:t>
      </w:r>
      <w:r>
        <w:fldChar w:fldCharType="begin"/>
      </w:r>
      <w:r>
        <w:instrText xml:space="preserve"> XE "model" </w:instrText>
      </w:r>
      <w:r>
        <w:fldChar w:fldCharType="end"/>
      </w:r>
      <w:r>
        <w:t xml:space="preserve"> cards serve as concise, structured summaries of essential model</w:t>
      </w:r>
      <w:r>
        <w:fldChar w:fldCharType="begin"/>
      </w:r>
      <w:r>
        <w:instrText xml:space="preserve"> XE "model" </w:instrText>
      </w:r>
      <w:r>
        <w:fldChar w:fldCharType="end"/>
      </w:r>
      <w:r>
        <w:t xml:space="preserve"> information, enabling informed decisions about model</w:t>
      </w:r>
      <w:r>
        <w:fldChar w:fldCharType="begin"/>
      </w:r>
      <w:r>
        <w:instrText xml:space="preserve"> XE "model" </w:instrText>
      </w:r>
      <w:r>
        <w:fldChar w:fldCharType="end"/>
      </w:r>
      <w:r>
        <w:t xml:space="preserve"> selection</w:t>
      </w:r>
      <w:r>
        <w:fldChar w:fldCharType="begin"/>
      </w:r>
      <w:r>
        <w:instrText xml:space="preserve"> XE "selection" </w:instrText>
      </w:r>
      <w:r>
        <w:fldChar w:fldCharType="end"/>
      </w:r>
      <w:r>
        <w:t xml:space="preserve"> and application.</w:t>
      </w:r>
    </w:p>
    <w:p w:rsidR="006D03F0" w:rsidRDefault="00065DB8" w14:paraId="566D8F0B" w14:textId="2104A7B6">
      <w:r>
        <w:t>Data</w:t>
      </w:r>
      <w:r>
        <w:fldChar w:fldCharType="begin"/>
      </w:r>
      <w:r>
        <w:instrText xml:space="preserve"> XE "data" </w:instrText>
      </w:r>
      <w:r>
        <w:fldChar w:fldCharType="end"/>
      </w:r>
      <w:r>
        <w:t xml:space="preserve"> documentation addresses another critical aspect of AI systems</w:t>
      </w:r>
      <w:r>
        <w:fldChar w:fldCharType="begin"/>
      </w:r>
      <w:r>
        <w:instrText xml:space="preserve"> XE "systems" </w:instrText>
      </w:r>
      <w:r>
        <w:fldChar w:fldCharType="end"/>
      </w:r>
      <w:r>
        <w:t xml:space="preserve"> that traditional</w:t>
      </w:r>
      <w:r>
        <w:fldChar w:fldCharType="begin"/>
      </w:r>
      <w:r>
        <w:instrText xml:space="preserve"> XE "traditional" </w:instrText>
      </w:r>
      <w:r>
        <w:fldChar w:fldCharType="end"/>
      </w:r>
      <w:r>
        <w:t xml:space="preserve"> documentation often neglects. Documentation of data</w:t>
      </w:r>
      <w:r>
        <w:fldChar w:fldCharType="begin"/>
      </w:r>
      <w:r>
        <w:instrText xml:space="preserve"> XE "data" </w:instrText>
      </w:r>
      <w:r>
        <w:fldChar w:fldCharType="end"/>
      </w:r>
      <w:r>
        <w:t xml:space="preserve"> sources and collection methodologies provides essential context</w:t>
      </w:r>
      <w:r>
        <w:fldChar w:fldCharType="begin"/>
      </w:r>
      <w:r>
        <w:instrText xml:space="preserve"> XE "context" </w:instrText>
      </w:r>
      <w:r>
        <w:fldChar w:fldCharType="end"/>
      </w:r>
      <w:r>
        <w:t xml:space="preserve"> about the foundation</w:t>
      </w:r>
      <w:r>
        <w:fldChar w:fldCharType="begin"/>
      </w:r>
      <w:r>
        <w:instrText xml:space="preserve"> XE "foundation" </w:instrText>
      </w:r>
      <w:r>
        <w:fldChar w:fldCharType="end"/>
      </w:r>
      <w:r>
        <w:t xml:space="preserve"> on which models are built, highlighting potential biases or limitations</w:t>
      </w:r>
      <w:r>
        <w:fldChar w:fldCharType="begin"/>
      </w:r>
      <w:r>
        <w:instrText xml:space="preserve"> XE "limitations" </w:instrText>
      </w:r>
      <w:r>
        <w:fldChar w:fldCharType="end"/>
      </w:r>
      <w:r>
        <w:t>. Preprocessing steps and transformations are documented to ensure reproducibility and understanding of how raw data</w:t>
      </w:r>
      <w:r>
        <w:fldChar w:fldCharType="begin"/>
      </w:r>
      <w:r>
        <w:instrText xml:space="preserve"> XE "data" </w:instrText>
      </w:r>
      <w:r>
        <w:fldChar w:fldCharType="end"/>
      </w:r>
      <w:r>
        <w:t xml:space="preserve"> becomes model</w:t>
      </w:r>
      <w:r>
        <w:fldChar w:fldCharType="begin"/>
      </w:r>
      <w:r>
        <w:instrText xml:space="preserve"> XE "model" </w:instrText>
      </w:r>
      <w:r>
        <w:fldChar w:fldCharType="end"/>
      </w:r>
      <w:r>
        <w:t xml:space="preserve"> inputs. Quality metrics and known limitations</w:t>
      </w:r>
      <w:r>
        <w:fldChar w:fldCharType="begin"/>
      </w:r>
      <w:r>
        <w:instrText xml:space="preserve"> XE "limitations" </w:instrText>
      </w:r>
      <w:r>
        <w:fldChar w:fldCharType="end"/>
      </w:r>
      <w:r>
        <w:t xml:space="preserve"> help users understand potential issues or biases in the data</w:t>
      </w:r>
      <w:r>
        <w:fldChar w:fldCharType="begin"/>
      </w:r>
      <w:r>
        <w:instrText xml:space="preserve"> XE "data" </w:instrText>
      </w:r>
      <w:r>
        <w:fldChar w:fldCharType="end"/>
      </w:r>
      <w:r>
        <w:t>, informing appropriate interpretation of model</w:t>
      </w:r>
      <w:r>
        <w:fldChar w:fldCharType="begin"/>
      </w:r>
      <w:r>
        <w:instrText xml:space="preserve"> XE "model" </w:instrText>
      </w:r>
      <w:r>
        <w:fldChar w:fldCharType="end"/>
      </w:r>
      <w:r>
        <w:t xml:space="preserve"> outputs. This comprehensive data</w:t>
      </w:r>
      <w:r>
        <w:fldChar w:fldCharType="begin"/>
      </w:r>
      <w:r>
        <w:instrText xml:space="preserve"> XE "data" </w:instrText>
      </w:r>
      <w:r>
        <w:fldChar w:fldCharType="end"/>
      </w:r>
      <w:r>
        <w:t xml:space="preserve"> documentation acknowledges the fundamental role of data</w:t>
      </w:r>
      <w:r>
        <w:fldChar w:fldCharType="begin"/>
      </w:r>
      <w:r>
        <w:instrText xml:space="preserve"> XE "data" </w:instrText>
      </w:r>
      <w:r>
        <w:fldChar w:fldCharType="end"/>
      </w:r>
      <w:r>
        <w:t xml:space="preserve"> in AI systems</w:t>
      </w:r>
      <w:r>
        <w:fldChar w:fldCharType="begin"/>
      </w:r>
      <w:r>
        <w:instrText xml:space="preserve"> XE "systems" </w:instrText>
      </w:r>
      <w:r>
        <w:fldChar w:fldCharType="end"/>
      </w:r>
      <w:r>
        <w:t xml:space="preserve"> and provides the transparency</w:t>
      </w:r>
      <w:r>
        <w:fldChar w:fldCharType="begin"/>
      </w:r>
      <w:r>
        <w:instrText xml:space="preserve"> XE "transparency" </w:instrText>
      </w:r>
      <w:r>
        <w:fldChar w:fldCharType="end"/>
      </w:r>
      <w:r>
        <w:t xml:space="preserve"> necessary for responsible</w:t>
      </w:r>
      <w:r>
        <w:fldChar w:fldCharType="begin"/>
      </w:r>
      <w:r>
        <w:instrText xml:space="preserve"> XE "responsible" </w:instrText>
      </w:r>
      <w:r>
        <w:fldChar w:fldCharType="end"/>
      </w:r>
      <w:r>
        <w:t xml:space="preserve"> use.</w:t>
      </w:r>
    </w:p>
    <w:p w:rsidR="006D03F0" w:rsidRDefault="00065DB8" w14:paraId="44157F46" w14:textId="43FDB747">
      <w:r>
        <w:t>Decision</w:t>
      </w:r>
      <w:r>
        <w:fldChar w:fldCharType="begin"/>
      </w:r>
      <w:r>
        <w:instrText xml:space="preserve"> XE "decision" </w:instrText>
      </w:r>
      <w:r>
        <w:fldChar w:fldCharType="end"/>
      </w:r>
      <w:r>
        <w:t xml:space="preserve"> records capture the reasoning behind key</w:t>
      </w:r>
      <w:r>
        <w:fldChar w:fldCharType="begin"/>
      </w:r>
      <w:r>
        <w:instrText xml:space="preserve"> XE "key" </w:instrText>
      </w:r>
      <w:r>
        <w:fldChar w:fldCharType="end"/>
      </w:r>
      <w:r>
        <w:t xml:space="preserve"> architectural and implementation</w:t>
      </w:r>
      <w:r>
        <w:fldChar w:fldCharType="begin"/>
      </w:r>
      <w:r>
        <w:instrText xml:space="preserve"> XE "implementation" </w:instrText>
      </w:r>
      <w:r>
        <w:fldChar w:fldCharType="end"/>
      </w:r>
      <w:r>
        <w:t xml:space="preserve"> choices. Documentation of key</w:t>
      </w:r>
      <w:r>
        <w:fldChar w:fldCharType="begin"/>
      </w:r>
      <w:r>
        <w:instrText xml:space="preserve"> XE "key" </w:instrText>
      </w:r>
      <w:r>
        <w:fldChar w:fldCharType="end"/>
      </w:r>
      <w:r>
        <w:t xml:space="preserve"> architectural decisions </w:t>
      </w:r>
      <w:proofErr w:type="gramStart"/>
      <w:r>
        <w:t>preserves</w:t>
      </w:r>
      <w:proofErr w:type="gramEnd"/>
      <w:r>
        <w:t xml:space="preserve"> the context</w:t>
      </w:r>
      <w:r>
        <w:fldChar w:fldCharType="begin"/>
      </w:r>
      <w:r>
        <w:instrText xml:space="preserve"> XE "context" </w:instrText>
      </w:r>
      <w:r>
        <w:fldChar w:fldCharType="end"/>
      </w:r>
      <w:r>
        <w:t xml:space="preserve"> and rationale that shaped the system, providing valuable information for future maintenance and enhancement. Alternatives considered and trade-offs made are recorded to prevent revisiting settled questions without good reason, enhancing development</w:t>
      </w:r>
      <w:r>
        <w:fldChar w:fldCharType="begin"/>
      </w:r>
      <w:r>
        <w:instrText xml:space="preserve"> XE "development" </w:instrText>
      </w:r>
      <w:r>
        <w:fldChar w:fldCharType="end"/>
      </w:r>
      <w:r>
        <w:t xml:space="preserve"> efficiency. Contextual factors influencing decisions are documented to help future developers understand why particular approaches</w:t>
      </w:r>
      <w:r>
        <w:fldChar w:fldCharType="begin"/>
      </w:r>
      <w:r>
        <w:instrText xml:space="preserve"> XE "approaches" </w:instrText>
      </w:r>
      <w:r>
        <w:fldChar w:fldCharType="end"/>
      </w:r>
      <w:r>
        <w:t xml:space="preserve"> were chosen, even when those factors may have changed. These decision</w:t>
      </w:r>
      <w:r>
        <w:fldChar w:fldCharType="begin"/>
      </w:r>
      <w:r>
        <w:instrText xml:space="preserve"> XE "decision" </w:instrText>
      </w:r>
      <w:r>
        <w:fldChar w:fldCharType="end"/>
      </w:r>
      <w:r>
        <w:t xml:space="preserve"> records create an institutional memory that supports long-term maintenance and evolution</w:t>
      </w:r>
      <w:r>
        <w:fldChar w:fldCharType="begin"/>
      </w:r>
      <w:r>
        <w:instrText xml:space="preserve"> XE "evolution" </w:instrText>
      </w:r>
      <w:r>
        <w:fldChar w:fldCharType="end"/>
      </w:r>
      <w:r>
        <w:t xml:space="preserve"> of AI systems</w:t>
      </w:r>
      <w:r>
        <w:fldChar w:fldCharType="begin"/>
      </w:r>
      <w:r>
        <w:instrText xml:space="preserve"> XE "systems" </w:instrText>
      </w:r>
      <w:r>
        <w:fldChar w:fldCharType="end"/>
      </w:r>
      <w:r>
        <w:t xml:space="preserve">, reducing the </w:t>
      </w:r>
      <w:proofErr w:type="gramStart"/>
      <w:r>
        <w:t>knowledge loss</w:t>
      </w:r>
      <w:proofErr w:type="gramEnd"/>
      <w:r>
        <w:t xml:space="preserve"> that often occurs as team members change.</w:t>
      </w:r>
    </w:p>
    <w:p w:rsidR="006D03F0" w:rsidRDefault="00065DB8" w14:paraId="07C077F3" w14:textId="77777777" w14:noSpellErr="1">
      <w:pPr>
        <w:pStyle w:val="Heading3"/>
      </w:pPr>
      <w:bookmarkStart w:name="_Toc170169139" w:id="1459305333"/>
      <w:bookmarkStart w:name="_Toc1306083907" w:id="731688751"/>
      <w:bookmarkStart w:name="_Toc1827294698" w:id="1741566010"/>
      <w:bookmarkStart w:name="_Toc73899820" w:id="1641163757"/>
      <w:r w:rsidR="00065DB8">
        <w:rPr/>
        <w:t>Reusability Patterns</w:t>
      </w:r>
      <w:bookmarkEnd w:id="1459305333"/>
      <w:bookmarkEnd w:id="731688751"/>
      <w:bookmarkEnd w:id="1741566010"/>
      <w:bookmarkEnd w:id="1641163757"/>
    </w:p>
    <w:p w:rsidR="006D03F0" w:rsidRDefault="00065DB8" w14:paraId="7DC65EBE" w14:textId="757FFA73">
      <w:r>
        <w:t>Several patterns enhance reusability in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enabling teams to leverage existing work across multiple projects and applications. These patterns establish structured approaches</w:t>
      </w:r>
      <w:r>
        <w:fldChar w:fldCharType="begin"/>
      </w:r>
      <w:r>
        <w:instrText xml:space="preserve"> XE "approaches" </w:instrText>
      </w:r>
      <w:r>
        <w:fldChar w:fldCharType="end"/>
      </w:r>
      <w:r>
        <w:t xml:space="preserve"> to sharing and reusing AI components</w:t>
      </w:r>
      <w:r>
        <w:fldChar w:fldCharType="begin"/>
      </w:r>
      <w:r>
        <w:instrText xml:space="preserve"> XE "components" </w:instrText>
      </w:r>
      <w:r>
        <w:fldChar w:fldCharType="end"/>
      </w:r>
      <w:r>
        <w:t>, reducing duplication of effort and accelerating</w:t>
      </w:r>
      <w:r>
        <w:fldChar w:fldCharType="begin"/>
      </w:r>
      <w:r>
        <w:instrText xml:space="preserve"> XE "accelerating" </w:instrText>
      </w:r>
      <w:r>
        <w:fldChar w:fldCharType="end"/>
      </w:r>
      <w:r>
        <w:t xml:space="preserve"> development</w:t>
      </w:r>
      <w:r>
        <w:fldChar w:fldCharType="begin"/>
      </w:r>
      <w:r>
        <w:instrText xml:space="preserve"> XE "development" </w:instrText>
      </w:r>
      <w:r>
        <w:fldChar w:fldCharType="end"/>
      </w:r>
      <w:r>
        <w:t>. By creating reusable assets at different levels of abstraction, from prompts to models to features, these patterns maximize the return on AI development</w:t>
      </w:r>
      <w:r>
        <w:fldChar w:fldCharType="begin"/>
      </w:r>
      <w:r>
        <w:instrText xml:space="preserve"> XE "development" </w:instrText>
      </w:r>
      <w:r>
        <w:fldChar w:fldCharType="end"/>
      </w:r>
      <w:r>
        <w:t xml:space="preserve"> investments.</w:t>
      </w:r>
    </w:p>
    <w:p w:rsidR="006D03F0" w:rsidRDefault="00065DB8" w14:paraId="3E2DAB71" w14:textId="68544EF6">
      <w:r>
        <w:t>Prompt libraries represent an emerging reusability pattern specific to systems</w:t>
      </w:r>
      <w:r>
        <w:fldChar w:fldCharType="begin"/>
      </w:r>
      <w:r>
        <w:instrText xml:space="preserve"> XE "systems" </w:instrText>
      </w:r>
      <w:r>
        <w:fldChar w:fldCharType="end"/>
      </w:r>
      <w:r>
        <w:t xml:space="preserve"> using large language models. Collections of tested, effective prompts enable consistent interaction patterns across applications, leveraging proven approaches</w:t>
      </w:r>
      <w:r>
        <w:fldChar w:fldCharType="begin"/>
      </w:r>
      <w:r>
        <w:instrText xml:space="preserve"> XE "approaches" </w:instrText>
      </w:r>
      <w:r>
        <w:fldChar w:fldCharType="end"/>
      </w:r>
      <w:r>
        <w:t xml:space="preserve"> rather than reinventing them for each use case</w:t>
      </w:r>
      <w:r>
        <w:fldChar w:fldCharType="begin"/>
      </w:r>
      <w:r>
        <w:instrText xml:space="preserve"> XE "case" </w:instrText>
      </w:r>
      <w:r>
        <w:fldChar w:fldCharType="end"/>
      </w:r>
      <w:r>
        <w:t>. Parameterized templates for common tasks allow customization while maintaining the effective structure</w:t>
      </w:r>
      <w:r>
        <w:fldChar w:fldCharType="begin"/>
      </w:r>
      <w:r>
        <w:instrText xml:space="preserve"> XE "structure" </w:instrText>
      </w:r>
      <w:r>
        <w:fldChar w:fldCharType="end"/>
      </w:r>
      <w:r>
        <w:t xml:space="preserve"> of proven prompts, enhancing both efficiency and effectiveness. Version control and performance tracking for prompts enable systematic improvement over time, treating prompts as valuable assets rather than disposable text. These prompt libraries acknowledge the critical role of effective prompts in LLM-based </w:t>
      </w:r>
      <w:r>
        <w:t>systems</w:t>
      </w:r>
      <w:r>
        <w:fldChar w:fldCharType="begin"/>
      </w:r>
      <w:r>
        <w:instrText xml:space="preserve"> XE "systems" </w:instrText>
      </w:r>
      <w:r>
        <w:fldChar w:fldCharType="end"/>
      </w:r>
      <w:r>
        <w:t xml:space="preserve"> and establish practices to develop and share this expertise across teams and projects.</w:t>
      </w:r>
    </w:p>
    <w:p w:rsidR="006D03F0" w:rsidRDefault="00065DB8" w14:paraId="7916D0CF" w14:textId="2F2C3457">
      <w:r>
        <w:t>Model</w:t>
      </w:r>
      <w:r>
        <w:fldChar w:fldCharType="begin"/>
      </w:r>
      <w:r>
        <w:instrText xml:space="preserve"> XE "model" </w:instrText>
      </w:r>
      <w:r>
        <w:fldChar w:fldCharType="end"/>
      </w:r>
      <w:r>
        <w:t xml:space="preserve"> registries provide centralized management</w:t>
      </w:r>
      <w:r>
        <w:fldChar w:fldCharType="begin"/>
      </w:r>
      <w:r>
        <w:instrText xml:space="preserve"> XE "management" </w:instrText>
      </w:r>
      <w:r>
        <w:fldChar w:fldCharType="end"/>
      </w:r>
      <w:r>
        <w:t xml:space="preserve"> of trained models, enabling their reuse across multiple applications. Centralized storage of trained models ensures consistent access to approved versions, preventing the proliferation of slightly different models across applications. Metadata and performance characteristics help developers select appropriate models for specific use cases, matching model</w:t>
      </w:r>
      <w:r>
        <w:fldChar w:fldCharType="begin"/>
      </w:r>
      <w:r>
        <w:instrText xml:space="preserve"> XE "model" </w:instrText>
      </w:r>
      <w:r>
        <w:fldChar w:fldCharType="end"/>
      </w:r>
      <w:r>
        <w:t xml:space="preserve"> capabilities to application requirements. Lineage tracking and dependency management</w:t>
      </w:r>
      <w:r>
        <w:fldChar w:fldCharType="begin"/>
      </w:r>
      <w:r>
        <w:instrText xml:space="preserve"> XE "management" </w:instrText>
      </w:r>
      <w:r>
        <w:fldChar w:fldCharType="end"/>
      </w:r>
      <w:r>
        <w:t xml:space="preserve"> ensure that models can be reproduced or updated when necessary, maintaining the connection between models and their training data</w:t>
      </w:r>
      <w:r>
        <w:fldChar w:fldCharType="begin"/>
      </w:r>
      <w:r>
        <w:instrText xml:space="preserve"> XE "data" </w:instrText>
      </w:r>
      <w:r>
        <w:fldChar w:fldCharType="end"/>
      </w:r>
      <w:r>
        <w:t xml:space="preserve"> and code. These model</w:t>
      </w:r>
      <w:r>
        <w:fldChar w:fldCharType="begin"/>
      </w:r>
      <w:r>
        <w:instrText xml:space="preserve"> XE "model" </w:instrText>
      </w:r>
      <w:r>
        <w:fldChar w:fldCharType="end"/>
      </w:r>
      <w:r>
        <w:t xml:space="preserve"> registries treat models as valuable organizational</w:t>
      </w:r>
      <w:r>
        <w:fldChar w:fldCharType="begin"/>
      </w:r>
      <w:r>
        <w:instrText xml:space="preserve"> XE "organizational" </w:instrText>
      </w:r>
      <w:r>
        <w:fldChar w:fldCharType="end"/>
      </w:r>
      <w:r>
        <w:t xml:space="preserve"> assets rather than project-specific artifacts, enhancing their reusability and maintainability.</w:t>
      </w:r>
    </w:p>
    <w:p w:rsidR="006D03F0" w:rsidRDefault="00065DB8" w14:paraId="7B558F54" w14:textId="768CED6C">
      <w:r>
        <w:t>Feature</w:t>
      </w:r>
      <w:r>
        <w:fldChar w:fldCharType="begin"/>
      </w:r>
      <w:r>
        <w:instrText xml:space="preserve"> XE "feature" </w:instrText>
      </w:r>
      <w:r>
        <w:fldChar w:fldCharType="end"/>
      </w:r>
      <w:r>
        <w:t xml:space="preserve"> stores extend reusability to the level of engineered features, addressing a common source of duplication in AI systems</w:t>
      </w:r>
      <w:r>
        <w:fldChar w:fldCharType="begin"/>
      </w:r>
      <w:r>
        <w:instrText xml:space="preserve"> XE "systems" </w:instrText>
      </w:r>
      <w:r>
        <w:fldChar w:fldCharType="end"/>
      </w:r>
      <w:r>
        <w:t>. Shared repositories of engineered features ensure consistent feature</w:t>
      </w:r>
      <w:r>
        <w:fldChar w:fldCharType="begin"/>
      </w:r>
      <w:r>
        <w:instrText xml:space="preserve"> XE "feature" </w:instrText>
      </w:r>
      <w:r>
        <w:fldChar w:fldCharType="end"/>
      </w:r>
      <w:r>
        <w:t xml:space="preserve"> definitions across applications, preventing subtle differences that can lead to inconsistent behavior. Consistent feature</w:t>
      </w:r>
      <w:r>
        <w:fldChar w:fldCharType="begin"/>
      </w:r>
      <w:r>
        <w:instrText xml:space="preserve"> XE "feature" </w:instrText>
      </w:r>
      <w:r>
        <w:fldChar w:fldCharType="end"/>
      </w:r>
      <w:r>
        <w:t xml:space="preserve"> definitions across applications enable comparable model</w:t>
      </w:r>
      <w:r>
        <w:fldChar w:fldCharType="begin"/>
      </w:r>
      <w:r>
        <w:instrText xml:space="preserve"> XE "model" </w:instrText>
      </w:r>
      <w:r>
        <w:fldChar w:fldCharType="end"/>
      </w:r>
      <w:r>
        <w:t xml:space="preserve"> performance and behavior, creating a more coherent user experience across different system components</w:t>
      </w:r>
      <w:r>
        <w:fldChar w:fldCharType="begin"/>
      </w:r>
      <w:r>
        <w:instrText xml:space="preserve"> XE "components" </w:instrText>
      </w:r>
      <w:r>
        <w:fldChar w:fldCharType="end"/>
      </w:r>
      <w:r>
        <w:t xml:space="preserve">. </w:t>
      </w:r>
      <w:proofErr w:type="gramStart"/>
      <w:r>
        <w:t>Caching</w:t>
      </w:r>
      <w:proofErr w:type="gramEnd"/>
      <w:r>
        <w:t xml:space="preserve"> and computation optimization reduce the performance overhead of feature</w:t>
      </w:r>
      <w:r>
        <w:fldChar w:fldCharType="begin"/>
      </w:r>
      <w:r>
        <w:instrText xml:space="preserve"> XE "feature" </w:instrText>
      </w:r>
      <w:r>
        <w:fldChar w:fldCharType="end"/>
      </w:r>
      <w:r>
        <w:t xml:space="preserve"> generation, making</w:t>
      </w:r>
      <w:r>
        <w:fldChar w:fldCharType="begin"/>
      </w:r>
      <w:r>
        <w:instrText xml:space="preserve"> XE "making" </w:instrText>
      </w:r>
      <w:r>
        <w:fldChar w:fldCharType="end"/>
      </w:r>
      <w:r>
        <w:t xml:space="preserve"> real-time inference</w:t>
      </w:r>
      <w:r>
        <w:fldChar w:fldCharType="begin"/>
      </w:r>
      <w:r>
        <w:instrText xml:space="preserve"> XE "inference" </w:instrText>
      </w:r>
      <w:r>
        <w:fldChar w:fldCharType="end"/>
      </w:r>
      <w:r>
        <w:t xml:space="preserve"> more efficient. These feature</w:t>
      </w:r>
      <w:r>
        <w:fldChar w:fldCharType="begin"/>
      </w:r>
      <w:r>
        <w:instrText xml:space="preserve"> XE "feature" </w:instrText>
      </w:r>
      <w:r>
        <w:fldChar w:fldCharType="end"/>
      </w:r>
      <w:r>
        <w:t xml:space="preserve"> </w:t>
      </w:r>
      <w:proofErr w:type="spellStart"/>
      <w:r>
        <w:t>stores</w:t>
      </w:r>
      <w:proofErr w:type="spellEnd"/>
      <w:r>
        <w:t xml:space="preserve"> acknowledge that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xml:space="preserve"> represents a significant investment in AI development</w:t>
      </w:r>
      <w:r>
        <w:fldChar w:fldCharType="begin"/>
      </w:r>
      <w:r>
        <w:instrText xml:space="preserve"> XE "development" </w:instrText>
      </w:r>
      <w:r>
        <w:fldChar w:fldCharType="end"/>
      </w:r>
      <w:r>
        <w:t xml:space="preserve"> and establish mechanisms</w:t>
      </w:r>
      <w:r>
        <w:fldChar w:fldCharType="begin"/>
      </w:r>
      <w:r>
        <w:instrText xml:space="preserve"> XE "mechanisms" </w:instrText>
      </w:r>
      <w:r>
        <w:fldChar w:fldCharType="end"/>
      </w:r>
      <w:r>
        <w:t xml:space="preserve"> to leverage this investment across multiple applications.</w:t>
      </w:r>
    </w:p>
    <w:p w:rsidR="006D03F0" w:rsidRDefault="00065DB8" w14:paraId="1C688CB8" w14:textId="16B556B9">
      <w:r>
        <w:t>The combination of prompt libraries, model</w:t>
      </w:r>
      <w:r>
        <w:fldChar w:fldCharType="begin"/>
      </w:r>
      <w:r>
        <w:instrText xml:space="preserve"> XE "model" </w:instrText>
      </w:r>
      <w:r>
        <w:fldChar w:fldCharType="end"/>
      </w:r>
      <w:r>
        <w:t xml:space="preserve"> registries, and feature</w:t>
      </w:r>
      <w:r>
        <w:fldChar w:fldCharType="begin"/>
      </w:r>
      <w:r>
        <w:instrText xml:space="preserve"> XE "feature" </w:instrText>
      </w:r>
      <w:r>
        <w:fldChar w:fldCharType="end"/>
      </w:r>
      <w:r>
        <w:t xml:space="preserve"> stores creates a comprehensive approach</w:t>
      </w:r>
      <w:r>
        <w:fldChar w:fldCharType="begin"/>
      </w:r>
      <w:r>
        <w:instrText xml:space="preserve"> XE "approach" </w:instrText>
      </w:r>
      <w:r>
        <w:fldChar w:fldCharType="end"/>
      </w:r>
      <w:r>
        <w:t xml:space="preserve"> to reusability in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By establishing reusable assets at different levels of abstraction, this approach</w:t>
      </w:r>
      <w:r>
        <w:fldChar w:fldCharType="begin"/>
      </w:r>
      <w:r>
        <w:instrText xml:space="preserve"> XE "approach" </w:instrText>
      </w:r>
      <w:r>
        <w:fldChar w:fldCharType="end"/>
      </w:r>
      <w:r>
        <w:t xml:space="preserve"> enables teams to build on previous work rather than starting from scratch for each new</w:t>
      </w:r>
      <w:r>
        <w:fldChar w:fldCharType="begin"/>
      </w:r>
      <w:r>
        <w:instrText xml:space="preserve"> XE "new" </w:instrText>
      </w:r>
      <w:r>
        <w:fldChar w:fldCharType="end"/>
      </w:r>
      <w:r>
        <w:t xml:space="preserve"> application. This enhanced reusability not only accelerates development</w:t>
      </w:r>
      <w:r>
        <w:fldChar w:fldCharType="begin"/>
      </w:r>
      <w:r>
        <w:instrText xml:space="preserve"> XE "development" </w:instrText>
      </w:r>
      <w:r>
        <w:fldChar w:fldCharType="end"/>
      </w:r>
      <w:r>
        <w:t xml:space="preserve"> but also improves quality by leveraging proven, tested components</w:t>
      </w:r>
      <w:r>
        <w:fldChar w:fldCharType="begin"/>
      </w:r>
      <w:r>
        <w:instrText xml:space="preserve"> XE "components" </w:instrText>
      </w:r>
      <w:r>
        <w:fldChar w:fldCharType="end"/>
      </w:r>
      <w:r>
        <w:t xml:space="preserve"> rather than newly developed ones. As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continues to mature, these reusability patterns will likely evolve and expand, creating even more effective approaches</w:t>
      </w:r>
      <w:r>
        <w:fldChar w:fldCharType="begin"/>
      </w:r>
      <w:r>
        <w:instrText xml:space="preserve"> XE "approaches" </w:instrText>
      </w:r>
      <w:r>
        <w:fldChar w:fldCharType="end"/>
      </w:r>
      <w:r>
        <w:t xml:space="preserve"> to leveraging AI assets across organizations. </w:t>
      </w:r>
    </w:p>
    <w:p w:rsidR="006D03F0" w:rsidRDefault="006D03F0" w14:paraId="71EB246A" w14:textId="77777777"/>
    <w:p w:rsidR="33A2D105" w:rsidRDefault="33A2D105" w14:paraId="607228B1" w14:textId="01737D24">
      <w:r>
        <w:br w:type="page"/>
      </w:r>
    </w:p>
    <w:p w:rsidR="006D03F0" w:rsidRDefault="00065DB8" w14:paraId="24AA9E59" w14:textId="73D33694" w14:noSpellErr="1">
      <w:pPr>
        <w:pStyle w:val="Heading1"/>
      </w:pPr>
      <w:bookmarkStart w:name="_Toc1385159895" w:id="103287305"/>
      <w:bookmarkStart w:name="_Toc2089105419" w:id="1274104036"/>
      <w:bookmarkStart w:name="_Toc127017173" w:id="1404049"/>
      <w:bookmarkStart w:name="_Toc412461819" w:id="1821677099"/>
      <w:r w:rsidR="00065DB8">
        <w:rPr/>
        <w:t>5. AI Engineer vs. Traditional</w:t>
      </w:r>
      <w:r>
        <w:fldChar w:fldCharType="begin"/>
      </w:r>
      <w:r>
        <w:instrText xml:space="preserve"> XE "traditional" </w:instrText>
      </w:r>
      <w:r>
        <w:fldChar w:fldCharType="end"/>
      </w:r>
      <w:r w:rsidR="00065DB8">
        <w:rPr/>
        <w:t xml:space="preserve"> Engineer</w:t>
      </w:r>
      <w:bookmarkEnd w:id="103287305"/>
      <w:bookmarkEnd w:id="1274104036"/>
      <w:bookmarkEnd w:id="1404049"/>
      <w:bookmarkEnd w:id="1821677099"/>
    </w:p>
    <w:p w:rsidR="006D03F0" w:rsidRDefault="00065DB8" w14:paraId="40897C9F" w14:textId="641CA4CB">
      <w:r>
        <w:t>The emergence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has created distinct differences between AI engineers and traditional</w:t>
      </w:r>
      <w:r>
        <w:fldChar w:fldCharType="begin"/>
      </w:r>
      <w:r>
        <w:instrText xml:space="preserve"> XE "traditional" </w:instrText>
      </w:r>
      <w:r>
        <w:fldChar w:fldCharType="end"/>
      </w:r>
      <w:r>
        <w:t xml:space="preserve"> software engineers in terms of roles, responsibilities, skills</w:t>
      </w:r>
      <w:r>
        <w:fldChar w:fldCharType="begin"/>
      </w:r>
      <w:r>
        <w:instrText xml:space="preserve"> XE "skills" </w:instrText>
      </w:r>
      <w:r>
        <w:fldChar w:fldCharType="end"/>
      </w:r>
      <w:r>
        <w:t>, and working methods. This paradigm</w:t>
      </w:r>
      <w:r>
        <w:fldChar w:fldCharType="begin"/>
      </w:r>
      <w:r>
        <w:instrText xml:space="preserve"> XE "paradigm" </w:instrText>
      </w:r>
      <w:r>
        <w:fldChar w:fldCharType="end"/>
      </w:r>
      <w:r>
        <w:t xml:space="preserve"> shift represents more than a mere technological evolution</w:t>
      </w:r>
      <w:r>
        <w:fldChar w:fldCharType="begin"/>
      </w:r>
      <w:r>
        <w:instrText xml:space="preserve"> XE "evolution" </w:instrText>
      </w:r>
      <w:r>
        <w:fldChar w:fldCharType="end"/>
      </w:r>
      <w:r>
        <w:t>; it constitutes a fundamental reconceptualization of how software systems</w:t>
      </w:r>
      <w:r>
        <w:fldChar w:fldCharType="begin"/>
      </w:r>
      <w:r>
        <w:instrText xml:space="preserve"> XE "systems" </w:instrText>
      </w:r>
      <w:r>
        <w:fldChar w:fldCharType="end"/>
      </w:r>
      <w:r>
        <w:t xml:space="preserve"> are designed, developed, and maintained. As artificial intelligence transitions from an auxiliary </w:t>
      </w:r>
      <w:r>
        <w:t>component to the central organizing principle of modern</w:t>
      </w:r>
      <w:r>
        <w:fldChar w:fldCharType="begin"/>
      </w:r>
      <w:r>
        <w:instrText xml:space="preserve"> XE "modern" </w:instrText>
      </w:r>
      <w:r>
        <w:fldChar w:fldCharType="end"/>
      </w:r>
      <w:r>
        <w:t xml:space="preserve"> systems</w:t>
      </w:r>
      <w:r>
        <w:fldChar w:fldCharType="begin"/>
      </w:r>
      <w:r>
        <w:instrText xml:space="preserve"> XE "systems" </w:instrText>
      </w:r>
      <w:r>
        <w:fldChar w:fldCharType="end"/>
      </w:r>
      <w:r>
        <w:t>, the engineering</w:t>
      </w:r>
      <w:r>
        <w:fldChar w:fldCharType="begin"/>
      </w:r>
      <w:r>
        <w:instrText xml:space="preserve"> XE "engineering" </w:instrText>
      </w:r>
      <w:r>
        <w:fldChar w:fldCharType="end"/>
      </w:r>
      <w:r>
        <w:t xml:space="preserve"> practices surrounding these systems</w:t>
      </w:r>
      <w:r>
        <w:fldChar w:fldCharType="begin"/>
      </w:r>
      <w:r>
        <w:instrText xml:space="preserve"> XE "systems" </w:instrText>
      </w:r>
      <w:r>
        <w:fldChar w:fldCharType="end"/>
      </w:r>
      <w:r>
        <w:t xml:space="preserve"> have necessarily undergone radical transformation. This chapter</w:t>
      </w:r>
      <w:r>
        <w:fldChar w:fldCharType="begin"/>
      </w:r>
      <w:r>
        <w:instrText xml:space="preserve"> XE "chapter" </w:instrText>
      </w:r>
      <w:r>
        <w:fldChar w:fldCharType="end"/>
      </w:r>
      <w:r>
        <w:t xml:space="preserve"> examines the multifaceted distinctions between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and AI engineering</w:t>
      </w:r>
      <w:r>
        <w:fldChar w:fldCharType="begin"/>
      </w:r>
      <w:r>
        <w:instrText xml:space="preserve"> XE "engineering" </w:instrText>
      </w:r>
      <w:r>
        <w:fldChar w:fldCharType="end"/>
      </w:r>
      <w:r>
        <w:t>, exploring how these differences manifest across professional responsibilities, required competencies, methodological approaches</w:t>
      </w:r>
      <w:r>
        <w:fldChar w:fldCharType="begin"/>
      </w:r>
      <w:r>
        <w:instrText xml:space="preserve"> XE "approaches" </w:instrText>
      </w:r>
      <w:r>
        <w:fldChar w:fldCharType="end"/>
      </w:r>
      <w:r>
        <w:t>, and collaborative frameworks.</w:t>
      </w:r>
    </w:p>
    <w:p w:rsidR="006D03F0" w:rsidRDefault="00065DB8" w14:paraId="757EB3C1" w14:textId="101F627C">
      <w:r>
        <w:t>The divergence between these engineering</w:t>
      </w:r>
      <w:r>
        <w:fldChar w:fldCharType="begin"/>
      </w:r>
      <w:r>
        <w:instrText xml:space="preserve"> XE "engineering" </w:instrText>
      </w:r>
      <w:r>
        <w:fldChar w:fldCharType="end"/>
      </w:r>
      <w:r>
        <w:t xml:space="preserve"> paradigms </w:t>
      </w:r>
      <w:proofErr w:type="gramStart"/>
      <w:r>
        <w:t>reflects</w:t>
      </w:r>
      <w:proofErr w:type="gramEnd"/>
      <w:r>
        <w:t xml:space="preserve"> broader shifts</w:t>
      </w:r>
      <w:r>
        <w:fldChar w:fldCharType="begin"/>
      </w:r>
      <w:r>
        <w:instrText xml:space="preserve"> XE "shifts" </w:instrText>
      </w:r>
      <w:r>
        <w:fldChar w:fldCharType="end"/>
      </w:r>
      <w:r>
        <w:t xml:space="preserve"> in computational thinking—from deterministic to probabilistic reasoning, from explicit programming to statistical learning, and from fixed functionality to adaptive behavior. Understanding these distinctions is crucial not only for organizations navigating talent acquisition and team structure</w:t>
      </w:r>
      <w:r>
        <w:fldChar w:fldCharType="begin"/>
      </w:r>
      <w:r>
        <w:instrText xml:space="preserve"> XE "structure" </w:instrText>
      </w:r>
      <w:r>
        <w:fldChar w:fldCharType="end"/>
      </w:r>
      <w:r>
        <w:t xml:space="preserve"> decisions but also for individual practitioners charting their professional development</w:t>
      </w:r>
      <w:r>
        <w:fldChar w:fldCharType="begin"/>
      </w:r>
      <w:r>
        <w:instrText xml:space="preserve"> XE "development" </w:instrText>
      </w:r>
      <w:r>
        <w:fldChar w:fldCharType="end"/>
      </w:r>
      <w:r>
        <w:t xml:space="preserve"> trajectories in an increasingly AI-centric</w:t>
      </w:r>
      <w:r>
        <w:fldChar w:fldCharType="begin"/>
      </w:r>
      <w:r>
        <w:instrText xml:space="preserve"> XE "centric" </w:instrText>
      </w:r>
      <w:r>
        <w:fldChar w:fldCharType="end"/>
      </w:r>
      <w:r>
        <w:t xml:space="preserve"> technological landscape. By systematically analyzing these differences, we can better appreciate the unique challenges</w:t>
      </w:r>
      <w:r>
        <w:fldChar w:fldCharType="begin"/>
      </w:r>
      <w:r>
        <w:instrText xml:space="preserve"> XE "challenges" </w:instrText>
      </w:r>
      <w:r>
        <w:fldChar w:fldCharType="end"/>
      </w:r>
      <w:r>
        <w:t xml:space="preserve"> and opportunities that characterize AI engineering</w:t>
      </w:r>
      <w:r>
        <w:fldChar w:fldCharType="begin"/>
      </w:r>
      <w:r>
        <w:instrText xml:space="preserve"> XE "engineering" </w:instrText>
      </w:r>
      <w:r>
        <w:fldChar w:fldCharType="end"/>
      </w:r>
      <w:r>
        <w:t xml:space="preserve"> as a distinct discipline.</w:t>
      </w:r>
    </w:p>
    <w:p w:rsidR="006D03F0" w:rsidRDefault="00065DB8" w14:paraId="18C2E4B5" w14:textId="77777777" w14:noSpellErr="1">
      <w:pPr>
        <w:pStyle w:val="Heading2"/>
      </w:pPr>
      <w:bookmarkStart w:name="_Toc1689923168" w:id="1835326496"/>
      <w:bookmarkStart w:name="_Toc1915496586" w:id="1551233739"/>
      <w:bookmarkStart w:name="_Toc1892606958" w:id="1068798879"/>
      <w:bookmarkStart w:name="_Toc136036857" w:id="558912652"/>
      <w:r w:rsidR="00065DB8">
        <w:rPr/>
        <w:t>Comparative Analysis of Roles and Responsibilities</w:t>
      </w:r>
      <w:bookmarkEnd w:id="1835326496"/>
      <w:bookmarkEnd w:id="1551233739"/>
      <w:bookmarkEnd w:id="1068798879"/>
      <w:bookmarkEnd w:id="558912652"/>
    </w:p>
    <w:p w:rsidR="006D03F0" w:rsidRDefault="00065DB8" w14:paraId="07CCB552" w14:textId="4DE8A226">
      <w:r>
        <w:t>The fundamental responsibilities of traditional</w:t>
      </w:r>
      <w:r>
        <w:fldChar w:fldCharType="begin"/>
      </w:r>
      <w:r>
        <w:instrText xml:space="preserve"> XE "traditional" </w:instrText>
      </w:r>
      <w:r>
        <w:fldChar w:fldCharType="end"/>
      </w:r>
      <w:r>
        <w:t xml:space="preserve"> software engineers and AI engineers diverge significantly, reflecting the distinct nature of the systems</w:t>
      </w:r>
      <w:r>
        <w:fldChar w:fldCharType="begin"/>
      </w:r>
      <w:r>
        <w:instrText xml:space="preserve"> XE "systems" </w:instrText>
      </w:r>
      <w:r>
        <w:fldChar w:fldCharType="end"/>
      </w:r>
      <w:r>
        <w:t xml:space="preserve"> they create. This divergence manifests across multiple dimensions of professional practice, from problem</w:t>
      </w:r>
      <w:r>
        <w:fldChar w:fldCharType="begin"/>
      </w:r>
      <w:r>
        <w:instrText xml:space="preserve"> XE "problem" </w:instrText>
      </w:r>
      <w:r>
        <w:fldChar w:fldCharType="end"/>
      </w:r>
      <w:r>
        <w:t xml:space="preserve"> conceptualization to system maintenance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w:t>
      </w:r>
    </w:p>
    <w:p w:rsidR="006D03F0" w:rsidRDefault="00065DB8" w14:paraId="5354BBCB" w14:textId="372B59C5" w14:noSpellErr="1">
      <w:pPr>
        <w:pStyle w:val="Heading3"/>
      </w:pPr>
      <w:bookmarkStart w:name="_Toc384341055" w:id="1074205815"/>
      <w:bookmarkStart w:name="_Toc834060352" w:id="627565664"/>
      <w:bookmarkStart w:name="_Toc989019627" w:id="2136413172"/>
      <w:bookmarkStart w:name="_Toc1525353191" w:id="1792684322"/>
      <w:r w:rsidR="00065DB8">
        <w:rPr/>
        <w:t>Primary Focus and Problem</w:t>
      </w:r>
      <w:r>
        <w:fldChar w:fldCharType="begin"/>
      </w:r>
      <w:r>
        <w:instrText xml:space="preserve"> XE "problem" </w:instrText>
      </w:r>
      <w:r>
        <w:fldChar w:fldCharType="end"/>
      </w:r>
      <w:r w:rsidR="00065DB8">
        <w:rPr/>
        <w:t xml:space="preserve"> Approach</w:t>
      </w:r>
      <w:r>
        <w:fldChar w:fldCharType="begin"/>
      </w:r>
      <w:r>
        <w:instrText xml:space="preserve"> XE "approach" </w:instrText>
      </w:r>
      <w:r>
        <w:fldChar w:fldCharType="end"/>
      </w:r>
      <w:bookmarkEnd w:id="1074205815"/>
      <w:bookmarkEnd w:id="627565664"/>
      <w:bookmarkEnd w:id="2136413172"/>
      <w:bookmarkEnd w:id="1792684322"/>
    </w:p>
    <w:p w:rsidR="006D03F0" w:rsidRDefault="00065DB8" w14:paraId="74B52CA4" w14:textId="4F1D9BC4">
      <w:r>
        <w:t>Traditional</w:t>
      </w:r>
      <w:r>
        <w:fldChar w:fldCharType="begin"/>
      </w:r>
      <w:r>
        <w:instrText xml:space="preserve"> XE "traditional" </w:instrText>
      </w:r>
      <w:r>
        <w:fldChar w:fldCharType="end"/>
      </w:r>
      <w:r>
        <w:t xml:space="preserve"> software engineers primarily focus on building</w:t>
      </w:r>
      <w:r>
        <w:fldChar w:fldCharType="begin"/>
      </w:r>
      <w:r>
        <w:instrText xml:space="preserve"> XE "building" </w:instrText>
      </w:r>
      <w:r>
        <w:fldChar w:fldCharType="end"/>
      </w:r>
      <w:r>
        <w:t xml:space="preserve"> deterministic systems</w:t>
      </w:r>
      <w:r>
        <w:fldChar w:fldCharType="begin"/>
      </w:r>
      <w:r>
        <w:instrText xml:space="preserve"> XE "systems" </w:instrText>
      </w:r>
      <w:r>
        <w:fldChar w:fldCharType="end"/>
      </w:r>
      <w:r>
        <w:t xml:space="preserve"> governed by explicit logic and clearly defined rules. Their approach</w:t>
      </w:r>
      <w:r>
        <w:fldChar w:fldCharType="begin"/>
      </w:r>
      <w:r>
        <w:instrText xml:space="preserve"> XE "approach" </w:instrText>
      </w:r>
      <w:r>
        <w:fldChar w:fldCharType="end"/>
      </w:r>
      <w:r>
        <w:t xml:space="preserve"> to problem</w:t>
      </w:r>
      <w:r>
        <w:fldChar w:fldCharType="begin"/>
      </w:r>
      <w:r>
        <w:instrText xml:space="preserve"> XE "problem" </w:instrText>
      </w:r>
      <w:r>
        <w:fldChar w:fldCharType="end"/>
      </w:r>
      <w:r>
        <w:t>-solving typically involves decomposing complex challenges</w:t>
      </w:r>
      <w:r>
        <w:fldChar w:fldCharType="begin"/>
      </w:r>
      <w:r>
        <w:instrText xml:space="preserve"> XE "challenges" </w:instrText>
      </w:r>
      <w:r>
        <w:fldChar w:fldCharType="end"/>
      </w:r>
      <w:r>
        <w:t xml:space="preserve"> into discrete, manageable components</w:t>
      </w:r>
      <w:r>
        <w:fldChar w:fldCharType="begin"/>
      </w:r>
      <w:r>
        <w:instrText xml:space="preserve"> XE "components" </w:instrText>
      </w:r>
      <w:r>
        <w:fldChar w:fldCharType="end"/>
      </w:r>
      <w:r>
        <w:t xml:space="preserve"> with predetermined solutions. This decomposition follows established software engineering</w:t>
      </w:r>
      <w:r>
        <w:fldChar w:fldCharType="begin"/>
      </w:r>
      <w:r>
        <w:instrText xml:space="preserve"> XE "engineering" </w:instrText>
      </w:r>
      <w:r>
        <w:fldChar w:fldCharType="end"/>
      </w:r>
      <w:r>
        <w:t xml:space="preserve"> principles</w:t>
      </w:r>
      <w:r>
        <w:fldChar w:fldCharType="begin"/>
      </w:r>
      <w:r>
        <w:instrText xml:space="preserve"> XE "principles" </w:instrText>
      </w:r>
      <w:r>
        <w:fldChar w:fldCharType="end"/>
      </w:r>
      <w:r>
        <w:t xml:space="preserve"> that emphasize modularity, encapsulation, and clear interfaces between system components</w:t>
      </w:r>
      <w:r>
        <w:fldChar w:fldCharType="begin"/>
      </w:r>
      <w:r>
        <w:instrText xml:space="preserve"> XE "components" </w:instrText>
      </w:r>
      <w:r>
        <w:fldChar w:fldCharType="end"/>
      </w:r>
      <w:r>
        <w:t>. The resulting systems</w:t>
      </w:r>
      <w:r>
        <w:fldChar w:fldCharType="begin"/>
      </w:r>
      <w:r>
        <w:instrText xml:space="preserve"> XE "systems" </w:instrText>
      </w:r>
      <w:r>
        <w:fldChar w:fldCharType="end"/>
      </w:r>
      <w:r>
        <w:t xml:space="preserve"> execute predictable operations based on explicitly programmed instructions, with behavior that can be precisely anticipated given specific inputs.</w:t>
      </w:r>
    </w:p>
    <w:p w:rsidR="006D03F0" w:rsidRDefault="00065DB8" w14:paraId="657E7DDF" w14:textId="2200EADB">
      <w:r>
        <w:t>In contrast, AI engineers concentrate on creating systems</w:t>
      </w:r>
      <w:r>
        <w:fldChar w:fldCharType="begin"/>
      </w:r>
      <w:r>
        <w:instrText xml:space="preserve"> XE "systems" </w:instrText>
      </w:r>
      <w:r>
        <w:fldChar w:fldCharType="end"/>
      </w:r>
      <w:r>
        <w:t xml:space="preserve"> that learn and adapt from data</w:t>
      </w:r>
      <w:r>
        <w:fldChar w:fldCharType="begin"/>
      </w:r>
      <w:r>
        <w:instrText xml:space="preserve"> XE "data" </w:instrText>
      </w:r>
      <w:r>
        <w:fldChar w:fldCharType="end"/>
      </w:r>
      <w:r>
        <w:t xml:space="preserve">, exhibiting emergent </w:t>
      </w:r>
      <w:proofErr w:type="gramStart"/>
      <w:r>
        <w:t>behaviors</w:t>
      </w:r>
      <w:proofErr w:type="gramEnd"/>
      <w:r>
        <w:t xml:space="preserve"> not explicitly programmed. Rather than breaking problems into logical components</w:t>
      </w:r>
      <w:r>
        <w:fldChar w:fldCharType="begin"/>
      </w:r>
      <w:r>
        <w:instrText xml:space="preserve"> XE "components" </w:instrText>
      </w:r>
      <w:r>
        <w:fldChar w:fldCharType="end"/>
      </w:r>
      <w:r>
        <w:t xml:space="preserve"> with defined solutions, they frame challenges</w:t>
      </w:r>
      <w:r>
        <w:fldChar w:fldCharType="begin"/>
      </w:r>
      <w:r>
        <w:instrText xml:space="preserve"> XE "challenges" </w:instrText>
      </w:r>
      <w:r>
        <w:fldChar w:fldCharType="end"/>
      </w:r>
      <w:r>
        <w:t xml:space="preserve"> as learning tasks with statistical solutions. This paradigm</w:t>
      </w:r>
      <w:r>
        <w:fldChar w:fldCharType="begin"/>
      </w:r>
      <w:r>
        <w:instrText xml:space="preserve"> XE "paradigm" </w:instrText>
      </w:r>
      <w:r>
        <w:fldChar w:fldCharType="end"/>
      </w:r>
      <w:r>
        <w:t xml:space="preserve"> shift requires a fundamentally different cognitive approach</w:t>
      </w:r>
      <w:r>
        <w:fldChar w:fldCharType="begin"/>
      </w:r>
      <w:r>
        <w:instrText xml:space="preserve"> XE "approach" </w:instrText>
      </w:r>
      <w:r>
        <w:fldChar w:fldCharType="end"/>
      </w:r>
      <w:r>
        <w:t>—one that embraces probability, uncertainty, and the inherent limitations</w:t>
      </w:r>
      <w:r>
        <w:fldChar w:fldCharType="begin"/>
      </w:r>
      <w:r>
        <w:instrText xml:space="preserve"> XE "limitations" </w:instrText>
      </w:r>
      <w:r>
        <w:fldChar w:fldCharType="end"/>
      </w:r>
      <w:r>
        <w:t xml:space="preserve"> of statistical inference</w:t>
      </w:r>
      <w:r>
        <w:fldChar w:fldCharType="begin"/>
      </w:r>
      <w:r>
        <w:instrText xml:space="preserve"> XE "inference" </w:instrText>
      </w:r>
      <w:r>
        <w:fldChar w:fldCharType="end"/>
      </w:r>
      <w:r>
        <w:t>. AI engineers must conceptualize problems in terms of data</w:t>
      </w:r>
      <w:r>
        <w:fldChar w:fldCharType="begin"/>
      </w:r>
      <w:r>
        <w:instrText xml:space="preserve"> XE "data" </w:instrText>
      </w:r>
      <w:r>
        <w:fldChar w:fldCharType="end"/>
      </w:r>
      <w:r>
        <w:t xml:space="preserve"> distributions, feature</w:t>
      </w:r>
      <w:r>
        <w:fldChar w:fldCharType="begin"/>
      </w:r>
      <w:r>
        <w:instrText xml:space="preserve"> XE "feature" </w:instrText>
      </w:r>
      <w:r>
        <w:fldChar w:fldCharType="end"/>
      </w:r>
      <w:r>
        <w:t xml:space="preserve"> representations, and learning algorithms rather than control flows and logical operations. This statistical framing represents a profound departure from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epistemology.</w:t>
      </w:r>
    </w:p>
    <w:p w:rsidR="006D03F0" w:rsidRDefault="00065DB8" w14:paraId="40AFBC3D" w14:textId="0312B6CF" w14:noSpellErr="1">
      <w:pPr>
        <w:pStyle w:val="Heading3"/>
      </w:pPr>
      <w:bookmarkStart w:name="_Toc1128562987" w:id="2051294504"/>
      <w:bookmarkStart w:name="_Toc808793710" w:id="96529698"/>
      <w:bookmarkStart w:name="_Toc1293537041" w:id="1940157571"/>
      <w:bookmarkStart w:name="_Toc1801489846" w:id="1975887337"/>
      <w:r w:rsidR="00065DB8">
        <w:rPr/>
        <w:t>Success</w:t>
      </w:r>
      <w:r>
        <w:fldChar w:fldCharType="begin"/>
      </w:r>
      <w:r>
        <w:instrText xml:space="preserve"> XE "success" </w:instrText>
      </w:r>
      <w:r>
        <w:fldChar w:fldCharType="end"/>
      </w:r>
      <w:r w:rsidR="00065DB8">
        <w:rPr/>
        <w:t xml:space="preserve"> Metrics and Quality Assurance</w:t>
      </w:r>
      <w:bookmarkEnd w:id="2051294504"/>
      <w:bookmarkEnd w:id="96529698"/>
      <w:bookmarkEnd w:id="1940157571"/>
      <w:bookmarkEnd w:id="1975887337"/>
    </w:p>
    <w:p w:rsidR="006D03F0" w:rsidRDefault="00065DB8" w14:paraId="30D53D0A" w14:textId="6748E0D4">
      <w:r>
        <w:t>For traditional</w:t>
      </w:r>
      <w:r>
        <w:fldChar w:fldCharType="begin"/>
      </w:r>
      <w:r>
        <w:instrText xml:space="preserve"> XE "traditional" </w:instrText>
      </w:r>
      <w:r>
        <w:fldChar w:fldCharType="end"/>
      </w:r>
      <w:r>
        <w:t xml:space="preserve"> engineers, success</w:t>
      </w:r>
      <w:r>
        <w:fldChar w:fldCharType="begin"/>
      </w:r>
      <w:r>
        <w:instrText xml:space="preserve"> XE "success" </w:instrText>
      </w:r>
      <w:r>
        <w:fldChar w:fldCharType="end"/>
      </w:r>
      <w:r>
        <w:t xml:space="preserve"> is typically defined by meeting functional requirements and specifications. Systems</w:t>
      </w:r>
      <w:r>
        <w:fldChar w:fldCharType="begin"/>
      </w:r>
      <w:r>
        <w:instrText xml:space="preserve"> XE "systems" </w:instrText>
      </w:r>
      <w:r>
        <w:fldChar w:fldCharType="end"/>
      </w:r>
      <w:r>
        <w:t xml:space="preserve"> are evaluated against deterministic criteria</w:t>
      </w:r>
      <w:r>
        <w:fldChar w:fldCharType="begin"/>
      </w:r>
      <w:r>
        <w:instrText xml:space="preserve"> XE "criteria" </w:instrText>
      </w:r>
      <w:r>
        <w:fldChar w:fldCharType="end"/>
      </w:r>
      <w:r>
        <w:t xml:space="preserve">: they either satisfy </w:t>
      </w:r>
      <w:r>
        <w:t>specified requirements or they don't. Quality assurance in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revolves around testing against predefined test cases, with an emphasis on reproducibility and consistency. Test suites are designed to verify that software behaves exactly as specified across various</w:t>
      </w:r>
      <w:r>
        <w:fldChar w:fldCharType="begin"/>
      </w:r>
      <w:r>
        <w:instrText xml:space="preserve"> XE "various" </w:instrText>
      </w:r>
      <w:r>
        <w:fldChar w:fldCharType="end"/>
      </w:r>
      <w:r>
        <w:t xml:space="preserve"> scenarios, with particular attention to edge cases and exception handling.</w:t>
      </w:r>
    </w:p>
    <w:p w:rsidR="006D03F0" w:rsidRDefault="00065DB8" w14:paraId="7F936A0B" w14:textId="6AADEBC4">
      <w:r>
        <w:t>AI engineers, however, operate within a more nuanced evaluative framework</w:t>
      </w:r>
      <w:r>
        <w:fldChar w:fldCharType="begin"/>
      </w:r>
      <w:r>
        <w:instrText xml:space="preserve"> XE "framework" </w:instrText>
      </w:r>
      <w:r>
        <w:fldChar w:fldCharType="end"/>
      </w:r>
      <w:r>
        <w:t>. Success</w:t>
      </w:r>
      <w:r>
        <w:fldChar w:fldCharType="begin"/>
      </w:r>
      <w:r>
        <w:instrText xml:space="preserve"> XE "success" </w:instrText>
      </w:r>
      <w:r>
        <w:fldChar w:fldCharType="end"/>
      </w:r>
      <w:r>
        <w:t xml:space="preserve"> is measured by achieving statistical performance targets and ensuring alignment with human</w:t>
      </w:r>
      <w:r>
        <w:fldChar w:fldCharType="begin"/>
      </w:r>
      <w:r>
        <w:instrText xml:space="preserve"> XE "human" </w:instrText>
      </w:r>
      <w:r>
        <w:fldChar w:fldCharType="end"/>
      </w:r>
      <w:r>
        <w:t xml:space="preserve"> intent—metrics that are inherently probabilistic rather than binary. Quality assurance for AI systems</w:t>
      </w:r>
      <w:r>
        <w:fldChar w:fldCharType="begin"/>
      </w:r>
      <w:r>
        <w:instrText xml:space="preserve"> XE "systems" </w:instrText>
      </w:r>
      <w:r>
        <w:fldChar w:fldCharType="end"/>
      </w:r>
      <w:r>
        <w:t xml:space="preserve"> involves evaluating performance across distributions and edge cases, with an acceptance that perfect accuracy is rarely achievable. This necessitates sophisticated evaluation</w:t>
      </w:r>
      <w:r>
        <w:fldChar w:fldCharType="begin"/>
      </w:r>
      <w:r>
        <w:instrText xml:space="preserve"> XE "evaluation" </w:instrText>
      </w:r>
      <w:r>
        <w:fldChar w:fldCharType="end"/>
      </w:r>
      <w:r>
        <w:t xml:space="preserve"> methodologies that account for statistical significance, generalization capabilities, and performance degradation</w:t>
      </w:r>
      <w:r>
        <w:fldChar w:fldCharType="begin"/>
      </w:r>
      <w:r>
        <w:instrText xml:space="preserve"> XE "degradation" </w:instrText>
      </w:r>
      <w:r>
        <w:fldChar w:fldCharType="end"/>
      </w:r>
      <w:r>
        <w:t xml:space="preserve"> under distribution shifts</w:t>
      </w:r>
      <w:r>
        <w:fldChar w:fldCharType="begin"/>
      </w:r>
      <w:r>
        <w:instrText xml:space="preserve"> XE "shifts" </w:instrText>
      </w:r>
      <w:r>
        <w:fldChar w:fldCharType="end"/>
      </w:r>
      <w:r>
        <w:t>. The quality of an AI system is assessed not merely by its behavior on test data</w:t>
      </w:r>
      <w:r>
        <w:fldChar w:fldCharType="begin"/>
      </w:r>
      <w:r>
        <w:instrText xml:space="preserve"> XE "data" </w:instrText>
      </w:r>
      <w:r>
        <w:fldChar w:fldCharType="end"/>
      </w:r>
      <w:r>
        <w:t xml:space="preserve"> but by its robustness across diverse, often unforeseen scenarios.</w:t>
      </w:r>
    </w:p>
    <w:p w:rsidR="006D03F0" w:rsidRDefault="00065DB8" w14:paraId="555817CA" w14:textId="77777777" w14:noSpellErr="1">
      <w:pPr>
        <w:pStyle w:val="Heading3"/>
      </w:pPr>
      <w:bookmarkStart w:name="_Toc868372600" w:id="1321484558"/>
      <w:bookmarkStart w:name="_Toc908604424" w:id="1849381307"/>
      <w:bookmarkStart w:name="_Toc1155558645" w:id="730318394"/>
      <w:bookmarkStart w:name="_Toc436985866" w:id="1034080421"/>
      <w:r w:rsidR="00065DB8">
        <w:rPr/>
        <w:t>System Maintenance and Documentation</w:t>
      </w:r>
      <w:bookmarkEnd w:id="1321484558"/>
      <w:bookmarkEnd w:id="1849381307"/>
      <w:bookmarkEnd w:id="730318394"/>
      <w:bookmarkEnd w:id="1034080421"/>
    </w:p>
    <w:p w:rsidR="006D03F0" w:rsidRDefault="00065DB8" w14:paraId="2F957A86" w14:textId="27A03D99">
      <w:r>
        <w:t>The maintenance paradigms for traditional</w:t>
      </w:r>
      <w:r>
        <w:fldChar w:fldCharType="begin"/>
      </w:r>
      <w:r>
        <w:instrText xml:space="preserve"> XE "traditional" </w:instrText>
      </w:r>
      <w:r>
        <w:fldChar w:fldCharType="end"/>
      </w:r>
      <w:r>
        <w:t xml:space="preserve"> and AI systems</w:t>
      </w:r>
      <w:r>
        <w:fldChar w:fldCharType="begin"/>
      </w:r>
      <w:r>
        <w:instrText xml:space="preserve"> XE "systems" </w:instrText>
      </w:r>
      <w:r>
        <w:fldChar w:fldCharType="end"/>
      </w:r>
      <w:r>
        <w:t xml:space="preserve"> differ substantially. Traditional</w:t>
      </w:r>
      <w:r>
        <w:fldChar w:fldCharType="begin"/>
      </w:r>
      <w:r>
        <w:instrText xml:space="preserve"> XE "traditional" </w:instrText>
      </w:r>
      <w:r>
        <w:fldChar w:fldCharType="end"/>
      </w:r>
      <w:r>
        <w:t xml:space="preserve"> engineers maintain systems</w:t>
      </w:r>
      <w:r>
        <w:fldChar w:fldCharType="begin"/>
      </w:r>
      <w:r>
        <w:instrText xml:space="preserve"> XE "systems" </w:instrText>
      </w:r>
      <w:r>
        <w:fldChar w:fldCharType="end"/>
      </w:r>
      <w:r>
        <w:t xml:space="preserve"> by fixing bugs and adding features through</w:t>
      </w:r>
      <w:r>
        <w:fldChar w:fldCharType="begin"/>
      </w:r>
      <w:r>
        <w:instrText xml:space="preserve"> XE "through" </w:instrText>
      </w:r>
      <w:r>
        <w:fldChar w:fldCharType="end"/>
      </w:r>
      <w:r>
        <w:t xml:space="preserve"> direct code changes. This process</w:t>
      </w:r>
      <w:r>
        <w:fldChar w:fldCharType="begin"/>
      </w:r>
      <w:r>
        <w:instrText xml:space="preserve"> XE "process" </w:instrText>
      </w:r>
      <w:r>
        <w:fldChar w:fldCharType="end"/>
      </w:r>
      <w:r>
        <w:t xml:space="preserve"> is relatively straightforward: identify defects, modify code to address them, and verify that the changes resolve the issues without introducing new</w:t>
      </w:r>
      <w:r>
        <w:fldChar w:fldCharType="begin"/>
      </w:r>
      <w:r>
        <w:instrText xml:space="preserve"> XE "new" </w:instrText>
      </w:r>
      <w:r>
        <w:fldChar w:fldCharType="end"/>
      </w:r>
      <w:r>
        <w:t xml:space="preserve"> problems. Documentation in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focuses on code comments, API specifications, and architectural diagrams—artifacts that describe the system's structure</w:t>
      </w:r>
      <w:r>
        <w:fldChar w:fldCharType="begin"/>
      </w:r>
      <w:r>
        <w:instrText xml:space="preserve"> XE "structure" </w:instrText>
      </w:r>
      <w:r>
        <w:fldChar w:fldCharType="end"/>
      </w:r>
      <w:r>
        <w:t xml:space="preserve"> and behavior in deterministic terms.</w:t>
      </w:r>
    </w:p>
    <w:p w:rsidR="006D03F0" w:rsidRDefault="00065DB8" w14:paraId="148A2DDD" w14:textId="7297A469">
      <w:r>
        <w:t>AI engineers, by contrast, maintain systems</w:t>
      </w:r>
      <w:r>
        <w:fldChar w:fldCharType="begin"/>
      </w:r>
      <w:r>
        <w:instrText xml:space="preserve"> XE "systems" </w:instrText>
      </w:r>
      <w:r>
        <w:fldChar w:fldCharType="end"/>
      </w:r>
      <w:r>
        <w:t xml:space="preserve"> through</w:t>
      </w:r>
      <w:r>
        <w:fldChar w:fldCharType="begin"/>
      </w:r>
      <w:r>
        <w:instrText xml:space="preserve"> XE "through" </w:instrText>
      </w:r>
      <w:r>
        <w:fldChar w:fldCharType="end"/>
      </w:r>
      <w:r>
        <w:t xml:space="preserve"> a more complex process</w:t>
      </w:r>
      <w:r>
        <w:fldChar w:fldCharType="begin"/>
      </w:r>
      <w:r>
        <w:instrText xml:space="preserve"> XE "process" </w:instrText>
      </w:r>
      <w:r>
        <w:fldChar w:fldCharType="end"/>
      </w:r>
      <w:r>
        <w:t xml:space="preserve"> involving retraining models, addressing data</w:t>
      </w:r>
      <w:r>
        <w:fldChar w:fldCharType="begin"/>
      </w:r>
      <w:r>
        <w:instrText xml:space="preserve"> XE "data" </w:instrText>
      </w:r>
      <w:r>
        <w:fldChar w:fldCharType="end"/>
      </w:r>
      <w:r>
        <w:t xml:space="preserve"> drift, and refining learning mechanisms</w:t>
      </w:r>
      <w:r>
        <w:fldChar w:fldCharType="begin"/>
      </w:r>
      <w:r>
        <w:instrText xml:space="preserve"> XE "mechanisms" </w:instrText>
      </w:r>
      <w:r>
        <w:fldChar w:fldCharType="end"/>
      </w:r>
      <w:r>
        <w:t>. When an AI system's performance degrades, the solution often involves not just code modifications but also data</w:t>
      </w:r>
      <w:r>
        <w:fldChar w:fldCharType="begin"/>
      </w:r>
      <w:r>
        <w:instrText xml:space="preserve"> XE "data" </w:instrText>
      </w:r>
      <w:r>
        <w:fldChar w:fldCharType="end"/>
      </w:r>
      <w:r>
        <w:t xml:space="preserve"> augmentation,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xml:space="preserve"> adjustments, or algorithmic refinements. Documentation for AI systems</w:t>
      </w:r>
      <w:r>
        <w:fldChar w:fldCharType="begin"/>
      </w:r>
      <w:r>
        <w:instrText xml:space="preserve"> XE "systems" </w:instrText>
      </w:r>
      <w:r>
        <w:fldChar w:fldCharType="end"/>
      </w:r>
      <w:r>
        <w:t xml:space="preserve"> must encompass not only code but also model</w:t>
      </w:r>
      <w:r>
        <w:fldChar w:fldCharType="begin"/>
      </w:r>
      <w:r>
        <w:instrText xml:space="preserve"> XE "model" </w:instrText>
      </w:r>
      <w:r>
        <w:fldChar w:fldCharType="end"/>
      </w:r>
      <w:r>
        <w:t xml:space="preserve"> cards detailing performance characteristics, data</w:t>
      </w:r>
      <w:r>
        <w:fldChar w:fldCharType="begin"/>
      </w:r>
      <w:r>
        <w:instrText xml:space="preserve"> XE "data" </w:instrText>
      </w:r>
      <w:r>
        <w:fldChar w:fldCharType="end"/>
      </w:r>
      <w:r>
        <w:t xml:space="preserve"> lineage tracking the provenance and transformations of training data</w:t>
      </w:r>
      <w:r>
        <w:fldChar w:fldCharType="begin"/>
      </w:r>
      <w:r>
        <w:instrText xml:space="preserve"> XE "data" </w:instrText>
      </w:r>
      <w:r>
        <w:fldChar w:fldCharType="end"/>
      </w:r>
      <w:r>
        <w:t>, comprehensive training procedures, and explicit acknowledgment of limitations</w:t>
      </w:r>
      <w:r>
        <w:fldChar w:fldCharType="begin"/>
      </w:r>
      <w:r>
        <w:instrText xml:space="preserve"> XE "limitations" </w:instrText>
      </w:r>
      <w:r>
        <w:fldChar w:fldCharType="end"/>
      </w:r>
      <w:r>
        <w:t xml:space="preserve"> and biases. This expanded documentation scope</w:t>
      </w:r>
      <w:r>
        <w:fldChar w:fldCharType="begin"/>
      </w:r>
      <w:r>
        <w:instrText xml:space="preserve"> XE "scope" </w:instrText>
      </w:r>
      <w:r>
        <w:fldChar w:fldCharType="end"/>
      </w:r>
      <w:r>
        <w:t xml:space="preserve"> reflects the multidimensional nature of AI system behavior and the numerous factors that influence it.</w:t>
      </w:r>
    </w:p>
    <w:p w:rsidR="006D03F0" w:rsidRDefault="00065DB8" w14:paraId="140E4032" w14:textId="49ECFF60" w14:noSpellErr="1">
      <w:pPr>
        <w:pStyle w:val="Heading3"/>
      </w:pPr>
      <w:bookmarkStart w:name="_Toc682279852" w:id="1800721178"/>
      <w:bookmarkStart w:name="_Toc966839491" w:id="750597622"/>
      <w:bookmarkStart w:name="_Toc1482888558" w:id="1936746753"/>
      <w:bookmarkStart w:name="_Toc124993858" w:id="798467883"/>
      <w:r w:rsidR="00065DB8">
        <w:rPr/>
        <w:t>Ethical</w:t>
      </w:r>
      <w:r>
        <w:fldChar w:fldCharType="begin"/>
      </w:r>
      <w:r>
        <w:instrText xml:space="preserve"> XE "ethical" </w:instrText>
      </w:r>
      <w:r>
        <w:fldChar w:fldCharType="end"/>
      </w:r>
      <w:r w:rsidR="00065DB8">
        <w:rPr/>
        <w:t xml:space="preserve"> Dimensions and Responsibilities</w:t>
      </w:r>
      <w:bookmarkEnd w:id="1800721178"/>
      <w:bookmarkEnd w:id="750597622"/>
      <w:bookmarkEnd w:id="1936746753"/>
      <w:bookmarkEnd w:id="798467883"/>
    </w:p>
    <w:p w:rsidR="006D03F0" w:rsidRDefault="00065DB8" w14:paraId="01C16787" w14:textId="1344741F">
      <w:r>
        <w:t>Perhaps the most profound distinction lies in the ethical</w:t>
      </w:r>
      <w:r>
        <w:fldChar w:fldCharType="begin"/>
      </w:r>
      <w:r>
        <w:instrText xml:space="preserve"> XE "ethical" </w:instrText>
      </w:r>
      <w:r>
        <w:fldChar w:fldCharType="end"/>
      </w:r>
      <w:r>
        <w:t xml:space="preserve"> responsibilities associated with each role. Traditional</w:t>
      </w:r>
      <w:r>
        <w:fldChar w:fldCharType="begin"/>
      </w:r>
      <w:r>
        <w:instrText xml:space="preserve"> XE "traditional" </w:instrText>
      </w:r>
      <w:r>
        <w:fldChar w:fldCharType="end"/>
      </w:r>
      <w:r>
        <w:t xml:space="preserve"> software engineers certainly bear responsibility for general software ethics and security, ensuring their systems</w:t>
      </w:r>
      <w:r>
        <w:fldChar w:fldCharType="begin"/>
      </w:r>
      <w:r>
        <w:instrText xml:space="preserve"> XE "systems" </w:instrText>
      </w:r>
      <w:r>
        <w:fldChar w:fldCharType="end"/>
      </w:r>
      <w:r>
        <w:t xml:space="preserve"> protect user data</w:t>
      </w:r>
      <w:r>
        <w:fldChar w:fldCharType="begin"/>
      </w:r>
      <w:r>
        <w:instrText xml:space="preserve"> XE "data" </w:instrText>
      </w:r>
      <w:r>
        <w:fldChar w:fldCharType="end"/>
      </w:r>
      <w:r>
        <w:t xml:space="preserve"> and operate reliably. However, AI engineers shoulder an extended ethical</w:t>
      </w:r>
      <w:r>
        <w:fldChar w:fldCharType="begin"/>
      </w:r>
      <w:r>
        <w:instrText xml:space="preserve"> XE "ethical" </w:instrText>
      </w:r>
      <w:r>
        <w:fldChar w:fldCharType="end"/>
      </w:r>
      <w:r>
        <w:t xml:space="preserve"> burden that encompasses bias mitigation, fairness</w:t>
      </w:r>
      <w:r>
        <w:fldChar w:fldCharType="begin"/>
      </w:r>
      <w:r>
        <w:instrText xml:space="preserve"> XE "fairness" </w:instrText>
      </w:r>
      <w:r>
        <w:fldChar w:fldCharType="end"/>
      </w:r>
      <w:r>
        <w:t xml:space="preserve"> considerations</w:t>
      </w:r>
      <w:r>
        <w:fldChar w:fldCharType="begin"/>
      </w:r>
      <w:r>
        <w:instrText xml:space="preserve"> XE "considerations" </w:instrText>
      </w:r>
      <w:r>
        <w:fldChar w:fldCharType="end"/>
      </w:r>
      <w:r>
        <w:t>, transparency</w:t>
      </w:r>
      <w:r>
        <w:fldChar w:fldCharType="begin"/>
      </w:r>
      <w:r>
        <w:instrText xml:space="preserve"> XE "transparency" </w:instrText>
      </w:r>
      <w:r>
        <w:fldChar w:fldCharType="end"/>
      </w:r>
      <w:r>
        <w:t xml:space="preserve"> requirements, and broader societal 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w:t>
      </w:r>
    </w:p>
    <w:p w:rsidR="006D03F0" w:rsidRDefault="00065DB8" w14:paraId="73AD63B5" w14:textId="5FF54F69">
      <w:r>
        <w:t>The statistical nature of AI systems</w:t>
      </w:r>
      <w:r>
        <w:fldChar w:fldCharType="begin"/>
      </w:r>
      <w:r>
        <w:instrText xml:space="preserve"> XE "systems" </w:instrText>
      </w:r>
      <w:r>
        <w:fldChar w:fldCharType="end"/>
      </w:r>
      <w:r>
        <w:t xml:space="preserve"> means they inevitably reflect biases present in their training data</w:t>
      </w:r>
      <w:r>
        <w:fldChar w:fldCharType="begin"/>
      </w:r>
      <w:r>
        <w:instrText xml:space="preserve"> XE "data" </w:instrText>
      </w:r>
      <w:r>
        <w:fldChar w:fldCharType="end"/>
      </w:r>
      <w:r>
        <w:t xml:space="preserve">, potentially perpetuating or amplifying societal inequities. AI engineers must </w:t>
      </w:r>
      <w:r>
        <w:t>therefore engage with complex sociotechnical questions that transcend purely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They must design</w:t>
      </w:r>
      <w:r>
        <w:fldChar w:fldCharType="begin"/>
      </w:r>
      <w:r>
        <w:instrText xml:space="preserve"> XE "design" </w:instrText>
      </w:r>
      <w:r>
        <w:fldChar w:fldCharType="end"/>
      </w:r>
      <w:r>
        <w:t xml:space="preserve"> systems</w:t>
      </w:r>
      <w:r>
        <w:fldChar w:fldCharType="begin"/>
      </w:r>
      <w:r>
        <w:instrText xml:space="preserve"> XE "systems" </w:instrText>
      </w:r>
      <w:r>
        <w:fldChar w:fldCharType="end"/>
      </w:r>
      <w:r>
        <w:t xml:space="preserve"> with fairness</w:t>
      </w:r>
      <w:r>
        <w:fldChar w:fldCharType="begin"/>
      </w:r>
      <w:r>
        <w:instrText xml:space="preserve"> XE "fairness" </w:instrText>
      </w:r>
      <w:r>
        <w:fldChar w:fldCharType="end"/>
      </w:r>
      <w:r>
        <w:t xml:space="preserve"> metrics in mind, implement mechanisms</w:t>
      </w:r>
      <w:r>
        <w:fldChar w:fldCharType="begin"/>
      </w:r>
      <w:r>
        <w:instrText xml:space="preserve"> XE "mechanisms" </w:instrText>
      </w:r>
      <w:r>
        <w:fldChar w:fldCharType="end"/>
      </w:r>
      <w:r>
        <w:t xml:space="preserve"> for algorithmic transparency</w:t>
      </w:r>
      <w:r>
        <w:fldChar w:fldCharType="begin"/>
      </w:r>
      <w:r>
        <w:instrText xml:space="preserve"> XE "transparency" </w:instrText>
      </w:r>
      <w:r>
        <w:fldChar w:fldCharType="end"/>
      </w:r>
      <w:r>
        <w:t>, and continuously evaluate potential harms across diverse user populations. This expanded ethical</w:t>
      </w:r>
      <w:r>
        <w:fldChar w:fldCharType="begin"/>
      </w:r>
      <w:r>
        <w:instrText xml:space="preserve"> XE "ethical" </w:instrText>
      </w:r>
      <w:r>
        <w:fldChar w:fldCharType="end"/>
      </w:r>
      <w:r>
        <w:t xml:space="preserve"> scope</w:t>
      </w:r>
      <w:r>
        <w:fldChar w:fldCharType="begin"/>
      </w:r>
      <w:r>
        <w:instrText xml:space="preserve"> XE "scope" </w:instrText>
      </w:r>
      <w:r>
        <w:fldChar w:fldCharType="end"/>
      </w:r>
      <w:r>
        <w:t xml:space="preserve"> transforms AI engineering</w:t>
      </w:r>
      <w:r>
        <w:fldChar w:fldCharType="begin"/>
      </w:r>
      <w:r>
        <w:instrText xml:space="preserve"> XE "engineering" </w:instrText>
      </w:r>
      <w:r>
        <w:fldChar w:fldCharType="end"/>
      </w:r>
      <w:r>
        <w:t xml:space="preserve"> from a purely technical</w:t>
      </w:r>
      <w:r>
        <w:fldChar w:fldCharType="begin"/>
      </w:r>
      <w:r>
        <w:instrText xml:space="preserve"> XE "technical" </w:instrText>
      </w:r>
      <w:r>
        <w:fldChar w:fldCharType="end"/>
      </w:r>
      <w:r>
        <w:t xml:space="preserve"> discipline into one that necessarily engages with social</w:t>
      </w:r>
      <w:r>
        <w:fldChar w:fldCharType="begin"/>
      </w:r>
      <w:r>
        <w:instrText xml:space="preserve"> XE "social" </w:instrText>
      </w:r>
      <w:r>
        <w:fldChar w:fldCharType="end"/>
      </w:r>
      <w:r>
        <w:t>, political, and philosophical dimensions of technology deployment.</w:t>
      </w:r>
    </w:p>
    <w:p w:rsidR="006D03F0" w:rsidRDefault="00065DB8" w14:paraId="5DD70367" w14:textId="77777777" w14:noSpellErr="1">
      <w:pPr>
        <w:pStyle w:val="Heading2"/>
      </w:pPr>
      <w:bookmarkStart w:name="_Toc606957776" w:id="2082861414"/>
      <w:bookmarkStart w:name="_Toc497262354" w:id="1641518497"/>
      <w:bookmarkStart w:name="_Toc1532211680" w:id="1109555412"/>
      <w:bookmarkStart w:name="_Toc1326009296" w:id="37325254"/>
      <w:r w:rsidR="00065DB8">
        <w:rPr/>
        <w:t>Skill Set Differences</w:t>
      </w:r>
      <w:bookmarkEnd w:id="2082861414"/>
      <w:bookmarkEnd w:id="1641518497"/>
      <w:bookmarkEnd w:id="1109555412"/>
      <w:bookmarkEnd w:id="37325254"/>
    </w:p>
    <w:p w:rsidR="006D03F0" w:rsidRDefault="00065DB8" w14:paraId="1CAA5F83" w14:textId="4A93B7B7">
      <w:r>
        <w:t>While there is significant overlap in the fundamental skills</w:t>
      </w:r>
      <w:r>
        <w:fldChar w:fldCharType="begin"/>
      </w:r>
      <w:r>
        <w:instrText xml:space="preserve"> XE "skills" </w:instrText>
      </w:r>
      <w:r>
        <w:fldChar w:fldCharType="end"/>
      </w:r>
      <w:r>
        <w:t xml:space="preserve"> required, AI engineers typically need additional specialized capabilities that extend beyond the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toolkit. This expanded skill set reflects the multidisciplinary nature of AI engineering</w:t>
      </w:r>
      <w:r>
        <w:fldChar w:fldCharType="begin"/>
      </w:r>
      <w:r>
        <w:instrText xml:space="preserve"> XE "engineering" </w:instrText>
      </w:r>
      <w:r>
        <w:fldChar w:fldCharType="end"/>
      </w:r>
      <w:r>
        <w:t xml:space="preserve"> and the complex interplay between statistical theory, computational implementation</w:t>
      </w:r>
      <w:r>
        <w:fldChar w:fldCharType="begin"/>
      </w:r>
      <w:r>
        <w:instrText xml:space="preserve"> XE "implementation" </w:instrText>
      </w:r>
      <w:r>
        <w:fldChar w:fldCharType="end"/>
      </w:r>
      <w:r>
        <w:t>, and domain</w:t>
      </w:r>
      <w:r>
        <w:fldChar w:fldCharType="begin"/>
      </w:r>
      <w:r>
        <w:instrText xml:space="preserve"> XE "domain" </w:instrText>
      </w:r>
      <w:r>
        <w:fldChar w:fldCharType="end"/>
      </w:r>
      <w:r>
        <w:t>-specific knowledge.</w:t>
      </w:r>
    </w:p>
    <w:p w:rsidR="006D03F0" w:rsidRDefault="00065DB8" w14:paraId="4F1ED6F1" w14:textId="7A5937F8" w14:noSpellErr="1">
      <w:pPr>
        <w:pStyle w:val="Heading3"/>
      </w:pPr>
      <w:bookmarkStart w:name="_Toc294169491" w:id="960619434"/>
      <w:bookmarkStart w:name="_Toc142854634" w:id="1344713587"/>
      <w:bookmarkStart w:name="_Toc1400676756" w:id="489909017"/>
      <w:bookmarkStart w:name="_Toc93060498" w:id="729073498"/>
      <w:r w:rsidR="00065DB8">
        <w:rPr/>
        <w:t>Foundational Technical</w:t>
      </w:r>
      <w:r>
        <w:fldChar w:fldCharType="begin"/>
      </w:r>
      <w:r>
        <w:instrText xml:space="preserve"> XE "technical" </w:instrText>
      </w:r>
      <w:r>
        <w:fldChar w:fldCharType="end"/>
      </w:r>
      <w:r w:rsidR="00065DB8">
        <w:rPr/>
        <w:t xml:space="preserve"> Competencies</w:t>
      </w:r>
      <w:bookmarkEnd w:id="960619434"/>
      <w:bookmarkEnd w:id="1344713587"/>
      <w:bookmarkEnd w:id="489909017"/>
      <w:bookmarkEnd w:id="729073498"/>
    </w:p>
    <w:p w:rsidR="006D03F0" w:rsidRDefault="00065DB8" w14:paraId="6D28B7C9" w14:textId="14310DE8">
      <w:r>
        <w:t>Traditional</w:t>
      </w:r>
      <w:r>
        <w:fldChar w:fldCharType="begin"/>
      </w:r>
      <w:r>
        <w:instrText xml:space="preserve"> XE "traditional" </w:instrText>
      </w:r>
      <w:r>
        <w:fldChar w:fldCharType="end"/>
      </w:r>
      <w:r>
        <w:t xml:space="preserve"> software engineers develop mastery</w:t>
      </w:r>
      <w:r>
        <w:fldChar w:fldCharType="begin"/>
      </w:r>
      <w:r>
        <w:instrText xml:space="preserve"> XE "mastery" </w:instrText>
      </w:r>
      <w:r>
        <w:fldChar w:fldCharType="end"/>
      </w:r>
      <w:r>
        <w:t xml:space="preserve"> in a core</w:t>
      </w:r>
      <w:r>
        <w:fldChar w:fldCharType="begin"/>
      </w:r>
      <w:r>
        <w:instrText xml:space="preserve"> XE "core" </w:instrText>
      </w:r>
      <w:r>
        <w:fldChar w:fldCharType="end"/>
      </w:r>
      <w:r>
        <w:t xml:space="preserve"> set of technical</w:t>
      </w:r>
      <w:r>
        <w:fldChar w:fldCharType="begin"/>
      </w:r>
      <w:r>
        <w:instrText xml:space="preserve"> XE "technical" </w:instrText>
      </w:r>
      <w:r>
        <w:fldChar w:fldCharType="end"/>
      </w:r>
      <w:r>
        <w:t xml:space="preserve"> competencies that form the foundation</w:t>
      </w:r>
      <w:r>
        <w:fldChar w:fldCharType="begin"/>
      </w:r>
      <w:r>
        <w:instrText xml:space="preserve"> XE "foundation" </w:instrText>
      </w:r>
      <w:r>
        <w:fldChar w:fldCharType="end"/>
      </w:r>
      <w:r>
        <w:t xml:space="preserve"> of software development</w:t>
      </w:r>
      <w:r>
        <w:fldChar w:fldCharType="begin"/>
      </w:r>
      <w:r>
        <w:instrText xml:space="preserve"> XE "development" </w:instrText>
      </w:r>
      <w:r>
        <w:fldChar w:fldCharType="end"/>
      </w:r>
      <w:r>
        <w:t xml:space="preserve"> practice. These include proficiency in programming languages and paradigms, enabling them to express logic and algorithms in syntactically correct and computationally efficient code. Deep understanding of data</w:t>
      </w:r>
      <w:r>
        <w:fldChar w:fldCharType="begin"/>
      </w:r>
      <w:r>
        <w:instrText xml:space="preserve"> XE "data" </w:instrText>
      </w:r>
      <w:r>
        <w:fldChar w:fldCharType="end"/>
      </w:r>
      <w:r>
        <w:t xml:space="preserve"> structures and algorithms allows them to </w:t>
      </w:r>
      <w:proofErr w:type="gramStart"/>
      <w:r>
        <w:t>optimize for</w:t>
      </w:r>
      <w:proofErr w:type="gramEnd"/>
      <w:r>
        <w:t xml:space="preserve"> performance and resource utilization. Knowledge of software design</w:t>
      </w:r>
      <w:r>
        <w:fldChar w:fldCharType="begin"/>
      </w:r>
      <w:r>
        <w:instrText xml:space="preserve"> XE "design" </w:instrText>
      </w:r>
      <w:r>
        <w:fldChar w:fldCharType="end"/>
      </w:r>
      <w:r>
        <w:t xml:space="preserve"> patterns provides templates for solving common architectural challenges</w:t>
      </w:r>
      <w:r>
        <w:fldChar w:fldCharType="begin"/>
      </w:r>
      <w:r>
        <w:instrText xml:space="preserve"> XE "challenges" </w:instrText>
      </w:r>
      <w:r>
        <w:fldChar w:fldCharType="end"/>
      </w:r>
      <w:r>
        <w:t>, while system architecture</w:t>
      </w:r>
      <w:r>
        <w:fldChar w:fldCharType="begin"/>
      </w:r>
      <w:r>
        <w:instrText xml:space="preserve"> XE "architecture" </w:instrText>
      </w:r>
      <w:r>
        <w:fldChar w:fldCharType="end"/>
      </w:r>
      <w:r>
        <w:t xml:space="preserve"> skills</w:t>
      </w:r>
      <w:r>
        <w:fldChar w:fldCharType="begin"/>
      </w:r>
      <w:r>
        <w:instrText xml:space="preserve"> XE "skills" </w:instrText>
      </w:r>
      <w:r>
        <w:fldChar w:fldCharType="end"/>
      </w:r>
      <w:r>
        <w:t xml:space="preserve"> enable them to design</w:t>
      </w:r>
      <w:r>
        <w:fldChar w:fldCharType="begin"/>
      </w:r>
      <w:r>
        <w:instrText xml:space="preserve"> XE "design" </w:instrText>
      </w:r>
      <w:r>
        <w:fldChar w:fldCharType="end"/>
      </w:r>
      <w:r>
        <w:t xml:space="preserve"> scalable</w:t>
      </w:r>
      <w:r>
        <w:fldChar w:fldCharType="begin"/>
      </w:r>
      <w:r>
        <w:instrText xml:space="preserve"> XE "scalable" </w:instrText>
      </w:r>
      <w:r>
        <w:fldChar w:fldCharType="end"/>
      </w:r>
      <w:r>
        <w:t>, maintainable software systems</w:t>
      </w:r>
      <w:r>
        <w:fldChar w:fldCharType="begin"/>
      </w:r>
      <w:r>
        <w:instrText xml:space="preserve"> XE "systems" </w:instrText>
      </w:r>
      <w:r>
        <w:fldChar w:fldCharType="end"/>
      </w:r>
      <w:r>
        <w:t>. Testing methodologies ensure software quality and reliability, version control facilitates collaborative development</w:t>
      </w:r>
      <w:r>
        <w:fldChar w:fldCharType="begin"/>
      </w:r>
      <w:r>
        <w:instrText xml:space="preserve"> XE "development" </w:instrText>
      </w:r>
      <w:r>
        <w:fldChar w:fldCharType="end"/>
      </w:r>
      <w:r>
        <w:t>, and deployment processes enable the transition from development</w:t>
      </w:r>
      <w:r>
        <w:fldChar w:fldCharType="begin"/>
      </w:r>
      <w:r>
        <w:instrText xml:space="preserve"> XE "development" </w:instrText>
      </w:r>
      <w:r>
        <w:fldChar w:fldCharType="end"/>
      </w:r>
      <w:r>
        <w:t xml:space="preserve"> to production environments.</w:t>
      </w:r>
    </w:p>
    <w:p w:rsidR="006D03F0" w:rsidRDefault="00065DB8" w14:paraId="4E1F8ADC" w14:textId="1EC90F25">
      <w:r>
        <w:t>These foundational skills</w:t>
      </w:r>
      <w:r>
        <w:fldChar w:fldCharType="begin"/>
      </w:r>
      <w:r>
        <w:instrText xml:space="preserve"> XE "skills" </w:instrText>
      </w:r>
      <w:r>
        <w:fldChar w:fldCharType="end"/>
      </w:r>
      <w:r>
        <w:t xml:space="preserve"> remain essential for AI engineers, who must build upon this base with additional specialized capabilities. The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skill set provides the necessary infrastructure</w:t>
      </w:r>
      <w:r>
        <w:fldChar w:fldCharType="begin"/>
      </w:r>
      <w:r>
        <w:instrText xml:space="preserve"> XE "infrastructure" </w:instrText>
      </w:r>
      <w:r>
        <w:fldChar w:fldCharType="end"/>
      </w:r>
      <w:r>
        <w:t xml:space="preserve"> for implementing AI systems</w:t>
      </w:r>
      <w:r>
        <w:fldChar w:fldCharType="begin"/>
      </w:r>
      <w:r>
        <w:instrText xml:space="preserve"> XE "systems" </w:instrText>
      </w:r>
      <w:r>
        <w:fldChar w:fldCharType="end"/>
      </w:r>
      <w:r>
        <w:t>, but proves insufficient for addressing the unique challenges</w:t>
      </w:r>
      <w:r>
        <w:fldChar w:fldCharType="begin"/>
      </w:r>
      <w:r>
        <w:instrText xml:space="preserve"> XE "challenges" </w:instrText>
      </w:r>
      <w:r>
        <w:fldChar w:fldCharType="end"/>
      </w:r>
      <w:r>
        <w:t xml:space="preserve"> of statistical learning systems</w:t>
      </w:r>
      <w:r>
        <w:fldChar w:fldCharType="begin"/>
      </w:r>
      <w:r>
        <w:instrText xml:space="preserve"> XE "systems" </w:instrText>
      </w:r>
      <w:r>
        <w:fldChar w:fldCharType="end"/>
      </w:r>
      <w:r>
        <w:t>. AI engineers must therefore expand their technical</w:t>
      </w:r>
      <w:r>
        <w:fldChar w:fldCharType="begin"/>
      </w:r>
      <w:r>
        <w:instrText xml:space="preserve"> XE "technical" </w:instrText>
      </w:r>
      <w:r>
        <w:fldChar w:fldCharType="end"/>
      </w:r>
      <w:r>
        <w:t xml:space="preserve"> repertoire significantly beyond these foundational elements.</w:t>
      </w:r>
    </w:p>
    <w:p w:rsidR="006D03F0" w:rsidRDefault="00065DB8" w14:paraId="2B1F090B" w14:textId="77777777" w14:noSpellErr="1">
      <w:pPr>
        <w:pStyle w:val="Heading3"/>
      </w:pPr>
      <w:bookmarkStart w:name="_Toc1767185795" w:id="1617261921"/>
      <w:bookmarkStart w:name="_Toc1086296368" w:id="2122163165"/>
      <w:bookmarkStart w:name="_Toc1397364026" w:id="2010946419"/>
      <w:bookmarkStart w:name="_Toc1490138092" w:id="529549785"/>
      <w:r w:rsidR="00065DB8">
        <w:rPr/>
        <w:t>Statistical and Mathematical Foundations</w:t>
      </w:r>
      <w:bookmarkEnd w:id="1617261921"/>
      <w:bookmarkEnd w:id="2122163165"/>
      <w:bookmarkEnd w:id="2010946419"/>
      <w:bookmarkEnd w:id="529549785"/>
    </w:p>
    <w:p w:rsidR="006D03F0" w:rsidRDefault="00065DB8" w14:paraId="60AAACC8" w14:textId="1BAA0943">
      <w:r>
        <w:t>Perhaps the most distinctive aspect of the AI engineering</w:t>
      </w:r>
      <w:r>
        <w:fldChar w:fldCharType="begin"/>
      </w:r>
      <w:r>
        <w:instrText xml:space="preserve"> XE "engineering" </w:instrText>
      </w:r>
      <w:r>
        <w:fldChar w:fldCharType="end"/>
      </w:r>
      <w:r>
        <w:t xml:space="preserve"> skill set is its grounding in statistical and mathematical theory. AI engineers require a sophisticated understanding of machine learning theory and practice, encompassing the mathematical foundations of various</w:t>
      </w:r>
      <w:r>
        <w:fldChar w:fldCharType="begin"/>
      </w:r>
      <w:r>
        <w:instrText xml:space="preserve"> XE "various" </w:instrText>
      </w:r>
      <w:r>
        <w:fldChar w:fldCharType="end"/>
      </w:r>
      <w:r>
        <w:t xml:space="preserve"> learning algorithms, their strengths and limitations</w:t>
      </w:r>
      <w:r>
        <w:fldChar w:fldCharType="begin"/>
      </w:r>
      <w:r>
        <w:instrText xml:space="preserve"> XE "limitations" </w:instrText>
      </w:r>
      <w:r>
        <w:fldChar w:fldCharType="end"/>
      </w:r>
      <w:r>
        <w:t>, and appropriate application contexts. This theoretical knowledge must be complemented by practical implementation</w:t>
      </w:r>
      <w:r>
        <w:fldChar w:fldCharType="begin"/>
      </w:r>
      <w:r>
        <w:instrText xml:space="preserve"> XE "implementation" </w:instrText>
      </w:r>
      <w:r>
        <w:fldChar w:fldCharType="end"/>
      </w:r>
      <w:r>
        <w:t xml:space="preserve"> skills</w:t>
      </w:r>
      <w:r>
        <w:fldChar w:fldCharType="begin"/>
      </w:r>
      <w:r>
        <w:instrText xml:space="preserve"> XE "skills" </w:instrText>
      </w:r>
      <w:r>
        <w:fldChar w:fldCharType="end"/>
      </w:r>
      <w:r>
        <w:t xml:space="preserve"> that bridge the gap between mathematical formulations and computational realizations.</w:t>
      </w:r>
    </w:p>
    <w:p w:rsidR="006D03F0" w:rsidRDefault="00065DB8" w14:paraId="0EB360EE" w14:textId="56E4ECC3">
      <w:r>
        <w:t>Statistical analysis and interpretation capabilities are equally crucial, as AI engineers must continuously evaluate model</w:t>
      </w:r>
      <w:r>
        <w:fldChar w:fldCharType="begin"/>
      </w:r>
      <w:r>
        <w:instrText xml:space="preserve"> XE "model" </w:instrText>
      </w:r>
      <w:r>
        <w:fldChar w:fldCharType="end"/>
      </w:r>
      <w:r>
        <w:t xml:space="preserve"> performance, identify patterns in data</w:t>
      </w:r>
      <w:r>
        <w:fldChar w:fldCharType="begin"/>
      </w:r>
      <w:r>
        <w:instrText xml:space="preserve"> XE "data" </w:instrText>
      </w:r>
      <w:r>
        <w:fldChar w:fldCharType="end"/>
      </w:r>
      <w:r>
        <w:t xml:space="preserve">, and draw valid inferences from experimental results. This statistical literacy extends beyond basic </w:t>
      </w:r>
      <w:r>
        <w:t>descriptive statistics to encompass hypothesis testing, confidence intervals, and experimental design</w:t>
      </w:r>
      <w:r>
        <w:fldChar w:fldCharType="begin"/>
      </w:r>
      <w:r>
        <w:instrText xml:space="preserve"> XE "design" </w:instrText>
      </w:r>
      <w:r>
        <w:fldChar w:fldCharType="end"/>
      </w:r>
      <w:r>
        <w:t xml:space="preserve"> principles</w:t>
      </w:r>
      <w:r>
        <w:fldChar w:fldCharType="begin"/>
      </w:r>
      <w:r>
        <w:instrText xml:space="preserve"> XE "principles" </w:instrText>
      </w:r>
      <w:r>
        <w:fldChar w:fldCharType="end"/>
      </w:r>
      <w:r>
        <w:t>. The ability to reason probabilistically—to think in terms of distributions rather than deterministic outcomes—represents a fundamental cognitive shift that distinguishes AI engineering</w:t>
      </w:r>
      <w:r>
        <w:fldChar w:fldCharType="begin"/>
      </w:r>
      <w:r>
        <w:instrText xml:space="preserve"> XE "engineering" </w:instrText>
      </w:r>
      <w:r>
        <w:fldChar w:fldCharType="end"/>
      </w:r>
      <w:r>
        <w:t xml:space="preserve"> from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w:t>
      </w:r>
    </w:p>
    <w:p w:rsidR="006D03F0" w:rsidRDefault="00065DB8" w14:paraId="129A4FFF" w14:textId="746A113B" w14:noSpellErr="1">
      <w:pPr>
        <w:pStyle w:val="Heading3"/>
      </w:pPr>
      <w:bookmarkStart w:name="_Toc1421908156" w:id="692278332"/>
      <w:bookmarkStart w:name="_Toc857535260" w:id="629055952"/>
      <w:bookmarkStart w:name="_Toc348107361" w:id="1657858819"/>
      <w:bookmarkStart w:name="_Toc147312287" w:id="156654908"/>
      <w:r w:rsidR="00065DB8">
        <w:rPr/>
        <w:t>Data</w:t>
      </w:r>
      <w:r>
        <w:fldChar w:fldCharType="begin"/>
      </w:r>
      <w:r>
        <w:instrText xml:space="preserve"> XE "data" </w:instrText>
      </w:r>
      <w:r>
        <w:fldChar w:fldCharType="end"/>
      </w:r>
      <w:r w:rsidR="00065DB8">
        <w:rPr/>
        <w:t xml:space="preserve"> Engineering</w:t>
      </w:r>
      <w:r>
        <w:fldChar w:fldCharType="begin"/>
      </w:r>
      <w:r>
        <w:instrText xml:space="preserve"> XE "engineering" </w:instrText>
      </w:r>
      <w:r>
        <w:fldChar w:fldCharType="end"/>
      </w:r>
      <w:r w:rsidR="00065DB8">
        <w:rPr/>
        <w:t xml:space="preserve"> and Model</w:t>
      </w:r>
      <w:r>
        <w:fldChar w:fldCharType="begin"/>
      </w:r>
      <w:r>
        <w:instrText xml:space="preserve"> XE "model" </w:instrText>
      </w:r>
      <w:r>
        <w:fldChar w:fldCharType="end"/>
      </w:r>
      <w:r w:rsidR="00065DB8">
        <w:rPr/>
        <w:t xml:space="preserve"> Development</w:t>
      </w:r>
      <w:r>
        <w:fldChar w:fldCharType="begin"/>
      </w:r>
      <w:r>
        <w:instrText xml:space="preserve"> XE "development" </w:instrText>
      </w:r>
      <w:r>
        <w:fldChar w:fldCharType="end"/>
      </w:r>
      <w:bookmarkEnd w:id="692278332"/>
      <w:bookmarkEnd w:id="629055952"/>
      <w:bookmarkEnd w:id="1657858819"/>
      <w:bookmarkEnd w:id="156654908"/>
    </w:p>
    <w:p w:rsidR="006D03F0" w:rsidRDefault="00065DB8" w14:paraId="44FBB2B1" w14:textId="6AD55973">
      <w:r>
        <w:t>The data</w:t>
      </w:r>
      <w:r>
        <w:fldChar w:fldCharType="begin"/>
      </w:r>
      <w:r>
        <w:instrText xml:space="preserve"> XE "data" </w:instrText>
      </w:r>
      <w:r>
        <w:fldChar w:fldCharType="end"/>
      </w:r>
      <w:r>
        <w:t>-centric</w:t>
      </w:r>
      <w:r>
        <w:fldChar w:fldCharType="begin"/>
      </w:r>
      <w:r>
        <w:instrText xml:space="preserve"> XE "centric" </w:instrText>
      </w:r>
      <w:r>
        <w:fldChar w:fldCharType="end"/>
      </w:r>
      <w:r>
        <w:t xml:space="preserve"> nature of AI systems</w:t>
      </w:r>
      <w:r>
        <w:fldChar w:fldCharType="begin"/>
      </w:r>
      <w:r>
        <w:instrText xml:space="preserve"> XE "systems" </w:instrText>
      </w:r>
      <w:r>
        <w:fldChar w:fldCharType="end"/>
      </w:r>
      <w:r>
        <w:t xml:space="preserve"> necessitates specialized skills</w:t>
      </w:r>
      <w:r>
        <w:fldChar w:fldCharType="begin"/>
      </w:r>
      <w:r>
        <w:instrText xml:space="preserve"> XE "skills" </w:instrText>
      </w:r>
      <w:r>
        <w:fldChar w:fldCharType="end"/>
      </w:r>
      <w:r>
        <w:t xml:space="preserve"> in data</w:t>
      </w:r>
      <w:r>
        <w:fldChar w:fldCharType="begin"/>
      </w:r>
      <w:r>
        <w:instrText xml:space="preserve"> XE "data" </w:instrText>
      </w:r>
      <w:r>
        <w:fldChar w:fldCharType="end"/>
      </w:r>
      <w:r>
        <w:t xml:space="preserve"> preprocessing and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AI engineers must transform raw, often messy data</w:t>
      </w:r>
      <w:r>
        <w:fldChar w:fldCharType="begin"/>
      </w:r>
      <w:r>
        <w:instrText xml:space="preserve"> XE "data" </w:instrText>
      </w:r>
      <w:r>
        <w:fldChar w:fldCharType="end"/>
      </w:r>
      <w:r>
        <w:t xml:space="preserve"> into structured representations suitable for machine learning algorithms. This process</w:t>
      </w:r>
      <w:r>
        <w:fldChar w:fldCharType="begin"/>
      </w:r>
      <w:r>
        <w:instrText xml:space="preserve"> XE "process" </w:instrText>
      </w:r>
      <w:r>
        <w:fldChar w:fldCharType="end"/>
      </w:r>
      <w:r>
        <w:t xml:space="preserve"> involves cleaning data</w:t>
      </w:r>
      <w:r>
        <w:fldChar w:fldCharType="begin"/>
      </w:r>
      <w:r>
        <w:instrText xml:space="preserve"> XE "data" </w:instrText>
      </w:r>
      <w:r>
        <w:fldChar w:fldCharType="end"/>
      </w:r>
      <w:r>
        <w:t>, handling missing values, encoding categorical variables, normalizing numerical features, and creating derived features that capture relevant patterns. The quality of these transformations often determines model</w:t>
      </w:r>
      <w:r>
        <w:fldChar w:fldCharType="begin"/>
      </w:r>
      <w:r>
        <w:instrText xml:space="preserve"> XE "model" </w:instrText>
      </w:r>
      <w:r>
        <w:fldChar w:fldCharType="end"/>
      </w:r>
      <w:r>
        <w:t xml:space="preserve"> performance more significantly than algorithm selection</w:t>
      </w:r>
      <w:r>
        <w:fldChar w:fldCharType="begin"/>
      </w:r>
      <w:r>
        <w:instrText xml:space="preserve"> XE "selection" </w:instrText>
      </w:r>
      <w:r>
        <w:fldChar w:fldCharType="end"/>
      </w:r>
      <w:r>
        <w:t>, making</w:t>
      </w:r>
      <w:r>
        <w:fldChar w:fldCharType="begin"/>
      </w:r>
      <w:r>
        <w:instrText xml:space="preserve"> XE "making" </w:instrText>
      </w:r>
      <w:r>
        <w:fldChar w:fldCharType="end"/>
      </w:r>
      <w:r>
        <w:t xml:space="preserve">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xml:space="preserve"> a critical skill in the AI engineer's arsenal.</w:t>
      </w:r>
    </w:p>
    <w:p w:rsidR="006D03F0" w:rsidRDefault="00065DB8" w14:paraId="07030DF7" w14:textId="13062CBA">
      <w:r>
        <w:t>Model</w:t>
      </w:r>
      <w:r>
        <w:fldChar w:fldCharType="begin"/>
      </w:r>
      <w:r>
        <w:instrText xml:space="preserve"> XE "model" </w:instrText>
      </w:r>
      <w:r>
        <w:fldChar w:fldCharType="end"/>
      </w:r>
      <w:r>
        <w:t xml:space="preserve"> selection</w:t>
      </w:r>
      <w:r>
        <w:fldChar w:fldCharType="begin"/>
      </w:r>
      <w:r>
        <w:instrText xml:space="preserve"> XE "selection" </w:instrText>
      </w:r>
      <w:r>
        <w:fldChar w:fldCharType="end"/>
      </w:r>
      <w:r>
        <w:t xml:space="preserve"> and hyperparameter tuning represent another essential capability</w:t>
      </w:r>
      <w:r>
        <w:fldChar w:fldCharType="begin"/>
      </w:r>
      <w:r>
        <w:instrText xml:space="preserve"> XE "capability" </w:instrText>
      </w:r>
      <w:r>
        <w:fldChar w:fldCharType="end"/>
      </w:r>
      <w:r>
        <w:t>, as AI engineers must navigate the vast landscape of potential algorithms and configurations to identify optimal approaches</w:t>
      </w:r>
      <w:r>
        <w:fldChar w:fldCharType="begin"/>
      </w:r>
      <w:r>
        <w:instrText xml:space="preserve"> XE "approaches" </w:instrText>
      </w:r>
      <w:r>
        <w:fldChar w:fldCharType="end"/>
      </w:r>
      <w:r>
        <w:t xml:space="preserve"> for specific problems. This requires not only theoretical knowledge of various</w:t>
      </w:r>
      <w:r>
        <w:fldChar w:fldCharType="begin"/>
      </w:r>
      <w:r>
        <w:instrText xml:space="preserve"> XE "various" </w:instrText>
      </w:r>
      <w:r>
        <w:fldChar w:fldCharType="end"/>
      </w:r>
      <w:r>
        <w:t xml:space="preserve"> models but also practical experience with their behavior across different data</w:t>
      </w:r>
      <w:r>
        <w:fldChar w:fldCharType="begin"/>
      </w:r>
      <w:r>
        <w:instrText xml:space="preserve"> XE "data" </w:instrText>
      </w:r>
      <w:r>
        <w:fldChar w:fldCharType="end"/>
      </w:r>
      <w:r>
        <w:t xml:space="preserve"> distributions and problem</w:t>
      </w:r>
      <w:r>
        <w:fldChar w:fldCharType="begin"/>
      </w:r>
      <w:r>
        <w:instrText xml:space="preserve"> XE "problem" </w:instrText>
      </w:r>
      <w:r>
        <w:fldChar w:fldCharType="end"/>
      </w:r>
      <w:r>
        <w:t xml:space="preserve"> domains. The experimental nature of this process</w:t>
      </w:r>
      <w:r>
        <w:fldChar w:fldCharType="begin"/>
      </w:r>
      <w:r>
        <w:instrText xml:space="preserve"> XE "process" </w:instrText>
      </w:r>
      <w:r>
        <w:fldChar w:fldCharType="end"/>
      </w:r>
      <w:r>
        <w:t xml:space="preserve"> necessitates skills</w:t>
      </w:r>
      <w:r>
        <w:fldChar w:fldCharType="begin"/>
      </w:r>
      <w:r>
        <w:instrText xml:space="preserve"> XE "skills" </w:instrText>
      </w:r>
      <w:r>
        <w:fldChar w:fldCharType="end"/>
      </w:r>
      <w:r>
        <w:t xml:space="preserve"> in experiment</w:t>
      </w:r>
      <w:r>
        <w:fldChar w:fldCharType="begin"/>
      </w:r>
      <w:r>
        <w:instrText xml:space="preserve"> XE "experiment" </w:instrText>
      </w:r>
      <w:r>
        <w:fldChar w:fldCharType="end"/>
      </w:r>
      <w:r>
        <w:t xml:space="preserve"> tracking and management</w:t>
      </w:r>
      <w:r>
        <w:fldChar w:fldCharType="begin"/>
      </w:r>
      <w:r>
        <w:instrText xml:space="preserve"> XE "management" </w:instrText>
      </w:r>
      <w:r>
        <w:fldChar w:fldCharType="end"/>
      </w:r>
      <w:r>
        <w:t>, enabling systematic comparison</w:t>
      </w:r>
      <w:r>
        <w:fldChar w:fldCharType="begin"/>
      </w:r>
      <w:r>
        <w:instrText xml:space="preserve"> XE "comparison" </w:instrText>
      </w:r>
      <w:r>
        <w:fldChar w:fldCharType="end"/>
      </w:r>
      <w:r>
        <w:t xml:space="preserve"> of different approaches</w:t>
      </w:r>
      <w:r>
        <w:fldChar w:fldCharType="begin"/>
      </w:r>
      <w:r>
        <w:instrText xml:space="preserve"> XE "approaches" </w:instrText>
      </w:r>
      <w:r>
        <w:fldChar w:fldCharType="end"/>
      </w:r>
      <w:r>
        <w:t xml:space="preserve"> and reproducibility of results.</w:t>
      </w:r>
    </w:p>
    <w:p w:rsidR="006D03F0" w:rsidRDefault="00065DB8" w14:paraId="1B3B7228" w14:textId="74CFC260" w14:noSpellErr="1">
      <w:pPr>
        <w:pStyle w:val="Heading3"/>
      </w:pPr>
      <w:bookmarkStart w:name="_Toc1423899987" w:id="2139744260"/>
      <w:bookmarkStart w:name="_Toc500086808" w:id="1348469457"/>
      <w:bookmarkStart w:name="_Toc200208891" w:id="2092230955"/>
      <w:bookmarkStart w:name="_Toc1002259572" w:id="1831895743"/>
      <w:r w:rsidR="00065DB8">
        <w:rPr/>
        <w:t>Advanced Implementation</w:t>
      </w:r>
      <w:r>
        <w:fldChar w:fldCharType="begin"/>
      </w:r>
      <w:r>
        <w:instrText xml:space="preserve"> XE "implementation" </w:instrText>
      </w:r>
      <w:r>
        <w:fldChar w:fldCharType="end"/>
      </w:r>
      <w:r w:rsidR="00065DB8">
        <w:rPr/>
        <w:t xml:space="preserve"> and Interpretability</w:t>
      </w:r>
      <w:bookmarkEnd w:id="2139744260"/>
      <w:bookmarkEnd w:id="1348469457"/>
      <w:bookmarkEnd w:id="2092230955"/>
      <w:bookmarkEnd w:id="1831895743"/>
    </w:p>
    <w:p w:rsidR="006D03F0" w:rsidRDefault="00065DB8" w14:paraId="52972F90" w14:textId="076DCB37">
      <w:r>
        <w:t>As AI systems</w:t>
      </w:r>
      <w:r>
        <w:fldChar w:fldCharType="begin"/>
      </w:r>
      <w:r>
        <w:instrText xml:space="preserve"> XE "systems" </w:instrText>
      </w:r>
      <w:r>
        <w:fldChar w:fldCharType="end"/>
      </w:r>
      <w:r>
        <w:t xml:space="preserve"> grow in complexity and scale, AI engineers increasingly require specialized skills</w:t>
      </w:r>
      <w:r>
        <w:fldChar w:fldCharType="begin"/>
      </w:r>
      <w:r>
        <w:instrText xml:space="preserve"> XE "skills" </w:instrText>
      </w:r>
      <w:r>
        <w:fldChar w:fldCharType="end"/>
      </w:r>
      <w:r>
        <w:t xml:space="preserve"> in distributed computing for model</w:t>
      </w:r>
      <w:r>
        <w:fldChar w:fldCharType="begin"/>
      </w:r>
      <w:r>
        <w:instrText xml:space="preserve"> XE "model" </w:instrText>
      </w:r>
      <w:r>
        <w:fldChar w:fldCharType="end"/>
      </w:r>
      <w:r>
        <w:t xml:space="preserve"> training. The computational demands of modern</w:t>
      </w:r>
      <w:r>
        <w:fldChar w:fldCharType="begin"/>
      </w:r>
      <w:r>
        <w:instrText xml:space="preserve"> XE "modern" </w:instrText>
      </w:r>
      <w:r>
        <w:fldChar w:fldCharType="end"/>
      </w:r>
      <w:r>
        <w:t xml:space="preserve"> deep learning models often exceed the capabilities of single machines, necessitating distributed training across clusters of specialized hardware. This requires understanding of parallel computing principles</w:t>
      </w:r>
      <w:r>
        <w:fldChar w:fldCharType="begin"/>
      </w:r>
      <w:r>
        <w:instrText xml:space="preserve"> XE "principles" </w:instrText>
      </w:r>
      <w:r>
        <w:fldChar w:fldCharType="end"/>
      </w:r>
      <w:r>
        <w:t>, distributed optimization algorithms, and the practical challenges</w:t>
      </w:r>
      <w:r>
        <w:fldChar w:fldCharType="begin"/>
      </w:r>
      <w:r>
        <w:instrText xml:space="preserve"> XE "challenges" </w:instrText>
      </w:r>
      <w:r>
        <w:fldChar w:fldCharType="end"/>
      </w:r>
      <w:r>
        <w:t xml:space="preserve"> of scaling machine learning workloads.</w:t>
      </w:r>
    </w:p>
    <w:p w:rsidR="006D03F0" w:rsidRDefault="00065DB8" w14:paraId="0D0888A6" w14:textId="335D6E04">
      <w:r>
        <w:t>Specialized hardware utilization, particularly GPUs and TPUs, has become an essential skill for AI engineers working with deep learning models. Effective utilization of these accelerators requires understanding their architectural characteristics and optimizing code accordingly—knowledge that falls outside the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curriculum.</w:t>
      </w:r>
    </w:p>
    <w:p w:rsidR="006D03F0" w:rsidRDefault="00065DB8" w14:paraId="1B6EF9E9" w14:textId="18AFBEBD">
      <w:r>
        <w:t>The growing importance</w:t>
      </w:r>
      <w:r>
        <w:fldChar w:fldCharType="begin"/>
      </w:r>
      <w:r>
        <w:instrText xml:space="preserve"> XE "importance" </w:instrText>
      </w:r>
      <w:r>
        <w:fldChar w:fldCharType="end"/>
      </w:r>
      <w:r>
        <w:t xml:space="preserve"> of model</w:t>
      </w:r>
      <w:r>
        <w:fldChar w:fldCharType="begin"/>
      </w:r>
      <w:r>
        <w:instrText xml:space="preserve"> XE "model" </w:instrText>
      </w:r>
      <w:r>
        <w:fldChar w:fldCharType="end"/>
      </w:r>
      <w:r>
        <w:t xml:space="preserve"> interpretability has introduced yet another dimension to the AI engineering</w:t>
      </w:r>
      <w:r>
        <w:fldChar w:fldCharType="begin"/>
      </w:r>
      <w:r>
        <w:instrText xml:space="preserve"> XE "engineering" </w:instrText>
      </w:r>
      <w:r>
        <w:fldChar w:fldCharType="end"/>
      </w:r>
      <w:r>
        <w:t xml:space="preserve"> skill set. As AI systems</w:t>
      </w:r>
      <w:r>
        <w:fldChar w:fldCharType="begin"/>
      </w:r>
      <w:r>
        <w:instrText xml:space="preserve"> XE "systems" </w:instrText>
      </w:r>
      <w:r>
        <w:fldChar w:fldCharType="end"/>
      </w:r>
      <w:r>
        <w:t xml:space="preserve"> are deployed in high-stakes domains, the ability to explain model</w:t>
      </w:r>
      <w:r>
        <w:fldChar w:fldCharType="begin"/>
      </w:r>
      <w:r>
        <w:instrText xml:space="preserve"> XE "model" </w:instrText>
      </w:r>
      <w:r>
        <w:fldChar w:fldCharType="end"/>
      </w:r>
      <w:r>
        <w:t xml:space="preserve"> decisions </w:t>
      </w:r>
      <w:proofErr w:type="gramStart"/>
      <w:r>
        <w:t>becomes</w:t>
      </w:r>
      <w:proofErr w:type="gramEnd"/>
      <w:r>
        <w:t xml:space="preserve"> crucial for regulatory compliance, user trust, and debugging. AI engineers must therefore master various</w:t>
      </w:r>
      <w:r>
        <w:fldChar w:fldCharType="begin"/>
      </w:r>
      <w:r>
        <w:instrText xml:space="preserve"> XE "various" </w:instrText>
      </w:r>
      <w:r>
        <w:fldChar w:fldCharType="end"/>
      </w:r>
      <w:r>
        <w:t xml:space="preserve"> interpretability techniques, from simple feature</w:t>
      </w:r>
      <w:r>
        <w:fldChar w:fldCharType="begin"/>
      </w:r>
      <w:r>
        <w:instrText xml:space="preserve"> XE "feature" </w:instrText>
      </w:r>
      <w:r>
        <w:fldChar w:fldCharType="end"/>
      </w:r>
      <w:r>
        <w:t xml:space="preserve"> importance</w:t>
      </w:r>
      <w:r>
        <w:fldChar w:fldCharType="begin"/>
      </w:r>
      <w:r>
        <w:instrText xml:space="preserve"> XE "importance" </w:instrText>
      </w:r>
      <w:r>
        <w:fldChar w:fldCharType="end"/>
      </w:r>
      <w:r>
        <w:t xml:space="preserve"> measures to sophisticated attribution methods and counterfactual explanations.</w:t>
      </w:r>
    </w:p>
    <w:p w:rsidR="006D03F0" w:rsidRDefault="00065DB8" w14:paraId="0B761C91" w14:textId="77777777" w14:noSpellErr="1">
      <w:pPr>
        <w:pStyle w:val="Heading3"/>
      </w:pPr>
      <w:bookmarkStart w:name="_Toc1405023730" w:id="243810630"/>
      <w:bookmarkStart w:name="_Toc18176922" w:id="1040541407"/>
      <w:bookmarkStart w:name="_Toc1835864628" w:id="1370815873"/>
      <w:bookmarkStart w:name="_Toc879791558" w:id="1764246880"/>
      <w:r w:rsidR="00065DB8">
        <w:rPr/>
        <w:t>Emerging Competencies in the LLM Era</w:t>
      </w:r>
      <w:bookmarkEnd w:id="243810630"/>
      <w:bookmarkEnd w:id="1040541407"/>
      <w:bookmarkEnd w:id="1370815873"/>
      <w:bookmarkEnd w:id="1764246880"/>
    </w:p>
    <w:p w:rsidR="006D03F0" w:rsidRDefault="00065DB8" w14:paraId="4D328DA3" w14:textId="36CA34D6">
      <w:r>
        <w:t>The recent emergence of large language models (LLMs) has introduced additional specialized skills</w:t>
      </w:r>
      <w:r>
        <w:fldChar w:fldCharType="begin"/>
      </w:r>
      <w:r>
        <w:instrText xml:space="preserve"> XE "skills" </w:instrText>
      </w:r>
      <w:r>
        <w:fldChar w:fldCharType="end"/>
      </w:r>
      <w:r>
        <w:t xml:space="preserve"> to the AI engineering</w:t>
      </w:r>
      <w:r>
        <w:fldChar w:fldCharType="begin"/>
      </w:r>
      <w:r>
        <w:instrText xml:space="preserve"> XE "engineering" </w:instrText>
      </w:r>
      <w:r>
        <w:fldChar w:fldCharType="end"/>
      </w:r>
      <w:r>
        <w:t xml:space="preserve"> repertoire. Prompt engineering</w:t>
      </w:r>
      <w:r>
        <w:fldChar w:fldCharType="begin"/>
      </w:r>
      <w:r>
        <w:instrText xml:space="preserve"> XE "engineering" </w:instrText>
      </w:r>
      <w:r>
        <w:fldChar w:fldCharType="end"/>
      </w:r>
      <w:r>
        <w:t>—the art</w:t>
      </w:r>
      <w:r>
        <w:fldChar w:fldCharType="begin"/>
      </w:r>
      <w:r>
        <w:instrText xml:space="preserve"> XE "art" </w:instrText>
      </w:r>
      <w:r>
        <w:fldChar w:fldCharType="end"/>
      </w:r>
      <w:r>
        <w:t xml:space="preserve"> of crafting </w:t>
      </w:r>
      <w:r>
        <w:t>effective instructions for LLMs—has become a crucial capability</w:t>
      </w:r>
      <w:r>
        <w:fldChar w:fldCharType="begin"/>
      </w:r>
      <w:r>
        <w:instrText xml:space="preserve"> XE "capability" </w:instrText>
      </w:r>
      <w:r>
        <w:fldChar w:fldCharType="end"/>
      </w:r>
      <w:r>
        <w:t xml:space="preserve"> for leveraging these powerful models. This skill combines elements of natural language processing, cognitive psychology, and domain</w:t>
      </w:r>
      <w:r>
        <w:fldChar w:fldCharType="begin"/>
      </w:r>
      <w:r>
        <w:instrText xml:space="preserve"> XE "domain" </w:instrText>
      </w:r>
      <w:r>
        <w:fldChar w:fldCharType="end"/>
      </w:r>
      <w:r>
        <w:t xml:space="preserve"> expertise to elicit optimal model</w:t>
      </w:r>
      <w:r>
        <w:fldChar w:fldCharType="begin"/>
      </w:r>
      <w:r>
        <w:instrText xml:space="preserve"> XE "model" </w:instrText>
      </w:r>
      <w:r>
        <w:fldChar w:fldCharType="end"/>
      </w:r>
      <w:r>
        <w:t xml:space="preserve"> responses. Similarly, LLM interaction design</w:t>
      </w:r>
      <w:r>
        <w:fldChar w:fldCharType="begin"/>
      </w:r>
      <w:r>
        <w:instrText xml:space="preserve"> XE "design" </w:instrText>
      </w:r>
      <w:r>
        <w:fldChar w:fldCharType="end"/>
      </w:r>
      <w:r>
        <w:t xml:space="preserve"> focuses on creating effective interfaces between humans and language models, addressing challenges</w:t>
      </w:r>
      <w:r>
        <w:fldChar w:fldCharType="begin"/>
      </w:r>
      <w:r>
        <w:instrText xml:space="preserve"> XE "challenges" </w:instrText>
      </w:r>
      <w:r>
        <w:fldChar w:fldCharType="end"/>
      </w:r>
      <w:r>
        <w:t xml:space="preserve"> of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error handling, and appropriate task delegation.</w:t>
      </w:r>
    </w:p>
    <w:p w:rsidR="006D03F0" w:rsidRDefault="00065DB8" w14:paraId="27709170" w14:textId="3F141C11">
      <w:r>
        <w:t>These emerging competencies highlight the dynamic nature of the AI engineering</w:t>
      </w:r>
      <w:r>
        <w:fldChar w:fldCharType="begin"/>
      </w:r>
      <w:r>
        <w:instrText xml:space="preserve"> XE "engineering" </w:instrText>
      </w:r>
      <w:r>
        <w:fldChar w:fldCharType="end"/>
      </w:r>
      <w:r>
        <w:t xml:space="preserve"> skill set, which continues to evolve as new</w:t>
      </w:r>
      <w:r>
        <w:fldChar w:fldCharType="begin"/>
      </w:r>
      <w:r>
        <w:instrText xml:space="preserve"> XE "new" </w:instrText>
      </w:r>
      <w:r>
        <w:fldChar w:fldCharType="end"/>
      </w:r>
      <w:r>
        <w:t xml:space="preserve"> technologies and paradigms emerge. Unlike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where core</w:t>
      </w:r>
      <w:r>
        <w:fldChar w:fldCharType="begin"/>
      </w:r>
      <w:r>
        <w:instrText xml:space="preserve"> XE "core" </w:instrText>
      </w:r>
      <w:r>
        <w:fldChar w:fldCharType="end"/>
      </w:r>
      <w:r>
        <w:t xml:space="preserve"> skills</w:t>
      </w:r>
      <w:r>
        <w:fldChar w:fldCharType="begin"/>
      </w:r>
      <w:r>
        <w:instrText xml:space="preserve"> XE "skills" </w:instrText>
      </w:r>
      <w:r>
        <w:fldChar w:fldCharType="end"/>
      </w:r>
      <w:r>
        <w:t xml:space="preserve"> remain relatively stable over time, AI engineering</w:t>
      </w:r>
      <w:r>
        <w:fldChar w:fldCharType="begin"/>
      </w:r>
      <w:r>
        <w:instrText xml:space="preserve"> XE "engineering" </w:instrText>
      </w:r>
      <w:r>
        <w:fldChar w:fldCharType="end"/>
      </w:r>
      <w:r>
        <w:t xml:space="preserve"> requires continuous</w:t>
      </w:r>
      <w:r>
        <w:fldChar w:fldCharType="begin"/>
      </w:r>
      <w:r>
        <w:instrText xml:space="preserve"> XE "continuous" </w:instrText>
      </w:r>
      <w:r>
        <w:fldChar w:fldCharType="end"/>
      </w:r>
      <w:r>
        <w:t xml:space="preserve"> learning and adaptation to keep pace with rapid advances in the field.</w:t>
      </w:r>
    </w:p>
    <w:p w:rsidR="006D03F0" w:rsidRDefault="00065DB8" w14:paraId="24884CC2" w14:textId="1A5BE933" w14:noSpellErr="1">
      <w:pPr>
        <w:pStyle w:val="Heading2"/>
      </w:pPr>
      <w:bookmarkStart w:name="_Toc23660217" w:id="1342404032"/>
      <w:bookmarkStart w:name="_Toc1778896554" w:id="1269865279"/>
      <w:bookmarkStart w:name="_Toc433316426" w:id="11077010"/>
      <w:bookmarkStart w:name="_Toc312601760" w:id="1484360264"/>
      <w:r w:rsidR="00065DB8">
        <w:rPr/>
        <w:t>Workflow and Methodology</w:t>
      </w:r>
      <w:r>
        <w:fldChar w:fldCharType="begin"/>
      </w:r>
      <w:r>
        <w:instrText xml:space="preserve"> XE "methodology" </w:instrText>
      </w:r>
      <w:r>
        <w:fldChar w:fldCharType="end"/>
      </w:r>
      <w:r w:rsidR="00065DB8">
        <w:rPr/>
        <w:t xml:space="preserve"> Distinctions</w:t>
      </w:r>
      <w:bookmarkEnd w:id="1342404032"/>
      <w:bookmarkEnd w:id="1269865279"/>
      <w:bookmarkEnd w:id="11077010"/>
      <w:bookmarkEnd w:id="1484360264"/>
    </w:p>
    <w:p w:rsidR="006D03F0" w:rsidRDefault="00065DB8" w14:paraId="1BF56481" w14:textId="5BE5DBD6">
      <w:r>
        <w:t>The day-to-day workflow of an AI engineer differs significantly from that of a traditional</w:t>
      </w:r>
      <w:r>
        <w:fldChar w:fldCharType="begin"/>
      </w:r>
      <w:r>
        <w:instrText xml:space="preserve"> XE "traditional" </w:instrText>
      </w:r>
      <w:r>
        <w:fldChar w:fldCharType="end"/>
      </w:r>
      <w:r>
        <w:t xml:space="preserve"> engineer, reflecting fundamental differences in the nature of the systems</w:t>
      </w:r>
      <w:r>
        <w:fldChar w:fldCharType="begin"/>
      </w:r>
      <w:r>
        <w:instrText xml:space="preserve"> XE "systems" </w:instrText>
      </w:r>
      <w:r>
        <w:fldChar w:fldCharType="end"/>
      </w:r>
      <w:r>
        <w:t xml:space="preserve"> they create and the challenges</w:t>
      </w:r>
      <w:r>
        <w:fldChar w:fldCharType="begin"/>
      </w:r>
      <w:r>
        <w:instrText xml:space="preserve"> XE "challenges" </w:instrText>
      </w:r>
      <w:r>
        <w:fldChar w:fldCharType="end"/>
      </w:r>
      <w:r>
        <w:t xml:space="preserve"> they address. These distinctions manifest not only in the sequence of development</w:t>
      </w:r>
      <w:r>
        <w:fldChar w:fldCharType="begin"/>
      </w:r>
      <w:r>
        <w:instrText xml:space="preserve"> XE "development" </w:instrText>
      </w:r>
      <w:r>
        <w:fldChar w:fldCharType="end"/>
      </w:r>
      <w:r>
        <w:t xml:space="preserve"> activities but also in the underlying methodological approaches</w:t>
      </w:r>
      <w:r>
        <w:fldChar w:fldCharType="begin"/>
      </w:r>
      <w:r>
        <w:instrText xml:space="preserve"> XE "approaches" </w:instrText>
      </w:r>
      <w:r>
        <w:fldChar w:fldCharType="end"/>
      </w:r>
      <w:r>
        <w:t xml:space="preserve"> and the temporal characteristics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301D5AEB" w14:textId="24D6315B" w14:noSpellErr="1">
      <w:pPr>
        <w:pStyle w:val="Heading3"/>
      </w:pPr>
      <w:bookmarkStart w:name="_Toc7853475" w:id="908009677"/>
      <w:bookmarkStart w:name="_Toc567170049" w:id="996383394"/>
      <w:bookmarkStart w:name="_Toc1572519817" w:id="1898350680"/>
      <w:bookmarkStart w:name="_Toc2297494" w:id="6178225"/>
      <w:r w:rsidR="00065DB8">
        <w:rPr/>
        <w:t>Contrasting Development</w:t>
      </w:r>
      <w:r>
        <w:fldChar w:fldCharType="begin"/>
      </w:r>
      <w:r>
        <w:instrText xml:space="preserve"> XE "development" </w:instrText>
      </w:r>
      <w:r>
        <w:fldChar w:fldCharType="end"/>
      </w:r>
      <w:r w:rsidR="00065DB8">
        <w:rPr/>
        <w:t xml:space="preserve"> Lifecycles</w:t>
      </w:r>
      <w:bookmarkEnd w:id="908009677"/>
      <w:bookmarkEnd w:id="996383394"/>
      <w:bookmarkEnd w:id="1898350680"/>
      <w:bookmarkEnd w:id="6178225"/>
    </w:p>
    <w:p w:rsidR="006D03F0" w:rsidRDefault="00065DB8" w14:paraId="7135A9BB" w14:textId="5AFCCD8D">
      <w:r>
        <w:t>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typically follows a relatively structured development</w:t>
      </w:r>
      <w:r>
        <w:fldChar w:fldCharType="begin"/>
      </w:r>
      <w:r>
        <w:instrText xml:space="preserve"> XE "development" </w:instrText>
      </w:r>
      <w:r>
        <w:fldChar w:fldCharType="end"/>
      </w:r>
      <w:r>
        <w:t xml:space="preserve"> lifecycle, beginning with requirements gathering to establish clear specifications for the system. This is followed by system architecture</w:t>
      </w:r>
      <w:r>
        <w:fldChar w:fldCharType="begin"/>
      </w:r>
      <w:r>
        <w:instrText xml:space="preserve"> XE "architecture" </w:instrText>
      </w:r>
      <w:r>
        <w:fldChar w:fldCharType="end"/>
      </w:r>
      <w:r>
        <w:t xml:space="preserve"> design</w:t>
      </w:r>
      <w:r>
        <w:fldChar w:fldCharType="begin"/>
      </w:r>
      <w:r>
        <w:instrText xml:space="preserve"> XE "design" </w:instrText>
      </w:r>
      <w:r>
        <w:fldChar w:fldCharType="end"/>
      </w:r>
      <w:r>
        <w:t>, where engineers create blueprints for the software's structure</w:t>
      </w:r>
      <w:r>
        <w:fldChar w:fldCharType="begin"/>
      </w:r>
      <w:r>
        <w:instrText xml:space="preserve"> XE "structure" </w:instrText>
      </w:r>
      <w:r>
        <w:fldChar w:fldCharType="end"/>
      </w:r>
      <w:r>
        <w:t xml:space="preserve"> and component interactions. Implementation</w:t>
      </w:r>
      <w:r>
        <w:fldChar w:fldCharType="begin"/>
      </w:r>
      <w:r>
        <w:instrText xml:space="preserve"> XE "implementation" </w:instrText>
      </w:r>
      <w:r>
        <w:fldChar w:fldCharType="end"/>
      </w:r>
      <w:r>
        <w:t xml:space="preserve"> then proceeds according to these designs, with engineers writing code that realizes the specified functionality. Testing against specifications verifies that the implemented system behaves as intended, after which the software is deployed to production environments. Post-deployment activities include </w:t>
      </w:r>
      <w:proofErr w:type="gramStart"/>
      <w:r>
        <w:t>monitoring for</w:t>
      </w:r>
      <w:proofErr w:type="gramEnd"/>
      <w:r>
        <w:t xml:space="preserve"> bugs and issues, with subsequent iterations introducing new</w:t>
      </w:r>
      <w:r>
        <w:fldChar w:fldCharType="begin"/>
      </w:r>
      <w:r>
        <w:instrText xml:space="preserve"> XE "new" </w:instrText>
      </w:r>
      <w:r>
        <w:fldChar w:fldCharType="end"/>
      </w:r>
      <w:r>
        <w:t xml:space="preserve"> features or refinements based on user feedback</w:t>
      </w:r>
      <w:r>
        <w:fldChar w:fldCharType="begin"/>
      </w:r>
      <w:r>
        <w:instrText xml:space="preserve"> XE "feedback" </w:instrText>
      </w:r>
      <w:r>
        <w:fldChar w:fldCharType="end"/>
      </w:r>
      <w:r>
        <w:t xml:space="preserve"> and changing requirements.</w:t>
      </w:r>
    </w:p>
    <w:p w:rsidR="006D03F0" w:rsidRDefault="00065DB8" w14:paraId="32BD6C43" w14:textId="1F27882B">
      <w:r>
        <w:t>The AI engineering</w:t>
      </w:r>
      <w:r>
        <w:fldChar w:fldCharType="begin"/>
      </w:r>
      <w:r>
        <w:instrText xml:space="preserve"> XE "engineering" </w:instrText>
      </w:r>
      <w:r>
        <w:fldChar w:fldCharType="end"/>
      </w:r>
      <w:r>
        <w:t xml:space="preserve"> workflow, by contrast, centers on the empirical process</w:t>
      </w:r>
      <w:r>
        <w:fldChar w:fldCharType="begin"/>
      </w:r>
      <w:r>
        <w:instrText xml:space="preserve"> XE "process" </w:instrText>
      </w:r>
      <w:r>
        <w:fldChar w:fldCharType="end"/>
      </w:r>
      <w:r>
        <w:t xml:space="preserve"> of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and refinement. It begins with problem</w:t>
      </w:r>
      <w:r>
        <w:fldChar w:fldCharType="begin"/>
      </w:r>
      <w:r>
        <w:instrText xml:space="preserve"> XE "problem" </w:instrText>
      </w:r>
      <w:r>
        <w:fldChar w:fldCharType="end"/>
      </w:r>
      <w:r>
        <w:t xml:space="preserve"> definition</w:t>
      </w:r>
      <w:r>
        <w:fldChar w:fldCharType="begin"/>
      </w:r>
      <w:r>
        <w:instrText xml:space="preserve"> XE "definition" </w:instrText>
      </w:r>
      <w:r>
        <w:fldChar w:fldCharType="end"/>
      </w:r>
      <w:r>
        <w:t xml:space="preserve"> and the establishment of success</w:t>
      </w:r>
      <w:r>
        <w:fldChar w:fldCharType="begin"/>
      </w:r>
      <w:r>
        <w:instrText xml:space="preserve"> XE "success" </w:instrText>
      </w:r>
      <w:r>
        <w:fldChar w:fldCharType="end"/>
      </w:r>
      <w:r>
        <w:t xml:space="preserve"> metrics—quantitative measures that will determine whether the resulting model</w:t>
      </w:r>
      <w:r>
        <w:fldChar w:fldCharType="begin"/>
      </w:r>
      <w:r>
        <w:instrText xml:space="preserve"> XE "model" </w:instrText>
      </w:r>
      <w:r>
        <w:fldChar w:fldCharType="end"/>
      </w:r>
      <w:r>
        <w:t xml:space="preserve"> performs adequately. Data</w:t>
      </w:r>
      <w:r>
        <w:fldChar w:fldCharType="begin"/>
      </w:r>
      <w:r>
        <w:instrText xml:space="preserve"> XE "data" </w:instrText>
      </w:r>
      <w:r>
        <w:fldChar w:fldCharType="end"/>
      </w:r>
      <w:r>
        <w:t xml:space="preserve"> collection and preparation follow, often consuming a significant portion of the development</w:t>
      </w:r>
      <w:r>
        <w:fldChar w:fldCharType="begin"/>
      </w:r>
      <w:r>
        <w:instrText xml:space="preserve"> XE "development" </w:instrText>
      </w:r>
      <w:r>
        <w:fldChar w:fldCharType="end"/>
      </w:r>
      <w:r>
        <w:t xml:space="preserve"> timeline as engineers gather, clean, and structure</w:t>
      </w:r>
      <w:r>
        <w:fldChar w:fldCharType="begin"/>
      </w:r>
      <w:r>
        <w:instrText xml:space="preserve"> XE "structure" </w:instrText>
      </w:r>
      <w:r>
        <w:fldChar w:fldCharType="end"/>
      </w:r>
      <w:r>
        <w:t xml:space="preserve"> the data</w:t>
      </w:r>
      <w:r>
        <w:fldChar w:fldCharType="begin"/>
      </w:r>
      <w:r>
        <w:instrText xml:space="preserve"> XE "data" </w:instrText>
      </w:r>
      <w:r>
        <w:fldChar w:fldCharType="end"/>
      </w:r>
      <w:r>
        <w:t xml:space="preserve"> that will inform the model</w:t>
      </w:r>
      <w:r>
        <w:fldChar w:fldCharType="begin"/>
      </w:r>
      <w:r>
        <w:instrText xml:space="preserve"> XE "model" </w:instrText>
      </w:r>
      <w:r>
        <w:fldChar w:fldCharType="end"/>
      </w:r>
      <w:r>
        <w:t>'s behavior. Exploratory data</w:t>
      </w:r>
      <w:r>
        <w:fldChar w:fldCharType="begin"/>
      </w:r>
      <w:r>
        <w:instrText xml:space="preserve"> XE "data" </w:instrText>
      </w:r>
      <w:r>
        <w:fldChar w:fldCharType="end"/>
      </w:r>
      <w:r>
        <w:t xml:space="preserve"> analysis enables engineers to develop hypotheses about relevant patterns and relationships within the data</w:t>
      </w:r>
      <w:r>
        <w:fldChar w:fldCharType="begin"/>
      </w:r>
      <w:r>
        <w:instrText xml:space="preserve"> XE "data" </w:instrText>
      </w:r>
      <w:r>
        <w:fldChar w:fldCharType="end"/>
      </w:r>
      <w:r>
        <w:t>, informing subsequent modeling decisions. The core</w:t>
      </w:r>
      <w:r>
        <w:fldChar w:fldCharType="begin"/>
      </w:r>
      <w:r>
        <w:instrText xml:space="preserve"> XE "core" </w:instrText>
      </w:r>
      <w:r>
        <w:fldChar w:fldCharType="end"/>
      </w:r>
      <w:r>
        <w:t xml:space="preserve"> of the workflow involves experimentation with different models and approaches</w:t>
      </w:r>
      <w:r>
        <w:fldChar w:fldCharType="begin"/>
      </w:r>
      <w:r>
        <w:instrText xml:space="preserve"> XE "approaches" </w:instrText>
      </w:r>
      <w:r>
        <w:fldChar w:fldCharType="end"/>
      </w:r>
      <w:r>
        <w:t>, systematically varying algorithms, architectures, and hyperparameters to identify optimal configurations. Model</w:t>
      </w:r>
      <w:r>
        <w:fldChar w:fldCharType="begin"/>
      </w:r>
      <w:r>
        <w:instrText xml:space="preserve"> XE "model" </w:instrText>
      </w:r>
      <w:r>
        <w:fldChar w:fldCharType="end"/>
      </w:r>
      <w:r>
        <w:t xml:space="preserve"> evaluation</w:t>
      </w:r>
      <w:r>
        <w:fldChar w:fldCharType="begin"/>
      </w:r>
      <w:r>
        <w:instrText xml:space="preserve"> XE "evaluation" </w:instrText>
      </w:r>
      <w:r>
        <w:fldChar w:fldCharType="end"/>
      </w:r>
      <w:r>
        <w:t xml:space="preserve"> extends beyond simple accuracy metrics to encompass behavioral analysis across diverse scenarios, particularly focusing on edge cases and potential failure modes.</w:t>
      </w:r>
    </w:p>
    <w:p w:rsidR="006D03F0" w:rsidRDefault="00065DB8" w14:paraId="27EF0D99" w14:textId="22750861">
      <w:r>
        <w:t>Deployment in AI systems</w:t>
      </w:r>
      <w:r>
        <w:fldChar w:fldCharType="begin"/>
      </w:r>
      <w:r>
        <w:instrText xml:space="preserve"> XE "systems" </w:instrText>
      </w:r>
      <w:r>
        <w:fldChar w:fldCharType="end"/>
      </w:r>
      <w:r>
        <w:t xml:space="preserve"> requires specialized infrastructure</w:t>
      </w:r>
      <w:r>
        <w:fldChar w:fldCharType="begin"/>
      </w:r>
      <w:r>
        <w:instrText xml:space="preserve"> XE "infrastructure" </w:instrText>
      </w:r>
      <w:r>
        <w:fldChar w:fldCharType="end"/>
      </w:r>
      <w:r>
        <w:t xml:space="preserve"> for monitoring model</w:t>
      </w:r>
      <w:r>
        <w:fldChar w:fldCharType="begin"/>
      </w:r>
      <w:r>
        <w:instrText xml:space="preserve"> XE "model" </w:instrText>
      </w:r>
      <w:r>
        <w:fldChar w:fldCharType="end"/>
      </w:r>
      <w:r>
        <w:t xml:space="preserve"> performance in production environments, enabling detection of data</w:t>
      </w:r>
      <w:r>
        <w:fldChar w:fldCharType="begin"/>
      </w:r>
      <w:r>
        <w:instrText xml:space="preserve"> XE "data" </w:instrText>
      </w:r>
      <w:r>
        <w:fldChar w:fldCharType="end"/>
      </w:r>
      <w:r>
        <w:t xml:space="preserve"> drift, concept drift, and other phenomena that may degrade model</w:t>
      </w:r>
      <w:r>
        <w:fldChar w:fldCharType="begin"/>
      </w:r>
      <w:r>
        <w:instrText xml:space="preserve"> XE "model" </w:instrText>
      </w:r>
      <w:r>
        <w:fldChar w:fldCharType="end"/>
      </w:r>
      <w:r>
        <w:t xml:space="preserve"> effectiveness over time. Post-deployment activities emphasize continuous</w:t>
      </w:r>
      <w:r>
        <w:fldChar w:fldCharType="begin"/>
      </w:r>
      <w:r>
        <w:instrText xml:space="preserve"> XE "continuous" </w:instrText>
      </w:r>
      <w:r>
        <w:fldChar w:fldCharType="end"/>
      </w:r>
      <w:r>
        <w:t xml:space="preserve"> data</w:t>
      </w:r>
      <w:r>
        <w:fldChar w:fldCharType="begin"/>
      </w:r>
      <w:r>
        <w:instrText xml:space="preserve"> XE "data" </w:instrText>
      </w:r>
      <w:r>
        <w:fldChar w:fldCharType="end"/>
      </w:r>
      <w:r>
        <w:t xml:space="preserve"> collection and performance monitoring, with regular retraining and improvement cycles to maintain or enhance model</w:t>
      </w:r>
      <w:r>
        <w:fldChar w:fldCharType="begin"/>
      </w:r>
      <w:r>
        <w:instrText xml:space="preserve"> XE "model" </w:instrText>
      </w:r>
      <w:r>
        <w:fldChar w:fldCharType="end"/>
      </w:r>
      <w:r>
        <w:t xml:space="preserve"> capabilities as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becomes available or requirements evolve.</w:t>
      </w:r>
    </w:p>
    <w:p w:rsidR="006D03F0" w:rsidRDefault="00065DB8" w14:paraId="18E97675" w14:textId="77777777" w14:noSpellErr="1">
      <w:pPr>
        <w:pStyle w:val="Heading3"/>
      </w:pPr>
      <w:bookmarkStart w:name="_Toc87054695" w:id="1159830508"/>
      <w:bookmarkStart w:name="_Toc1759715300" w:id="552899815"/>
      <w:bookmarkStart w:name="_Toc109025366" w:id="1011914105"/>
      <w:bookmarkStart w:name="_Toc54297863" w:id="492966716"/>
      <w:r w:rsidR="00065DB8">
        <w:rPr/>
        <w:t>Methodological Paradigms and Temporal Characteristics</w:t>
      </w:r>
      <w:bookmarkEnd w:id="1159830508"/>
      <w:bookmarkEnd w:id="552899815"/>
      <w:bookmarkEnd w:id="1011914105"/>
      <w:bookmarkEnd w:id="492966716"/>
    </w:p>
    <w:p w:rsidR="006D03F0" w:rsidRDefault="00065DB8" w14:paraId="4F72321B" w14:textId="3D2A164C">
      <w:r>
        <w:t>The methodological differences between traditional</w:t>
      </w:r>
      <w:r>
        <w:fldChar w:fldCharType="begin"/>
      </w:r>
      <w:r>
        <w:instrText xml:space="preserve"> XE "traditional" </w:instrText>
      </w:r>
      <w:r>
        <w:fldChar w:fldCharType="end"/>
      </w:r>
      <w:r>
        <w:t xml:space="preserve"> and AI engineering</w:t>
      </w:r>
      <w:r>
        <w:fldChar w:fldCharType="begin"/>
      </w:r>
      <w:r>
        <w:instrText xml:space="preserve"> XE "engineering" </w:instrText>
      </w:r>
      <w:r>
        <w:fldChar w:fldCharType="end"/>
      </w:r>
      <w:r>
        <w:t xml:space="preserve"> extend beyond the sequence of activities to encompass fundamental paradigmatic distinctions.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methodologies, even within agile frameworks that emphasize iteration</w:t>
      </w:r>
      <w:r>
        <w:fldChar w:fldCharType="begin"/>
      </w:r>
      <w:r>
        <w:instrText xml:space="preserve"> XE "iteration" </w:instrText>
      </w:r>
      <w:r>
        <w:fldChar w:fldCharType="end"/>
      </w:r>
      <w:r>
        <w:t xml:space="preserve"> and adaptation, tend to follow relatively linear progressions from requirements to implementation</w:t>
      </w:r>
      <w:r>
        <w:fldChar w:fldCharType="begin"/>
      </w:r>
      <w:r>
        <w:instrText xml:space="preserve"> XE "implementation" </w:instrText>
      </w:r>
      <w:r>
        <w:fldChar w:fldCharType="end"/>
      </w:r>
      <w:r>
        <w:t xml:space="preserve"> to deployment. While iterative approaches</w:t>
      </w:r>
      <w:r>
        <w:fldChar w:fldCharType="begin"/>
      </w:r>
      <w:r>
        <w:instrText xml:space="preserve"> XE "approaches" </w:instrText>
      </w:r>
      <w:r>
        <w:fldChar w:fldCharType="end"/>
      </w:r>
      <w:r>
        <w:t xml:space="preserve"> like Scrum introduce cyclical elements, the underlying assumption remains that software development</w:t>
      </w:r>
      <w:r>
        <w:fldChar w:fldCharType="begin"/>
      </w:r>
      <w:r>
        <w:instrText xml:space="preserve"> XE "development" </w:instrText>
      </w:r>
      <w:r>
        <w:fldChar w:fldCharType="end"/>
      </w:r>
      <w:r>
        <w:t xml:space="preserve"> proceeds through</w:t>
      </w:r>
      <w:r>
        <w:fldChar w:fldCharType="begin"/>
      </w:r>
      <w:r>
        <w:instrText xml:space="preserve"> XE "through" </w:instrText>
      </w:r>
      <w:r>
        <w:fldChar w:fldCharType="end"/>
      </w:r>
      <w:r>
        <w:t xml:space="preserve"> discrete, predictable stages toward well-defined outcomes.</w:t>
      </w:r>
    </w:p>
    <w:p w:rsidR="006D03F0" w:rsidRDefault="00065DB8" w14:paraId="6AF91A36" w14:textId="6D8A6343">
      <w:r>
        <w:t>AI engineering</w:t>
      </w:r>
      <w:r>
        <w:fldChar w:fldCharType="begin"/>
      </w:r>
      <w:r>
        <w:instrText xml:space="preserve"> XE "engineering" </w:instrText>
      </w:r>
      <w:r>
        <w:fldChar w:fldCharType="end"/>
      </w:r>
      <w:r>
        <w:t>, by contrast, is inherently more experimental and iterative, resembling scientific inquiry more than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practice.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involves forming hypotheses about which approaches</w:t>
      </w:r>
      <w:r>
        <w:fldChar w:fldCharType="begin"/>
      </w:r>
      <w:r>
        <w:instrText xml:space="preserve"> XE "approaches" </w:instrText>
      </w:r>
      <w:r>
        <w:fldChar w:fldCharType="end"/>
      </w:r>
      <w:r>
        <w:t xml:space="preserve"> might work, designing experiments to test these hypotheses, analyzing results to draw conclusions, and refining subsequent experiments accordingly. This scientific method-inspired approach</w:t>
      </w:r>
      <w:r>
        <w:fldChar w:fldCharType="begin"/>
      </w:r>
      <w:r>
        <w:instrText xml:space="preserve"> XE "approach" </w:instrText>
      </w:r>
      <w:r>
        <w:fldChar w:fldCharType="end"/>
      </w:r>
      <w:r>
        <w:t xml:space="preserve"> acknowledges the fundamental uncertainty inherent in statistical learning systems</w:t>
      </w:r>
      <w:r>
        <w:fldChar w:fldCharType="begin"/>
      </w:r>
      <w:r>
        <w:instrText xml:space="preserve"> XE "systems" </w:instrText>
      </w:r>
      <w:r>
        <w:fldChar w:fldCharType="end"/>
      </w:r>
      <w:r>
        <w:t>, where optimal solutions cannot be determined a priori but must be discovered through</w:t>
      </w:r>
      <w:r>
        <w:fldChar w:fldCharType="begin"/>
      </w:r>
      <w:r>
        <w:instrText xml:space="preserve"> XE "through" </w:instrText>
      </w:r>
      <w:r>
        <w:fldChar w:fldCharType="end"/>
      </w:r>
      <w:r>
        <w:t xml:space="preserve"> systematic experimentation.</w:t>
      </w:r>
    </w:p>
    <w:p w:rsidR="006D03F0" w:rsidRDefault="00065DB8" w14:paraId="716F72BD" w14:textId="5644818E">
      <w:r>
        <w:t>The temporal characteristics of these methodologies also differ significantly.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projects typically operate with relatively predictable timelines and outcomes. While schedule overruns certainly occur, the deterministic nature of the systems</w:t>
      </w:r>
      <w:r>
        <w:fldChar w:fldCharType="begin"/>
      </w:r>
      <w:r>
        <w:instrText xml:space="preserve"> XE "systems" </w:instrText>
      </w:r>
      <w:r>
        <w:fldChar w:fldCharType="end"/>
      </w:r>
      <w:r>
        <w:t xml:space="preserve"> being built allows for reasonable estimation of development</w:t>
      </w:r>
      <w:r>
        <w:fldChar w:fldCharType="begin"/>
      </w:r>
      <w:r>
        <w:instrText xml:space="preserve"> XE "development" </w:instrText>
      </w:r>
      <w:r>
        <w:fldChar w:fldCharType="end"/>
      </w:r>
      <w:r>
        <w:t xml:space="preserve"> time and resource requirements. Milestones can be defined with relative precision, and progress can be measured against predetermined deliverables.</w:t>
      </w:r>
    </w:p>
    <w:p w:rsidR="006D03F0" w:rsidRDefault="00065DB8" w14:paraId="5B91B6DE" w14:textId="7C0D959F">
      <w:r>
        <w:t>AI engineering</w:t>
      </w:r>
      <w:r>
        <w:fldChar w:fldCharType="begin"/>
      </w:r>
      <w:r>
        <w:instrText xml:space="preserve"> XE "engineering" </w:instrText>
      </w:r>
      <w:r>
        <w:fldChar w:fldCharType="end"/>
      </w:r>
      <w:r>
        <w:t xml:space="preserve"> involves substantially greater uncertainty and exploration, making</w:t>
      </w:r>
      <w:r>
        <w:fldChar w:fldCharType="begin"/>
      </w:r>
      <w:r>
        <w:instrText xml:space="preserve"> XE "making" </w:instrText>
      </w:r>
      <w:r>
        <w:fldChar w:fldCharType="end"/>
      </w:r>
      <w:r>
        <w:t xml:space="preserve"> precise timeline predictions challenging. The experimental nature of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xml:space="preserve"> means that engineers cannot know in advance how many iterations will be required to achieve target performance metrics, or whether those metrics are even achievable given available data</w:t>
      </w:r>
      <w:r>
        <w:fldChar w:fldCharType="begin"/>
      </w:r>
      <w:r>
        <w:instrText xml:space="preserve"> XE "data" </w:instrText>
      </w:r>
      <w:r>
        <w:fldChar w:fldCharType="end"/>
      </w:r>
      <w:r>
        <w:t xml:space="preserve"> and computational resources. This uncertainty extends to outcomes as </w:t>
      </w:r>
      <w:proofErr w:type="gramStart"/>
      <w:r>
        <w:t>well—</w:t>
      </w:r>
      <w:proofErr w:type="gramEnd"/>
      <w:r>
        <w:t>the performance ceiling of a particular approach</w:t>
      </w:r>
      <w:r>
        <w:fldChar w:fldCharType="begin"/>
      </w:r>
      <w:r>
        <w:instrText xml:space="preserve"> XE "approach" </w:instrText>
      </w:r>
      <w:r>
        <w:fldChar w:fldCharType="end"/>
      </w:r>
      <w:r>
        <w:t xml:space="preserve"> may not be apparent until significant development</w:t>
      </w:r>
      <w:r>
        <w:fldChar w:fldCharType="begin"/>
      </w:r>
      <w:r>
        <w:instrText xml:space="preserve"> XE "development" </w:instrText>
      </w:r>
      <w:r>
        <w:fldChar w:fldCharType="end"/>
      </w:r>
      <w:r>
        <w:t xml:space="preserve"> effort has been invested. Consequently, AI engineering</w:t>
      </w:r>
      <w:r>
        <w:fldChar w:fldCharType="begin"/>
      </w:r>
      <w:r>
        <w:instrText xml:space="preserve"> XE "engineering" </w:instrText>
      </w:r>
      <w:r>
        <w:fldChar w:fldCharType="end"/>
      </w:r>
      <w:r>
        <w:t xml:space="preserve"> projects often employ more flexible planning</w:t>
      </w:r>
      <w:r>
        <w:fldChar w:fldCharType="begin"/>
      </w:r>
      <w:r>
        <w:instrText xml:space="preserve"> XE "planning" </w:instrText>
      </w:r>
      <w:r>
        <w:fldChar w:fldCharType="end"/>
      </w:r>
      <w:r>
        <w:t xml:space="preserve"> approaches</w:t>
      </w:r>
      <w:r>
        <w:fldChar w:fldCharType="begin"/>
      </w:r>
      <w:r>
        <w:instrText xml:space="preserve"> XE "approaches" </w:instrText>
      </w:r>
      <w:r>
        <w:fldChar w:fldCharType="end"/>
      </w:r>
      <w:r>
        <w:t xml:space="preserve"> that accommodate this inherent unpredictability, with greater emphasis on continuous</w:t>
      </w:r>
      <w:r>
        <w:fldChar w:fldCharType="begin"/>
      </w:r>
      <w:r>
        <w:instrText xml:space="preserve"> XE "continuous" </w:instrText>
      </w:r>
      <w:r>
        <w:fldChar w:fldCharType="end"/>
      </w:r>
      <w:r>
        <w:t xml:space="preserve"> progress evaluation</w:t>
      </w:r>
      <w:r>
        <w:fldChar w:fldCharType="begin"/>
      </w:r>
      <w:r>
        <w:instrText xml:space="preserve"> XE "evaluation" </w:instrText>
      </w:r>
      <w:r>
        <w:fldChar w:fldCharType="end"/>
      </w:r>
      <w:r>
        <w:t xml:space="preserve"> and course correction rather than rigid adherence to predetermined schedules.</w:t>
      </w:r>
    </w:p>
    <w:p w:rsidR="006D03F0" w:rsidRDefault="00065DB8" w14:paraId="00214662" w14:textId="7BD8BED4" w14:noSpellErr="1">
      <w:pPr>
        <w:pStyle w:val="Heading3"/>
      </w:pPr>
      <w:bookmarkStart w:name="_Toc628701643" w:id="1121465669"/>
      <w:bookmarkStart w:name="_Toc125688223" w:id="1004659769"/>
      <w:bookmarkStart w:name="_Toc956459118" w:id="1081614986"/>
      <w:bookmarkStart w:name="_Toc1701209078" w:id="1643215924"/>
      <w:r w:rsidR="00065DB8">
        <w:rPr/>
        <w:t>Feedback</w:t>
      </w:r>
      <w:r>
        <w:fldChar w:fldCharType="begin"/>
      </w:r>
      <w:r>
        <w:instrText xml:space="preserve"> XE "feedback" </w:instrText>
      </w:r>
      <w:r>
        <w:fldChar w:fldCharType="end"/>
      </w:r>
      <w:r w:rsidR="00065DB8">
        <w:rPr/>
        <w:t xml:space="preserve"> Loops</w:t>
      </w:r>
      <w:r>
        <w:fldChar w:fldCharType="begin"/>
      </w:r>
      <w:r>
        <w:instrText xml:space="preserve"> XE "loops" </w:instrText>
      </w:r>
      <w:r>
        <w:fldChar w:fldCharType="end"/>
      </w:r>
      <w:r w:rsidR="00065DB8">
        <w:rPr/>
        <w:t xml:space="preserve"> and Adaptation Mechanisms</w:t>
      </w:r>
      <w:r>
        <w:fldChar w:fldCharType="begin"/>
      </w:r>
      <w:r>
        <w:instrText xml:space="preserve"> XE "mechanisms" </w:instrText>
      </w:r>
      <w:r>
        <w:fldChar w:fldCharType="end"/>
      </w:r>
      <w:bookmarkEnd w:id="1121465669"/>
      <w:bookmarkEnd w:id="1004659769"/>
      <w:bookmarkEnd w:id="1081614986"/>
      <w:bookmarkEnd w:id="1643215924"/>
    </w:p>
    <w:p w:rsidR="006D03F0" w:rsidRDefault="00065DB8" w14:paraId="1795C804" w14:textId="27FA5EE7">
      <w:r>
        <w:t xml:space="preserve">Another crucial distinction lies </w:t>
      </w:r>
      <w:proofErr w:type="gramStart"/>
      <w:r>
        <w:t>in the nature of feedback</w:t>
      </w:r>
      <w:proofErr w:type="gramEnd"/>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that drive development</w:t>
      </w:r>
      <w:r>
        <w:fldChar w:fldCharType="begin"/>
      </w:r>
      <w:r>
        <w:instrText xml:space="preserve"> XE "development" </w:instrText>
      </w:r>
      <w:r>
        <w:fldChar w:fldCharType="end"/>
      </w:r>
      <w:r>
        <w:t xml:space="preserve"> iterations. In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feedback</w:t>
      </w:r>
      <w:r>
        <w:fldChar w:fldCharType="begin"/>
      </w:r>
      <w:r>
        <w:instrText xml:space="preserve"> XE "feedback" </w:instrText>
      </w:r>
      <w:r>
        <w:fldChar w:fldCharType="end"/>
      </w:r>
      <w:r>
        <w:t xml:space="preserve"> primarily derives from user </w:t>
      </w:r>
      <w:r>
        <w:t>experiences, bug reports, and changing requirements. These inputs typically identify specific issues to be addressed or features to be added, with clear connections between feedback</w:t>
      </w:r>
      <w:r>
        <w:fldChar w:fldCharType="begin"/>
      </w:r>
      <w:r>
        <w:instrText xml:space="preserve"> XE "feedback" </w:instrText>
      </w:r>
      <w:r>
        <w:fldChar w:fldCharType="end"/>
      </w:r>
      <w:r>
        <w:t xml:space="preserve"> and necessary code changes.</w:t>
      </w:r>
    </w:p>
    <w:p w:rsidR="006D03F0" w:rsidRDefault="00065DB8" w14:paraId="6826ED96" w14:textId="3EB736E1">
      <w:r>
        <w:t>AI engineering</w:t>
      </w:r>
      <w:r>
        <w:fldChar w:fldCharType="begin"/>
      </w:r>
      <w:r>
        <w:instrText xml:space="preserve"> XE "engineering" </w:instrText>
      </w:r>
      <w:r>
        <w:fldChar w:fldCharType="end"/>
      </w:r>
      <w:r>
        <w:t xml:space="preserv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are more complex and multifaceted. Model</w:t>
      </w:r>
      <w:r>
        <w:fldChar w:fldCharType="begin"/>
      </w:r>
      <w:r>
        <w:instrText xml:space="preserve"> XE "model" </w:instrText>
      </w:r>
      <w:r>
        <w:fldChar w:fldCharType="end"/>
      </w:r>
      <w:r>
        <w:t xml:space="preserve"> performance metrics provide quantitative feedback</w:t>
      </w:r>
      <w:r>
        <w:fldChar w:fldCharType="begin"/>
      </w:r>
      <w:r>
        <w:instrText xml:space="preserve"> XE "feedback" </w:instrText>
      </w:r>
      <w:r>
        <w:fldChar w:fldCharType="end"/>
      </w:r>
      <w:r>
        <w:t xml:space="preserve"> about system capabilities, but interpreting these metrics requires nuanced understanding of statistical significance, generalization properties, and the relationship between test performance and real-world</w:t>
      </w:r>
      <w:r>
        <w:fldChar w:fldCharType="begin"/>
      </w:r>
      <w:r>
        <w:instrText xml:space="preserve"> XE "world" </w:instrText>
      </w:r>
      <w:r>
        <w:fldChar w:fldCharType="end"/>
      </w:r>
      <w:r>
        <w:t xml:space="preserve"> utility. Error analysis reveals patterns in model</w:t>
      </w:r>
      <w:r>
        <w:fldChar w:fldCharType="begin"/>
      </w:r>
      <w:r>
        <w:instrText xml:space="preserve"> XE "model" </w:instrText>
      </w:r>
      <w:r>
        <w:fldChar w:fldCharType="end"/>
      </w:r>
      <w:r>
        <w:t xml:space="preserve"> failures that may suggest specific interventions in data</w:t>
      </w:r>
      <w:r>
        <w:fldChar w:fldCharType="begin"/>
      </w:r>
      <w:r>
        <w:instrText xml:space="preserve"> XE "data" </w:instrText>
      </w:r>
      <w:r>
        <w:fldChar w:fldCharType="end"/>
      </w:r>
      <w:r>
        <w:t xml:space="preserve"> preprocessing,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or model</w:t>
      </w:r>
      <w:r>
        <w:fldChar w:fldCharType="begin"/>
      </w:r>
      <w:r>
        <w:instrText xml:space="preserve"> XE "model" </w:instrText>
      </w:r>
      <w:r>
        <w:fldChar w:fldCharType="end"/>
      </w:r>
      <w:r>
        <w:t xml:space="preserve"> architecture</w:t>
      </w:r>
      <w:r>
        <w:fldChar w:fldCharType="begin"/>
      </w:r>
      <w:r>
        <w:instrText xml:space="preserve"> XE "architecture" </w:instrText>
      </w:r>
      <w:r>
        <w:fldChar w:fldCharType="end"/>
      </w:r>
      <w:r>
        <w:t>. User feedback</w:t>
      </w:r>
      <w:r>
        <w:fldChar w:fldCharType="begin"/>
      </w:r>
      <w:r>
        <w:instrText xml:space="preserve"> XE "feedback" </w:instrText>
      </w:r>
      <w:r>
        <w:fldChar w:fldCharType="end"/>
      </w:r>
      <w:r>
        <w:t xml:space="preserve"> must be translated from qualitative experiences into actionable modifications to data</w:t>
      </w:r>
      <w:r>
        <w:fldChar w:fldCharType="begin"/>
      </w:r>
      <w:r>
        <w:instrText xml:space="preserve"> XE "data" </w:instrText>
      </w:r>
      <w:r>
        <w:fldChar w:fldCharType="end"/>
      </w:r>
      <w:r>
        <w:t>, algorithms, or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This translation process</w:t>
      </w:r>
      <w:r>
        <w:fldChar w:fldCharType="begin"/>
      </w:r>
      <w:r>
        <w:instrText xml:space="preserve"> XE "process" </w:instrText>
      </w:r>
      <w:r>
        <w:fldChar w:fldCharType="end"/>
      </w:r>
      <w:r>
        <w:t xml:space="preserve"> is rarely straightforward, as the connection between observed behavior and underlying causes is often obscured by the statistical nature of the system.</w:t>
      </w:r>
    </w:p>
    <w:p w:rsidR="006D03F0" w:rsidRDefault="00065DB8" w14:paraId="38757B2D" w14:textId="707B033A">
      <w:r>
        <w:t>The adaptation mechanisms</w:t>
      </w:r>
      <w:r>
        <w:fldChar w:fldCharType="begin"/>
      </w:r>
      <w:r>
        <w:instrText xml:space="preserve"> XE "mechanisms" </w:instrText>
      </w:r>
      <w:r>
        <w:fldChar w:fldCharType="end"/>
      </w:r>
      <w:r>
        <w:t xml:space="preserve"> also differ substantially. Traditional</w:t>
      </w:r>
      <w:r>
        <w:fldChar w:fldCharType="begin"/>
      </w:r>
      <w:r>
        <w:instrText xml:space="preserve"> XE "traditional" </w:instrText>
      </w:r>
      <w:r>
        <w:fldChar w:fldCharType="end"/>
      </w:r>
      <w:r>
        <w:t xml:space="preserve"> software adaptation typically involves direct modification of code to address specific issues or implement new</w:t>
      </w:r>
      <w:r>
        <w:fldChar w:fldCharType="begin"/>
      </w:r>
      <w:r>
        <w:instrText xml:space="preserve"> XE "new" </w:instrText>
      </w:r>
      <w:r>
        <w:fldChar w:fldCharType="end"/>
      </w:r>
      <w:r>
        <w:t xml:space="preserve"> functionality. The relationship between changes and their effects is generally deterministic and </w:t>
      </w:r>
      <w:proofErr w:type="gramStart"/>
      <w:r>
        <w:t>localized—engineers</w:t>
      </w:r>
      <w:proofErr w:type="gramEnd"/>
      <w:r>
        <w:t xml:space="preserve"> can predict with reasonable confidence how a particular code change will affect system behavior.</w:t>
      </w:r>
    </w:p>
    <w:p w:rsidR="006D03F0" w:rsidRDefault="00065DB8" w14:paraId="0E0337AE" w14:textId="6758F453">
      <w:r>
        <w:t>AI system adaptation involves a more diverse set of intervention points. Engineers might modify the training data</w:t>
      </w:r>
      <w:r>
        <w:fldChar w:fldCharType="begin"/>
      </w:r>
      <w:r>
        <w:instrText xml:space="preserve"> XE "data" </w:instrText>
      </w:r>
      <w:r>
        <w:fldChar w:fldCharType="end"/>
      </w:r>
      <w:r>
        <w:t xml:space="preserve"> distribution, adjust feature</w:t>
      </w:r>
      <w:r>
        <w:fldChar w:fldCharType="begin"/>
      </w:r>
      <w:r>
        <w:instrText xml:space="preserve"> XE "feature" </w:instrText>
      </w:r>
      <w:r>
        <w:fldChar w:fldCharType="end"/>
      </w:r>
      <w:r>
        <w:t xml:space="preserve"> representations, alter model</w:t>
      </w:r>
      <w:r>
        <w:fldChar w:fldCharType="begin"/>
      </w:r>
      <w:r>
        <w:instrText xml:space="preserve"> XE "model" </w:instrText>
      </w:r>
      <w:r>
        <w:fldChar w:fldCharType="end"/>
      </w:r>
      <w:r>
        <w:t xml:space="preserve"> architectures, tune hyperparameters, or revise the loss functions that guide optimization. The effects of these interventions are often non-linear and difficult to predict, with complex interactions between different system components</w:t>
      </w:r>
      <w:r>
        <w:fldChar w:fldCharType="begin"/>
      </w:r>
      <w:r>
        <w:instrText xml:space="preserve"> XE "components" </w:instrText>
      </w:r>
      <w:r>
        <w:fldChar w:fldCharType="end"/>
      </w:r>
      <w:r>
        <w:t>. A change intended to improve performance on one metric might degrade performance on others, requiring careful balancing of multiple objectives</w:t>
      </w:r>
      <w:r>
        <w:fldChar w:fldCharType="begin"/>
      </w:r>
      <w:r>
        <w:instrText xml:space="preserve"> XE "objectives" </w:instrText>
      </w:r>
      <w:r>
        <w:fldChar w:fldCharType="end"/>
      </w:r>
      <w:r>
        <w:t>. This complexity necessitates a more exploratory approach</w:t>
      </w:r>
      <w:r>
        <w:fldChar w:fldCharType="begin"/>
      </w:r>
      <w:r>
        <w:instrText xml:space="preserve"> XE "approach" </w:instrText>
      </w:r>
      <w:r>
        <w:fldChar w:fldCharType="end"/>
      </w:r>
      <w:r>
        <w:t xml:space="preserve"> to system adaptation, with greater emphasis on empirical evaluation</w:t>
      </w:r>
      <w:r>
        <w:fldChar w:fldCharType="begin"/>
      </w:r>
      <w:r>
        <w:instrText xml:space="preserve"> XE "evaluation" </w:instrText>
      </w:r>
      <w:r>
        <w:fldChar w:fldCharType="end"/>
      </w:r>
      <w:r>
        <w:t xml:space="preserve"> of changes rather than theoretical predictions of their effects.</w:t>
      </w:r>
    </w:p>
    <w:p w:rsidR="006D03F0" w:rsidRDefault="00065DB8" w14:paraId="2C7BC8E2" w14:textId="77777777" w14:noSpellErr="1">
      <w:pPr>
        <w:pStyle w:val="Heading2"/>
      </w:pPr>
      <w:bookmarkStart w:name="_Toc1688794630" w:id="985389114"/>
      <w:bookmarkStart w:name="_Toc1552829120" w:id="903360934"/>
      <w:bookmarkStart w:name="_Toc317598680" w:id="1857118584"/>
      <w:bookmarkStart w:name="_Toc1119632780" w:id="878552366"/>
      <w:r w:rsidR="00065DB8">
        <w:rPr/>
        <w:t>Collaboration Models</w:t>
      </w:r>
      <w:bookmarkEnd w:id="985389114"/>
      <w:bookmarkEnd w:id="903360934"/>
      <w:bookmarkEnd w:id="1857118584"/>
      <w:bookmarkEnd w:id="878552366"/>
    </w:p>
    <w:p w:rsidR="006D03F0" w:rsidRDefault="00065DB8" w14:paraId="23D64232" w14:textId="00B521AB">
      <w:r>
        <w:t>The collaborative nature of work differs significantly between traditional</w:t>
      </w:r>
      <w:r>
        <w:fldChar w:fldCharType="begin"/>
      </w:r>
      <w:r>
        <w:instrText xml:space="preserve"> XE "traditional" </w:instrText>
      </w:r>
      <w:r>
        <w:fldChar w:fldCharType="end"/>
      </w:r>
      <w:r>
        <w:t xml:space="preserve"> and AI engineering</w:t>
      </w:r>
      <w:r>
        <w:fldChar w:fldCharType="begin"/>
      </w:r>
      <w:r>
        <w:instrText xml:space="preserve"> XE "engineering" </w:instrText>
      </w:r>
      <w:r>
        <w:fldChar w:fldCharType="end"/>
      </w:r>
      <w:r>
        <w:t xml:space="preserve"> contexts, reflecting not only the technical</w:t>
      </w:r>
      <w:r>
        <w:fldChar w:fldCharType="begin"/>
      </w:r>
      <w:r>
        <w:instrText xml:space="preserve"> XE "technical" </w:instrText>
      </w:r>
      <w:r>
        <w:fldChar w:fldCharType="end"/>
      </w:r>
      <w:r>
        <w:t xml:space="preserve"> distinctions between these disciplines but also their divergent organizational</w:t>
      </w:r>
      <w:r>
        <w:fldChar w:fldCharType="begin"/>
      </w:r>
      <w:r>
        <w:instrText xml:space="preserve"> XE "organizational" </w:instrText>
      </w:r>
      <w:r>
        <w:fldChar w:fldCharType="end"/>
      </w:r>
      <w:r>
        <w:t xml:space="preserve"> structures, communication requirements, and interdisciplinary dependencies. These differences manifest in role definitions, team compositions, stakeholder interactions, and knowledge transfer mechanisms</w:t>
      </w:r>
      <w:r>
        <w:fldChar w:fldCharType="begin"/>
      </w:r>
      <w:r>
        <w:instrText xml:space="preserve"> XE "mechanisms" </w:instrText>
      </w:r>
      <w:r>
        <w:fldChar w:fldCharType="end"/>
      </w:r>
      <w:r>
        <w:t>.</w:t>
      </w:r>
    </w:p>
    <w:p w:rsidR="006D03F0" w:rsidRDefault="00065DB8" w14:paraId="6DB64590" w14:textId="77777777" w14:noSpellErr="1">
      <w:pPr>
        <w:pStyle w:val="Heading3"/>
      </w:pPr>
      <w:bookmarkStart w:name="_Toc1572115719" w:id="319192040"/>
      <w:bookmarkStart w:name="_Toc471784683" w:id="678467332"/>
      <w:bookmarkStart w:name="_Toc841204381" w:id="1011911362"/>
      <w:bookmarkStart w:name="_Toc590116268" w:id="1296440244"/>
      <w:r w:rsidR="00065DB8">
        <w:rPr/>
        <w:t>Team Structures and Role Definitions</w:t>
      </w:r>
      <w:bookmarkEnd w:id="319192040"/>
      <w:bookmarkEnd w:id="678467332"/>
      <w:bookmarkEnd w:id="1011911362"/>
      <w:bookmarkEnd w:id="1296440244"/>
    </w:p>
    <w:p w:rsidR="006D03F0" w:rsidRDefault="00065DB8" w14:paraId="04979782" w14:textId="1125F43A">
      <w:r>
        <w:t>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teams typically operate with clearly defined roles and responsibilities. Frontend engineers focus on user interfaces and experiences, backend engineers develop server-side logic and database interactions, and DevOps specialists manage deployment infrastructure</w:t>
      </w:r>
      <w:r>
        <w:fldChar w:fldCharType="begin"/>
      </w:r>
      <w:r>
        <w:instrText xml:space="preserve"> XE "infrastructure" </w:instrText>
      </w:r>
      <w:r>
        <w:fldChar w:fldCharType="end"/>
      </w:r>
      <w:r>
        <w:t xml:space="preserve"> and processes. This specialization enables efficient division of labor and allows individual engineers to develop deep expertise within well-bounded domains. The relatively homogeneous skill sets within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w:t>
      </w:r>
      <w:r>
        <w:t>teams facilitate mutual understanding and knowledge sharing, as team members share common technical</w:t>
      </w:r>
      <w:r>
        <w:fldChar w:fldCharType="begin"/>
      </w:r>
      <w:r>
        <w:instrText xml:space="preserve"> XE "technical" </w:instrText>
      </w:r>
      <w:r>
        <w:fldChar w:fldCharType="end"/>
      </w:r>
      <w:r>
        <w:t xml:space="preserve"> vocabularies and conceptual frameworks.</w:t>
      </w:r>
    </w:p>
    <w:p w:rsidR="006D03F0" w:rsidRDefault="00065DB8" w14:paraId="469C02CF" w14:textId="5C59F16B">
      <w:r>
        <w:t>Collaboration in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contexts often </w:t>
      </w:r>
      <w:proofErr w:type="gramStart"/>
      <w:r>
        <w:t>follows</w:t>
      </w:r>
      <w:proofErr w:type="gramEnd"/>
      <w:r>
        <w:t xml:space="preserve"> established patterns of handoffs between specialized teams. Frontend teams might define API requirements that backend teams implement, while DevOps teams establish deployment protocols that both frontend and backend developers must follow. These handoffs are facilitated by well-defined interfaces and contracts between system components</w:t>
      </w:r>
      <w:r>
        <w:fldChar w:fldCharType="begin"/>
      </w:r>
      <w:r>
        <w:instrText xml:space="preserve"> XE "components" </w:instrText>
      </w:r>
      <w:r>
        <w:fldChar w:fldCharType="end"/>
      </w:r>
      <w:r>
        <w:t>, mirroring the modular structure</w:t>
      </w:r>
      <w:r>
        <w:fldChar w:fldCharType="begin"/>
      </w:r>
      <w:r>
        <w:instrText xml:space="preserve"> XE "structure" </w:instrText>
      </w:r>
      <w:r>
        <w:fldChar w:fldCharType="end"/>
      </w:r>
      <w:r>
        <w:t xml:space="preserve"> of the software itself.</w:t>
      </w:r>
    </w:p>
    <w:p w:rsidR="006D03F0" w:rsidRDefault="00065DB8" w14:paraId="6A249BF5" w14:textId="5960DA80">
      <w:r>
        <w:t>AI engineering</w:t>
      </w:r>
      <w:r>
        <w:fldChar w:fldCharType="begin"/>
      </w:r>
      <w:r>
        <w:instrText xml:space="preserve"> XE "engineering" </w:instrText>
      </w:r>
      <w:r>
        <w:fldChar w:fldCharType="end"/>
      </w:r>
      <w:r>
        <w:t xml:space="preserve"> teams, by contrast, operate with more fluid boundaries between roles. The distinction between data</w:t>
      </w:r>
      <w:r>
        <w:fldChar w:fldCharType="begin"/>
      </w:r>
      <w:r>
        <w:instrText xml:space="preserve"> XE "data" </w:instrText>
      </w:r>
      <w:r>
        <w:fldChar w:fldCharType="end"/>
      </w:r>
      <w:r>
        <w:t xml:space="preserve"> scientist, machine learning engineer, and AI researcher often blurs </w:t>
      </w:r>
      <w:proofErr w:type="gramStart"/>
      <w:r>
        <w:t>in</w:t>
      </w:r>
      <w:proofErr w:type="gramEnd"/>
      <w:r>
        <w:t xml:space="preserve"> practice, with individuals assuming different responsibilities depending on project needs and their </w:t>
      </w:r>
      <w:proofErr w:type="gramStart"/>
      <w:r>
        <w:t>particular expertise</w:t>
      </w:r>
      <w:proofErr w:type="gramEnd"/>
      <w:r>
        <w:t>. This fluidity reflects the interconnected nature of AI system components</w:t>
      </w:r>
      <w:r>
        <w:fldChar w:fldCharType="begin"/>
      </w:r>
      <w:r>
        <w:instrText xml:space="preserve"> XE "components" </w:instrText>
      </w:r>
      <w:r>
        <w:fldChar w:fldCharType="end"/>
      </w:r>
      <w:r>
        <w:t>, where data</w:t>
      </w:r>
      <w:r>
        <w:fldChar w:fldCharType="begin"/>
      </w:r>
      <w:r>
        <w:instrText xml:space="preserve"> XE "data" </w:instrText>
      </w:r>
      <w:r>
        <w:fldChar w:fldCharType="end"/>
      </w:r>
      <w:r>
        <w:t xml:space="preserve"> preprocessing decisions influence model</w:t>
      </w:r>
      <w:r>
        <w:fldChar w:fldCharType="begin"/>
      </w:r>
      <w:r>
        <w:instrText xml:space="preserve"> XE "model" </w:instrText>
      </w:r>
      <w:r>
        <w:fldChar w:fldCharType="end"/>
      </w:r>
      <w:r>
        <w:t xml:space="preserve"> architecture</w:t>
      </w:r>
      <w:r>
        <w:fldChar w:fldCharType="begin"/>
      </w:r>
      <w:r>
        <w:instrText xml:space="preserve"> XE "architecture" </w:instrText>
      </w:r>
      <w:r>
        <w:fldChar w:fldCharType="end"/>
      </w:r>
      <w:r>
        <w:t xml:space="preserve"> choices, which in turn affect deployment strategies. The heterogeneous composition of AI engineering</w:t>
      </w:r>
      <w:r>
        <w:fldChar w:fldCharType="begin"/>
      </w:r>
      <w:r>
        <w:instrText xml:space="preserve"> XE "engineering" </w:instrText>
      </w:r>
      <w:r>
        <w:fldChar w:fldCharType="end"/>
      </w:r>
      <w:r>
        <w:t xml:space="preserve"> teams brings together individuals with diverse backgrounds—from statistics and mathematics to computer science and domain</w:t>
      </w:r>
      <w:r>
        <w:fldChar w:fldCharType="begin"/>
      </w:r>
      <w:r>
        <w:instrText xml:space="preserve"> XE "domain" </w:instrText>
      </w:r>
      <w:r>
        <w:fldChar w:fldCharType="end"/>
      </w:r>
      <w:r>
        <w:t>-specific expertise—creating environments where multiple disciplinary perspectives inform technical</w:t>
      </w:r>
      <w:r>
        <w:fldChar w:fldCharType="begin"/>
      </w:r>
      <w:r>
        <w:instrText xml:space="preserve"> XE "technical" </w:instrText>
      </w:r>
      <w:r>
        <w:fldChar w:fldCharType="end"/>
      </w:r>
      <w:r>
        <w:t xml:space="preserve"> decisions.</w:t>
      </w:r>
    </w:p>
    <w:p w:rsidR="006D03F0" w:rsidRDefault="00065DB8" w14:paraId="19800143" w14:textId="6FC3CFA3">
      <w:r>
        <w:t>Rather than sequential handoffs between specialized teams, AI engineering</w:t>
      </w:r>
      <w:r>
        <w:fldChar w:fldCharType="begin"/>
      </w:r>
      <w:r>
        <w:instrText xml:space="preserve"> XE "engineering" </w:instrText>
      </w:r>
      <w:r>
        <w:fldChar w:fldCharType="end"/>
      </w:r>
      <w:r>
        <w:t xml:space="preserve"> collaboration typically involves continuous</w:t>
      </w:r>
      <w:r>
        <w:fldChar w:fldCharType="begin"/>
      </w:r>
      <w:r>
        <w:instrText xml:space="preserve"> XE "continuous" </w:instrText>
      </w:r>
      <w:r>
        <w:fldChar w:fldCharType="end"/>
      </w:r>
      <w:r>
        <w:t xml:space="preserve"> cross-functional interaction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Data</w:t>
      </w:r>
      <w:r>
        <w:fldChar w:fldCharType="begin"/>
      </w:r>
      <w:r>
        <w:instrText xml:space="preserve"> XE "data" </w:instrText>
      </w:r>
      <w:r>
        <w:fldChar w:fldCharType="end"/>
      </w:r>
      <w:r>
        <w:t xml:space="preserve"> engineers work alongside model</w:t>
      </w:r>
      <w:r>
        <w:fldChar w:fldCharType="begin"/>
      </w:r>
      <w:r>
        <w:instrText xml:space="preserve"> XE "model" </w:instrText>
      </w:r>
      <w:r>
        <w:fldChar w:fldCharType="end"/>
      </w:r>
      <w:r>
        <w:t xml:space="preserve"> developers to ensure appropriate data</w:t>
      </w:r>
      <w:r>
        <w:fldChar w:fldCharType="begin"/>
      </w:r>
      <w:r>
        <w:instrText xml:space="preserve"> XE "data" </w:instrText>
      </w:r>
      <w:r>
        <w:fldChar w:fldCharType="end"/>
      </w:r>
      <w:r>
        <w:t xml:space="preserve"> transformations, while deployment specialists collaborate with both groups to design</w:t>
      </w:r>
      <w:r>
        <w:fldChar w:fldCharType="begin"/>
      </w:r>
      <w:r>
        <w:instrText xml:space="preserve"> XE "design" </w:instrText>
      </w:r>
      <w:r>
        <w:fldChar w:fldCharType="end"/>
      </w:r>
      <w:r>
        <w:t xml:space="preserve"> monitoring systems</w:t>
      </w:r>
      <w:r>
        <w:fldChar w:fldCharType="begin"/>
      </w:r>
      <w:r>
        <w:instrText xml:space="preserve"> XE "systems" </w:instrText>
      </w:r>
      <w:r>
        <w:fldChar w:fldCharType="end"/>
      </w:r>
      <w:r>
        <w:t xml:space="preserve"> that track the right metrics. This continuous</w:t>
      </w:r>
      <w:r>
        <w:fldChar w:fldCharType="begin"/>
      </w:r>
      <w:r>
        <w:instrText xml:space="preserve"> XE "continuous" </w:instrText>
      </w:r>
      <w:r>
        <w:fldChar w:fldCharType="end"/>
      </w:r>
      <w:r>
        <w:t xml:space="preserve"> interaction acknowledges the tight coupling between AI system components</w:t>
      </w:r>
      <w:r>
        <w:fldChar w:fldCharType="begin"/>
      </w:r>
      <w:r>
        <w:instrText xml:space="preserve"> XE "components" </w:instrText>
      </w:r>
      <w:r>
        <w:fldChar w:fldCharType="end"/>
      </w:r>
      <w:r>
        <w:t xml:space="preserve"> and the need for integrated rather than compartmentalized development</w:t>
      </w:r>
      <w:r>
        <w:fldChar w:fldCharType="begin"/>
      </w:r>
      <w:r>
        <w:instrText xml:space="preserve"> XE "development" </w:instrText>
      </w:r>
      <w:r>
        <w:fldChar w:fldCharType="end"/>
      </w:r>
      <w:r>
        <w:t xml:space="preserve"> approaches</w:t>
      </w:r>
      <w:r>
        <w:fldChar w:fldCharType="begin"/>
      </w:r>
      <w:r>
        <w:instrText xml:space="preserve"> XE "approaches" </w:instrText>
      </w:r>
      <w:r>
        <w:fldChar w:fldCharType="end"/>
      </w:r>
      <w:r>
        <w:t>.</w:t>
      </w:r>
    </w:p>
    <w:p w:rsidR="006D03F0" w:rsidRDefault="00065DB8" w14:paraId="5EBD3976" w14:textId="77777777" w14:noSpellErr="1">
      <w:pPr>
        <w:pStyle w:val="Heading3"/>
      </w:pPr>
      <w:bookmarkStart w:name="_Toc1253948168" w:id="1784538983"/>
      <w:bookmarkStart w:name="_Toc2007747463" w:id="918045651"/>
      <w:bookmarkStart w:name="_Toc1575523751" w:id="15674307"/>
      <w:bookmarkStart w:name="_Toc35791577" w:id="1924544123"/>
      <w:r w:rsidR="00065DB8">
        <w:rPr/>
        <w:t>Stakeholder Engagement and Communication Patterns</w:t>
      </w:r>
      <w:bookmarkEnd w:id="1784538983"/>
      <w:bookmarkEnd w:id="918045651"/>
      <w:bookmarkEnd w:id="15674307"/>
      <w:bookmarkEnd w:id="1924544123"/>
    </w:p>
    <w:p w:rsidR="006D03F0" w:rsidRDefault="00065DB8" w14:paraId="1C5240B5" w14:textId="707D5618">
      <w:r>
        <w:t>The stakeholder engagement models also differ substantially between traditional</w:t>
      </w:r>
      <w:r>
        <w:fldChar w:fldCharType="begin"/>
      </w:r>
      <w:r>
        <w:instrText xml:space="preserve"> XE "traditional" </w:instrText>
      </w:r>
      <w:r>
        <w:fldChar w:fldCharType="end"/>
      </w:r>
      <w:r>
        <w:t xml:space="preserve"> and AI engineering</w:t>
      </w:r>
      <w:r>
        <w:fldChar w:fldCharType="begin"/>
      </w:r>
      <w:r>
        <w:instrText xml:space="preserve"> XE "engineering" </w:instrText>
      </w:r>
      <w:r>
        <w:fldChar w:fldCharType="end"/>
      </w:r>
      <w:r>
        <w:t xml:space="preserve"> contexts. Traditional</w:t>
      </w:r>
      <w:r>
        <w:fldChar w:fldCharType="begin"/>
      </w:r>
      <w:r>
        <w:instrText xml:space="preserve"> XE "traditional" </w:instrText>
      </w:r>
      <w:r>
        <w:fldChar w:fldCharType="end"/>
      </w:r>
      <w:r>
        <w:t xml:space="preserve"> engineers primarily communicate with technical</w:t>
      </w:r>
      <w:r>
        <w:fldChar w:fldCharType="begin"/>
      </w:r>
      <w:r>
        <w:instrText xml:space="preserve"> XE "technical" </w:instrText>
      </w:r>
      <w:r>
        <w:fldChar w:fldCharType="end"/>
      </w:r>
      <w:r>
        <w:t xml:space="preserve"> stakeholders such as product managers, other engineering</w:t>
      </w:r>
      <w:r>
        <w:fldChar w:fldCharType="begin"/>
      </w:r>
      <w:r>
        <w:instrText xml:space="preserve"> XE "engineering" </w:instrText>
      </w:r>
      <w:r>
        <w:fldChar w:fldCharType="end"/>
      </w:r>
      <w:r>
        <w:t xml:space="preserve"> teams, and technical</w:t>
      </w:r>
      <w:r>
        <w:fldChar w:fldCharType="begin"/>
      </w:r>
      <w:r>
        <w:instrText xml:space="preserve"> XE "technical" </w:instrText>
      </w:r>
      <w:r>
        <w:fldChar w:fldCharType="end"/>
      </w:r>
      <w:r>
        <w:t xml:space="preserve"> leadership. These interactions focus on functional requirements, technical</w:t>
      </w:r>
      <w:r>
        <w:fldChar w:fldCharType="begin"/>
      </w:r>
      <w:r>
        <w:instrText xml:space="preserve"> XE "technical" </w:instrText>
      </w:r>
      <w:r>
        <w:fldChar w:fldCharType="end"/>
      </w:r>
      <w:r>
        <w:t xml:space="preserve"> constraints, and implementation</w:t>
      </w:r>
      <w:r>
        <w:fldChar w:fldCharType="begin"/>
      </w:r>
      <w:r>
        <w:instrText xml:space="preserve"> XE "implementation" </w:instrText>
      </w:r>
      <w:r>
        <w:fldChar w:fldCharType="end"/>
      </w:r>
      <w:r>
        <w:t xml:space="preserve"> timelines, with relatively straightforward translation between business</w:t>
      </w:r>
      <w:r>
        <w:fldChar w:fldCharType="begin"/>
      </w:r>
      <w:r>
        <w:instrText xml:space="preserve"> XE "business" </w:instrText>
      </w:r>
      <w:r>
        <w:fldChar w:fldCharType="end"/>
      </w:r>
      <w:r>
        <w:t xml:space="preserve"> needs and technical</w:t>
      </w:r>
      <w:r>
        <w:fldChar w:fldCharType="begin"/>
      </w:r>
      <w:r>
        <w:instrText xml:space="preserve"> XE "technical" </w:instrText>
      </w:r>
      <w:r>
        <w:fldChar w:fldCharType="end"/>
      </w:r>
      <w:r>
        <w:t xml:space="preserve"> specifications. The deterministic nature of traditional</w:t>
      </w:r>
      <w:r>
        <w:fldChar w:fldCharType="begin"/>
      </w:r>
      <w:r>
        <w:instrText xml:space="preserve"> XE "traditional" </w:instrText>
      </w:r>
      <w:r>
        <w:fldChar w:fldCharType="end"/>
      </w:r>
      <w:r>
        <w:t xml:space="preserve"> software systems</w:t>
      </w:r>
      <w:r>
        <w:fldChar w:fldCharType="begin"/>
      </w:r>
      <w:r>
        <w:instrText xml:space="preserve"> XE "systems" </w:instrText>
      </w:r>
      <w:r>
        <w:fldChar w:fldCharType="end"/>
      </w:r>
      <w:r>
        <w:t xml:space="preserve"> allows for clear articulation of capabilities and limitations</w:t>
      </w:r>
      <w:r>
        <w:fldChar w:fldCharType="begin"/>
      </w:r>
      <w:r>
        <w:instrText xml:space="preserve"> XE "limitations" </w:instrText>
      </w:r>
      <w:r>
        <w:fldChar w:fldCharType="end"/>
      </w:r>
      <w:r>
        <w:t>, facilitating precise expectation setting with stakeholders.</w:t>
      </w:r>
    </w:p>
    <w:p w:rsidR="006D03F0" w:rsidRDefault="00065DB8" w14:paraId="1A891541" w14:textId="2752243F">
      <w:r>
        <w:t>AI engineers must bridge technical</w:t>
      </w:r>
      <w:r>
        <w:fldChar w:fldCharType="begin"/>
      </w:r>
      <w:r>
        <w:instrText xml:space="preserve"> XE "technical" </w:instrText>
      </w:r>
      <w:r>
        <w:fldChar w:fldCharType="end"/>
      </w:r>
      <w:r>
        <w:t xml:space="preserve"> and non-technical</w:t>
      </w:r>
      <w:r>
        <w:fldChar w:fldCharType="begin"/>
      </w:r>
      <w:r>
        <w:instrText xml:space="preserve"> XE "technical" </w:instrText>
      </w:r>
      <w:r>
        <w:fldChar w:fldCharType="end"/>
      </w:r>
      <w:r>
        <w:t xml:space="preserve"> worlds more extensively, communicating complex statistical concepts and system limitations</w:t>
      </w:r>
      <w:r>
        <w:fldChar w:fldCharType="begin"/>
      </w:r>
      <w:r>
        <w:instrText xml:space="preserve"> XE "limitations" </w:instrText>
      </w:r>
      <w:r>
        <w:fldChar w:fldCharType="end"/>
      </w:r>
      <w:r>
        <w:t xml:space="preserve"> to diverse audiences. They interact not only with technical</w:t>
      </w:r>
      <w:r>
        <w:fldChar w:fldCharType="begin"/>
      </w:r>
      <w:r>
        <w:instrText xml:space="preserve"> XE "technical" </w:instrText>
      </w:r>
      <w:r>
        <w:fldChar w:fldCharType="end"/>
      </w:r>
      <w:r>
        <w:t xml:space="preserve"> stakeholders but also with domain</w:t>
      </w:r>
      <w:r>
        <w:fldChar w:fldCharType="begin"/>
      </w:r>
      <w:r>
        <w:instrText xml:space="preserve"> XE "domain" </w:instrText>
      </w:r>
      <w:r>
        <w:fldChar w:fldCharType="end"/>
      </w:r>
      <w:r>
        <w:t xml:space="preserve"> experts who provide critical context</w:t>
      </w:r>
      <w:r>
        <w:fldChar w:fldCharType="begin"/>
      </w:r>
      <w:r>
        <w:instrText xml:space="preserve"> XE "context" </w:instrText>
      </w:r>
      <w:r>
        <w:fldChar w:fldCharType="end"/>
      </w:r>
      <w:r>
        <w:t xml:space="preserve"> for data</w:t>
      </w:r>
      <w:r>
        <w:fldChar w:fldCharType="begin"/>
      </w:r>
      <w:r>
        <w:instrText xml:space="preserve"> XE "data" </w:instrText>
      </w:r>
      <w:r>
        <w:fldChar w:fldCharType="end"/>
      </w:r>
      <w:r>
        <w:t xml:space="preserve"> interpretation, ethicists who help navigate normative questions about system behavior, and end users whose feedback</w:t>
      </w:r>
      <w:r>
        <w:fldChar w:fldCharType="begin"/>
      </w:r>
      <w:r>
        <w:instrText xml:space="preserve"> XE "feedback" </w:instrText>
      </w:r>
      <w:r>
        <w:fldChar w:fldCharType="end"/>
      </w:r>
      <w:r>
        <w:t xml:space="preserve"> informs model</w:t>
      </w:r>
      <w:r>
        <w:fldChar w:fldCharType="begin"/>
      </w:r>
      <w:r>
        <w:instrText xml:space="preserve"> XE "model" </w:instrText>
      </w:r>
      <w:r>
        <w:fldChar w:fldCharType="end"/>
      </w:r>
      <w:r>
        <w:t xml:space="preserve"> refinement. These interactions require translating between technical</w:t>
      </w:r>
      <w:r>
        <w:fldChar w:fldCharType="begin"/>
      </w:r>
      <w:r>
        <w:instrText xml:space="preserve"> XE "technical" </w:instrText>
      </w:r>
      <w:r>
        <w:fldChar w:fldCharType="end"/>
      </w:r>
      <w:r>
        <w:t xml:space="preserve"> language and domain</w:t>
      </w:r>
      <w:r>
        <w:fldChar w:fldCharType="begin"/>
      </w:r>
      <w:r>
        <w:instrText xml:space="preserve"> XE "domain" </w:instrText>
      </w:r>
      <w:r>
        <w:fldChar w:fldCharType="end"/>
      </w:r>
      <w:r>
        <w:t xml:space="preserve">-specific </w:t>
      </w:r>
      <w:r>
        <w:t>vocabularies, explaining probabilistic concepts to audiences without statistical training, and setting appropriate expectations about system capabilities and limitations</w:t>
      </w:r>
      <w:r>
        <w:fldChar w:fldCharType="begin"/>
      </w:r>
      <w:r>
        <w:instrText xml:space="preserve"> XE "limitations" </w:instrText>
      </w:r>
      <w:r>
        <w:fldChar w:fldCharType="end"/>
      </w:r>
      <w:r>
        <w:t>.</w:t>
      </w:r>
    </w:p>
    <w:p w:rsidR="006D03F0" w:rsidRDefault="00065DB8" w14:paraId="18012C9E" w14:textId="11DB310C">
      <w:r>
        <w:t>The communication challenges</w:t>
      </w:r>
      <w:r>
        <w:fldChar w:fldCharType="begin"/>
      </w:r>
      <w:r>
        <w:instrText xml:space="preserve"> XE "challenges" </w:instrText>
      </w:r>
      <w:r>
        <w:fldChar w:fldCharType="end"/>
      </w:r>
      <w:r>
        <w:t xml:space="preserve"> for AI engineers are compounded by the need to explain uncertainty and probabilistic outcomes. Unlike traditional</w:t>
      </w:r>
      <w:r>
        <w:fldChar w:fldCharType="begin"/>
      </w:r>
      <w:r>
        <w:instrText xml:space="preserve"> XE "traditional" </w:instrText>
      </w:r>
      <w:r>
        <w:fldChar w:fldCharType="end"/>
      </w:r>
      <w:r>
        <w:t xml:space="preserve"> software, which either works or doesn't according to specifications, AI systems</w:t>
      </w:r>
      <w:r>
        <w:fldChar w:fldCharType="begin"/>
      </w:r>
      <w:r>
        <w:instrText xml:space="preserve"> XE "systems" </w:instrText>
      </w:r>
      <w:r>
        <w:fldChar w:fldCharType="end"/>
      </w:r>
      <w:r>
        <w:t xml:space="preserve"> operate with varying degrees of confidence and accuracy across different inputs. Communicating these nuances to stakeholders requires sophisticated explanation strategies that balance technical</w:t>
      </w:r>
      <w:r>
        <w:fldChar w:fldCharType="begin"/>
      </w:r>
      <w:r>
        <w:instrText xml:space="preserve"> XE "technical" </w:instrText>
      </w:r>
      <w:r>
        <w:fldChar w:fldCharType="end"/>
      </w:r>
      <w:r>
        <w:t xml:space="preserve"> precision with conceptual accessibility. AI engineers must help stakeholders understand not only what the system can do but also the conditions under which it might fail, the confidence levels associated with different predictions, and the tradeoffs between competing performance metrics.</w:t>
      </w:r>
    </w:p>
    <w:p w:rsidR="006D03F0" w:rsidRDefault="00065DB8" w14:paraId="00196040" w14:textId="617598CB" w14:noSpellErr="1">
      <w:pPr>
        <w:pStyle w:val="Heading3"/>
      </w:pPr>
      <w:bookmarkStart w:name="_Toc23316548" w:id="1181319771"/>
      <w:bookmarkStart w:name="_Toc1222221332" w:id="777629601"/>
      <w:bookmarkStart w:name="_Toc245133992" w:id="1860297153"/>
      <w:bookmarkStart w:name="_Toc2120311837" w:id="762920004"/>
      <w:r w:rsidR="00065DB8">
        <w:rPr/>
        <w:t>Knowledge Management</w:t>
      </w:r>
      <w:r>
        <w:fldChar w:fldCharType="begin"/>
      </w:r>
      <w:r>
        <w:instrText xml:space="preserve"> XE "management" </w:instrText>
      </w:r>
      <w:r>
        <w:fldChar w:fldCharType="end"/>
      </w:r>
      <w:r w:rsidR="00065DB8">
        <w:rPr/>
        <w:t xml:space="preserve"> and Interdisciplinary Integration</w:t>
      </w:r>
      <w:r>
        <w:fldChar w:fldCharType="begin"/>
      </w:r>
      <w:r>
        <w:instrText xml:space="preserve"> XE "integration" </w:instrText>
      </w:r>
      <w:r>
        <w:fldChar w:fldCharType="end"/>
      </w:r>
      <w:bookmarkEnd w:id="1181319771"/>
      <w:bookmarkEnd w:id="777629601"/>
      <w:bookmarkEnd w:id="1860297153"/>
      <w:bookmarkEnd w:id="762920004"/>
    </w:p>
    <w:p w:rsidR="006D03F0" w:rsidRDefault="00065DB8" w14:paraId="688E293A" w14:textId="53522D5A">
      <w:r>
        <w:t>Knowledge management</w:t>
      </w:r>
      <w:r>
        <w:fldChar w:fldCharType="begin"/>
      </w:r>
      <w:r>
        <w:instrText xml:space="preserve"> XE "management" </w:instrText>
      </w:r>
      <w:r>
        <w:fldChar w:fldCharType="end"/>
      </w:r>
      <w:r>
        <w:t xml:space="preserve"> practices also diverge significantly between these engineering</w:t>
      </w:r>
      <w:r>
        <w:fldChar w:fldCharType="begin"/>
      </w:r>
      <w:r>
        <w:instrText xml:space="preserve"> XE "engineering" </w:instrText>
      </w:r>
      <w:r>
        <w:fldChar w:fldCharType="end"/>
      </w:r>
      <w:r>
        <w:t xml:space="preserve"> paradigms.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knowledge is relatively well-codified in textbooks, documentation, and established design</w:t>
      </w:r>
      <w:r>
        <w:fldChar w:fldCharType="begin"/>
      </w:r>
      <w:r>
        <w:instrText xml:space="preserve"> XE "design" </w:instrText>
      </w:r>
      <w:r>
        <w:fldChar w:fldCharType="end"/>
      </w:r>
      <w:r>
        <w:t xml:space="preserve"> patterns. While continuous</w:t>
      </w:r>
      <w:r>
        <w:fldChar w:fldCharType="begin"/>
      </w:r>
      <w:r>
        <w:instrText xml:space="preserve"> XE "continuous" </w:instrText>
      </w:r>
      <w:r>
        <w:fldChar w:fldCharType="end"/>
      </w:r>
      <w:r>
        <w:t xml:space="preserve"> learning remains important, the fundamental principles</w:t>
      </w:r>
      <w:r>
        <w:fldChar w:fldCharType="begin"/>
      </w:r>
      <w:r>
        <w:instrText xml:space="preserve"> XE "principles" </w:instrText>
      </w:r>
      <w:r>
        <w:fldChar w:fldCharType="end"/>
      </w:r>
      <w:r>
        <w:t xml:space="preserve"> and practices evolve at a manageable pace, allowing engineers to build stable expertise over time. Knowledge sharing within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teams often </w:t>
      </w:r>
      <w:proofErr w:type="gramStart"/>
      <w:r>
        <w:t>focuses</w:t>
      </w:r>
      <w:proofErr w:type="gramEnd"/>
      <w:r>
        <w:t xml:space="preserve"> on specific implementation</w:t>
      </w:r>
      <w:r>
        <w:fldChar w:fldCharType="begin"/>
      </w:r>
      <w:r>
        <w:instrText xml:space="preserve"> XE "implementation" </w:instrText>
      </w:r>
      <w:r>
        <w:fldChar w:fldCharType="end"/>
      </w:r>
      <w:r>
        <w:t xml:space="preserve"> details, architectural decisions, and coding standards.</w:t>
      </w:r>
    </w:p>
    <w:p w:rsidR="006D03F0" w:rsidRDefault="00065DB8" w14:paraId="30D075D5" w14:textId="4D2B18D6">
      <w:r>
        <w:t>AI engineering</w:t>
      </w:r>
      <w:r>
        <w:fldChar w:fldCharType="begin"/>
      </w:r>
      <w:r>
        <w:instrText xml:space="preserve"> XE "engineering" </w:instrText>
      </w:r>
      <w:r>
        <w:fldChar w:fldCharType="end"/>
      </w:r>
      <w:r>
        <w:t xml:space="preserve"> knowledge is more dynamic and distributed across multiple rapidly evolving disciplines. Keeping pace with advances in machine learning research, 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xml:space="preserve"> practices, and domain</w:t>
      </w:r>
      <w:r>
        <w:fldChar w:fldCharType="begin"/>
      </w:r>
      <w:r>
        <w:instrText xml:space="preserve"> XE "domain" </w:instrText>
      </w:r>
      <w:r>
        <w:fldChar w:fldCharType="end"/>
      </w:r>
      <w:r>
        <w:t>-specific applications requires continuous</w:t>
      </w:r>
      <w:r>
        <w:fldChar w:fldCharType="begin"/>
      </w:r>
      <w:r>
        <w:instrText xml:space="preserve"> XE "continuous" </w:instrText>
      </w:r>
      <w:r>
        <w:fldChar w:fldCharType="end"/>
      </w:r>
      <w:r>
        <w:t xml:space="preserve"> engagement with diverse knowledge sources. The interdisciplinary nature of AI engineering</w:t>
      </w:r>
      <w:r>
        <w:fldChar w:fldCharType="begin"/>
      </w:r>
      <w:r>
        <w:instrText xml:space="preserve"> XE "engineering" </w:instrText>
      </w:r>
      <w:r>
        <w:fldChar w:fldCharType="end"/>
      </w:r>
      <w:r>
        <w:t xml:space="preserve"> means that relevant insights might come from fields as varied as cognitive science, statistical theory, hardware architecture</w:t>
      </w:r>
      <w:r>
        <w:fldChar w:fldCharType="begin"/>
      </w:r>
      <w:r>
        <w:instrText xml:space="preserve"> XE "architecture" </w:instrText>
      </w:r>
      <w:r>
        <w:fldChar w:fldCharType="end"/>
      </w:r>
      <w:r>
        <w:t>, and application domains. Knowledge sharing within AI teams must therefore span disciplinary boundaries, creating shared understanding across individuals with different educational backgrounds and conceptual frameworks.</w:t>
      </w:r>
    </w:p>
    <w:p w:rsidR="006D03F0" w:rsidRDefault="00065DB8" w14:paraId="484532BD" w14:textId="50B628D8">
      <w:r>
        <w:t>The integration</w:t>
      </w:r>
      <w:r>
        <w:fldChar w:fldCharType="begin"/>
      </w:r>
      <w:r>
        <w:instrText xml:space="preserve"> XE "integration" </w:instrText>
      </w:r>
      <w:r>
        <w:fldChar w:fldCharType="end"/>
      </w:r>
      <w:r>
        <w:t xml:space="preserve"> of domain</w:t>
      </w:r>
      <w:r>
        <w:fldChar w:fldCharType="begin"/>
      </w:r>
      <w:r>
        <w:instrText xml:space="preserve"> XE "domain" </w:instrText>
      </w:r>
      <w:r>
        <w:fldChar w:fldCharType="end"/>
      </w:r>
      <w:r>
        <w:t xml:space="preserve"> expertise represents a particularly important aspect of AI engineering</w:t>
      </w:r>
      <w:r>
        <w:fldChar w:fldCharType="begin"/>
      </w:r>
      <w:r>
        <w:instrText xml:space="preserve"> XE "engineering" </w:instrText>
      </w:r>
      <w:r>
        <w:fldChar w:fldCharType="end"/>
      </w:r>
      <w:r>
        <w:t xml:space="preserve"> collaboration. While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certainly benefits from domain</w:t>
      </w:r>
      <w:r>
        <w:fldChar w:fldCharType="begin"/>
      </w:r>
      <w:r>
        <w:instrText xml:space="preserve"> XE "domain" </w:instrText>
      </w:r>
      <w:r>
        <w:fldChar w:fldCharType="end"/>
      </w:r>
      <w:r>
        <w:t xml:space="preserve"> knowledge, the explicit nature of traditional</w:t>
      </w:r>
      <w:r>
        <w:fldChar w:fldCharType="begin"/>
      </w:r>
      <w:r>
        <w:instrText xml:space="preserve"> XE "traditional" </w:instrText>
      </w:r>
      <w:r>
        <w:fldChar w:fldCharType="end"/>
      </w:r>
      <w:r>
        <w:t xml:space="preserve"> programming means that domain</w:t>
      </w:r>
      <w:r>
        <w:fldChar w:fldCharType="begin"/>
      </w:r>
      <w:r>
        <w:instrText xml:space="preserve"> XE "domain" </w:instrText>
      </w:r>
      <w:r>
        <w:fldChar w:fldCharType="end"/>
      </w:r>
      <w:r>
        <w:t xml:space="preserve"> rules can be directly encoded in software logic. AI systems</w:t>
      </w:r>
      <w:r>
        <w:fldChar w:fldCharType="begin"/>
      </w:r>
      <w:r>
        <w:instrText xml:space="preserve"> XE "systems" </w:instrText>
      </w:r>
      <w:r>
        <w:fldChar w:fldCharType="end"/>
      </w:r>
      <w:r>
        <w:t>, by contrast, learn patterns implicitly from data</w:t>
      </w:r>
      <w:r>
        <w:fldChar w:fldCharType="begin"/>
      </w:r>
      <w:r>
        <w:instrText xml:space="preserve"> XE "data" </w:instrText>
      </w:r>
      <w:r>
        <w:fldChar w:fldCharType="end"/>
      </w:r>
      <w:r>
        <w:t>, making</w:t>
      </w:r>
      <w:r>
        <w:fldChar w:fldCharType="begin"/>
      </w:r>
      <w:r>
        <w:instrText xml:space="preserve"> XE "making" </w:instrText>
      </w:r>
      <w:r>
        <w:fldChar w:fldCharType="end"/>
      </w:r>
      <w:r>
        <w:t xml:space="preserve"> the quality and representativeness of that data</w:t>
      </w:r>
      <w:r>
        <w:fldChar w:fldCharType="begin"/>
      </w:r>
      <w:r>
        <w:instrText xml:space="preserve"> XE "data" </w:instrText>
      </w:r>
      <w:r>
        <w:fldChar w:fldCharType="end"/>
      </w:r>
      <w:r>
        <w:t xml:space="preserve"> crucial for system performance. Domain</w:t>
      </w:r>
      <w:r>
        <w:fldChar w:fldCharType="begin"/>
      </w:r>
      <w:r>
        <w:instrText xml:space="preserve"> XE "domain" </w:instrText>
      </w:r>
      <w:r>
        <w:fldChar w:fldCharType="end"/>
      </w:r>
      <w:r>
        <w:t xml:space="preserve"> experts play essential roles in data</w:t>
      </w:r>
      <w:r>
        <w:fldChar w:fldCharType="begin"/>
      </w:r>
      <w:r>
        <w:instrText xml:space="preserve"> XE "data" </w:instrText>
      </w:r>
      <w:r>
        <w:fldChar w:fldCharType="end"/>
      </w:r>
      <w:r>
        <w:t xml:space="preserve"> curation, feature</w:t>
      </w:r>
      <w:r>
        <w:fldChar w:fldCharType="begin"/>
      </w:r>
      <w:r>
        <w:instrText xml:space="preserve"> XE "feature" </w:instrText>
      </w:r>
      <w:r>
        <w:fldChar w:fldCharType="end"/>
      </w:r>
      <w:r>
        <w:t xml:space="preserve"> definition</w:t>
      </w:r>
      <w:r>
        <w:fldChar w:fldCharType="begin"/>
      </w:r>
      <w:r>
        <w:instrText xml:space="preserve"> XE "definition" </w:instrText>
      </w:r>
      <w:r>
        <w:fldChar w:fldCharType="end"/>
      </w:r>
      <w:r>
        <w:t>, evaluation</w:t>
      </w:r>
      <w:r>
        <w:fldChar w:fldCharType="begin"/>
      </w:r>
      <w:r>
        <w:instrText xml:space="preserve"> XE "evaluation" </w:instrText>
      </w:r>
      <w:r>
        <w:fldChar w:fldCharType="end"/>
      </w:r>
      <w:r>
        <w:t xml:space="preserve"> metric selection</w:t>
      </w:r>
      <w:r>
        <w:fldChar w:fldCharType="begin"/>
      </w:r>
      <w:r>
        <w:instrText xml:space="preserve"> XE "selection" </w:instrText>
      </w:r>
      <w:r>
        <w:fldChar w:fldCharType="end"/>
      </w:r>
      <w:r>
        <w:t>, and error analysis, contributing knowledge that cannot be found in technical</w:t>
      </w:r>
      <w:r>
        <w:fldChar w:fldCharType="begin"/>
      </w:r>
      <w:r>
        <w:instrText xml:space="preserve"> XE "technical" </w:instrText>
      </w:r>
      <w:r>
        <w:fldChar w:fldCharType="end"/>
      </w:r>
      <w:r>
        <w:t xml:space="preserve"> documentation or academic papers. Effective collaboration between AI engineers and domain</w:t>
      </w:r>
      <w:r>
        <w:fldChar w:fldCharType="begin"/>
      </w:r>
      <w:r>
        <w:instrText xml:space="preserve"> XE "domain" </w:instrText>
      </w:r>
      <w:r>
        <w:fldChar w:fldCharType="end"/>
      </w:r>
      <w:r>
        <w:t xml:space="preserve"> experts </w:t>
      </w:r>
      <w:proofErr w:type="gramStart"/>
      <w:r>
        <w:t>requires</w:t>
      </w:r>
      <w:proofErr w:type="gramEnd"/>
      <w:r>
        <w:t xml:space="preserve"> mutual respect for different forms of expertise and shared vocabulary for discussing system requirements and behaviors.</w:t>
      </w:r>
    </w:p>
    <w:p w:rsidR="006D03F0" w:rsidRDefault="00065DB8" w14:paraId="21B845A4" w14:textId="04473D42" w14:noSpellErr="1">
      <w:pPr>
        <w:pStyle w:val="Heading2"/>
      </w:pPr>
      <w:bookmarkStart w:name="_Toc1465558560" w:id="1738199789"/>
      <w:bookmarkStart w:name="_Toc778146450" w:id="1774042067"/>
      <w:bookmarkStart w:name="_Toc1565176442" w:id="1285197054"/>
      <w:bookmarkStart w:name="_Toc494616733" w:id="1643094948"/>
      <w:r w:rsidR="00065DB8">
        <w:rPr/>
        <w:t>Conclusion</w:t>
      </w:r>
      <w:r>
        <w:fldChar w:fldCharType="begin"/>
      </w:r>
      <w:r>
        <w:instrText xml:space="preserve"> XE "conclusion" </w:instrText>
      </w:r>
      <w:r>
        <w:fldChar w:fldCharType="end"/>
      </w:r>
      <w:r w:rsidR="00065DB8">
        <w:rPr/>
        <w:t>: Implications</w:t>
      </w:r>
      <w:r>
        <w:fldChar w:fldCharType="begin"/>
      </w:r>
      <w:r>
        <w:instrText xml:space="preserve"> XE "implications" </w:instrText>
      </w:r>
      <w:r>
        <w:fldChar w:fldCharType="end"/>
      </w:r>
      <w:r w:rsidR="00065DB8">
        <w:rPr/>
        <w:t xml:space="preserve"> for Education, Organizations, and Professional Development</w:t>
      </w:r>
      <w:r>
        <w:fldChar w:fldCharType="begin"/>
      </w:r>
      <w:r>
        <w:instrText xml:space="preserve"> XE "development" </w:instrText>
      </w:r>
      <w:r>
        <w:fldChar w:fldCharType="end"/>
      </w:r>
      <w:bookmarkEnd w:id="1738199789"/>
      <w:bookmarkEnd w:id="1774042067"/>
      <w:bookmarkEnd w:id="1285197054"/>
      <w:bookmarkEnd w:id="1643094948"/>
    </w:p>
    <w:p w:rsidR="006D03F0" w:rsidRDefault="00065DB8" w14:paraId="35547B45" w14:textId="2CA4F33C">
      <w:r>
        <w:t>The distinctions between traditional</w:t>
      </w:r>
      <w:r>
        <w:fldChar w:fldCharType="begin"/>
      </w:r>
      <w:r>
        <w:instrText xml:space="preserve"> XE "traditional" </w:instrText>
      </w:r>
      <w:r>
        <w:fldChar w:fldCharType="end"/>
      </w:r>
      <w:r>
        <w:t xml:space="preserve"> and AI engineering</w:t>
      </w:r>
      <w:r>
        <w:fldChar w:fldCharType="begin"/>
      </w:r>
      <w:r>
        <w:instrText xml:space="preserve"> XE "engineering" </w:instrText>
      </w:r>
      <w:r>
        <w:fldChar w:fldCharType="end"/>
      </w:r>
      <w:r>
        <w:t xml:space="preserve"> outlined in this chapter</w:t>
      </w:r>
      <w:r>
        <w:fldChar w:fldCharType="begin"/>
      </w:r>
      <w:r>
        <w:instrText xml:space="preserve"> XE "chapter" </w:instrText>
      </w:r>
      <w:r>
        <w:fldChar w:fldCharType="end"/>
      </w:r>
      <w:r>
        <w:t xml:space="preserve"> have profound implications</w:t>
      </w:r>
      <w:r>
        <w:fldChar w:fldCharType="begin"/>
      </w:r>
      <w:r>
        <w:instrText xml:space="preserve"> XE "implications" </w:instrText>
      </w:r>
      <w:r>
        <w:fldChar w:fldCharType="end"/>
      </w:r>
      <w:r>
        <w:t xml:space="preserve"> for how we educate future engineers, structure</w:t>
      </w:r>
      <w:r>
        <w:fldChar w:fldCharType="begin"/>
      </w:r>
      <w:r>
        <w:instrText xml:space="preserve"> XE "structure" </w:instrText>
      </w:r>
      <w:r>
        <w:fldChar w:fldCharType="end"/>
      </w:r>
      <w:r>
        <w:t xml:space="preserve"> engineering</w:t>
      </w:r>
      <w:r>
        <w:fldChar w:fldCharType="begin"/>
      </w:r>
      <w:r>
        <w:instrText xml:space="preserve"> XE "engineering" </w:instrText>
      </w:r>
      <w:r>
        <w:fldChar w:fldCharType="end"/>
      </w:r>
      <w:r>
        <w:t xml:space="preserve"> organizations, and approach</w:t>
      </w:r>
      <w:r>
        <w:fldChar w:fldCharType="begin"/>
      </w:r>
      <w:r>
        <w:instrText xml:space="preserve"> XE "approach" </w:instrText>
      </w:r>
      <w:r>
        <w:fldChar w:fldCharType="end"/>
      </w:r>
      <w:r>
        <w:t xml:space="preserve"> professional development</w:t>
      </w:r>
      <w:r>
        <w:fldChar w:fldCharType="begin"/>
      </w:r>
      <w:r>
        <w:instrText xml:space="preserve"> XE "development" </w:instrText>
      </w:r>
      <w:r>
        <w:fldChar w:fldCharType="end"/>
      </w:r>
      <w:r>
        <w:t xml:space="preserve"> in an increasingly AI-centric</w:t>
      </w:r>
      <w:r>
        <w:fldChar w:fldCharType="begin"/>
      </w:r>
      <w:r>
        <w:instrText xml:space="preserve"> XE "centric" </w:instrText>
      </w:r>
      <w:r>
        <w:fldChar w:fldCharType="end"/>
      </w:r>
      <w:r>
        <w:t xml:space="preserve"> technological landscape.</w:t>
      </w:r>
    </w:p>
    <w:p w:rsidR="006D03F0" w:rsidRDefault="00065DB8" w14:paraId="0509E5FB" w14:textId="2B88498B">
      <w:r>
        <w:t>Educational institutions must reconsider engineering</w:t>
      </w:r>
      <w:r>
        <w:fldChar w:fldCharType="begin"/>
      </w:r>
      <w:r>
        <w:instrText xml:space="preserve"> XE "engineering" </w:instrText>
      </w:r>
      <w:r>
        <w:fldChar w:fldCharType="end"/>
      </w:r>
      <w:r>
        <w:t xml:space="preserve"> curricula to incorporate the expanded skill set required for AI engineering</w:t>
      </w:r>
      <w:r>
        <w:fldChar w:fldCharType="begin"/>
      </w:r>
      <w:r>
        <w:instrText xml:space="preserve"> XE "engineering" </w:instrText>
      </w:r>
      <w:r>
        <w:fldChar w:fldCharType="end"/>
      </w:r>
      <w:r>
        <w:t>. Beyond traditional</w:t>
      </w:r>
      <w:r>
        <w:fldChar w:fldCharType="begin"/>
      </w:r>
      <w:r>
        <w:instrText xml:space="preserve"> XE "traditional" </w:instrText>
      </w:r>
      <w:r>
        <w:fldChar w:fldCharType="end"/>
      </w:r>
      <w:r>
        <w:t xml:space="preserve"> computer science foundations, students need exposure to statistical thinking, experimental design</w:t>
      </w:r>
      <w:r>
        <w:fldChar w:fldCharType="begin"/>
      </w:r>
      <w:r>
        <w:instrText xml:space="preserve"> XE "design" </w:instrText>
      </w:r>
      <w:r>
        <w:fldChar w:fldCharType="end"/>
      </w:r>
      <w:r>
        <w:t>, and the ethical</w:t>
      </w:r>
      <w:r>
        <w:fldChar w:fldCharType="begin"/>
      </w:r>
      <w:r>
        <w:instrText xml:space="preserve"> XE "ethical" </w:instrText>
      </w:r>
      <w:r>
        <w:fldChar w:fldCharType="end"/>
      </w:r>
      <w:r>
        <w:t xml:space="preserve"> dimensions of AI systems</w:t>
      </w:r>
      <w:r>
        <w:fldChar w:fldCharType="begin"/>
      </w:r>
      <w:r>
        <w:instrText xml:space="preserve"> XE "systems" </w:instrText>
      </w:r>
      <w:r>
        <w:fldChar w:fldCharType="end"/>
      </w:r>
      <w:r>
        <w:t>. Interdisciplinary programs that bridge computer science, statistics, and domain</w:t>
      </w:r>
      <w:r>
        <w:fldChar w:fldCharType="begin"/>
      </w:r>
      <w:r>
        <w:instrText xml:space="preserve"> XE "domain" </w:instrText>
      </w:r>
      <w:r>
        <w:fldChar w:fldCharType="end"/>
      </w:r>
      <w:r>
        <w:t>-specific knowledge will better prepare graduates for the multifaceted challenges</w:t>
      </w:r>
      <w:r>
        <w:fldChar w:fldCharType="begin"/>
      </w:r>
      <w:r>
        <w:instrText xml:space="preserve"> XE "challenges" </w:instrText>
      </w:r>
      <w:r>
        <w:fldChar w:fldCharType="end"/>
      </w:r>
      <w:r>
        <w:t xml:space="preserve"> of AI engineering</w:t>
      </w:r>
      <w:r>
        <w:fldChar w:fldCharType="begin"/>
      </w:r>
      <w:r>
        <w:instrText xml:space="preserve"> XE "engineering" </w:instrText>
      </w:r>
      <w:r>
        <w:fldChar w:fldCharType="end"/>
      </w:r>
      <w:r>
        <w:t>. Educational approaches</w:t>
      </w:r>
      <w:r>
        <w:fldChar w:fldCharType="begin"/>
      </w:r>
      <w:r>
        <w:instrText xml:space="preserve"> XE "approaches" </w:instrText>
      </w:r>
      <w:r>
        <w:fldChar w:fldCharType="end"/>
      </w:r>
      <w:r>
        <w:t xml:space="preserve"> should emphasize not only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but also the communication capabilities needed to bridge technical</w:t>
      </w:r>
      <w:r>
        <w:fldChar w:fldCharType="begin"/>
      </w:r>
      <w:r>
        <w:instrText xml:space="preserve"> XE "technical" </w:instrText>
      </w:r>
      <w:r>
        <w:fldChar w:fldCharType="end"/>
      </w:r>
      <w:r>
        <w:t xml:space="preserve"> and non-technical</w:t>
      </w:r>
      <w:r>
        <w:fldChar w:fldCharType="begin"/>
      </w:r>
      <w:r>
        <w:instrText xml:space="preserve"> XE "technical" </w:instrText>
      </w:r>
      <w:r>
        <w:fldChar w:fldCharType="end"/>
      </w:r>
      <w:r>
        <w:t xml:space="preserve"> worlds.</w:t>
      </w:r>
    </w:p>
    <w:p w:rsidR="006D03F0" w:rsidRDefault="00065DB8" w14:paraId="67C86E7A" w14:textId="2D195F3F">
      <w:r>
        <w:t>Organizations building</w:t>
      </w:r>
      <w:r>
        <w:fldChar w:fldCharType="begin"/>
      </w:r>
      <w:r>
        <w:instrText xml:space="preserve"> XE "building" </w:instrText>
      </w:r>
      <w:r>
        <w:fldChar w:fldCharType="end"/>
      </w:r>
      <w:r>
        <w:t xml:space="preserve"> AI systems</w:t>
      </w:r>
      <w:r>
        <w:fldChar w:fldCharType="begin"/>
      </w:r>
      <w:r>
        <w:instrText xml:space="preserve"> XE "systems" </w:instrText>
      </w:r>
      <w:r>
        <w:fldChar w:fldCharType="end"/>
      </w:r>
      <w:r>
        <w:t xml:space="preserve"> must adapt their structures and processes to accommodate the distinctive characteristics of AI engineering</w:t>
      </w:r>
      <w:r>
        <w:fldChar w:fldCharType="begin"/>
      </w:r>
      <w:r>
        <w:instrText xml:space="preserve"> XE "engineering" </w:instrText>
      </w:r>
      <w:r>
        <w:fldChar w:fldCharType="end"/>
      </w:r>
      <w:r>
        <w:t>.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methodologies require modification to embrace the experimental nature of AI development</w:t>
      </w:r>
      <w:r>
        <w:fldChar w:fldCharType="begin"/>
      </w:r>
      <w:r>
        <w:instrText xml:space="preserve"> XE "development" </w:instrText>
      </w:r>
      <w:r>
        <w:fldChar w:fldCharType="end"/>
      </w:r>
      <w:r>
        <w:t xml:space="preserve"> and the uncertainty inherent in statistical systems</w:t>
      </w:r>
      <w:r>
        <w:fldChar w:fldCharType="begin"/>
      </w:r>
      <w:r>
        <w:instrText xml:space="preserve"> XE "systems" </w:instrText>
      </w:r>
      <w:r>
        <w:fldChar w:fldCharType="end"/>
      </w:r>
      <w:r>
        <w:t>. Team compositions should reflect the interdisciplinary nature of AI engineering</w:t>
      </w:r>
      <w:r>
        <w:fldChar w:fldCharType="begin"/>
      </w:r>
      <w:r>
        <w:instrText xml:space="preserve"> XE "engineering" </w:instrText>
      </w:r>
      <w:r>
        <w:fldChar w:fldCharType="end"/>
      </w:r>
      <w:r>
        <w:t>, bringing together individuals with complementary expertise rather than homogeneous skill sets. Performance metrics and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xml:space="preserve"> must evolve beyond code quality and feature</w:t>
      </w:r>
      <w:r>
        <w:fldChar w:fldCharType="begin"/>
      </w:r>
      <w:r>
        <w:instrText xml:space="preserve"> XE "feature" </w:instrText>
      </w:r>
      <w:r>
        <w:fldChar w:fldCharType="end"/>
      </w:r>
      <w:r>
        <w:t xml:space="preserve"> completion to encompass model</w:t>
      </w:r>
      <w:r>
        <w:fldChar w:fldCharType="begin"/>
      </w:r>
      <w:r>
        <w:instrText xml:space="preserve"> XE "model" </w:instrText>
      </w:r>
      <w:r>
        <w:fldChar w:fldCharType="end"/>
      </w:r>
      <w:r>
        <w:t xml:space="preserve"> performance, data</w:t>
      </w:r>
      <w:r>
        <w:fldChar w:fldCharType="begin"/>
      </w:r>
      <w:r>
        <w:instrText xml:space="preserve"> XE "data" </w:instrText>
      </w:r>
      <w:r>
        <w:fldChar w:fldCharType="end"/>
      </w:r>
      <w:r>
        <w:t xml:space="preserve"> quality,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w:t>
      </w:r>
    </w:p>
    <w:p w:rsidR="006D03F0" w:rsidRDefault="00065DB8" w14:paraId="0F43232D" w14:textId="565FC9EE">
      <w:r>
        <w:t>For individual practitioners, the transition from traditional</w:t>
      </w:r>
      <w:r>
        <w:fldChar w:fldCharType="begin"/>
      </w:r>
      <w:r>
        <w:instrText xml:space="preserve"> XE "traditional" </w:instrText>
      </w:r>
      <w:r>
        <w:fldChar w:fldCharType="end"/>
      </w:r>
      <w:r>
        <w:t xml:space="preserve"> to AI engineering</w:t>
      </w:r>
      <w:r>
        <w:fldChar w:fldCharType="begin"/>
      </w:r>
      <w:r>
        <w:instrText xml:space="preserve"> XE "engineering" </w:instrText>
      </w:r>
      <w:r>
        <w:fldChar w:fldCharType="end"/>
      </w:r>
      <w:r>
        <w:t xml:space="preserve"> represents both challenge and opportunity. Software engineers seeking to enter the AI field must supplement their existing skills</w:t>
      </w:r>
      <w:r>
        <w:fldChar w:fldCharType="begin"/>
      </w:r>
      <w:r>
        <w:instrText xml:space="preserve"> XE "skills" </w:instrText>
      </w:r>
      <w:r>
        <w:fldChar w:fldCharType="end"/>
      </w:r>
      <w:r>
        <w:t xml:space="preserve"> with statistical knowledge, data</w:t>
      </w:r>
      <w:r>
        <w:fldChar w:fldCharType="begin"/>
      </w:r>
      <w:r>
        <w:instrText xml:space="preserve"> XE "data" </w:instrText>
      </w:r>
      <w:r>
        <w:fldChar w:fldCharType="end"/>
      </w:r>
      <w:r>
        <w:t xml:space="preserve"> expertise, and domain</w:t>
      </w:r>
      <w:r>
        <w:fldChar w:fldCharType="begin"/>
      </w:r>
      <w:r>
        <w:instrText xml:space="preserve"> XE "domain" </w:instrText>
      </w:r>
      <w:r>
        <w:fldChar w:fldCharType="end"/>
      </w:r>
      <w:r>
        <w:t xml:space="preserve"> understanding. This transition requires not only technical</w:t>
      </w:r>
      <w:r>
        <w:fldChar w:fldCharType="begin"/>
      </w:r>
      <w:r>
        <w:instrText xml:space="preserve"> XE "technical" </w:instrText>
      </w:r>
      <w:r>
        <w:fldChar w:fldCharType="end"/>
      </w:r>
      <w:r>
        <w:t xml:space="preserve"> learning but also a fundamental shift in thinking—from deterministic to probabilistic reasoning, from explicit programming to statistical learning, and from fixed functionality to adaptive behavior. The dynamic nature of AI engineering</w:t>
      </w:r>
      <w:r>
        <w:fldChar w:fldCharType="begin"/>
      </w:r>
      <w:r>
        <w:instrText xml:space="preserve"> XE "engineering" </w:instrText>
      </w:r>
      <w:r>
        <w:fldChar w:fldCharType="end"/>
      </w:r>
      <w:r>
        <w:t xml:space="preserve"> demands commitment to continuous</w:t>
      </w:r>
      <w:r>
        <w:fldChar w:fldCharType="begin"/>
      </w:r>
      <w:r>
        <w:instrText xml:space="preserve"> XE "continuous" </w:instrText>
      </w:r>
      <w:r>
        <w:fldChar w:fldCharType="end"/>
      </w:r>
      <w:r>
        <w:t xml:space="preserve"> learning and adaptation as new</w:t>
      </w:r>
      <w:r>
        <w:fldChar w:fldCharType="begin"/>
      </w:r>
      <w:r>
        <w:instrText xml:space="preserve"> XE "new" </w:instrText>
      </w:r>
      <w:r>
        <w:fldChar w:fldCharType="end"/>
      </w:r>
      <w:r>
        <w:t xml:space="preserve"> techniques, tools, and paradigms emerge.</w:t>
      </w:r>
    </w:p>
    <w:p w:rsidR="006D03F0" w:rsidRDefault="00065DB8" w14:paraId="1DA93B8F" w14:textId="20499B56">
      <w:r>
        <w:t>Despite these distinctions, it is important to recognize that traditional</w:t>
      </w:r>
      <w:r>
        <w:fldChar w:fldCharType="begin"/>
      </w:r>
      <w:r>
        <w:instrText xml:space="preserve"> XE "traditional" </w:instrText>
      </w:r>
      <w:r>
        <w:fldChar w:fldCharType="end"/>
      </w:r>
      <w:r>
        <w:t xml:space="preserve"> and AI engineering</w:t>
      </w:r>
      <w:r>
        <w:fldChar w:fldCharType="begin"/>
      </w:r>
      <w:r>
        <w:instrText xml:space="preserve"> XE "engineering" </w:instrText>
      </w:r>
      <w:r>
        <w:fldChar w:fldCharType="end"/>
      </w:r>
      <w:r>
        <w:t xml:space="preserve"> exist on a continuum rather than as entirely separate disciplines. Many systems</w:t>
      </w:r>
      <w:r>
        <w:fldChar w:fldCharType="begin"/>
      </w:r>
      <w:r>
        <w:instrText xml:space="preserve"> XE "systems" </w:instrText>
      </w:r>
      <w:r>
        <w:fldChar w:fldCharType="end"/>
      </w:r>
      <w:r>
        <w:t xml:space="preserve"> incorporate both traditional</w:t>
      </w:r>
      <w:r>
        <w:fldChar w:fldCharType="begin"/>
      </w:r>
      <w:r>
        <w:instrText xml:space="preserve"> XE "traditional" </w:instrText>
      </w:r>
      <w:r>
        <w:fldChar w:fldCharType="end"/>
      </w:r>
      <w:r>
        <w:t xml:space="preserve"> software components</w:t>
      </w:r>
      <w:r>
        <w:fldChar w:fldCharType="begin"/>
      </w:r>
      <w:r>
        <w:instrText xml:space="preserve"> XE "components" </w:instrText>
      </w:r>
      <w:r>
        <w:fldChar w:fldCharType="end"/>
      </w:r>
      <w:r>
        <w:t xml:space="preserve"> and AI elements, requiring engineers who can work effectively across this spectrum. The most successful organizations will be those that foster collaboration between traditional</w:t>
      </w:r>
      <w:r>
        <w:fldChar w:fldCharType="begin"/>
      </w:r>
      <w:r>
        <w:instrText xml:space="preserve"> XE "traditional" </w:instrText>
      </w:r>
      <w:r>
        <w:fldChar w:fldCharType="end"/>
      </w:r>
      <w:r>
        <w:t xml:space="preserve"> and AI engineers, leveraging the complementary strengths of both approaches</w:t>
      </w:r>
      <w:r>
        <w:fldChar w:fldCharType="begin"/>
      </w:r>
      <w:r>
        <w:instrText xml:space="preserve"> XE "approaches" </w:instrText>
      </w:r>
      <w:r>
        <w:fldChar w:fldCharType="end"/>
      </w:r>
      <w:r>
        <w:t xml:space="preserve"> to build systems</w:t>
      </w:r>
      <w:r>
        <w:fldChar w:fldCharType="begin"/>
      </w:r>
      <w:r>
        <w:instrText xml:space="preserve"> XE "systems" </w:instrText>
      </w:r>
      <w:r>
        <w:fldChar w:fldCharType="end"/>
      </w:r>
      <w:r>
        <w:t xml:space="preserve"> that combine the reliability and </w:t>
      </w:r>
      <w:proofErr w:type="spellStart"/>
      <w:r>
        <w:t>explicitability</w:t>
      </w:r>
      <w:proofErr w:type="spellEnd"/>
      <w:r>
        <w:t xml:space="preserve"> of traditional</w:t>
      </w:r>
      <w:r>
        <w:fldChar w:fldCharType="begin"/>
      </w:r>
      <w:r>
        <w:instrText xml:space="preserve"> XE "traditional" </w:instrText>
      </w:r>
      <w:r>
        <w:fldChar w:fldCharType="end"/>
      </w:r>
      <w:r>
        <w:t xml:space="preserve"> software with the adaptability and pattern recognition capabilities of AI.</w:t>
      </w:r>
    </w:p>
    <w:p w:rsidR="006D03F0" w:rsidRDefault="00065DB8" w14:paraId="005E97FF" w14:textId="369220B7">
      <w:r>
        <w:t>As AI continues to transform the technological landscape, the distinctions outlined in this chapter</w:t>
      </w:r>
      <w:r>
        <w:fldChar w:fldCharType="begin"/>
      </w:r>
      <w:r>
        <w:instrText xml:space="preserve"> XE "chapter" </w:instrText>
      </w:r>
      <w:r>
        <w:fldChar w:fldCharType="end"/>
      </w:r>
      <w:r>
        <w:t xml:space="preserve"> will likely evolve. New</w:t>
      </w:r>
      <w:r>
        <w:fldChar w:fldCharType="begin"/>
      </w:r>
      <w:r>
        <w:instrText xml:space="preserve"> XE "new" </w:instrText>
      </w:r>
      <w:r>
        <w:fldChar w:fldCharType="end"/>
      </w:r>
      <w:r>
        <w:t xml:space="preserve"> tools may emerge that make AI development</w:t>
      </w:r>
      <w:r>
        <w:fldChar w:fldCharType="begin"/>
      </w:r>
      <w:r>
        <w:instrText xml:space="preserve"> XE "development" </w:instrText>
      </w:r>
      <w:r>
        <w:fldChar w:fldCharType="end"/>
      </w:r>
      <w:r>
        <w:t xml:space="preserve"> more accessible to traditional</w:t>
      </w:r>
      <w:r>
        <w:fldChar w:fldCharType="begin"/>
      </w:r>
      <w:r>
        <w:instrText xml:space="preserve"> XE "traditional" </w:instrText>
      </w:r>
      <w:r>
        <w:fldChar w:fldCharType="end"/>
      </w:r>
      <w:r>
        <w:t xml:space="preserve"> engineers, while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may further differentiate AI engineering</w:t>
      </w:r>
      <w:r>
        <w:fldChar w:fldCharType="begin"/>
      </w:r>
      <w:r>
        <w:instrText xml:space="preserve"> XE "engineering" </w:instrText>
      </w:r>
      <w:r>
        <w:fldChar w:fldCharType="end"/>
      </w:r>
      <w:r>
        <w:t xml:space="preserve"> as a specialized discipline. What remains certain is that understanding these distinctions—in roles and responsibilities, skill sets, methodologies, and collaboration models—is essential for navigating the complex terrain of modern</w:t>
      </w:r>
      <w:r>
        <w:fldChar w:fldCharType="begin"/>
      </w:r>
      <w:r>
        <w:instrText xml:space="preserve"> XE "modern" </w:instrText>
      </w:r>
      <w:r>
        <w:fldChar w:fldCharType="end"/>
      </w:r>
      <w:r>
        <w:t xml:space="preserve"> software development</w:t>
      </w:r>
      <w:r>
        <w:fldChar w:fldCharType="begin"/>
      </w:r>
      <w:r>
        <w:instrText xml:space="preserve"> XE "development" </w:instrText>
      </w:r>
      <w:r>
        <w:fldChar w:fldCharType="end"/>
      </w:r>
      <w:r>
        <w:t xml:space="preserve"> in an increasingly AI-driven world</w:t>
      </w:r>
      <w:r>
        <w:fldChar w:fldCharType="begin"/>
      </w:r>
      <w:r>
        <w:instrText xml:space="preserve"> XE "world" </w:instrText>
      </w:r>
      <w:r>
        <w:fldChar w:fldCharType="end"/>
      </w:r>
      <w:r>
        <w:t xml:space="preserve">. </w:t>
      </w:r>
    </w:p>
    <w:p w:rsidR="006D03F0" w:rsidRDefault="006D03F0" w14:paraId="47F9CA35" w14:textId="77777777"/>
    <w:p w:rsidR="33A2D105" w:rsidRDefault="33A2D105" w14:paraId="620CD3C8" w14:textId="710ACA16">
      <w:r>
        <w:br w:type="page"/>
      </w:r>
    </w:p>
    <w:p w:rsidR="006D03F0" w:rsidRDefault="00065DB8" w14:paraId="2BCDE899" w14:textId="26606183" w14:noSpellErr="1">
      <w:pPr>
        <w:pStyle w:val="Heading1"/>
      </w:pPr>
      <w:bookmarkStart w:name="_Toc2012150823" w:id="1388642485"/>
      <w:bookmarkStart w:name="_Toc1383117042" w:id="433113782"/>
      <w:bookmarkStart w:name="_Toc1467198617" w:id="2065407198"/>
      <w:bookmarkStart w:name="_Toc1319560292" w:id="2134847136"/>
      <w:r w:rsidR="00065DB8">
        <w:rPr/>
        <w:t>6. Technical</w:t>
      </w:r>
      <w:r>
        <w:fldChar w:fldCharType="begin"/>
      </w:r>
      <w:r>
        <w:instrText xml:space="preserve"> XE "technical" </w:instrText>
      </w:r>
      <w:r>
        <w:fldChar w:fldCharType="end"/>
      </w:r>
      <w:r w:rsidR="00065DB8">
        <w:rPr/>
        <w:t xml:space="preserve"> Understanding: Case</w:t>
      </w:r>
      <w:r>
        <w:fldChar w:fldCharType="begin"/>
      </w:r>
      <w:r>
        <w:instrText xml:space="preserve"> XE "case" </w:instrText>
      </w:r>
      <w:r>
        <w:fldChar w:fldCharType="end"/>
      </w:r>
      <w:r w:rsidR="00065DB8">
        <w:rPr/>
        <w:t xml:space="preserve"> Studies</w:t>
      </w:r>
      <w:r>
        <w:fldChar w:fldCharType="begin"/>
      </w:r>
      <w:r>
        <w:instrText xml:space="preserve"> XE "studies" </w:instrText>
      </w:r>
      <w:r>
        <w:fldChar w:fldCharType="end"/>
      </w:r>
      <w:bookmarkEnd w:id="1388642485"/>
      <w:bookmarkEnd w:id="433113782"/>
      <w:bookmarkEnd w:id="2065407198"/>
      <w:bookmarkEnd w:id="2134847136"/>
    </w:p>
    <w:p w:rsidR="006D03F0" w:rsidRDefault="00065DB8" w14:paraId="1560F221" w14:textId="722DEF34">
      <w:r>
        <w:t>The theoretical frameworks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gain their fullest expression when applied to concrete implementations. This chapter</w:t>
      </w:r>
      <w:r>
        <w:fldChar w:fldCharType="begin"/>
      </w:r>
      <w:r>
        <w:instrText xml:space="preserve"> XE "chapter" </w:instrText>
      </w:r>
      <w:r>
        <w:fldChar w:fldCharType="end"/>
      </w:r>
      <w:r>
        <w:t xml:space="preserve"> presents detailed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of two common AI system architectures that exemplify the principles</w:t>
      </w:r>
      <w:r>
        <w:fldChar w:fldCharType="begin"/>
      </w:r>
      <w:r>
        <w:instrText xml:space="preserve"> XE "principles" </w:instrText>
      </w:r>
      <w:r>
        <w:fldChar w:fldCharType="end"/>
      </w:r>
      <w:r>
        <w:t xml:space="preserve"> discussed throughout this thesis</w:t>
      </w:r>
      <w:r>
        <w:fldChar w:fldCharType="begin"/>
      </w:r>
      <w:r>
        <w:instrText xml:space="preserve"> XE "thesis" </w:instrText>
      </w:r>
      <w:r>
        <w:fldChar w:fldCharType="end"/>
      </w:r>
      <w:r>
        <w:t>. By examining both a Retrieval-Augmented</w:t>
      </w:r>
      <w:r>
        <w:fldChar w:fldCharType="begin"/>
      </w:r>
      <w:r>
        <w:instrText xml:space="preserve"> XE "augmented" </w:instrText>
      </w:r>
      <w:r>
        <w:fldChar w:fldCharType="end"/>
      </w:r>
      <w:r>
        <w:t xml:space="preserve"> Generation (RAG) system and an autonomous agent-based system, we illuminate the practical challenges</w:t>
      </w:r>
      <w:r>
        <w:fldChar w:fldCharType="begin"/>
      </w:r>
      <w:r>
        <w:instrText xml:space="preserve"> XE "challenges" </w:instrText>
      </w:r>
      <w:r>
        <w:fldChar w:fldCharType="end"/>
      </w:r>
      <w:r>
        <w:t>, design</w:t>
      </w:r>
      <w:r>
        <w:fldChar w:fldCharType="begin"/>
      </w:r>
      <w:r>
        <w:instrText xml:space="preserve"> XE "design" </w:instrText>
      </w:r>
      <w:r>
        <w:fldChar w:fldCharType="end"/>
      </w:r>
      <w:r>
        <w:t xml:space="preserve"> decisions, and engineering</w:t>
      </w:r>
      <w:r>
        <w:fldChar w:fldCharType="begin"/>
      </w:r>
      <w:r>
        <w:instrText xml:space="preserve"> XE "engineering" </w:instrText>
      </w:r>
      <w:r>
        <w:fldChar w:fldCharType="end"/>
      </w:r>
      <w:r>
        <w:t xml:space="preserve"> trade-offs that characterize contemporary AI system development</w:t>
      </w:r>
      <w:r>
        <w:fldChar w:fldCharType="begin"/>
      </w:r>
      <w:r>
        <w:instrText xml:space="preserve"> XE "development" </w:instrText>
      </w:r>
      <w:r>
        <w:fldChar w:fldCharType="end"/>
      </w:r>
      <w:r>
        <w:t>. These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serve not merely as technical</w:t>
      </w:r>
      <w:r>
        <w:fldChar w:fldCharType="begin"/>
      </w:r>
      <w:r>
        <w:instrText xml:space="preserve"> XE "technical" </w:instrText>
      </w:r>
      <w:r>
        <w:fldChar w:fldCharType="end"/>
      </w:r>
      <w:r>
        <w:t xml:space="preserve"> documentation but as analytical narratives that reveal how theoretical principles</w:t>
      </w:r>
      <w:r>
        <w:fldChar w:fldCharType="begin"/>
      </w:r>
      <w:r>
        <w:instrText xml:space="preserve"> XE "principles" </w:instrText>
      </w:r>
      <w:r>
        <w:fldChar w:fldCharType="end"/>
      </w:r>
      <w:r>
        <w:t xml:space="preserve"> manifest in working systems</w:t>
      </w:r>
      <w:r>
        <w:fldChar w:fldCharType="begin"/>
      </w:r>
      <w:r>
        <w:instrText xml:space="preserve"> XE "systems" </w:instrText>
      </w:r>
      <w:r>
        <w:fldChar w:fldCharType="end"/>
      </w:r>
      <w:r>
        <w:t>.</w:t>
      </w:r>
    </w:p>
    <w:p w:rsidR="006D03F0" w:rsidRDefault="00065DB8" w14:paraId="43358679" w14:textId="7B9309D8">
      <w:r>
        <w:t>The selection</w:t>
      </w:r>
      <w:r>
        <w:fldChar w:fldCharType="begin"/>
      </w:r>
      <w:r>
        <w:instrText xml:space="preserve"> XE "selection" </w:instrText>
      </w:r>
      <w:r>
        <w:fldChar w:fldCharType="end"/>
      </w:r>
      <w:r>
        <w:t xml:space="preserve"> of these two architectural patterns is deliberate. RAG systems</w:t>
      </w:r>
      <w:r>
        <w:fldChar w:fldCharType="begin"/>
      </w:r>
      <w:r>
        <w:instrText xml:space="preserve"> XE "systems" </w:instrText>
      </w:r>
      <w:r>
        <w:fldChar w:fldCharType="end"/>
      </w:r>
      <w:r>
        <w:t xml:space="preserve"> represent a hybrid approach</w:t>
      </w:r>
      <w:r>
        <w:fldChar w:fldCharType="begin"/>
      </w:r>
      <w:r>
        <w:instrText xml:space="preserve"> XE "approach" </w:instrText>
      </w:r>
      <w:r>
        <w:fldChar w:fldCharType="end"/>
      </w:r>
      <w:r>
        <w:t xml:space="preserve"> that combines traditional</w:t>
      </w:r>
      <w:r>
        <w:fldChar w:fldCharType="begin"/>
      </w:r>
      <w:r>
        <w:instrText xml:space="preserve"> XE "traditional" </w:instrText>
      </w:r>
      <w:r>
        <w:fldChar w:fldCharType="end"/>
      </w:r>
      <w:r>
        <w:t xml:space="preserve"> information retrieval with generative AI capabilities, addressing critical challenges</w:t>
      </w:r>
      <w:r>
        <w:fldChar w:fldCharType="begin"/>
      </w:r>
      <w:r>
        <w:instrText xml:space="preserve"> XE "challenges" </w:instrText>
      </w:r>
      <w:r>
        <w:fldChar w:fldCharType="end"/>
      </w:r>
      <w:r>
        <w:t xml:space="preserve"> of hallucination and knowledge grounding. Agent-based systems</w:t>
      </w:r>
      <w:r>
        <w:fldChar w:fldCharType="begin"/>
      </w:r>
      <w:r>
        <w:instrText xml:space="preserve"> XE "systems" </w:instrText>
      </w:r>
      <w:r>
        <w:fldChar w:fldCharType="end"/>
      </w:r>
      <w:r>
        <w:t>, by contrast, embody a more autonomous paradigm</w:t>
      </w:r>
      <w:r>
        <w:fldChar w:fldCharType="begin"/>
      </w:r>
      <w:r>
        <w:instrText xml:space="preserve"> XE "paradigm" </w:instrText>
      </w:r>
      <w:r>
        <w:fldChar w:fldCharType="end"/>
      </w:r>
      <w:r>
        <w:t xml:space="preserve"> where AI components</w:t>
      </w:r>
      <w:r>
        <w:fldChar w:fldCharType="begin"/>
      </w:r>
      <w:r>
        <w:instrText xml:space="preserve"> XE "components" </w:instrText>
      </w:r>
      <w:r>
        <w:fldChar w:fldCharType="end"/>
      </w:r>
      <w:r>
        <w:t xml:space="preserve"> must plan, reason, and act with minimal human</w:t>
      </w:r>
      <w:r>
        <w:fldChar w:fldCharType="begin"/>
      </w:r>
      <w:r>
        <w:instrText xml:space="preserve"> XE "human" </w:instrText>
      </w:r>
      <w:r>
        <w:fldChar w:fldCharType="end"/>
      </w:r>
      <w:r>
        <w:t xml:space="preserve"> intervention. Together, these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span a significant portion of the current AI engineering</w:t>
      </w:r>
      <w:r>
        <w:fldChar w:fldCharType="begin"/>
      </w:r>
      <w:r>
        <w:instrText xml:space="preserve"> XE "engineering" </w:instrText>
      </w:r>
      <w:r>
        <w:fldChar w:fldCharType="end"/>
      </w:r>
      <w:r>
        <w:t xml:space="preserve"> landscape, from augmentative to autonomous implementations.</w:t>
      </w:r>
    </w:p>
    <w:p w:rsidR="006D03F0" w:rsidRDefault="00065DB8" w14:paraId="7774A96B" w14:textId="7CE83F7B">
      <w:r>
        <w:t>Each case</w:t>
      </w:r>
      <w:r>
        <w:fldChar w:fldCharType="begin"/>
      </w:r>
      <w:r>
        <w:instrText xml:space="preserve"> XE "case" </w:instrText>
      </w:r>
      <w:r>
        <w:fldChar w:fldCharType="end"/>
      </w:r>
      <w:r>
        <w:t xml:space="preserve"> study follows a consistent analytical framework</w:t>
      </w:r>
      <w:r>
        <w:fldChar w:fldCharType="begin"/>
      </w:r>
      <w:r>
        <w:instrText xml:space="preserve"> XE "framework" </w:instrText>
      </w:r>
      <w:r>
        <w:fldChar w:fldCharType="end"/>
      </w:r>
      <w:r>
        <w:t>. We begin with architectural considerations</w:t>
      </w:r>
      <w:r>
        <w:fldChar w:fldCharType="begin"/>
      </w:r>
      <w:r>
        <w:instrText xml:space="preserve"> XE "considerations" </w:instrText>
      </w:r>
      <w:r>
        <w:fldChar w:fldCharType="end"/>
      </w:r>
      <w:r>
        <w:t>, examining component design</w:t>
      </w:r>
      <w:r>
        <w:fldChar w:fldCharType="begin"/>
      </w:r>
      <w:r>
        <w:instrText xml:space="preserve"> XE "design" </w:instrText>
      </w:r>
      <w:r>
        <w:fldChar w:fldCharType="end"/>
      </w:r>
      <w:r>
        <w:t xml:space="preserve"> and system integration</w:t>
      </w:r>
      <w:r>
        <w:fldChar w:fldCharType="begin"/>
      </w:r>
      <w:r>
        <w:instrText xml:space="preserve"> XE "integration" </w:instrText>
      </w:r>
      <w:r>
        <w:fldChar w:fldCharType="end"/>
      </w:r>
      <w:r>
        <w:t>. We then trace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highlighting the iterative nature of AI system construction.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and their solutions receive particular attention, as these inflection points often reveal the most significant engineering</w:t>
      </w:r>
      <w:r>
        <w:fldChar w:fldCharType="begin"/>
      </w:r>
      <w:r>
        <w:instrText xml:space="preserve"> XE "engineering" </w:instrText>
      </w:r>
      <w:r>
        <w:fldChar w:fldCharType="end"/>
      </w:r>
      <w:r>
        <w:t xml:space="preserve"> insights. Finally, we evaluate system performance across multiple dimensions, connecting technical</w:t>
      </w:r>
      <w:r>
        <w:fldChar w:fldCharType="begin"/>
      </w:r>
      <w:r>
        <w:instrText xml:space="preserve"> XE "technical" </w:instrText>
      </w:r>
      <w:r>
        <w:fldChar w:fldCharType="end"/>
      </w:r>
      <w:r>
        <w:t xml:space="preserve"> metrics to user experience and business</w:t>
      </w:r>
      <w:r>
        <w:fldChar w:fldCharType="begin"/>
      </w:r>
      <w:r>
        <w:instrText xml:space="preserve"> XE "business" </w:instrText>
      </w:r>
      <w:r>
        <w:fldChar w:fldCharType="end"/>
      </w:r>
      <w:r>
        <w:t xml:space="preserve"> outcomes.</w:t>
      </w:r>
    </w:p>
    <w:p w:rsidR="006D03F0" w:rsidRDefault="00065DB8" w14:paraId="5194696D" w14:textId="7FA57B37" w14:noSpellErr="1">
      <w:pPr>
        <w:pStyle w:val="Heading2"/>
      </w:pPr>
      <w:bookmarkStart w:name="_Toc897791521" w:id="314119148"/>
      <w:bookmarkStart w:name="_Toc608459488" w:id="1862228646"/>
      <w:bookmarkStart w:name="_Toc863795774" w:id="933180416"/>
      <w:bookmarkStart w:name="_Toc1226241521" w:id="856060426"/>
      <w:r w:rsidR="00065DB8">
        <w:rPr/>
        <w:t>RAG Implementation</w:t>
      </w:r>
      <w:r>
        <w:fldChar w:fldCharType="begin"/>
      </w:r>
      <w:r>
        <w:instrText xml:space="preserve"> XE "implementation" </w:instrText>
      </w:r>
      <w:r>
        <w:fldChar w:fldCharType="end"/>
      </w:r>
      <w:r w:rsidR="00065DB8">
        <w:rPr/>
        <w:t xml:space="preserve"> Deep Dive</w:t>
      </w:r>
      <w:bookmarkEnd w:id="314119148"/>
      <w:bookmarkEnd w:id="1862228646"/>
      <w:bookmarkEnd w:id="933180416"/>
      <w:bookmarkEnd w:id="856060426"/>
    </w:p>
    <w:p w:rsidR="006D03F0" w:rsidRDefault="00065DB8" w14:paraId="459D68AB" w14:textId="42E56A78">
      <w:r>
        <w:t>Retrieval-Augmented</w:t>
      </w:r>
      <w:r>
        <w:fldChar w:fldCharType="begin"/>
      </w:r>
      <w:r>
        <w:instrText xml:space="preserve"> XE "augmented" </w:instrText>
      </w:r>
      <w:r>
        <w:fldChar w:fldCharType="end"/>
      </w:r>
      <w:r>
        <w:t xml:space="preserve"> Generation (RAG) represents one of the most significant architectural patterns to emerge in the era of large language models. By combining the knowledge access capabilities of information retrieval systems</w:t>
      </w:r>
      <w:r>
        <w:fldChar w:fldCharType="begin"/>
      </w:r>
      <w:r>
        <w:instrText xml:space="preserve"> XE "systems" </w:instrText>
      </w:r>
      <w:r>
        <w:fldChar w:fldCharType="end"/>
      </w:r>
      <w:r>
        <w:t xml:space="preserve"> with the generative fluency of LLMs, RAG addresses fundamental limitations</w:t>
      </w:r>
      <w:r>
        <w:fldChar w:fldCharType="begin"/>
      </w:r>
      <w:r>
        <w:instrText xml:space="preserve"> XE "limitations" </w:instrText>
      </w:r>
      <w:r>
        <w:fldChar w:fldCharType="end"/>
      </w:r>
      <w:r>
        <w:t xml:space="preserve"> of pure generative approaches</w:t>
      </w:r>
      <w:r>
        <w:fldChar w:fldCharType="begin"/>
      </w:r>
      <w:r>
        <w:instrText xml:space="preserve"> XE "approaches" </w:instrText>
      </w:r>
      <w:r>
        <w:fldChar w:fldCharType="end"/>
      </w:r>
      <w:r>
        <w:t>. This case</w:t>
      </w:r>
      <w:r>
        <w:fldChar w:fldCharType="begin"/>
      </w:r>
      <w:r>
        <w:instrText xml:space="preserve"> XE "case" </w:instrText>
      </w:r>
      <w:r>
        <w:fldChar w:fldCharType="end"/>
      </w:r>
      <w:r>
        <w:t xml:space="preserve"> study examines </w:t>
      </w:r>
      <w:r>
        <w:t>the development</w:t>
      </w:r>
      <w:r>
        <w:fldChar w:fldCharType="begin"/>
      </w:r>
      <w:r>
        <w:instrText xml:space="preserve"> XE "development" </w:instrText>
      </w:r>
      <w:r>
        <w:fldChar w:fldCharType="end"/>
      </w:r>
      <w:r>
        <w:t xml:space="preserve"> of </w:t>
      </w:r>
      <w:proofErr w:type="gramStart"/>
      <w:r>
        <w:t>a RAG</w:t>
      </w:r>
      <w:proofErr w:type="gramEnd"/>
      <w:r>
        <w:t xml:space="preserve"> system designed to serve as a technical</w:t>
      </w:r>
      <w:r>
        <w:fldChar w:fldCharType="begin"/>
      </w:r>
      <w:r>
        <w:instrText xml:space="preserve"> XE "technical" </w:instrText>
      </w:r>
      <w:r>
        <w:fldChar w:fldCharType="end"/>
      </w:r>
      <w:r>
        <w:t xml:space="preserve"> documentation assistant for a large enterprise software platform.</w:t>
      </w:r>
    </w:p>
    <w:p w:rsidR="006D03F0" w:rsidRDefault="00065DB8" w14:paraId="42C53B71" w14:textId="1FE6EA1B">
      <w:r>
        <w:t>The business</w:t>
      </w:r>
      <w:r>
        <w:fldChar w:fldCharType="begin"/>
      </w:r>
      <w:r>
        <w:instrText xml:space="preserve"> XE "business" </w:instrText>
      </w:r>
      <w:r>
        <w:fldChar w:fldCharType="end"/>
      </w:r>
      <w:r>
        <w:t xml:space="preserve"> context</w:t>
      </w:r>
      <w:r>
        <w:fldChar w:fldCharType="begin"/>
      </w:r>
      <w:r>
        <w:instrText xml:space="preserve"> XE "context" </w:instrText>
      </w:r>
      <w:r>
        <w:fldChar w:fldCharType="end"/>
      </w:r>
      <w:r>
        <w:t xml:space="preserve"> for this implementation</w:t>
      </w:r>
      <w:r>
        <w:fldChar w:fldCharType="begin"/>
      </w:r>
      <w:r>
        <w:instrText xml:space="preserve"> XE "implementation" </w:instrText>
      </w:r>
      <w:r>
        <w:fldChar w:fldCharType="end"/>
      </w:r>
      <w:r>
        <w:t xml:space="preserve"> is critical to understanding its design</w:t>
      </w:r>
      <w:r>
        <w:fldChar w:fldCharType="begin"/>
      </w:r>
      <w:r>
        <w:instrText xml:space="preserve"> XE "design" </w:instrText>
      </w:r>
      <w:r>
        <w:fldChar w:fldCharType="end"/>
      </w:r>
      <w:r>
        <w:t xml:space="preserve"> choices. The organization maintained extensive technical</w:t>
      </w:r>
      <w:r>
        <w:fldChar w:fldCharType="begin"/>
      </w:r>
      <w:r>
        <w:instrText xml:space="preserve"> XE "technical" </w:instrText>
      </w:r>
      <w:r>
        <w:fldChar w:fldCharType="end"/>
      </w:r>
      <w:r>
        <w:t xml:space="preserve"> documentation spanning multiple product versions, APIs, and implementation</w:t>
      </w:r>
      <w:r>
        <w:fldChar w:fldCharType="begin"/>
      </w:r>
      <w:r>
        <w:instrText xml:space="preserve"> XE "implementation" </w:instrText>
      </w:r>
      <w:r>
        <w:fldChar w:fldCharType="end"/>
      </w:r>
      <w:r>
        <w:t xml:space="preserve"> guides—totaling over 50,000 pages of technical</w:t>
      </w:r>
      <w:r>
        <w:fldChar w:fldCharType="begin"/>
      </w:r>
      <w:r>
        <w:instrText xml:space="preserve"> XE "technical" </w:instrText>
      </w:r>
      <w:r>
        <w:fldChar w:fldCharType="end"/>
      </w:r>
      <w:r>
        <w:t xml:space="preserve"> content. Support engineers spent approximately 60% of their time </w:t>
      </w:r>
      <w:proofErr w:type="gramStart"/>
      <w:r>
        <w:t>searching</w:t>
      </w:r>
      <w:proofErr w:type="gramEnd"/>
      <w:r>
        <w:t xml:space="preserve"> this documentation to answer customer queries. The RAG system aimed to reduce this burden by providing accurate, contextually relevant responses drawn directly from authoritative documentation sources.</w:t>
      </w:r>
    </w:p>
    <w:p w:rsidR="006D03F0" w:rsidRDefault="00065DB8" w14:paraId="2386374B" w14:textId="7C405B03" w14:noSpellErr="1">
      <w:pPr>
        <w:pStyle w:val="Heading3"/>
      </w:pPr>
      <w:bookmarkStart w:name="_Toc580283916" w:id="492501339"/>
      <w:bookmarkStart w:name="_Toc940093669" w:id="1667160939"/>
      <w:bookmarkStart w:name="_Toc1862496215" w:id="118716352"/>
      <w:bookmarkStart w:name="_Toc54435571" w:id="333285448"/>
      <w:r w:rsidR="00065DB8">
        <w:rPr/>
        <w:t>Architecture</w:t>
      </w:r>
      <w:r>
        <w:fldChar w:fldCharType="begin"/>
      </w:r>
      <w:r>
        <w:instrText xml:space="preserve"> XE "architecture" </w:instrText>
      </w:r>
      <w:r>
        <w:fldChar w:fldCharType="end"/>
      </w:r>
      <w:r w:rsidR="00065DB8">
        <w:rPr/>
        <w:t xml:space="preserve"> and Components</w:t>
      </w:r>
      <w:r>
        <w:fldChar w:fldCharType="begin"/>
      </w:r>
      <w:r>
        <w:instrText xml:space="preserve"> XE "components" </w:instrText>
      </w:r>
      <w:r>
        <w:fldChar w:fldCharType="end"/>
      </w:r>
      <w:bookmarkEnd w:id="492501339"/>
      <w:bookmarkEnd w:id="1667160939"/>
      <w:bookmarkEnd w:id="118716352"/>
      <w:bookmarkEnd w:id="333285448"/>
    </w:p>
    <w:p w:rsidR="006D03F0" w:rsidRDefault="00065DB8" w14:paraId="6F03F888" w14:textId="1D328B32">
      <w:r>
        <w:t>The RAG system architecture</w:t>
      </w:r>
      <w:r>
        <w:fldChar w:fldCharType="begin"/>
      </w:r>
      <w:r>
        <w:instrText xml:space="preserve"> XE "architecture" </w:instrText>
      </w:r>
      <w:r>
        <w:fldChar w:fldCharType="end"/>
      </w:r>
      <w:r>
        <w:t xml:space="preserve"> reflects a modular design</w:t>
      </w:r>
      <w:r>
        <w:fldChar w:fldCharType="begin"/>
      </w:r>
      <w:r>
        <w:instrText xml:space="preserve"> XE "design" </w:instrText>
      </w:r>
      <w:r>
        <w:fldChar w:fldCharType="end"/>
      </w:r>
      <w:r>
        <w:t xml:space="preserve"> philosophy</w:t>
      </w:r>
      <w:r>
        <w:fldChar w:fldCharType="begin"/>
      </w:r>
      <w:r>
        <w:instrText xml:space="preserve"> XE "philosophy" </w:instrText>
      </w:r>
      <w:r>
        <w:fldChar w:fldCharType="end"/>
      </w:r>
      <w:r>
        <w:t>, with five primary components</w:t>
      </w:r>
      <w:r>
        <w:fldChar w:fldCharType="begin"/>
      </w:r>
      <w:r>
        <w:instrText xml:space="preserve"> XE "components" </w:instrText>
      </w:r>
      <w:r>
        <w:fldChar w:fldCharType="end"/>
      </w:r>
      <w:r>
        <w:t xml:space="preserve"> working in concert to deliver its functionality. This decomposition into specialized subsystems allowed for independent optimization of each component while maintaining clear integration</w:t>
      </w:r>
      <w:r>
        <w:fldChar w:fldCharType="begin"/>
      </w:r>
      <w:r>
        <w:instrText xml:space="preserve"> XE "integration" </w:instrText>
      </w:r>
      <w:r>
        <w:fldChar w:fldCharType="end"/>
      </w:r>
      <w:r>
        <w:t xml:space="preserve"> boundaries. The architecture</w:t>
      </w:r>
      <w:r>
        <w:fldChar w:fldCharType="begin"/>
      </w:r>
      <w:r>
        <w:instrText xml:space="preserve"> XE "architecture" </w:instrText>
      </w:r>
      <w:r>
        <w:fldChar w:fldCharType="end"/>
      </w:r>
      <w:r>
        <w:t xml:space="preserve"> balances computational efficiency with response quality, employing strategic</w:t>
      </w:r>
      <w:r>
        <w:fldChar w:fldCharType="begin"/>
      </w:r>
      <w:r>
        <w:instrText xml:space="preserve"> XE "strategic" </w:instrText>
      </w:r>
      <w:r>
        <w:fldChar w:fldCharType="end"/>
      </w:r>
      <w:r>
        <w:t xml:space="preserve"> caching and parallel processing to achieve acceptable latency characteristics.</w:t>
      </w:r>
    </w:p>
    <w:p w:rsidR="006D03F0" w:rsidRDefault="00065DB8" w14:paraId="066273C5" w14:textId="007D606C">
      <w:r>
        <w:t>The document processing pipeline forms the foundation</w:t>
      </w:r>
      <w:r>
        <w:fldChar w:fldCharType="begin"/>
      </w:r>
      <w:r>
        <w:instrText xml:space="preserve"> XE "foundation" </w:instrText>
      </w:r>
      <w:r>
        <w:fldChar w:fldCharType="end"/>
      </w:r>
      <w:r>
        <w:t xml:space="preserve"> of the system, transforming raw documentation into a format optimized for retrieval. This component addresses the critical challenge of chunking—dividing documents into segments that are both semantically meaningful and appropriately sized for context</w:t>
      </w:r>
      <w:r>
        <w:fldChar w:fldCharType="begin"/>
      </w:r>
      <w:r>
        <w:instrText xml:space="preserve"> XE "context" </w:instrText>
      </w:r>
      <w:r>
        <w:fldChar w:fldCharType="end"/>
      </w:r>
      <w:r>
        <w:t xml:space="preserve"> windows. The implementation</w:t>
      </w:r>
      <w:r>
        <w:fldChar w:fldCharType="begin"/>
      </w:r>
      <w:r>
        <w:instrText xml:space="preserve"> XE "implementation" </w:instrText>
      </w:r>
      <w:r>
        <w:fldChar w:fldCharType="end"/>
      </w:r>
      <w:r>
        <w:t xml:space="preserve"> employs a hybrid chunking strategy</w:t>
      </w:r>
      <w:r>
        <w:fldChar w:fldCharType="begin"/>
      </w:r>
      <w:r>
        <w:instrText xml:space="preserve"> XE "strategy" </w:instrText>
      </w:r>
      <w:r>
        <w:fldChar w:fldCharType="end"/>
      </w:r>
      <w:r>
        <w:t xml:space="preserve"> that respects document structure</w:t>
      </w:r>
      <w:r>
        <w:fldChar w:fldCharType="begin"/>
      </w:r>
      <w:r>
        <w:instrText xml:space="preserve"> XE "structure" </w:instrText>
      </w:r>
      <w:r>
        <w:fldChar w:fldCharType="end"/>
      </w:r>
      <w:r>
        <w:t xml:space="preserve"> while maintaining consistent segment sizes:</w:t>
      </w:r>
    </w:p>
    <w:p w:rsidR="006D03F0" w:rsidRDefault="00065DB8" w14:paraId="09FFF182" w14:textId="354E4E19">
      <w:r>
        <w:t xml:space="preserve">def </w:t>
      </w:r>
      <w:proofErr w:type="spellStart"/>
      <w:r>
        <w:t>process</w:t>
      </w:r>
      <w:r>
        <w:fldChar w:fldCharType="begin"/>
      </w:r>
      <w:r>
        <w:instrText xml:space="preserve"> XE "process" </w:instrText>
      </w:r>
      <w:r>
        <w:fldChar w:fldCharType="end"/>
      </w:r>
      <w:r>
        <w:t>_documents</w:t>
      </w:r>
      <w:proofErr w:type="spellEnd"/>
      <w:r>
        <w:t>(documents):</w:t>
      </w:r>
      <w:r>
        <w:br/>
      </w:r>
      <w:r>
        <w:t xml:space="preserve">    # Chunk documents into manageable segments</w:t>
      </w:r>
      <w:r>
        <w:br/>
      </w:r>
      <w:r>
        <w:t xml:space="preserve">    chunks = </w:t>
      </w:r>
      <w:proofErr w:type="spellStart"/>
      <w:r>
        <w:t>chunker.split_documents</w:t>
      </w:r>
      <w:proofErr w:type="spellEnd"/>
      <w:r>
        <w:t xml:space="preserve">(documents, </w:t>
      </w:r>
      <w:proofErr w:type="spellStart"/>
      <w:r>
        <w:t>chunk_size</w:t>
      </w:r>
      <w:proofErr w:type="spellEnd"/>
      <w:r>
        <w:t>=1000, overlap=200)</w:t>
      </w:r>
      <w:r>
        <w:br/>
      </w:r>
      <w:r>
        <w:br/>
      </w:r>
      <w:r>
        <w:t xml:space="preserve">    # Extract metadata from each chunk</w:t>
      </w:r>
      <w:r>
        <w:br/>
      </w:r>
      <w:r>
        <w:t xml:space="preserve">    for chunk in chunks:</w:t>
      </w:r>
      <w:r>
        <w:br/>
      </w:r>
      <w:r>
        <w:t xml:space="preserve">        </w:t>
      </w:r>
      <w:proofErr w:type="spellStart"/>
      <w:r>
        <w:t>chunk.metadata</w:t>
      </w:r>
      <w:proofErr w:type="spellEnd"/>
      <w:r>
        <w:t xml:space="preserve"> = </w:t>
      </w:r>
      <w:proofErr w:type="spellStart"/>
      <w:r>
        <w:t>extract_metadata</w:t>
      </w:r>
      <w:proofErr w:type="spellEnd"/>
      <w:r>
        <w:t>(</w:t>
      </w:r>
      <w:proofErr w:type="spellStart"/>
      <w:r>
        <w:t>chunk.text</w:t>
      </w:r>
      <w:proofErr w:type="spellEnd"/>
      <w:r>
        <w:t>)</w:t>
      </w:r>
      <w:r>
        <w:br/>
      </w:r>
      <w:r>
        <w:br/>
      </w:r>
      <w:r>
        <w:t xml:space="preserve">    # Generate embeddings for each chunk</w:t>
      </w:r>
      <w:r>
        <w:br/>
      </w:r>
      <w:r>
        <w:t xml:space="preserve">    embeddings = </w:t>
      </w:r>
      <w:proofErr w:type="spellStart"/>
      <w:r>
        <w:t>embedding_model</w:t>
      </w:r>
      <w:r>
        <w:fldChar w:fldCharType="begin"/>
      </w:r>
      <w:r>
        <w:instrText xml:space="preserve"> XE "model" </w:instrText>
      </w:r>
      <w:r>
        <w:fldChar w:fldCharType="end"/>
      </w:r>
      <w:r>
        <w:t>.encode_batch</w:t>
      </w:r>
      <w:proofErr w:type="spellEnd"/>
      <w:r>
        <w:t>([</w:t>
      </w:r>
      <w:proofErr w:type="spellStart"/>
      <w:r>
        <w:t>chunk.text</w:t>
      </w:r>
      <w:proofErr w:type="spellEnd"/>
      <w:r>
        <w:t xml:space="preserve"> for chunk in chunks])</w:t>
      </w:r>
      <w:r>
        <w:br/>
      </w:r>
      <w:r>
        <w:br/>
      </w:r>
      <w:r>
        <w:t xml:space="preserve">    # Store</w:t>
      </w:r>
      <w:r>
        <w:fldChar w:fldCharType="begin"/>
      </w:r>
      <w:r>
        <w:instrText xml:space="preserve"> XE "store" </w:instrText>
      </w:r>
      <w:r>
        <w:fldChar w:fldCharType="end"/>
      </w:r>
      <w:r>
        <w:t xml:space="preserve"> chunks and embeddings in vector database</w:t>
      </w:r>
      <w:r>
        <w:br/>
      </w:r>
      <w:r>
        <w:t xml:space="preserve">    </w:t>
      </w:r>
      <w:proofErr w:type="spellStart"/>
      <w:r>
        <w:t>vector_db.add_documents</w:t>
      </w:r>
      <w:proofErr w:type="spellEnd"/>
      <w:r>
        <w:t>(chunks, embeddings)</w:t>
      </w:r>
      <w:r>
        <w:br/>
      </w:r>
      <w:r>
        <w:br/>
      </w:r>
      <w:r>
        <w:t xml:space="preserve">    return </w:t>
      </w:r>
      <w:proofErr w:type="spellStart"/>
      <w:r>
        <w:t>len</w:t>
      </w:r>
      <w:proofErr w:type="spellEnd"/>
      <w:r>
        <w:t>(chunks)</w:t>
      </w:r>
      <w:r>
        <w:br/>
      </w:r>
    </w:p>
    <w:p w:rsidR="006D03F0" w:rsidRDefault="00065DB8" w14:paraId="3AE0D0C2" w14:textId="356383DA">
      <w:r>
        <w:t xml:space="preserve">This pipeline incorporates several sophisticated techniques beyond basic text segmentation. The overlap between chunks (200 tokens) ensures that semantic units are not arbitrarily </w:t>
      </w:r>
      <w:r>
        <w:t>divided at chunk boundaries. The metadata extraction process</w:t>
      </w:r>
      <w:r>
        <w:fldChar w:fldCharType="begin"/>
      </w:r>
      <w:r>
        <w:instrText xml:space="preserve"> XE "process" </w:instrText>
      </w:r>
      <w:r>
        <w:fldChar w:fldCharType="end"/>
      </w:r>
      <w:r>
        <w:t xml:space="preserve"> captures structural</w:t>
      </w:r>
      <w:r>
        <w:fldChar w:fldCharType="begin"/>
      </w:r>
      <w:r>
        <w:instrText xml:space="preserve"> XE "structural" </w:instrText>
      </w:r>
      <w:r>
        <w:fldChar w:fldCharType="end"/>
      </w:r>
      <w:r>
        <w:t xml:space="preserve"> information such as document type, product version, API endpoints, and section hierarchies. This metadata later enables more precise filtering during retrieval operations, significantly enhancing result relevance.</w:t>
      </w:r>
    </w:p>
    <w:p w:rsidR="006D03F0" w:rsidRDefault="00065DB8" w14:paraId="5DB575B8" w14:textId="45B74F56">
      <w:r>
        <w:t>The vector database component serves as the system's knowledge repository, storing both document chunks and their vector representations. This specialized database is optimized for high-dimensional vector operations, particularly the nearest-neighbor searches that underpin semantic retrieval. The implementation</w:t>
      </w:r>
      <w:r>
        <w:fldChar w:fldCharType="begin"/>
      </w:r>
      <w:r>
        <w:instrText xml:space="preserve"> XE "implementation" </w:instrText>
      </w:r>
      <w:r>
        <w:fldChar w:fldCharType="end"/>
      </w:r>
      <w:r>
        <w:t xml:space="preserve"> leverages advanced indexing techniques to maintain sub-second query performance even as the document collection grows to millions of chunks. Key</w:t>
      </w:r>
      <w:r>
        <w:fldChar w:fldCharType="begin"/>
      </w:r>
      <w:r>
        <w:instrText xml:space="preserve"> XE "key" </w:instrText>
      </w:r>
      <w:r>
        <w:fldChar w:fldCharType="end"/>
      </w:r>
      <w:r>
        <w:t xml:space="preserve"> capabilities of this component include:</w:t>
      </w:r>
    </w:p>
    <w:p w:rsidR="006D03F0" w:rsidRDefault="00065DB8" w14:paraId="15720C7B" w14:textId="650E1AC7">
      <w:pPr>
        <w:pStyle w:val="ListBullet"/>
      </w:pPr>
      <w:r>
        <w:t>Efficient storage and indexing of high-dimensional embeddings (1,536 dimensions in this implementation</w:t>
      </w:r>
      <w:r>
        <w:fldChar w:fldCharType="begin"/>
      </w:r>
      <w:r>
        <w:instrText xml:space="preserve"> XE "implementation" </w:instrText>
      </w:r>
      <w:r>
        <w:fldChar w:fldCharType="end"/>
      </w:r>
      <w:r>
        <w:t>)</w:t>
      </w:r>
    </w:p>
    <w:p w:rsidR="006D03F0" w:rsidRDefault="00065DB8" w14:paraId="53558F18" w14:textId="77777777">
      <w:pPr>
        <w:pStyle w:val="ListBullet"/>
      </w:pPr>
      <w:r>
        <w:t>Support for approximate nearest neighbor search algorithms that balance speed and accuracy</w:t>
      </w:r>
    </w:p>
    <w:p w:rsidR="006D03F0" w:rsidRDefault="00065DB8" w14:paraId="145F5F57" w14:textId="77777777">
      <w:pPr>
        <w:pStyle w:val="ListBullet"/>
      </w:pPr>
      <w:r>
        <w:t>Metadata filtering capabilities that combine semantic and structured search paradigms</w:t>
      </w:r>
    </w:p>
    <w:p w:rsidR="006D03F0" w:rsidRDefault="00065DB8" w14:paraId="29D95B5B" w14:textId="1D608E31">
      <w:pPr>
        <w:pStyle w:val="ListBullet"/>
      </w:pPr>
      <w:r>
        <w:t>Horizontal scaling to accommodate growing document collections without performance degradation</w:t>
      </w:r>
      <w:r>
        <w:fldChar w:fldCharType="begin"/>
      </w:r>
      <w:r>
        <w:instrText xml:space="preserve"> XE "degradation" </w:instrText>
      </w:r>
      <w:r>
        <w:fldChar w:fldCharType="end"/>
      </w:r>
    </w:p>
    <w:p w:rsidR="006D03F0" w:rsidRDefault="00065DB8" w14:paraId="1292883B" w14:textId="3353D20E">
      <w:r>
        <w:t>The selection</w:t>
      </w:r>
      <w:r>
        <w:fldChar w:fldCharType="begin"/>
      </w:r>
      <w:r>
        <w:instrText xml:space="preserve"> XE "selection" </w:instrText>
      </w:r>
      <w:r>
        <w:fldChar w:fldCharType="end"/>
      </w:r>
      <w:r>
        <w:t xml:space="preserve"> of </w:t>
      </w:r>
      <w:proofErr w:type="gramStart"/>
      <w:r>
        <w:t>an appropriate</w:t>
      </w:r>
      <w:proofErr w:type="gramEnd"/>
      <w:r>
        <w:t xml:space="preserve"> vector database technology involved careful evaluation</w:t>
      </w:r>
      <w:r>
        <w:fldChar w:fldCharType="begin"/>
      </w:r>
      <w:r>
        <w:instrText xml:space="preserve"> XE "evaluation" </w:instrText>
      </w:r>
      <w:r>
        <w:fldChar w:fldCharType="end"/>
      </w:r>
      <w:r>
        <w:t xml:space="preserve"> of several options, including Pinecone, </w:t>
      </w:r>
      <w:proofErr w:type="spellStart"/>
      <w:r>
        <w:t>Weaviate</w:t>
      </w:r>
      <w:proofErr w:type="spellEnd"/>
      <w:r>
        <w:t>, and FAISS. The final implementation</w:t>
      </w:r>
      <w:r>
        <w:fldChar w:fldCharType="begin"/>
      </w:r>
      <w:r>
        <w:instrText xml:space="preserve"> XE "implementation" </w:instrText>
      </w:r>
      <w:r>
        <w:fldChar w:fldCharType="end"/>
      </w:r>
      <w:r>
        <w:t xml:space="preserve"> used a self-hosted </w:t>
      </w:r>
      <w:proofErr w:type="spellStart"/>
      <w:r>
        <w:t>Weaviate</w:t>
      </w:r>
      <w:proofErr w:type="spellEnd"/>
      <w:r>
        <w:t xml:space="preserve"> instance, chosen for its balance of performance characteristics and metadata filtering capabilities.</w:t>
      </w:r>
    </w:p>
    <w:p w:rsidR="006D03F0" w:rsidRDefault="00065DB8" w14:paraId="1A80EE91" w14:textId="77777777">
      <w:pPr>
        <w:pStyle w:val="ListNumber"/>
      </w:pPr>
      <w:r>
        <w:t>Vector Database</w:t>
      </w:r>
    </w:p>
    <w:p w:rsidR="006D03F0" w:rsidRDefault="00065DB8" w14:paraId="5F4CEDD1" w14:textId="77777777">
      <w:pPr>
        <w:pStyle w:val="ListNumber"/>
      </w:pPr>
      <w:r>
        <w:t>Stores document chunks and their vector representations</w:t>
      </w:r>
    </w:p>
    <w:p w:rsidR="006D03F0" w:rsidRDefault="00065DB8" w14:paraId="254C4D29" w14:textId="77777777">
      <w:pPr>
        <w:pStyle w:val="ListNumber"/>
      </w:pPr>
      <w:r>
        <w:t>Supports efficient similarity search</w:t>
      </w:r>
    </w:p>
    <w:p w:rsidR="006D03F0" w:rsidRDefault="00065DB8" w14:paraId="7B38D663" w14:textId="77777777">
      <w:pPr>
        <w:pStyle w:val="ListNumber"/>
      </w:pPr>
      <w:r>
        <w:t>Includes metadata filtering capabilities</w:t>
      </w:r>
    </w:p>
    <w:p w:rsidR="006D03F0" w:rsidRDefault="00065DB8" w14:paraId="4E859285" w14:textId="77777777">
      <w:pPr>
        <w:pStyle w:val="ListNumber"/>
      </w:pPr>
      <w:r>
        <w:t xml:space="preserve">Implemented using a specialized vector database (e.g., Pinecone, </w:t>
      </w:r>
      <w:proofErr w:type="spellStart"/>
      <w:r>
        <w:t>Weaviate</w:t>
      </w:r>
      <w:proofErr w:type="spellEnd"/>
      <w:r>
        <w:t>, or FAISS)</w:t>
      </w:r>
    </w:p>
    <w:p w:rsidR="006D03F0" w:rsidRDefault="00065DB8" w14:paraId="7552CA36" w14:textId="74C6D519">
      <w:r>
        <w:t xml:space="preserve">The query processing system constitutes the </w:t>
      </w:r>
      <w:proofErr w:type="gramStart"/>
      <w:r>
        <w:t>retrieval half</w:t>
      </w:r>
      <w:proofErr w:type="gramEnd"/>
      <w:r>
        <w:t xml:space="preserve"> of the RAG architecture</w:t>
      </w:r>
      <w:r>
        <w:fldChar w:fldCharType="begin"/>
      </w:r>
      <w:r>
        <w:instrText xml:space="preserve"> XE "architecture" </w:instrText>
      </w:r>
      <w:r>
        <w:fldChar w:fldCharType="end"/>
      </w:r>
      <w:r>
        <w:t>, transforming user queries into semantic representations and retrieving relevant document chunks. This component embodies sophisticated information retrieval principles</w:t>
      </w:r>
      <w:r>
        <w:fldChar w:fldCharType="begin"/>
      </w:r>
      <w:r>
        <w:instrText xml:space="preserve"> XE "principles" </w:instrText>
      </w:r>
      <w:r>
        <w:fldChar w:fldCharType="end"/>
      </w:r>
      <w:r>
        <w:t xml:space="preserve"> while maintaining the sub-second response times necessary for interactive applications. The implementation</w:t>
      </w:r>
      <w:r>
        <w:fldChar w:fldCharType="begin"/>
      </w:r>
      <w:r>
        <w:instrText xml:space="preserve"> XE "implementation" </w:instrText>
      </w:r>
      <w:r>
        <w:fldChar w:fldCharType="end"/>
      </w:r>
      <w:r>
        <w:t xml:space="preserve"> balances retrieval quality with computational efficiency:</w:t>
      </w:r>
    </w:p>
    <w:p w:rsidR="006D03F0" w:rsidRDefault="00065DB8" w14:paraId="042467EA" w14:textId="7321253C">
      <w:r>
        <w:t xml:space="preserve">def </w:t>
      </w:r>
      <w:proofErr w:type="spellStart"/>
      <w:r>
        <w:t>process</w:t>
      </w:r>
      <w:r>
        <w:fldChar w:fldCharType="begin"/>
      </w:r>
      <w:r>
        <w:instrText xml:space="preserve"> XE "process" </w:instrText>
      </w:r>
      <w:r>
        <w:fldChar w:fldCharType="end"/>
      </w:r>
      <w:r>
        <w:t>_query</w:t>
      </w:r>
      <w:proofErr w:type="spellEnd"/>
      <w:r>
        <w:t>(</w:t>
      </w:r>
      <w:proofErr w:type="spellStart"/>
      <w:r>
        <w:t>query_text</w:t>
      </w:r>
      <w:proofErr w:type="spellEnd"/>
      <w:r>
        <w:t>, filters=None):</w:t>
      </w:r>
      <w:r>
        <w:br/>
      </w:r>
      <w:r>
        <w:t xml:space="preserve">    # Generate embedding for the query</w:t>
      </w:r>
      <w:r>
        <w:br/>
      </w:r>
      <w:r>
        <w:t xml:space="preserve">    </w:t>
      </w:r>
      <w:proofErr w:type="spellStart"/>
      <w:r>
        <w:t>query_embedding</w:t>
      </w:r>
      <w:proofErr w:type="spellEnd"/>
      <w:r>
        <w:t xml:space="preserve"> = </w:t>
      </w:r>
      <w:proofErr w:type="spellStart"/>
      <w:r>
        <w:t>embedding_model</w:t>
      </w:r>
      <w:r>
        <w:fldChar w:fldCharType="begin"/>
      </w:r>
      <w:r>
        <w:instrText xml:space="preserve"> XE "model" </w:instrText>
      </w:r>
      <w:r>
        <w:fldChar w:fldCharType="end"/>
      </w:r>
      <w:r>
        <w:t>.encode</w:t>
      </w:r>
      <w:proofErr w:type="spellEnd"/>
      <w:r>
        <w:t>(</w:t>
      </w:r>
      <w:proofErr w:type="spellStart"/>
      <w:r>
        <w:t>query_text</w:t>
      </w:r>
      <w:proofErr w:type="spellEnd"/>
      <w:r>
        <w:t>)</w:t>
      </w:r>
      <w:r>
        <w:br/>
      </w:r>
      <w:r>
        <w:br/>
      </w:r>
      <w:r>
        <w:t xml:space="preserve">    # Retrieve relevant documents based on semantic similarity</w:t>
      </w:r>
      <w:r>
        <w:br/>
      </w:r>
      <w:r>
        <w:t xml:space="preserve">    </w:t>
      </w:r>
      <w:proofErr w:type="spellStart"/>
      <w:r>
        <w:t>relevant_chunks</w:t>
      </w:r>
      <w:proofErr w:type="spellEnd"/>
      <w:r>
        <w:t xml:space="preserve"> = </w:t>
      </w:r>
      <w:proofErr w:type="spellStart"/>
      <w:r>
        <w:t>vector_db.similarity_search</w:t>
      </w:r>
      <w:proofErr w:type="spellEnd"/>
      <w:r>
        <w:t>(</w:t>
      </w:r>
      <w:r>
        <w:br/>
      </w:r>
      <w:r>
        <w:t xml:space="preserve">        </w:t>
      </w:r>
      <w:proofErr w:type="spellStart"/>
      <w:r>
        <w:t>query_embedding</w:t>
      </w:r>
      <w:proofErr w:type="spellEnd"/>
      <w:r>
        <w:t xml:space="preserve">, </w:t>
      </w:r>
      <w:r>
        <w:br/>
      </w:r>
      <w:r>
        <w:t xml:space="preserve">        k=5,  # Number of results to retrieve</w:t>
      </w:r>
      <w:r>
        <w:br/>
      </w:r>
      <w:r>
        <w:t xml:space="preserve">        filters=filters  # Optional metadata filters</w:t>
      </w:r>
      <w:r>
        <w:br/>
      </w:r>
      <w:r>
        <w:t xml:space="preserve">    )</w:t>
      </w:r>
      <w:r>
        <w:br/>
      </w:r>
      <w:r>
        <w:br/>
      </w:r>
      <w:r>
        <w:t xml:space="preserve">    # Format retrieved context</w:t>
      </w:r>
      <w:r>
        <w:fldChar w:fldCharType="begin"/>
      </w:r>
      <w:r>
        <w:instrText xml:space="preserve"> XE "context" </w:instrText>
      </w:r>
      <w:r>
        <w:fldChar w:fldCharType="end"/>
      </w:r>
      <w:r>
        <w:t xml:space="preserve"> for the LLM</w:t>
      </w:r>
      <w:r>
        <w:br/>
      </w:r>
      <w:r>
        <w:t xml:space="preserve">    context</w:t>
      </w:r>
      <w:r>
        <w:fldChar w:fldCharType="begin"/>
      </w:r>
      <w:r>
        <w:instrText xml:space="preserve"> XE "context" </w:instrText>
      </w:r>
      <w:r>
        <w:fldChar w:fldCharType="end"/>
      </w:r>
      <w:r>
        <w:t xml:space="preserve"> = </w:t>
      </w:r>
      <w:proofErr w:type="spellStart"/>
      <w:r>
        <w:t>format_context</w:t>
      </w:r>
      <w:proofErr w:type="spellEnd"/>
      <w:r>
        <w:fldChar w:fldCharType="begin"/>
      </w:r>
      <w:r>
        <w:instrText xml:space="preserve"> XE "context" </w:instrText>
      </w:r>
      <w:r>
        <w:fldChar w:fldCharType="end"/>
      </w:r>
      <w:r>
        <w:t>(</w:t>
      </w:r>
      <w:proofErr w:type="spellStart"/>
      <w:r>
        <w:t>relevant_chunks</w:t>
      </w:r>
      <w:proofErr w:type="spellEnd"/>
      <w:r>
        <w:t>)</w:t>
      </w:r>
      <w:r>
        <w:br/>
      </w:r>
      <w:r>
        <w:br/>
      </w:r>
      <w:r>
        <w:t xml:space="preserve">    return context</w:t>
      </w:r>
      <w:r>
        <w:fldChar w:fldCharType="begin"/>
      </w:r>
      <w:r>
        <w:instrText xml:space="preserve"> XE "context" </w:instrText>
      </w:r>
      <w:r>
        <w:fldChar w:fldCharType="end"/>
      </w:r>
      <w:r>
        <w:br/>
      </w:r>
    </w:p>
    <w:p w:rsidR="006D03F0" w:rsidRDefault="00065DB8" w14:paraId="03B33DE0" w14:textId="16696F14">
      <w:r>
        <w:t>This query processing implementation</w:t>
      </w:r>
      <w:r>
        <w:fldChar w:fldCharType="begin"/>
      </w:r>
      <w:r>
        <w:instrText xml:space="preserve"> XE "implementation" </w:instrText>
      </w:r>
      <w:r>
        <w:fldChar w:fldCharType="end"/>
      </w:r>
      <w:r>
        <w:t xml:space="preserve"> incorporates several advanced techniques that significantly enhance retrieval quality. The embedding model</w:t>
      </w:r>
      <w:r>
        <w:fldChar w:fldCharType="begin"/>
      </w:r>
      <w:r>
        <w:instrText xml:space="preserve"> XE "model" </w:instrText>
      </w:r>
      <w:r>
        <w:fldChar w:fldCharType="end"/>
      </w:r>
      <w:r>
        <w:t>—identical to the one used during document processing—ensures consistent vector space representation between queries and documents. The similarity search operation employs cosine similarity as its distance metric, which normalizes for embedding magnitude and focuses on directional similarity in the vector space.</w:t>
      </w:r>
    </w:p>
    <w:p w:rsidR="006D03F0" w:rsidRDefault="00065DB8" w14:paraId="0E5960E4" w14:textId="7CCDA428">
      <w:r>
        <w:t>The system supports dynamic metadata filtering based on query analysis, allowing for targeted retrieval within specific documentation sections, product versions, or content types. This hybrid approach</w:t>
      </w:r>
      <w:r>
        <w:fldChar w:fldCharType="begin"/>
      </w:r>
      <w:r>
        <w:instrText xml:space="preserve"> XE "approach" </w:instrText>
      </w:r>
      <w:r>
        <w:fldChar w:fldCharType="end"/>
      </w:r>
      <w:r>
        <w:t>—combining dense vector retrieval with structured metadata filtering—proved particularly effective for technical</w:t>
      </w:r>
      <w:r>
        <w:fldChar w:fldCharType="begin"/>
      </w:r>
      <w:r>
        <w:instrText xml:space="preserve"> XE "technical" </w:instrText>
      </w:r>
      <w:r>
        <w:fldChar w:fldCharType="end"/>
      </w:r>
      <w:r>
        <w:t xml:space="preserve"> documentation where version-specific information is critical. The </w:t>
      </w:r>
      <w:proofErr w:type="spellStart"/>
      <w:r>
        <w:t>format_context</w:t>
      </w:r>
      <w:proofErr w:type="spellEnd"/>
      <w:r>
        <w:fldChar w:fldCharType="begin"/>
      </w:r>
      <w:r>
        <w:instrText xml:space="preserve"> XE "context" </w:instrText>
      </w:r>
      <w:r>
        <w:fldChar w:fldCharType="end"/>
      </w:r>
      <w:r>
        <w:t xml:space="preserve"> function arranges retrieved chunks in order of relevance, adds source citations, and optimizes the context</w:t>
      </w:r>
      <w:r>
        <w:fldChar w:fldCharType="begin"/>
      </w:r>
      <w:r>
        <w:instrText xml:space="preserve"> XE "context" </w:instrText>
      </w:r>
      <w:r>
        <w:fldChar w:fldCharType="end"/>
      </w:r>
      <w:r>
        <w:t xml:space="preserve"> structure</w:t>
      </w:r>
      <w:r>
        <w:fldChar w:fldCharType="begin"/>
      </w:r>
      <w:r>
        <w:instrText xml:space="preserve"> XE "structure" </w:instrText>
      </w:r>
      <w:r>
        <w:fldChar w:fldCharType="end"/>
      </w:r>
      <w:r>
        <w:t xml:space="preserve"> for the subsequent generation phase.</w:t>
      </w:r>
    </w:p>
    <w:p w:rsidR="006D03F0" w:rsidRDefault="00065DB8" w14:paraId="15E6CC3E" w14:textId="23002449">
      <w:r>
        <w:t>The generation component represents the system's response synthesis capability</w:t>
      </w:r>
      <w:r>
        <w:fldChar w:fldCharType="begin"/>
      </w:r>
      <w:r>
        <w:instrText xml:space="preserve"> XE "capability" </w:instrText>
      </w:r>
      <w:r>
        <w:fldChar w:fldCharType="end"/>
      </w:r>
      <w:r>
        <w:t>, transforming retrieved information into coherent, contextually appropriate answers. This component leverages a large language model</w:t>
      </w:r>
      <w:r>
        <w:fldChar w:fldCharType="begin"/>
      </w:r>
      <w:r>
        <w:instrText xml:space="preserve"> XE "model" </w:instrText>
      </w:r>
      <w:r>
        <w:fldChar w:fldCharType="end"/>
      </w:r>
      <w:r>
        <w:t xml:space="preserve"> to interpret user queries, synthesize information from retrieved contexts, and generate natural language responses:</w:t>
      </w:r>
    </w:p>
    <w:p w:rsidR="006D03F0" w:rsidRDefault="00065DB8" w14:paraId="52362FF4" w14:textId="49619485">
      <w:r>
        <w:t xml:space="preserve">def </w:t>
      </w:r>
      <w:proofErr w:type="spellStart"/>
      <w:r>
        <w:t>generate_</w:t>
      </w:r>
      <w:proofErr w:type="gramStart"/>
      <w:r>
        <w:t>response</w:t>
      </w:r>
      <w:proofErr w:type="spellEnd"/>
      <w:r>
        <w:t>(</w:t>
      </w:r>
      <w:proofErr w:type="gramEnd"/>
      <w:r>
        <w:t>query, context</w:t>
      </w:r>
      <w:r>
        <w:fldChar w:fldCharType="begin"/>
      </w:r>
      <w:r>
        <w:instrText xml:space="preserve"> XE "context" </w:instrText>
      </w:r>
      <w:r>
        <w:fldChar w:fldCharType="end"/>
      </w:r>
      <w:r>
        <w:t>):</w:t>
      </w:r>
      <w:r>
        <w:br/>
      </w:r>
      <w:r>
        <w:t xml:space="preserve">    # Construct prompt with retrieved context</w:t>
      </w:r>
      <w:r>
        <w:fldChar w:fldCharType="begin"/>
      </w:r>
      <w:r>
        <w:instrText xml:space="preserve"> XE "context" </w:instrText>
      </w:r>
      <w:r>
        <w:fldChar w:fldCharType="end"/>
      </w:r>
      <w:r>
        <w:br/>
      </w:r>
      <w:r>
        <w:t xml:space="preserve">    prompt = f"""</w:t>
      </w:r>
      <w:r>
        <w:br/>
      </w:r>
      <w:r>
        <w:t xml:space="preserve">    You are a technical</w:t>
      </w:r>
      <w:r>
        <w:fldChar w:fldCharType="begin"/>
      </w:r>
      <w:r>
        <w:instrText xml:space="preserve"> XE "technical" </w:instrText>
      </w:r>
      <w:r>
        <w:fldChar w:fldCharType="end"/>
      </w:r>
      <w:r>
        <w:t xml:space="preserve"> documentation assistant. Answer the question based on the provided context</w:t>
      </w:r>
      <w:r>
        <w:fldChar w:fldCharType="begin"/>
      </w:r>
      <w:r>
        <w:instrText xml:space="preserve"> XE "context" </w:instrText>
      </w:r>
      <w:r>
        <w:fldChar w:fldCharType="end"/>
      </w:r>
      <w:r>
        <w:t>.</w:t>
      </w:r>
      <w:r>
        <w:br/>
      </w:r>
      <w:r>
        <w:t xml:space="preserve">    If you cannot find the answer in the context</w:t>
      </w:r>
      <w:r>
        <w:fldChar w:fldCharType="begin"/>
      </w:r>
      <w:r>
        <w:instrText xml:space="preserve"> XE "context" </w:instrText>
      </w:r>
      <w:r>
        <w:fldChar w:fldCharType="end"/>
      </w:r>
      <w:r>
        <w:t>, say so.</w:t>
      </w:r>
      <w:r>
        <w:br/>
      </w:r>
      <w:r>
        <w:br/>
      </w:r>
      <w:r>
        <w:t xml:space="preserve">    Context</w:t>
      </w:r>
      <w:r>
        <w:fldChar w:fldCharType="begin"/>
      </w:r>
      <w:r>
        <w:instrText xml:space="preserve"> XE "context" </w:instrText>
      </w:r>
      <w:r>
        <w:fldChar w:fldCharType="end"/>
      </w:r>
      <w:r>
        <w:t>:</w:t>
      </w:r>
      <w:r>
        <w:br/>
      </w:r>
      <w:r>
        <w:t xml:space="preserve">    {context</w:t>
      </w:r>
      <w:r>
        <w:fldChar w:fldCharType="begin"/>
      </w:r>
      <w:r>
        <w:instrText xml:space="preserve"> XE "context" </w:instrText>
      </w:r>
      <w:r>
        <w:fldChar w:fldCharType="end"/>
      </w:r>
      <w:r>
        <w:t>}</w:t>
      </w:r>
      <w:r>
        <w:br/>
      </w:r>
      <w:r>
        <w:br/>
      </w:r>
      <w:r>
        <w:t xml:space="preserve">    Question: {query}</w:t>
      </w:r>
      <w:r>
        <w:br/>
      </w:r>
      <w:r>
        <w:br/>
      </w:r>
      <w:r>
        <w:t xml:space="preserve">    Answer:</w:t>
      </w:r>
      <w:r>
        <w:br/>
      </w:r>
      <w:r>
        <w:t xml:space="preserve">    """</w:t>
      </w:r>
      <w:r>
        <w:br/>
      </w:r>
      <w:r>
        <w:br/>
      </w:r>
      <w:r>
        <w:t xml:space="preserve">    # Generate response using LLM</w:t>
      </w:r>
      <w:r>
        <w:br/>
      </w:r>
      <w:r>
        <w:t xml:space="preserve">    response = </w:t>
      </w:r>
      <w:proofErr w:type="spellStart"/>
      <w:r>
        <w:t>llm.generate</w:t>
      </w:r>
      <w:proofErr w:type="spellEnd"/>
      <w:r>
        <w:t xml:space="preserve">(prompt, </w:t>
      </w:r>
      <w:r>
        <w:br/>
      </w:r>
      <w:r>
        <w:t xml:space="preserve">                           temperature=0.3,</w:t>
      </w:r>
      <w:r>
        <w:br/>
      </w:r>
      <w:r>
        <w:t xml:space="preserve">                           </w:t>
      </w:r>
      <w:proofErr w:type="spellStart"/>
      <w:r>
        <w:t>max_tokens</w:t>
      </w:r>
      <w:proofErr w:type="spellEnd"/>
      <w:r>
        <w:t>=500)</w:t>
      </w:r>
      <w:r>
        <w:br/>
      </w:r>
      <w:r>
        <w:br/>
      </w:r>
      <w:r>
        <w:t xml:space="preserve">    return response</w:t>
      </w:r>
      <w:r>
        <w:br/>
      </w:r>
    </w:p>
    <w:p w:rsidR="006D03F0" w:rsidRDefault="00065DB8" w14:paraId="03DA7DC9" w14:textId="3514FF36">
      <w:r>
        <w:t>The prompt engineering</w:t>
      </w:r>
      <w:r>
        <w:fldChar w:fldCharType="begin"/>
      </w:r>
      <w:r>
        <w:instrText xml:space="preserve"> XE "engineering" </w:instrText>
      </w:r>
      <w:r>
        <w:fldChar w:fldCharType="end"/>
      </w:r>
      <w:r>
        <w:t xml:space="preserve"> in this component represents a critical design</w:t>
      </w:r>
      <w:r>
        <w:fldChar w:fldCharType="begin"/>
      </w:r>
      <w:r>
        <w:instrText xml:space="preserve"> XE "design" </w:instrText>
      </w:r>
      <w:r>
        <w:fldChar w:fldCharType="end"/>
      </w:r>
      <w:r>
        <w:t xml:space="preserve"> element that significantly impacts response quality. The prompt establishes the assistant's role, provides explicit instructions about grounding responses in the provided context</w:t>
      </w:r>
      <w:r>
        <w:fldChar w:fldCharType="begin"/>
      </w:r>
      <w:r>
        <w:instrText xml:space="preserve"> XE "context" </w:instrText>
      </w:r>
      <w:r>
        <w:fldChar w:fldCharType="end"/>
      </w:r>
      <w:r>
        <w:t>, and sets expectations for acknowledging information gaps. This careful prompt construction addresses several common LLM failure modes, particularly hallucination and overconfidence when information is missing.</w:t>
      </w:r>
    </w:p>
    <w:p w:rsidR="006D03F0" w:rsidRDefault="00065DB8" w14:paraId="701828D6" w14:textId="19B8656E">
      <w:r>
        <w:t>The generation parameters reflect deliberate engineering</w:t>
      </w:r>
      <w:r>
        <w:fldChar w:fldCharType="begin"/>
      </w:r>
      <w:r>
        <w:instrText xml:space="preserve"> XE "engineering" </w:instrText>
      </w:r>
      <w:r>
        <w:fldChar w:fldCharType="end"/>
      </w:r>
      <w:r>
        <w:t xml:space="preserve"> choices that prioritize factual accuracy over creative variation. The low temperature setting (0.3) reduces response variability, producing more deterministic outputs focused on the retrieved information. The token limit balances comprehensive answers with computational efficiency, while still allowing for nuanced explanations of complex technical</w:t>
      </w:r>
      <w:r>
        <w:fldChar w:fldCharType="begin"/>
      </w:r>
      <w:r>
        <w:instrText xml:space="preserve"> XE "technical" </w:instrText>
      </w:r>
      <w:r>
        <w:fldChar w:fldCharType="end"/>
      </w:r>
      <w:r>
        <w:t xml:space="preserve"> concepts.</w:t>
      </w:r>
    </w:p>
    <w:p w:rsidR="006D03F0" w:rsidRDefault="00065DB8" w14:paraId="69E38902" w14:textId="6D83C077">
      <w:r>
        <w:t>The feedback</w:t>
      </w:r>
      <w:r>
        <w:fldChar w:fldCharType="begin"/>
      </w:r>
      <w:r>
        <w:instrText xml:space="preserve"> XE "feedback" </w:instrText>
      </w:r>
      <w:r>
        <w:fldChar w:fldCharType="end"/>
      </w:r>
      <w:r>
        <w:t xml:space="preserve"> collection and improvement system </w:t>
      </w:r>
      <w:proofErr w:type="gramStart"/>
      <w:r>
        <w:t>completes</w:t>
      </w:r>
      <w:proofErr w:type="gramEnd"/>
      <w:r>
        <w:t xml:space="preserve"> the RAG architecture</w:t>
      </w:r>
      <w:r>
        <w:fldChar w:fldCharType="begin"/>
      </w:r>
      <w:r>
        <w:instrText xml:space="preserve"> XE "architecture" </w:instrText>
      </w:r>
      <w:r>
        <w:fldChar w:fldCharType="end"/>
      </w:r>
      <w:r>
        <w:t>, enabling continuous</w:t>
      </w:r>
      <w:r>
        <w:fldChar w:fldCharType="begin"/>
      </w:r>
      <w:r>
        <w:instrText xml:space="preserve"> XE "continuous" </w:instrText>
      </w:r>
      <w:r>
        <w:fldChar w:fldCharType="end"/>
      </w:r>
      <w:r>
        <w:t xml:space="preserve"> refinement based on user interactions. This component captures explicit user feedback</w:t>
      </w:r>
      <w:r>
        <w:fldChar w:fldCharType="begin"/>
      </w:r>
      <w:r>
        <w:instrText xml:space="preserve"> XE "feedback" </w:instrText>
      </w:r>
      <w:r>
        <w:fldChar w:fldCharType="end"/>
      </w:r>
      <w:r>
        <w:t>, identifies problematic responses, and facilitates systematic improvement of the system:</w:t>
      </w:r>
    </w:p>
    <w:p w:rsidR="006D03F0" w:rsidRDefault="00065DB8" w14:paraId="590C07E3" w14:textId="25F5240E">
      <w:r>
        <w:t xml:space="preserve">def </w:t>
      </w:r>
      <w:proofErr w:type="spellStart"/>
      <w:r>
        <w:t>collect_feedback</w:t>
      </w:r>
      <w:proofErr w:type="spellEnd"/>
      <w:r>
        <w:fldChar w:fldCharType="begin"/>
      </w:r>
      <w:r>
        <w:instrText xml:space="preserve"> XE "feedback" </w:instrText>
      </w:r>
      <w:r>
        <w:fldChar w:fldCharType="end"/>
      </w:r>
      <w:r>
        <w:t xml:space="preserve">(query, response, </w:t>
      </w:r>
      <w:proofErr w:type="spellStart"/>
      <w:r>
        <w:t>user_rating</w:t>
      </w:r>
      <w:proofErr w:type="spellEnd"/>
      <w:r>
        <w:t>):</w:t>
      </w:r>
      <w:r>
        <w:br/>
      </w:r>
      <w:r>
        <w:t xml:space="preserve">    # Store</w:t>
      </w:r>
      <w:r>
        <w:fldChar w:fldCharType="begin"/>
      </w:r>
      <w:r>
        <w:instrText xml:space="preserve"> XE "store" </w:instrText>
      </w:r>
      <w:r>
        <w:fldChar w:fldCharType="end"/>
      </w:r>
      <w:r>
        <w:t xml:space="preserve"> interaction for later analysis</w:t>
      </w:r>
      <w:r>
        <w:br/>
      </w:r>
      <w:r>
        <w:t xml:space="preserve">    </w:t>
      </w:r>
      <w:proofErr w:type="spellStart"/>
      <w:r>
        <w:t>feedback</w:t>
      </w:r>
      <w:r>
        <w:fldChar w:fldCharType="begin"/>
      </w:r>
      <w:r>
        <w:instrText xml:space="preserve"> XE "feedback" </w:instrText>
      </w:r>
      <w:r>
        <w:fldChar w:fldCharType="end"/>
      </w:r>
      <w:r>
        <w:t>_store</w:t>
      </w:r>
      <w:r>
        <w:fldChar w:fldCharType="begin"/>
      </w:r>
      <w:r>
        <w:instrText xml:space="preserve"> XE "store" </w:instrText>
      </w:r>
      <w:r>
        <w:fldChar w:fldCharType="end"/>
      </w:r>
      <w:r>
        <w:t>.add_entry</w:t>
      </w:r>
      <w:proofErr w:type="spellEnd"/>
      <w:r>
        <w:t>({</w:t>
      </w:r>
      <w:r>
        <w:br/>
      </w:r>
      <w:r>
        <w:t xml:space="preserve">        "query": query,</w:t>
      </w:r>
      <w:r>
        <w:br/>
      </w:r>
      <w:r>
        <w:t xml:space="preserve">        "response": response,</w:t>
      </w:r>
      <w:r>
        <w:br/>
      </w:r>
      <w:r>
        <w:t xml:space="preserve">        "rating": </w:t>
      </w:r>
      <w:proofErr w:type="spellStart"/>
      <w:r>
        <w:t>user_rating</w:t>
      </w:r>
      <w:proofErr w:type="spellEnd"/>
      <w:r>
        <w:t>,</w:t>
      </w:r>
      <w:r>
        <w:br/>
      </w:r>
      <w:r>
        <w:t xml:space="preserve">        "timestamp": </w:t>
      </w:r>
      <w:proofErr w:type="spellStart"/>
      <w:r>
        <w:t>datetime.now</w:t>
      </w:r>
      <w:proofErr w:type="spellEnd"/>
      <w:r>
        <w:t>()</w:t>
      </w:r>
      <w:r>
        <w:br/>
      </w:r>
      <w:r>
        <w:t xml:space="preserve">    })</w:t>
      </w:r>
      <w:r>
        <w:br/>
      </w:r>
      <w:r>
        <w:br/>
      </w:r>
      <w:r>
        <w:t xml:space="preserve">    # If negative feedback</w:t>
      </w:r>
      <w:r>
        <w:fldChar w:fldCharType="begin"/>
      </w:r>
      <w:r>
        <w:instrText xml:space="preserve"> XE "feedback" </w:instrText>
      </w:r>
      <w:r>
        <w:fldChar w:fldCharType="end"/>
      </w:r>
      <w:r>
        <w:t>, flag for human</w:t>
      </w:r>
      <w:r>
        <w:fldChar w:fldCharType="begin"/>
      </w:r>
      <w:r>
        <w:instrText xml:space="preserve"> XE "human" </w:instrText>
      </w:r>
      <w:r>
        <w:fldChar w:fldCharType="end"/>
      </w:r>
      <w:r>
        <w:t xml:space="preserve"> review</w:t>
      </w:r>
      <w:r>
        <w:br/>
      </w:r>
      <w:r>
        <w:t xml:space="preserve">    if </w:t>
      </w:r>
      <w:proofErr w:type="spellStart"/>
      <w:r>
        <w:t>user_rating</w:t>
      </w:r>
      <w:proofErr w:type="spellEnd"/>
      <w:r>
        <w:t xml:space="preserve"> &lt; 3:</w:t>
      </w:r>
      <w:r>
        <w:br/>
      </w:r>
      <w:r>
        <w:t xml:space="preserve">        </w:t>
      </w:r>
      <w:proofErr w:type="spellStart"/>
      <w:r>
        <w:t>review_queue.add_item</w:t>
      </w:r>
      <w:proofErr w:type="spellEnd"/>
      <w:r>
        <w:t xml:space="preserve">(query, response, </w:t>
      </w:r>
      <w:proofErr w:type="spellStart"/>
      <w:r>
        <w:t>user_rating</w:t>
      </w:r>
      <w:proofErr w:type="spellEnd"/>
      <w:r>
        <w:t>)</w:t>
      </w:r>
      <w:r>
        <w:br/>
      </w:r>
      <w:r>
        <w:br/>
      </w:r>
      <w:r>
        <w:t xml:space="preserve">    return True</w:t>
      </w:r>
      <w:r>
        <w:br/>
      </w:r>
    </w:p>
    <w:p w:rsidR="006D03F0" w:rsidRDefault="00065DB8" w14:paraId="3D977A77" w14:textId="6315EA3B">
      <w:r>
        <w:t>This feedback</w:t>
      </w:r>
      <w:r>
        <w:fldChar w:fldCharType="begin"/>
      </w:r>
      <w:r>
        <w:instrText xml:space="preserve"> XE "feedback" </w:instrText>
      </w:r>
      <w:r>
        <w:fldChar w:fldCharType="end"/>
      </w:r>
      <w:r>
        <w:t xml:space="preserve"> mechanism exemplifies the learning loop essential to effective AI systems</w:t>
      </w:r>
      <w:r>
        <w:fldChar w:fldCharType="begin"/>
      </w:r>
      <w:r>
        <w:instrText xml:space="preserve"> XE "systems" </w:instrText>
      </w:r>
      <w:r>
        <w:fldChar w:fldCharType="end"/>
      </w:r>
      <w:r>
        <w:t>. Every interaction becomes a potential learning opportunity, with explicit user ratings providing a clear signal for system performance. The implementation</w:t>
      </w:r>
      <w:r>
        <w:fldChar w:fldCharType="begin"/>
      </w:r>
      <w:r>
        <w:instrText xml:space="preserve"> XE "implementation" </w:instrText>
      </w:r>
      <w:r>
        <w:fldChar w:fldCharType="end"/>
      </w:r>
      <w:r>
        <w:t xml:space="preserve"> stores all</w:t>
      </w:r>
      <w:r>
        <w:fldChar w:fldCharType="begin"/>
      </w:r>
      <w:r>
        <w:instrText xml:space="preserve"> XE "all" </w:instrText>
      </w:r>
      <w:r>
        <w:fldChar w:fldCharType="end"/>
      </w:r>
      <w:r>
        <w:t xml:space="preserve"> interactions, </w:t>
      </w:r>
      <w:r>
        <w:t>regardless of rating, creating a comprehensive dataset for offline analysis and system improvement.</w:t>
      </w:r>
    </w:p>
    <w:p w:rsidR="006D03F0" w:rsidRDefault="00065DB8" w14:paraId="7741E964" w14:textId="6ECFE0D9">
      <w:r>
        <w:t>The human</w:t>
      </w:r>
      <w:r>
        <w:fldChar w:fldCharType="begin"/>
      </w:r>
      <w:r>
        <w:instrText xml:space="preserve"> XE "human" </w:instrText>
      </w:r>
      <w:r>
        <w:fldChar w:fldCharType="end"/>
      </w:r>
      <w:r>
        <w:t xml:space="preserve"> review queue represents a critical bridge between automated systems</w:t>
      </w:r>
      <w:r>
        <w:fldChar w:fldCharType="begin"/>
      </w:r>
      <w:r>
        <w:instrText xml:space="preserve"> XE "systems" </w:instrText>
      </w:r>
      <w:r>
        <w:fldChar w:fldCharType="end"/>
      </w:r>
      <w:r>
        <w:t xml:space="preserve"> and human</w:t>
      </w:r>
      <w:r>
        <w:fldChar w:fldCharType="begin"/>
      </w:r>
      <w:r>
        <w:instrText xml:space="preserve"> XE "human" </w:instrText>
      </w:r>
      <w:r>
        <w:fldChar w:fldCharType="end"/>
      </w:r>
      <w:r>
        <w:t xml:space="preserve"> expertise. Low-rated responses trigger manual review by subject matter experts, who can identify the root causes of system failures. These reviews informed multiple improvement vectors, including document collection expansion, chunking strategy</w:t>
      </w:r>
      <w:r>
        <w:fldChar w:fldCharType="begin"/>
      </w:r>
      <w:r>
        <w:instrText xml:space="preserve"> XE "strategy" </w:instrText>
      </w:r>
      <w:r>
        <w:fldChar w:fldCharType="end"/>
      </w:r>
      <w:r>
        <w:t xml:space="preserve"> refinements, prompt engineering</w:t>
      </w:r>
      <w:r>
        <w:fldChar w:fldCharType="begin"/>
      </w:r>
      <w:r>
        <w:instrText xml:space="preserve"> XE "engineering" </w:instrText>
      </w:r>
      <w:r>
        <w:fldChar w:fldCharType="end"/>
      </w:r>
      <w:r>
        <w:t xml:space="preserve"> adjustments, and embedding model</w:t>
      </w:r>
      <w:r>
        <w:fldChar w:fldCharType="begin"/>
      </w:r>
      <w:r>
        <w:instrText xml:space="preserve"> XE "model" </w:instrText>
      </w:r>
      <w:r>
        <w:fldChar w:fldCharType="end"/>
      </w:r>
      <w:r>
        <w:t xml:space="preserve"> tuning. This human</w:t>
      </w:r>
      <w:r>
        <w:fldChar w:fldCharType="begin"/>
      </w:r>
      <w:r>
        <w:instrText xml:space="preserve"> XE "human" </w:instrText>
      </w:r>
      <w:r>
        <w:fldChar w:fldCharType="end"/>
      </w:r>
      <w:r>
        <w:t>-in-the-loop approach</w:t>
      </w:r>
      <w:r>
        <w:fldChar w:fldCharType="begin"/>
      </w:r>
      <w:r>
        <w:instrText xml:space="preserve"> XE "approach" </w:instrText>
      </w:r>
      <w:r>
        <w:fldChar w:fldCharType="end"/>
      </w:r>
      <w:r>
        <w:t xml:space="preserve"> ensures that the system continuously evolves based on real-world</w:t>
      </w:r>
      <w:r>
        <w:fldChar w:fldCharType="begin"/>
      </w:r>
      <w:r>
        <w:instrText xml:space="preserve"> XE "world" </w:instrText>
      </w:r>
      <w:r>
        <w:fldChar w:fldCharType="end"/>
      </w:r>
      <w:r>
        <w:t xml:space="preserve"> usage patterns and edge cases.</w:t>
      </w:r>
    </w:p>
    <w:p w:rsidR="006D03F0" w:rsidRDefault="00065DB8" w14:paraId="36A38A14" w14:textId="47A6F3AE">
      <w:r>
        <w:t>Together, these five components</w:t>
      </w:r>
      <w:r>
        <w:fldChar w:fldCharType="begin"/>
      </w:r>
      <w:r>
        <w:instrText xml:space="preserve"> XE "components" </w:instrText>
      </w:r>
      <w:r>
        <w:fldChar w:fldCharType="end"/>
      </w:r>
      <w:r>
        <w:t xml:space="preserve"> form a cohesive RAG architecture</w:t>
      </w:r>
      <w:r>
        <w:fldChar w:fldCharType="begin"/>
      </w:r>
      <w:r>
        <w:instrText xml:space="preserve"> XE "architecture" </w:instrText>
      </w:r>
      <w:r>
        <w:fldChar w:fldCharType="end"/>
      </w:r>
      <w:r>
        <w:t xml:space="preserve"> that balances retrieval quality, response accuracy, computational efficiency, and continuous</w:t>
      </w:r>
      <w:r>
        <w:fldChar w:fldCharType="begin"/>
      </w:r>
      <w:r>
        <w:instrText xml:space="preserve"> XE "continuous" </w:instrText>
      </w:r>
      <w:r>
        <w:fldChar w:fldCharType="end"/>
      </w:r>
      <w:r>
        <w:t xml:space="preserve"> improvement. The modular design</w:t>
      </w:r>
      <w:r>
        <w:fldChar w:fldCharType="begin"/>
      </w:r>
      <w:r>
        <w:instrText xml:space="preserve"> XE "design" </w:instrText>
      </w:r>
      <w:r>
        <w:fldChar w:fldCharType="end"/>
      </w:r>
      <w:r>
        <w:t xml:space="preserve"> allows for independent optimization of each component while maintaining clear integration</w:t>
      </w:r>
      <w:r>
        <w:fldChar w:fldCharType="begin"/>
      </w:r>
      <w:r>
        <w:instrText xml:space="preserve"> XE "integration" </w:instrText>
      </w:r>
      <w:r>
        <w:fldChar w:fldCharType="end"/>
      </w:r>
      <w:r>
        <w:t xml:space="preserve"> boundaries. This architectural approach</w:t>
      </w:r>
      <w:r>
        <w:fldChar w:fldCharType="begin"/>
      </w:r>
      <w:r>
        <w:instrText xml:space="preserve"> XE "approach" </w:instrText>
      </w:r>
      <w:r>
        <w:fldChar w:fldCharType="end"/>
      </w:r>
      <w:r>
        <w:t xml:space="preserve"> proved particularly effective for technical</w:t>
      </w:r>
      <w:r>
        <w:fldChar w:fldCharType="begin"/>
      </w:r>
      <w:r>
        <w:instrText xml:space="preserve"> XE "technical" </w:instrText>
      </w:r>
      <w:r>
        <w:fldChar w:fldCharType="end"/>
      </w:r>
      <w:r>
        <w:t xml:space="preserve"> documentation assistance, where factual accuracy and authoritative sourcing are paramount.</w:t>
      </w:r>
    </w:p>
    <w:p w:rsidR="006D03F0" w:rsidRDefault="00065DB8" w14:paraId="3AF4F8B5" w14:textId="260F6BAF" w14:noSpellErr="1">
      <w:pPr>
        <w:pStyle w:val="Heading3"/>
      </w:pPr>
      <w:bookmarkStart w:name="_Toc412303183" w:id="1972729312"/>
      <w:bookmarkStart w:name="_Toc144686504" w:id="214036174"/>
      <w:bookmarkStart w:name="_Toc1454700925" w:id="773712640"/>
      <w:bookmarkStart w:name="_Toc1044399965" w:id="1422729970"/>
      <w:r w:rsidR="00065DB8">
        <w:rPr/>
        <w:t>Development</w:t>
      </w:r>
      <w:r>
        <w:fldChar w:fldCharType="begin"/>
      </w:r>
      <w:r>
        <w:instrText xml:space="preserve"> XE "development" </w:instrText>
      </w:r>
      <w:r>
        <w:fldChar w:fldCharType="end"/>
      </w:r>
      <w:r w:rsidR="00065DB8">
        <w:rPr/>
        <w:t xml:space="preserve"> Process</w:t>
      </w:r>
      <w:r>
        <w:fldChar w:fldCharType="begin"/>
      </w:r>
      <w:r>
        <w:instrText xml:space="preserve"> XE "process" </w:instrText>
      </w:r>
      <w:r>
        <w:fldChar w:fldCharType="end"/>
      </w:r>
      <w:bookmarkEnd w:id="1972729312"/>
      <w:bookmarkEnd w:id="214036174"/>
      <w:bookmarkEnd w:id="773712640"/>
      <w:bookmarkEnd w:id="1422729970"/>
    </w:p>
    <w:p w:rsidR="006D03F0" w:rsidRDefault="00065DB8" w14:paraId="62F6109E" w14:textId="5D6ACC46">
      <w:r>
        <w:t>The RAG system development</w:t>
      </w:r>
      <w:r>
        <w:fldChar w:fldCharType="begin"/>
      </w:r>
      <w:r>
        <w:instrText xml:space="preserve"> XE "development" </w:instrText>
      </w:r>
      <w:r>
        <w:fldChar w:fldCharType="end"/>
      </w:r>
      <w:r>
        <w:t xml:space="preserve"> followed a structured yet iterative process</w:t>
      </w:r>
      <w:r>
        <w:fldChar w:fldCharType="begin"/>
      </w:r>
      <w:r>
        <w:instrText xml:space="preserve"> XE "process" </w:instrText>
      </w:r>
      <w:r>
        <w:fldChar w:fldCharType="end"/>
      </w:r>
      <w:r>
        <w:t>, reflecting the experimental nature of AI engineering</w:t>
      </w:r>
      <w:r>
        <w:fldChar w:fldCharType="begin"/>
      </w:r>
      <w:r>
        <w:instrText xml:space="preserve"> XE "engineering" </w:instrText>
      </w:r>
      <w:r>
        <w:fldChar w:fldCharType="end"/>
      </w:r>
      <w:r>
        <w:t>. Rather than a traditional</w:t>
      </w:r>
      <w:r>
        <w:fldChar w:fldCharType="begin"/>
      </w:r>
      <w:r>
        <w:instrText xml:space="preserve"> XE "traditional" </w:instrText>
      </w:r>
      <w:r>
        <w:fldChar w:fldCharType="end"/>
      </w:r>
      <w:r>
        <w:t xml:space="preserve"> waterfall approach</w:t>
      </w:r>
      <w:r>
        <w:fldChar w:fldCharType="begin"/>
      </w:r>
      <w:r>
        <w:instrText xml:space="preserve"> XE "approach" </w:instrText>
      </w:r>
      <w:r>
        <w:fldChar w:fldCharType="end"/>
      </w:r>
      <w:r>
        <w:t>, the team adopted a progressive refinement methodology</w:t>
      </w:r>
      <w:r>
        <w:fldChar w:fldCharType="begin"/>
      </w:r>
      <w:r>
        <w:instrText xml:space="preserve"> XE "methodology" </w:instrText>
      </w:r>
      <w:r>
        <w:fldChar w:fldCharType="end"/>
      </w:r>
      <w:r>
        <w:t xml:space="preserve"> that allowed for continuous</w:t>
      </w:r>
      <w:r>
        <w:fldChar w:fldCharType="begin"/>
      </w:r>
      <w:r>
        <w:instrText xml:space="preserve"> XE "continuous" </w:instrText>
      </w:r>
      <w:r>
        <w:fldChar w:fldCharType="end"/>
      </w:r>
      <w:r>
        <w:t xml:space="preserve"> evaluation</w:t>
      </w:r>
      <w:r>
        <w:fldChar w:fldCharType="begin"/>
      </w:r>
      <w:r>
        <w:instrText xml:space="preserve"> XE "evaluation" </w:instrText>
      </w:r>
      <w:r>
        <w:fldChar w:fldCharType="end"/>
      </w:r>
      <w:r>
        <w:t xml:space="preserve"> and adjustment. This process</w:t>
      </w:r>
      <w:r>
        <w:fldChar w:fldCharType="begin"/>
      </w:r>
      <w:r>
        <w:instrText xml:space="preserve"> XE "process" </w:instrText>
      </w:r>
      <w:r>
        <w:fldChar w:fldCharType="end"/>
      </w:r>
      <w:r>
        <w:t xml:space="preserve"> unfolded across five distinct phases, each building</w:t>
      </w:r>
      <w:r>
        <w:fldChar w:fldCharType="begin"/>
      </w:r>
      <w:r>
        <w:instrText xml:space="preserve"> XE "building" </w:instrText>
      </w:r>
      <w:r>
        <w:fldChar w:fldCharType="end"/>
      </w:r>
      <w:r>
        <w:t xml:space="preserve"> upon the insights and capabilities established in previous stages.</w:t>
      </w:r>
    </w:p>
    <w:p w:rsidR="006D03F0" w:rsidRDefault="00065DB8" w14:paraId="14E86793" w14:textId="77777777">
      <w:pPr>
        <w:pStyle w:val="ListNumber"/>
      </w:pPr>
      <w:r>
        <w:t>Initial Prototype (2 weeks)</w:t>
      </w:r>
    </w:p>
    <w:p w:rsidR="006D03F0" w:rsidRDefault="00065DB8" w14:paraId="32DA34A4" w14:textId="77777777">
      <w:pPr>
        <w:pStyle w:val="ListNumber"/>
      </w:pPr>
      <w:r>
        <w:t>Implemented basic document ingestion and chunking</w:t>
      </w:r>
    </w:p>
    <w:p w:rsidR="006D03F0" w:rsidRDefault="00065DB8" w14:paraId="782240EE" w14:textId="77777777">
      <w:pPr>
        <w:pStyle w:val="ListNumber"/>
      </w:pPr>
      <w:r>
        <w:t>Set up simple vector storage with OpenAI embeddings</w:t>
      </w:r>
    </w:p>
    <w:p w:rsidR="006D03F0" w:rsidRDefault="00065DB8" w14:paraId="5521E3FE" w14:textId="4BB44F52">
      <w:pPr>
        <w:pStyle w:val="ListNumber"/>
      </w:pPr>
      <w:r>
        <w:t>Created basic query-response flow</w:t>
      </w:r>
      <w:r>
        <w:fldChar w:fldCharType="begin"/>
      </w:r>
      <w:r>
        <w:instrText xml:space="preserve"> XE "flow" </w:instrText>
      </w:r>
      <w:r>
        <w:fldChar w:fldCharType="end"/>
      </w:r>
      <w:r>
        <w:t xml:space="preserve"> with minimal prompt engineering</w:t>
      </w:r>
      <w:r>
        <w:fldChar w:fldCharType="begin"/>
      </w:r>
      <w:r>
        <w:instrText xml:space="preserve"> XE "engineering" </w:instrText>
      </w:r>
      <w:r>
        <w:fldChar w:fldCharType="end"/>
      </w:r>
    </w:p>
    <w:p w:rsidR="006D03F0" w:rsidRDefault="00065DB8" w14:paraId="10347918" w14:textId="0819308C">
      <w:pPr>
        <w:pStyle w:val="ListNumber"/>
      </w:pPr>
      <w:r>
        <w:t>Tested with small document set to validate approach</w:t>
      </w:r>
      <w:r>
        <w:fldChar w:fldCharType="begin"/>
      </w:r>
      <w:r>
        <w:instrText xml:space="preserve"> XE "approach" </w:instrText>
      </w:r>
      <w:r>
        <w:fldChar w:fldCharType="end"/>
      </w:r>
    </w:p>
    <w:p w:rsidR="006D03F0" w:rsidRDefault="00065DB8" w14:paraId="48163DD3" w14:textId="3B56F3DA">
      <w:r>
        <w:t>The initial prototype phase focused on establishing a minimal viable implementation</w:t>
      </w:r>
      <w:r>
        <w:fldChar w:fldCharType="begin"/>
      </w:r>
      <w:r>
        <w:instrText xml:space="preserve"> XE "implementation" </w:instrText>
      </w:r>
      <w:r>
        <w:fldChar w:fldCharType="end"/>
      </w:r>
      <w:r>
        <w:t xml:space="preserve"> to validate the RAG approach</w:t>
      </w:r>
      <w:r>
        <w:fldChar w:fldCharType="begin"/>
      </w:r>
      <w:r>
        <w:instrText xml:space="preserve"> XE "approach" </w:instrText>
      </w:r>
      <w:r>
        <w:fldChar w:fldCharType="end"/>
      </w:r>
      <w:r>
        <w:t xml:space="preserve"> for technical</w:t>
      </w:r>
      <w:r>
        <w:fldChar w:fldCharType="begin"/>
      </w:r>
      <w:r>
        <w:instrText xml:space="preserve"> XE "technical" </w:instrText>
      </w:r>
      <w:r>
        <w:fldChar w:fldCharType="end"/>
      </w:r>
      <w:r>
        <w:t xml:space="preserve"> documentation. The team deliberately constrained the scope</w:t>
      </w:r>
      <w:r>
        <w:fldChar w:fldCharType="begin"/>
      </w:r>
      <w:r>
        <w:instrText xml:space="preserve"> XE "scope" </w:instrText>
      </w:r>
      <w:r>
        <w:fldChar w:fldCharType="end"/>
      </w:r>
      <w:r>
        <w:t>, working with a representative subset of approximately 500 pages of documentation covering core</w:t>
      </w:r>
      <w:r>
        <w:fldChar w:fldCharType="begin"/>
      </w:r>
      <w:r>
        <w:instrText xml:space="preserve"> XE "core" </w:instrText>
      </w:r>
      <w:r>
        <w:fldChar w:fldCharType="end"/>
      </w:r>
      <w:r>
        <w:t xml:space="preserve"> product features. This limited corpus allowed for rapid experimentation while still presenting realistic challenges</w:t>
      </w:r>
      <w:r>
        <w:fldChar w:fldCharType="begin"/>
      </w:r>
      <w:r>
        <w:instrText xml:space="preserve"> XE "challenges" </w:instrText>
      </w:r>
      <w:r>
        <w:fldChar w:fldCharType="end"/>
      </w:r>
      <w:r>
        <w:t xml:space="preserve"> in document processing and retrieval.</w:t>
      </w:r>
    </w:p>
    <w:p w:rsidR="006D03F0" w:rsidRDefault="00065DB8" w14:paraId="184E92A9" w14:textId="30E75766">
      <w:r>
        <w:t>The prototype employed straightforward technical</w:t>
      </w:r>
      <w:r>
        <w:fldChar w:fldCharType="begin"/>
      </w:r>
      <w:r>
        <w:instrText xml:space="preserve"> XE "technical" </w:instrText>
      </w:r>
      <w:r>
        <w:fldChar w:fldCharType="end"/>
      </w:r>
      <w:r>
        <w:t xml:space="preserve"> choices: fixed-size chunking with minimal overlap, OpenAI's text-embedding-ada-002 model</w:t>
      </w:r>
      <w:r>
        <w:fldChar w:fldCharType="begin"/>
      </w:r>
      <w:r>
        <w:instrText xml:space="preserve"> XE "model" </w:instrText>
      </w:r>
      <w:r>
        <w:fldChar w:fldCharType="end"/>
      </w:r>
      <w:r>
        <w:t xml:space="preserve"> for embeddings, and a simple in-memory vector store</w:t>
      </w:r>
      <w:r>
        <w:fldChar w:fldCharType="begin"/>
      </w:r>
      <w:r>
        <w:instrText xml:space="preserve"> XE "store" </w:instrText>
      </w:r>
      <w:r>
        <w:fldChar w:fldCharType="end"/>
      </w:r>
      <w:r>
        <w:t>. The prompt engineering</w:t>
      </w:r>
      <w:r>
        <w:fldChar w:fldCharType="begin"/>
      </w:r>
      <w:r>
        <w:instrText xml:space="preserve"> XE "engineering" </w:instrText>
      </w:r>
      <w:r>
        <w:fldChar w:fldCharType="end"/>
      </w:r>
      <w:r>
        <w:t xml:space="preserve"> was intentionally minimal, focusing on basic instruction following rather than sophisticated response generation. This simplified implementation</w:t>
      </w:r>
      <w:r>
        <w:fldChar w:fldCharType="begin"/>
      </w:r>
      <w:r>
        <w:instrText xml:space="preserve"> XE "implementation" </w:instrText>
      </w:r>
      <w:r>
        <w:fldChar w:fldCharType="end"/>
      </w:r>
      <w:r>
        <w:t xml:space="preserve"> allowed the team to validate core</w:t>
      </w:r>
      <w:r>
        <w:fldChar w:fldCharType="begin"/>
      </w:r>
      <w:r>
        <w:instrText xml:space="preserve"> XE "core" </w:instrText>
      </w:r>
      <w:r>
        <w:fldChar w:fldCharType="end"/>
      </w:r>
      <w:r>
        <w:t xml:space="preserve"> assumptions about retrieval quality and response relevance before investing in more complex components</w:t>
      </w:r>
      <w:r>
        <w:fldChar w:fldCharType="begin"/>
      </w:r>
      <w:r>
        <w:instrText xml:space="preserve"> XE "components" </w:instrText>
      </w:r>
      <w:r>
        <w:fldChar w:fldCharType="end"/>
      </w:r>
      <w:r>
        <w:t>.</w:t>
      </w:r>
    </w:p>
    <w:p w:rsidR="006D03F0" w:rsidRDefault="00065DB8" w14:paraId="195D0A0E" w14:textId="6E884BEE">
      <w:r>
        <w:t>User testing with this prototype yielded critical insights that shaped subsequent development</w:t>
      </w:r>
      <w:r>
        <w:fldChar w:fldCharType="begin"/>
      </w:r>
      <w:r>
        <w:instrText xml:space="preserve"> XE "development" </w:instrText>
      </w:r>
      <w:r>
        <w:fldChar w:fldCharType="end"/>
      </w:r>
      <w:r>
        <w:t>. The system demonstrated promising retrieval capabilities but revealed significant limitations</w:t>
      </w:r>
      <w:r>
        <w:fldChar w:fldCharType="begin"/>
      </w:r>
      <w:r>
        <w:instrText xml:space="preserve"> XE "limitations" </w:instrText>
      </w:r>
      <w:r>
        <w:fldChar w:fldCharType="end"/>
      </w:r>
      <w:r>
        <w:t xml:space="preserve"> in chunking strategy</w:t>
      </w:r>
      <w:r>
        <w:fldChar w:fldCharType="begin"/>
      </w:r>
      <w:r>
        <w:instrText xml:space="preserve"> XE "strategy" </w:instrText>
      </w:r>
      <w:r>
        <w:fldChar w:fldCharType="end"/>
      </w:r>
      <w:r>
        <w:t>, context</w:t>
      </w:r>
      <w:r>
        <w:fldChar w:fldCharType="begin"/>
      </w:r>
      <w:r>
        <w:instrText xml:space="preserve"> XE "context" </w:instrText>
      </w:r>
      <w:r>
        <w:fldChar w:fldCharType="end"/>
      </w:r>
      <w:r>
        <w:t xml:space="preserve"> handling, and response generation. These findings, while identifying clear deficiencies, validated the fundamental RAG approach</w:t>
      </w:r>
      <w:r>
        <w:fldChar w:fldCharType="begin"/>
      </w:r>
      <w:r>
        <w:instrText xml:space="preserve"> XE "approach" </w:instrText>
      </w:r>
      <w:r>
        <w:fldChar w:fldCharType="end"/>
      </w:r>
      <w:r>
        <w:t xml:space="preserve"> and provided concrete direction for the next development</w:t>
      </w:r>
      <w:r>
        <w:fldChar w:fldCharType="begin"/>
      </w:r>
      <w:r>
        <w:instrText xml:space="preserve"> XE "development" </w:instrText>
      </w:r>
      <w:r>
        <w:fldChar w:fldCharType="end"/>
      </w:r>
      <w:r>
        <w:t xml:space="preserve"> phase.</w:t>
      </w:r>
    </w:p>
    <w:p w:rsidR="006D03F0" w:rsidRDefault="00065DB8" w14:paraId="21577874" w14:textId="77777777">
      <w:pPr>
        <w:pStyle w:val="ListNumber"/>
      </w:pPr>
      <w:r>
        <w:t>Performance Optimization (3 weeks)</w:t>
      </w:r>
    </w:p>
    <w:p w:rsidR="006D03F0" w:rsidRDefault="00065DB8" w14:paraId="33B4CAEA" w14:textId="77777777">
      <w:pPr>
        <w:pStyle w:val="ListNumber"/>
      </w:pPr>
      <w:r>
        <w:t>Experimented with different chunking strategies</w:t>
      </w:r>
    </w:p>
    <w:p w:rsidR="006D03F0" w:rsidRDefault="00065DB8" w14:paraId="39D94581" w14:textId="77777777">
      <w:pPr>
        <w:pStyle w:val="ListNumber"/>
      </w:pPr>
      <w:r>
        <w:t>Optimized embedding generation and storage</w:t>
      </w:r>
    </w:p>
    <w:p w:rsidR="006D03F0" w:rsidRDefault="00065DB8" w14:paraId="5F4C3F2D" w14:textId="77777777">
      <w:pPr>
        <w:pStyle w:val="ListNumber"/>
      </w:pPr>
      <w:r>
        <w:t xml:space="preserve">Implemented </w:t>
      </w:r>
      <w:proofErr w:type="gramStart"/>
      <w:r>
        <w:t>caching for</w:t>
      </w:r>
      <w:proofErr w:type="gramEnd"/>
      <w:r>
        <w:t xml:space="preserve"> frequent queries</w:t>
      </w:r>
    </w:p>
    <w:p w:rsidR="006D03F0" w:rsidRDefault="00065DB8" w14:paraId="0B208EF9" w14:textId="77777777">
      <w:pPr>
        <w:pStyle w:val="ListNumber"/>
      </w:pPr>
      <w:r>
        <w:t>Benchmarked and tuned retrieval parameters (k values, similarity thresholds)</w:t>
      </w:r>
    </w:p>
    <w:p w:rsidR="006D03F0" w:rsidRDefault="00065DB8" w14:paraId="7B198FF7" w14:textId="7EAC2211">
      <w:r>
        <w:t>The performance optimization phase addressed the efficiency and scalability challenges</w:t>
      </w:r>
      <w:r>
        <w:fldChar w:fldCharType="begin"/>
      </w:r>
      <w:r>
        <w:instrText xml:space="preserve"> XE "challenges" </w:instrText>
      </w:r>
      <w:r>
        <w:fldChar w:fldCharType="end"/>
      </w:r>
      <w:r>
        <w:t xml:space="preserve"> identified during initial prototyping. As the document corpus expanded to include the full technical</w:t>
      </w:r>
      <w:r>
        <w:fldChar w:fldCharType="begin"/>
      </w:r>
      <w:r>
        <w:instrText xml:space="preserve"> XE "technical" </w:instrText>
      </w:r>
      <w:r>
        <w:fldChar w:fldCharType="end"/>
      </w:r>
      <w:r>
        <w:t xml:space="preserve"> documentation set (approximately 50,000 pages), the naive implementation</w:t>
      </w:r>
      <w:r>
        <w:fldChar w:fldCharType="begin"/>
      </w:r>
      <w:r>
        <w:instrText xml:space="preserve"> XE "implementation" </w:instrText>
      </w:r>
      <w:r>
        <w:fldChar w:fldCharType="end"/>
      </w:r>
      <w:r>
        <w:t xml:space="preserve"> exhibited unacceptable latency and resource utilization. This phase focused on establishing the performance characteristics necessary for production deployment.</w:t>
      </w:r>
    </w:p>
    <w:p w:rsidR="006D03F0" w:rsidRDefault="00065DB8" w14:paraId="1EB4E8B3" w14:textId="2BFE0C02">
      <w:r>
        <w:t>Chunking strategy</w:t>
      </w:r>
      <w:r>
        <w:fldChar w:fldCharType="begin"/>
      </w:r>
      <w:r>
        <w:instrText xml:space="preserve"> XE "strategy" </w:instrText>
      </w:r>
      <w:r>
        <w:fldChar w:fldCharType="end"/>
      </w:r>
      <w:r>
        <w:t xml:space="preserve"> emerged as a critical performance factor. The team conducted systematic experiments comparing fixed-size, paragraph-based, section-based, and hybrid chunking approaches</w:t>
      </w:r>
      <w:r>
        <w:fldChar w:fldCharType="begin"/>
      </w:r>
      <w:r>
        <w:instrText xml:space="preserve"> XE "approaches" </w:instrText>
      </w:r>
      <w:r>
        <w:fldChar w:fldCharType="end"/>
      </w:r>
      <w:r>
        <w:t>. These experiments revealed that semantic coherence within chunks significantly impacted retrieval quality, while chunk size affected both retrieval precision and computational efficiency. The final implementation</w:t>
      </w:r>
      <w:r>
        <w:fldChar w:fldCharType="begin"/>
      </w:r>
      <w:r>
        <w:instrText xml:space="preserve"> XE "implementation" </w:instrText>
      </w:r>
      <w:r>
        <w:fldChar w:fldCharType="end"/>
      </w:r>
      <w:r>
        <w:t xml:space="preserve"> adopted a hybrid approach</w:t>
      </w:r>
      <w:r>
        <w:fldChar w:fldCharType="begin"/>
      </w:r>
      <w:r>
        <w:instrText xml:space="preserve"> XE "approach" </w:instrText>
      </w:r>
      <w:r>
        <w:fldChar w:fldCharType="end"/>
      </w:r>
      <w:r>
        <w:t xml:space="preserve"> that respected document structure</w:t>
      </w:r>
      <w:r>
        <w:fldChar w:fldCharType="begin"/>
      </w:r>
      <w:r>
        <w:instrText xml:space="preserve"> XE "structure" </w:instrText>
      </w:r>
      <w:r>
        <w:fldChar w:fldCharType="end"/>
      </w:r>
      <w:r>
        <w:t xml:space="preserve"> while maintaining consistent chunk sizes.</w:t>
      </w:r>
    </w:p>
    <w:p w:rsidR="006D03F0" w:rsidRDefault="00065DB8" w14:paraId="1D4FD925" w14:textId="39891C7C">
      <w:r>
        <w:t>Embedding generation represented another significant performance bottleneck. The team implemented batch processing, parallel computation, and strategic</w:t>
      </w:r>
      <w:r>
        <w:fldChar w:fldCharType="begin"/>
      </w:r>
      <w:r>
        <w:instrText xml:space="preserve"> XE "strategic" </w:instrText>
      </w:r>
      <w:r>
        <w:fldChar w:fldCharType="end"/>
      </w:r>
      <w:r>
        <w:t xml:space="preserve"> caching to reduce embedding latency. These optimizations reduced document processing time by 78% while maintaining embedding quality. Similar optimizations to the vector </w:t>
      </w:r>
      <w:proofErr w:type="gramStart"/>
      <w:r>
        <w:t>database—</w:t>
      </w:r>
      <w:proofErr w:type="gramEnd"/>
      <w:r>
        <w:t>including index optimization and query parallelization—yielded substantial improvements in retrieval speed.</w:t>
      </w:r>
    </w:p>
    <w:p w:rsidR="006D03F0" w:rsidRDefault="00065DB8" w14:paraId="1B4A2A2C" w14:textId="0CA1A0B5">
      <w:r>
        <w:t>Retrieval parameter tuning involved systematic experimentation with k values (number of chunks retrieved), similarity thresholds, and reranking strategies. These experiments revealed non-obvious trade-offs between retrieval recall and response quality. Counterintuitively, retrieving more chunks did not always improve response quality, as it sometimes introduced irrelevant information that confused the generation model</w:t>
      </w:r>
      <w:r>
        <w:fldChar w:fldCharType="begin"/>
      </w:r>
      <w:r>
        <w:instrText xml:space="preserve"> XE "model" </w:instrText>
      </w:r>
      <w:r>
        <w:fldChar w:fldCharType="end"/>
      </w:r>
      <w:r>
        <w:t>. The final implementation</w:t>
      </w:r>
      <w:r>
        <w:fldChar w:fldCharType="begin"/>
      </w:r>
      <w:r>
        <w:instrText xml:space="preserve"> XE "implementation" </w:instrText>
      </w:r>
      <w:r>
        <w:fldChar w:fldCharType="end"/>
      </w:r>
      <w:r>
        <w:t xml:space="preserve"> used a dynamic k value</w:t>
      </w:r>
      <w:r>
        <w:fldChar w:fldCharType="begin"/>
      </w:r>
      <w:r>
        <w:instrText xml:space="preserve"> XE "value" </w:instrText>
      </w:r>
      <w:r>
        <w:fldChar w:fldCharType="end"/>
      </w:r>
      <w:r>
        <w:t xml:space="preserve"> based on query complexity and confidence scores.</w:t>
      </w:r>
    </w:p>
    <w:p w:rsidR="006D03F0" w:rsidRDefault="00065DB8" w14:paraId="0740A9A3" w14:textId="77777777">
      <w:pPr>
        <w:pStyle w:val="ListNumber"/>
      </w:pPr>
      <w:r>
        <w:t>Quality Improvements (4 weeks)</w:t>
      </w:r>
    </w:p>
    <w:p w:rsidR="006D03F0" w:rsidRDefault="00065DB8" w14:paraId="56B888E9" w14:textId="47607EBD">
      <w:pPr>
        <w:pStyle w:val="ListNumber"/>
      </w:pPr>
      <w:r>
        <w:t>Refined prompt engineering</w:t>
      </w:r>
      <w:r>
        <w:fldChar w:fldCharType="begin"/>
      </w:r>
      <w:r>
        <w:instrText xml:space="preserve"> XE "engineering" </w:instrText>
      </w:r>
      <w:r>
        <w:fldChar w:fldCharType="end"/>
      </w:r>
      <w:r>
        <w:t xml:space="preserve"> for better response generation</w:t>
      </w:r>
    </w:p>
    <w:p w:rsidR="006D03F0" w:rsidRDefault="00065DB8" w14:paraId="0069436A" w14:textId="77777777">
      <w:pPr>
        <w:pStyle w:val="ListNumber"/>
      </w:pPr>
      <w:r>
        <w:t>Implemented metadata filtering to improve relevance</w:t>
      </w:r>
    </w:p>
    <w:p w:rsidR="006D03F0" w:rsidRDefault="00065DB8" w14:paraId="614BFB25" w14:textId="77777777">
      <w:pPr>
        <w:pStyle w:val="ListNumber"/>
      </w:pPr>
      <w:r>
        <w:t>Added citation generation to reference source documents</w:t>
      </w:r>
    </w:p>
    <w:p w:rsidR="006D03F0" w:rsidRDefault="00065DB8" w14:paraId="3AEE98C7" w14:textId="20CA8D1C">
      <w:pPr>
        <w:pStyle w:val="ListNumber"/>
      </w:pPr>
      <w:r>
        <w:t>Developed evaluation</w:t>
      </w:r>
      <w:r>
        <w:fldChar w:fldCharType="begin"/>
      </w:r>
      <w:r>
        <w:instrText xml:space="preserve"> XE "evaluation" </w:instrText>
      </w:r>
      <w:r>
        <w:fldChar w:fldCharType="end"/>
      </w:r>
      <w:r>
        <w:t xml:space="preserve"> framework</w:t>
      </w:r>
      <w:r>
        <w:fldChar w:fldCharType="begin"/>
      </w:r>
      <w:r>
        <w:instrText xml:space="preserve"> XE "framework" </w:instrText>
      </w:r>
      <w:r>
        <w:fldChar w:fldCharType="end"/>
      </w:r>
      <w:r>
        <w:t xml:space="preserve"> with ground-truth test cases</w:t>
      </w:r>
    </w:p>
    <w:p w:rsidR="006D03F0" w:rsidRDefault="00065DB8" w14:paraId="6E67E674" w14:textId="543E3136">
      <w:r>
        <w:t>The quality improvement phase focused on enhancing response accuracy, relevance, and trustworthiness. With performance fundamentals established, the team turned their attention to the qualitative aspects of system outputs. This phase involved extensive experimentation with prompt engineering</w:t>
      </w:r>
      <w:r>
        <w:fldChar w:fldCharType="begin"/>
      </w:r>
      <w:r>
        <w:instrText xml:space="preserve"> XE "engineering" </w:instrText>
      </w:r>
      <w:r>
        <w:fldChar w:fldCharType="end"/>
      </w:r>
      <w:r>
        <w:t>, context</w:t>
      </w:r>
      <w:r>
        <w:fldChar w:fldCharType="begin"/>
      </w:r>
      <w:r>
        <w:instrText xml:space="preserve"> XE "context" </w:instrText>
      </w:r>
      <w:r>
        <w:fldChar w:fldCharType="end"/>
      </w:r>
      <w:r>
        <w:t xml:space="preserve"> formatting, and response generation parameters.</w:t>
      </w:r>
    </w:p>
    <w:p w:rsidR="006D03F0" w:rsidRDefault="00065DB8" w14:paraId="2300DA04" w14:textId="4ADF4A0B">
      <w:r>
        <w:t>Prompt engineering</w:t>
      </w:r>
      <w:r>
        <w:fldChar w:fldCharType="begin"/>
      </w:r>
      <w:r>
        <w:instrText xml:space="preserve"> XE "engineering" </w:instrText>
      </w:r>
      <w:r>
        <w:fldChar w:fldCharType="end"/>
      </w:r>
      <w:r>
        <w:t xml:space="preserve"> emerged as a surprisingly powerful lever for system improvement. The team conducted systematic A/B testing of different prompt structures, instructions, and examples. These experiments revealed that explicit instructions about grounding responses in the provided context</w:t>
      </w:r>
      <w:r>
        <w:fldChar w:fldCharType="begin"/>
      </w:r>
      <w:r>
        <w:instrText xml:space="preserve"> XE "context" </w:instrText>
      </w:r>
      <w:r>
        <w:fldChar w:fldCharType="end"/>
      </w:r>
      <w:r>
        <w:t xml:space="preserve"> significantly reduced hallucination rates. Similarly, instructions about acknowledging information gaps reduced the system's tendency to generate plausible but incorrect responses when information was missing.</w:t>
      </w:r>
    </w:p>
    <w:p w:rsidR="006D03F0" w:rsidRDefault="00065DB8" w14:paraId="72B89840" w14:textId="7F081939">
      <w:r>
        <w:t>Metadata filtering substantially improved retrieval relevance, particularly for queries involving specific product versions or features. The team implemented a query analysis system that extracted metadata constraints from natural language queries, allowing for targeted retrieval within relevant documentation subsets. This hybrid approach</w:t>
      </w:r>
      <w:r>
        <w:fldChar w:fldCharType="begin"/>
      </w:r>
      <w:r>
        <w:instrText xml:space="preserve"> XE "approach" </w:instrText>
      </w:r>
      <w:r>
        <w:fldChar w:fldCharType="end"/>
      </w:r>
      <w:r>
        <w:t>—combining dense vector retrieval with structured metadata filtering—proved particularly effective for technical</w:t>
      </w:r>
      <w:r>
        <w:fldChar w:fldCharType="begin"/>
      </w:r>
      <w:r>
        <w:instrText xml:space="preserve"> XE "technical" </w:instrText>
      </w:r>
      <w:r>
        <w:fldChar w:fldCharType="end"/>
      </w:r>
      <w:r>
        <w:t xml:space="preserve"> documentation where version-specific information is critical.</w:t>
      </w:r>
    </w:p>
    <w:p w:rsidR="006D03F0" w:rsidRDefault="00065DB8" w14:paraId="2EB5D66C" w14:textId="44CC2CD0">
      <w:r>
        <w:t>Citation generation addressed the critical need for traceability and verification. The system was enhanced to include source references with each response, linking specific claims to their documentation sources. This feature</w:t>
      </w:r>
      <w:r>
        <w:fldChar w:fldCharType="begin"/>
      </w:r>
      <w:r>
        <w:instrText xml:space="preserve"> XE "feature" </w:instrText>
      </w:r>
      <w:r>
        <w:fldChar w:fldCharType="end"/>
      </w:r>
      <w:r>
        <w:t xml:space="preserve"> not only improved user trust but also facilitated error detection and correction. When users identified inaccuracies, the citation links provided immediate access to the source material, enabling rapid verification and system improvement.</w:t>
      </w:r>
    </w:p>
    <w:p w:rsidR="006D03F0" w:rsidRDefault="00065DB8" w14:paraId="10EFBACA" w14:textId="3CEEED0F">
      <w:pPr>
        <w:pStyle w:val="ListNumber"/>
      </w:pPr>
      <w:r>
        <w:t>Feedback</w:t>
      </w:r>
      <w:r>
        <w:fldChar w:fldCharType="begin"/>
      </w:r>
      <w:r>
        <w:instrText xml:space="preserve"> XE "feedback" </w:instrText>
      </w:r>
      <w:r>
        <w:fldChar w:fldCharType="end"/>
      </w:r>
      <w:r>
        <w:t xml:space="preserve"> Integration</w:t>
      </w:r>
      <w:r>
        <w:fldChar w:fldCharType="begin"/>
      </w:r>
      <w:r>
        <w:instrText xml:space="preserve"> XE "integration" </w:instrText>
      </w:r>
      <w:r>
        <w:fldChar w:fldCharType="end"/>
      </w:r>
      <w:r>
        <w:t xml:space="preserve"> (3 weeks)</w:t>
      </w:r>
    </w:p>
    <w:p w:rsidR="006D03F0" w:rsidRDefault="00065DB8" w14:paraId="57DD8AC8" w14:textId="7F33B9E9">
      <w:pPr>
        <w:pStyle w:val="ListNumber"/>
      </w:pPr>
      <w:r>
        <w:t>Built user feedback</w:t>
      </w:r>
      <w:r>
        <w:fldChar w:fldCharType="begin"/>
      </w:r>
      <w:r>
        <w:instrText xml:space="preserve"> XE "feedback" </w:instrText>
      </w:r>
      <w:r>
        <w:fldChar w:fldCharType="end"/>
      </w:r>
      <w:r>
        <w:t xml:space="preserve"> collection mechanism</w:t>
      </w:r>
    </w:p>
    <w:p w:rsidR="006D03F0" w:rsidRDefault="00065DB8" w14:paraId="69220BB9" w14:textId="77777777">
      <w:pPr>
        <w:pStyle w:val="ListNumber"/>
      </w:pPr>
      <w:r>
        <w:t>Implemented analytics dashboard for system performance</w:t>
      </w:r>
    </w:p>
    <w:p w:rsidR="006D03F0" w:rsidRDefault="00065DB8" w14:paraId="5A2895B7" w14:textId="2023AA95">
      <w:pPr>
        <w:pStyle w:val="ListNumber"/>
      </w:pPr>
      <w:r>
        <w:t>Created process</w:t>
      </w:r>
      <w:r>
        <w:fldChar w:fldCharType="begin"/>
      </w:r>
      <w:r>
        <w:instrText xml:space="preserve"> XE "process" </w:instrText>
      </w:r>
      <w:r>
        <w:fldChar w:fldCharType="end"/>
      </w:r>
      <w:r>
        <w:t xml:space="preserve"> for continuous</w:t>
      </w:r>
      <w:r>
        <w:fldChar w:fldCharType="begin"/>
      </w:r>
      <w:r>
        <w:instrText xml:space="preserve"> XE "continuous" </w:instrText>
      </w:r>
      <w:r>
        <w:fldChar w:fldCharType="end"/>
      </w:r>
      <w:r>
        <w:t xml:space="preserve"> improvement based on feedback</w:t>
      </w:r>
      <w:r>
        <w:fldChar w:fldCharType="begin"/>
      </w:r>
      <w:r>
        <w:instrText xml:space="preserve"> XE "feedback" </w:instrText>
      </w:r>
      <w:r>
        <w:fldChar w:fldCharType="end"/>
      </w:r>
    </w:p>
    <w:p w:rsidR="006D03F0" w:rsidRDefault="00065DB8" w14:paraId="620481B1" w14:textId="77777777">
      <w:pPr>
        <w:pStyle w:val="ListNumber"/>
      </w:pPr>
      <w:r>
        <w:t>Developed automated retraining pipeline for embedding models</w:t>
      </w:r>
    </w:p>
    <w:p w:rsidR="006D03F0" w:rsidRDefault="00065DB8" w14:paraId="61F058F0" w14:textId="1CD9FAB3">
      <w:r>
        <w:t>The feedback</w:t>
      </w:r>
      <w:r>
        <w:fldChar w:fldCharType="begin"/>
      </w:r>
      <w:r>
        <w:instrText xml:space="preserve"> XE "feedback" </w:instrText>
      </w:r>
      <w:r>
        <w:fldChar w:fldCharType="end"/>
      </w:r>
      <w:r>
        <w:t xml:space="preserve"> integration</w:t>
      </w:r>
      <w:r>
        <w:fldChar w:fldCharType="begin"/>
      </w:r>
      <w:r>
        <w:instrText xml:space="preserve"> XE "integration" </w:instrText>
      </w:r>
      <w:r>
        <w:fldChar w:fldCharType="end"/>
      </w:r>
      <w:r>
        <w:t xml:space="preserve"> phase established the mechanisms</w:t>
      </w:r>
      <w:r>
        <w:fldChar w:fldCharType="begin"/>
      </w:r>
      <w:r>
        <w:instrText xml:space="preserve"> XE "mechanisms" </w:instrText>
      </w:r>
      <w:r>
        <w:fldChar w:fldCharType="end"/>
      </w:r>
      <w:r>
        <w:t xml:space="preserve"> for continuous</w:t>
      </w:r>
      <w:r>
        <w:fldChar w:fldCharType="begin"/>
      </w:r>
      <w:r>
        <w:instrText xml:space="preserve"> XE "continuous" </w:instrText>
      </w:r>
      <w:r>
        <w:fldChar w:fldCharType="end"/>
      </w:r>
      <w:r>
        <w:t xml:space="preserve"> system improvement based on user interactions. Rather than treating the system as a static implementation</w:t>
      </w:r>
      <w:r>
        <w:fldChar w:fldCharType="begin"/>
      </w:r>
      <w:r>
        <w:instrText xml:space="preserve"> XE "implementation" </w:instrText>
      </w:r>
      <w:r>
        <w:fldChar w:fldCharType="end"/>
      </w:r>
      <w:r>
        <w:t>, this phase created the infrastructure</w:t>
      </w:r>
      <w:r>
        <w:fldChar w:fldCharType="begin"/>
      </w:r>
      <w:r>
        <w:instrText xml:space="preserve"> XE "infrastructure" </w:instrText>
      </w:r>
      <w:r>
        <w:fldChar w:fldCharType="end"/>
      </w:r>
      <w:r>
        <w:t xml:space="preserve"> for ongoing learning and refinement. This approach</w:t>
      </w:r>
      <w:r>
        <w:fldChar w:fldCharType="begin"/>
      </w:r>
      <w:r>
        <w:instrText xml:space="preserve"> XE "approach" </w:instrText>
      </w:r>
      <w:r>
        <w:fldChar w:fldCharType="end"/>
      </w:r>
      <w:r>
        <w:t xml:space="preserve"> acknowledged the impossibility of anticipating all</w:t>
      </w:r>
      <w:r>
        <w:fldChar w:fldCharType="begin"/>
      </w:r>
      <w:r>
        <w:instrText xml:space="preserve"> XE "all" </w:instrText>
      </w:r>
      <w:r>
        <w:fldChar w:fldCharType="end"/>
      </w:r>
      <w:r>
        <w:t xml:space="preserve"> edge cases and user needs during initial development</w:t>
      </w:r>
      <w:r>
        <w:fldChar w:fldCharType="begin"/>
      </w:r>
      <w:r>
        <w:instrText xml:space="preserve"> XE "development" </w:instrText>
      </w:r>
      <w:r>
        <w:fldChar w:fldCharType="end"/>
      </w:r>
      <w:r>
        <w:t>.</w:t>
      </w:r>
    </w:p>
    <w:p w:rsidR="006D03F0" w:rsidRDefault="00065DB8" w14:paraId="5C90CFC5" w14:textId="194E2859">
      <w:r>
        <w:t>The feedback</w:t>
      </w:r>
      <w:r>
        <w:fldChar w:fldCharType="begin"/>
      </w:r>
      <w:r>
        <w:instrText xml:space="preserve"> XE "feedback" </w:instrText>
      </w:r>
      <w:r>
        <w:fldChar w:fldCharType="end"/>
      </w:r>
      <w:r>
        <w:t xml:space="preserve"> collection mechanism captured explicit ratings for each system response, along with optional free-text comments. This data</w:t>
      </w:r>
      <w:r>
        <w:fldChar w:fldCharType="begin"/>
      </w:r>
      <w:r>
        <w:instrText xml:space="preserve"> XE "data" </w:instrText>
      </w:r>
      <w:r>
        <w:fldChar w:fldCharType="end"/>
      </w:r>
      <w:r>
        <w:t xml:space="preserve"> flowed into an analytics dashboard that visualized system performance across multiple dimensions, including response accuracy, relevance, and user satisfaction. The dashboard enabled identification</w:t>
      </w:r>
      <w:r>
        <w:fldChar w:fldCharType="begin"/>
      </w:r>
      <w:r>
        <w:instrText xml:space="preserve"> XE "identification" </w:instrText>
      </w:r>
      <w:r>
        <w:fldChar w:fldCharType="end"/>
      </w:r>
      <w:r>
        <w:t xml:space="preserve"> of systematic failure patterns, such as poor performance on specific query types or documentation areas.</w:t>
      </w:r>
    </w:p>
    <w:p w:rsidR="006D03F0" w:rsidRDefault="00065DB8" w14:paraId="3A7F9793" w14:textId="0991B5C1">
      <w:r>
        <w:t>The continuous</w:t>
      </w:r>
      <w:r>
        <w:fldChar w:fldCharType="begin"/>
      </w:r>
      <w:r>
        <w:instrText xml:space="preserve"> XE "continuous" </w:instrText>
      </w:r>
      <w:r>
        <w:fldChar w:fldCharType="end"/>
      </w:r>
      <w:r>
        <w:t xml:space="preserve"> improvement process</w:t>
      </w:r>
      <w:r>
        <w:fldChar w:fldCharType="begin"/>
      </w:r>
      <w:r>
        <w:instrText xml:space="preserve"> XE "process" </w:instrText>
      </w:r>
      <w:r>
        <w:fldChar w:fldCharType="end"/>
      </w:r>
      <w:r>
        <w:t xml:space="preserve"> formalized the workflow from feedback</w:t>
      </w:r>
      <w:r>
        <w:fldChar w:fldCharType="begin"/>
      </w:r>
      <w:r>
        <w:instrText xml:space="preserve"> XE "feedback" </w:instrText>
      </w:r>
      <w:r>
        <w:fldChar w:fldCharType="end"/>
      </w:r>
      <w:r>
        <w:t xml:space="preserve"> collection to system enhancement. Low-rated responses triggered automatic review by subject matter experts, who diagnosed the root causes of system failures. These </w:t>
      </w:r>
      <w:proofErr w:type="gramStart"/>
      <w:r>
        <w:t>diagnoses informed</w:t>
      </w:r>
      <w:proofErr w:type="gramEnd"/>
      <w:r>
        <w:t xml:space="preserve"> targeted improvements to document processing, retrieval mechanisms</w:t>
      </w:r>
      <w:r>
        <w:fldChar w:fldCharType="begin"/>
      </w:r>
      <w:r>
        <w:instrText xml:space="preserve"> XE "mechanisms" </w:instrText>
      </w:r>
      <w:r>
        <w:fldChar w:fldCharType="end"/>
      </w:r>
      <w:r>
        <w:t>, or prompt engineering</w:t>
      </w:r>
      <w:r>
        <w:fldChar w:fldCharType="begin"/>
      </w:r>
      <w:r>
        <w:instrText xml:space="preserve"> XE "engineering" </w:instrText>
      </w:r>
      <w:r>
        <w:fldChar w:fldCharType="end"/>
      </w:r>
      <w:r>
        <w:t>. This structured approach</w:t>
      </w:r>
      <w:r>
        <w:fldChar w:fldCharType="begin"/>
      </w:r>
      <w:r>
        <w:instrText xml:space="preserve"> XE "approach" </w:instrText>
      </w:r>
      <w:r>
        <w:fldChar w:fldCharType="end"/>
      </w:r>
      <w:r>
        <w:t xml:space="preserve"> ensured that system enhancements addressed actual user needs rather than theoretical edge cases.</w:t>
      </w:r>
    </w:p>
    <w:p w:rsidR="006D03F0" w:rsidRDefault="00065DB8" w14:paraId="4BE6C887" w14:textId="3416CFBC">
      <w:r>
        <w:t>The automated retraining pipeline enabled periodic refreshing of embedding models and retrieval parameters based on accumulated interaction data</w:t>
      </w:r>
      <w:r>
        <w:fldChar w:fldCharType="begin"/>
      </w:r>
      <w:r>
        <w:instrText xml:space="preserve"> XE "data" </w:instrText>
      </w:r>
      <w:r>
        <w:fldChar w:fldCharType="end"/>
      </w:r>
      <w:r>
        <w:t>. As the system collected more user queries and feedback</w:t>
      </w:r>
      <w:r>
        <w:fldChar w:fldCharType="begin"/>
      </w:r>
      <w:r>
        <w:instrText xml:space="preserve"> XE "feedback" </w:instrText>
      </w:r>
      <w:r>
        <w:fldChar w:fldCharType="end"/>
      </w:r>
      <w:r>
        <w:t>, this data</w:t>
      </w:r>
      <w:r>
        <w:fldChar w:fldCharType="begin"/>
      </w:r>
      <w:r>
        <w:instrText xml:space="preserve"> XE "data" </w:instrText>
      </w:r>
      <w:r>
        <w:fldChar w:fldCharType="end"/>
      </w:r>
      <w:r>
        <w:t xml:space="preserve"> informed fine-tuning of embedding models to better capture the semantic relationships relevant to the specific documentation domain</w:t>
      </w:r>
      <w:r>
        <w:fldChar w:fldCharType="begin"/>
      </w:r>
      <w:r>
        <w:instrText xml:space="preserve"> XE "domain" </w:instrText>
      </w:r>
      <w:r>
        <w:fldChar w:fldCharType="end"/>
      </w:r>
      <w:r>
        <w:t>. This continuous</w:t>
      </w:r>
      <w:r>
        <w:fldChar w:fldCharType="begin"/>
      </w:r>
      <w:r>
        <w:instrText xml:space="preserve"> XE "continuous" </w:instrText>
      </w:r>
      <w:r>
        <w:fldChar w:fldCharType="end"/>
      </w:r>
      <w:r>
        <w:t xml:space="preserve"> learning loop allowed the system to adapt to evolving user needs and documentation content.</w:t>
      </w:r>
    </w:p>
    <w:p w:rsidR="006D03F0" w:rsidRDefault="00065DB8" w14:paraId="6FA7D2FC" w14:textId="77777777">
      <w:pPr>
        <w:pStyle w:val="ListNumber"/>
      </w:pPr>
      <w:r>
        <w:t>Production Deployment (2 weeks)</w:t>
      </w:r>
    </w:p>
    <w:p w:rsidR="006D03F0" w:rsidRDefault="00065DB8" w14:paraId="1455F5A0" w14:textId="7302E9AF">
      <w:pPr>
        <w:pStyle w:val="ListNumber"/>
      </w:pPr>
      <w:r>
        <w:t>Containerized all</w:t>
      </w:r>
      <w:r>
        <w:fldChar w:fldCharType="begin"/>
      </w:r>
      <w:r>
        <w:instrText xml:space="preserve"> XE "all" </w:instrText>
      </w:r>
      <w:r>
        <w:fldChar w:fldCharType="end"/>
      </w:r>
      <w:r>
        <w:t xml:space="preserve"> components</w:t>
      </w:r>
      <w:r>
        <w:fldChar w:fldCharType="begin"/>
      </w:r>
      <w:r>
        <w:instrText xml:space="preserve"> XE "components" </w:instrText>
      </w:r>
      <w:r>
        <w:fldChar w:fldCharType="end"/>
      </w:r>
      <w:r>
        <w:t xml:space="preserve"> for deployment</w:t>
      </w:r>
    </w:p>
    <w:p w:rsidR="006D03F0" w:rsidRDefault="00065DB8" w14:paraId="40BCBA24" w14:textId="77777777">
      <w:pPr>
        <w:pStyle w:val="ListNumber"/>
      </w:pPr>
      <w:r>
        <w:t>Implemented monitoring and alerting</w:t>
      </w:r>
    </w:p>
    <w:p w:rsidR="006D03F0" w:rsidRDefault="00065DB8" w14:paraId="233DC7B4" w14:textId="77777777">
      <w:pPr>
        <w:pStyle w:val="ListNumber"/>
      </w:pPr>
      <w:r>
        <w:t>Set up CI/CD pipeline for updates</w:t>
      </w:r>
    </w:p>
    <w:p w:rsidR="006D03F0" w:rsidRDefault="00065DB8" w14:paraId="142308F4" w14:textId="77777777">
      <w:pPr>
        <w:pStyle w:val="ListNumber"/>
      </w:pPr>
      <w:r>
        <w:t>Conducted load testing and scaling optimization</w:t>
      </w:r>
    </w:p>
    <w:p w:rsidR="006D03F0" w:rsidRDefault="00065DB8" w14:paraId="1F1B33D6" w14:textId="193361D5">
      <w:r>
        <w:t>The production deployment phase transformed the optimized prototype into a robust, scalable</w:t>
      </w:r>
      <w:r>
        <w:fldChar w:fldCharType="begin"/>
      </w:r>
      <w:r>
        <w:instrText xml:space="preserve"> XE "scalable" </w:instrText>
      </w:r>
      <w:r>
        <w:fldChar w:fldCharType="end"/>
      </w:r>
      <w:r>
        <w:t xml:space="preserve"> system suitable for enterprise deployment. This phase focused on operational concerns such as reliability, scalability, and maintainability. The team adopted industry best practices for cloud-native applications while addressing the specific requirements of AI system deployment.</w:t>
      </w:r>
    </w:p>
    <w:p w:rsidR="006D03F0" w:rsidRDefault="00065DB8" w14:paraId="71A05F3F" w14:textId="1487AD23">
      <w:r>
        <w:t>Containerization using Docker provided consistent environments across development</w:t>
      </w:r>
      <w:r>
        <w:fldChar w:fldCharType="begin"/>
      </w:r>
      <w:r>
        <w:instrText xml:space="preserve"> XE "development" </w:instrText>
      </w:r>
      <w:r>
        <w:fldChar w:fldCharType="end"/>
      </w:r>
      <w:r>
        <w:t>, testing, and production. Each component was packaged as a separate container, allowing for independent scaling and deployment. This microservices architecture</w:t>
      </w:r>
      <w:r>
        <w:fldChar w:fldCharType="begin"/>
      </w:r>
      <w:r>
        <w:instrText xml:space="preserve"> XE "architecture" </w:instrText>
      </w:r>
      <w:r>
        <w:fldChar w:fldCharType="end"/>
      </w:r>
      <w:r>
        <w:t xml:space="preserve"> improved system resilience, as failures in one component (such as the embedding service</w:t>
      </w:r>
      <w:r>
        <w:fldChar w:fldCharType="begin"/>
      </w:r>
      <w:r>
        <w:instrText xml:space="preserve"> XE "service" </w:instrText>
      </w:r>
      <w:r>
        <w:fldChar w:fldCharType="end"/>
      </w:r>
      <w:r>
        <w:t>) did not necessarily affect other components</w:t>
      </w:r>
      <w:r>
        <w:fldChar w:fldCharType="begin"/>
      </w:r>
      <w:r>
        <w:instrText xml:space="preserve"> XE "components" </w:instrText>
      </w:r>
      <w:r>
        <w:fldChar w:fldCharType="end"/>
      </w:r>
      <w:r>
        <w:t xml:space="preserve"> (such as the feedback</w:t>
      </w:r>
      <w:r>
        <w:fldChar w:fldCharType="begin"/>
      </w:r>
      <w:r>
        <w:instrText xml:space="preserve"> XE "feedback" </w:instrText>
      </w:r>
      <w:r>
        <w:fldChar w:fldCharType="end"/>
      </w:r>
      <w:r>
        <w:t xml:space="preserve"> collection system).</w:t>
      </w:r>
    </w:p>
    <w:p w:rsidR="006D03F0" w:rsidRDefault="00065DB8" w14:paraId="3072F12B" w14:textId="6B455B88">
      <w:r>
        <w:t xml:space="preserve">Comprehensive monitoring and alerting capabilities provided visibility into system performance and health. The team implemented detailed logging at each processing stage, capturing metrics such as embedding generation time, retrieval latency, and response generation duration. Automated alerts </w:t>
      </w:r>
      <w:proofErr w:type="gramStart"/>
      <w:r>
        <w:t>triggered</w:t>
      </w:r>
      <w:proofErr w:type="gramEnd"/>
      <w:r>
        <w:t xml:space="preserve"> when these metrics exceeded predefined thresholds, enabling proactive intervention before users experienced significant degradation</w:t>
      </w:r>
      <w:r>
        <w:fldChar w:fldCharType="begin"/>
      </w:r>
      <w:r>
        <w:instrText xml:space="preserve"> XE "degradation" </w:instrText>
      </w:r>
      <w:r>
        <w:fldChar w:fldCharType="end"/>
      </w:r>
      <w:r>
        <w:t>.</w:t>
      </w:r>
    </w:p>
    <w:p w:rsidR="006D03F0" w:rsidRDefault="00065DB8" w14:paraId="449ACD12" w14:textId="68D0111C">
      <w:r>
        <w:t>The CI/CD pipeline automated testing and deployment of system updates, reducing the risk of regressions and enabling rapid iteration</w:t>
      </w:r>
      <w:r>
        <w:fldChar w:fldCharType="begin"/>
      </w:r>
      <w:r>
        <w:instrText xml:space="preserve"> XE "iteration" </w:instrText>
      </w:r>
      <w:r>
        <w:fldChar w:fldCharType="end"/>
      </w:r>
      <w:r>
        <w:t>. Each code change triggered automated tests of retrieval quality and response accuracy using a curated test set with ground-truth answers. This testing regime ensured that performance optimizations did not inadvertently reduce response quality, a common challenge in AI system development</w:t>
      </w:r>
      <w:r>
        <w:fldChar w:fldCharType="begin"/>
      </w:r>
      <w:r>
        <w:instrText xml:space="preserve"> XE "development" </w:instrText>
      </w:r>
      <w:r>
        <w:fldChar w:fldCharType="end"/>
      </w:r>
      <w:r>
        <w:t>.</w:t>
      </w:r>
    </w:p>
    <w:p w:rsidR="006D03F0" w:rsidRDefault="00065DB8" w14:paraId="01BA0C33" w14:textId="4374E306">
      <w:r>
        <w:t>Load testing revealed scaling bottlenecks and informed infrastructure</w:t>
      </w:r>
      <w:r>
        <w:fldChar w:fldCharType="begin"/>
      </w:r>
      <w:r>
        <w:instrText xml:space="preserve"> XE "infrastructure" </w:instrText>
      </w:r>
      <w:r>
        <w:fldChar w:fldCharType="end"/>
      </w:r>
      <w:r>
        <w:t xml:space="preserve"> provisioning. The team simulated various</w:t>
      </w:r>
      <w:r>
        <w:fldChar w:fldCharType="begin"/>
      </w:r>
      <w:r>
        <w:instrText xml:space="preserve"> XE "various" </w:instrText>
      </w:r>
      <w:r>
        <w:fldChar w:fldCharType="end"/>
      </w:r>
      <w:r>
        <w:t xml:space="preserve"> usage patterns, from steady query streams to sudden traffic spikes, to validate system performance under stress. These tests identified the embedding generation and vector search components</w:t>
      </w:r>
      <w:r>
        <w:fldChar w:fldCharType="begin"/>
      </w:r>
      <w:r>
        <w:instrText xml:space="preserve"> XE "components" </w:instrText>
      </w:r>
      <w:r>
        <w:fldChar w:fldCharType="end"/>
      </w:r>
      <w:r>
        <w:t xml:space="preserve"> as the primary scaling constraints, leading to implementation</w:t>
      </w:r>
      <w:r>
        <w:fldChar w:fldCharType="begin"/>
      </w:r>
      <w:r>
        <w:instrText xml:space="preserve"> XE "implementation" </w:instrText>
      </w:r>
      <w:r>
        <w:fldChar w:fldCharType="end"/>
      </w:r>
      <w:r>
        <w:t xml:space="preserve"> of horizontal scaling capabilities for these services.</w:t>
      </w:r>
    </w:p>
    <w:p w:rsidR="006D03F0" w:rsidRDefault="00065DB8" w14:paraId="5972C024" w14:textId="7B1233F6" w14:noSpellErr="1">
      <w:pPr>
        <w:pStyle w:val="Heading3"/>
      </w:pPr>
      <w:bookmarkStart w:name="_Toc1418762355" w:id="125598285"/>
      <w:bookmarkStart w:name="_Toc1178573701" w:id="2090876268"/>
      <w:bookmarkStart w:name="_Toc1878023214" w:id="120704398"/>
      <w:bookmarkStart w:name="_Toc1852549385" w:id="1780624801"/>
      <w:r w:rsidR="00065DB8">
        <w:rPr/>
        <w:t>Technical</w:t>
      </w:r>
      <w:r>
        <w:fldChar w:fldCharType="begin"/>
      </w:r>
      <w:r>
        <w:instrText xml:space="preserve"> XE "technical" </w:instrText>
      </w:r>
      <w:r>
        <w:fldChar w:fldCharType="end"/>
      </w:r>
      <w:r w:rsidR="00065DB8">
        <w:rPr/>
        <w:t xml:space="preserve"> Challenges</w:t>
      </w:r>
      <w:r>
        <w:fldChar w:fldCharType="begin"/>
      </w:r>
      <w:r>
        <w:instrText xml:space="preserve"> XE "challenges" </w:instrText>
      </w:r>
      <w:r>
        <w:fldChar w:fldCharType="end"/>
      </w:r>
      <w:r w:rsidR="00065DB8">
        <w:rPr/>
        <w:t xml:space="preserve"> and Solutions</w:t>
      </w:r>
      <w:bookmarkEnd w:id="125598285"/>
      <w:bookmarkEnd w:id="2090876268"/>
      <w:bookmarkEnd w:id="120704398"/>
      <w:bookmarkEnd w:id="1780624801"/>
    </w:p>
    <w:p w:rsidR="006D03F0" w:rsidRDefault="00065DB8" w14:paraId="22420717" w14:textId="312A0D8E">
      <w:r>
        <w:t>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encountered several significant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that required innovative solutions. These challenges</w:t>
      </w:r>
      <w:r>
        <w:fldChar w:fldCharType="begin"/>
      </w:r>
      <w:r>
        <w:instrText xml:space="preserve"> XE "challenges" </w:instrText>
      </w:r>
      <w:r>
        <w:fldChar w:fldCharType="end"/>
      </w:r>
      <w:r>
        <w:t xml:space="preserve"> represent common hurdles in RAG system implementation</w:t>
      </w:r>
      <w:r>
        <w:fldChar w:fldCharType="begin"/>
      </w:r>
      <w:r>
        <w:instrText xml:space="preserve"> XE "implementation" </w:instrText>
      </w:r>
      <w:r>
        <w:fldChar w:fldCharType="end"/>
      </w:r>
      <w:r>
        <w:t>, and the solutions developed provide valuable patterns for similar projects.</w:t>
      </w:r>
    </w:p>
    <w:p w:rsidR="006D03F0" w:rsidRDefault="00065DB8" w14:paraId="5A16B7F3" w14:textId="7CA030F7">
      <w:pPr>
        <w:pStyle w:val="ListNumber"/>
      </w:pPr>
      <w:r>
        <w:t>Challenge: Chunking Strategy</w:t>
      </w:r>
      <w:r>
        <w:fldChar w:fldCharType="begin"/>
      </w:r>
      <w:r>
        <w:instrText xml:space="preserve"> XE "strategy" </w:instrText>
      </w:r>
      <w:r>
        <w:fldChar w:fldCharType="end"/>
      </w:r>
      <w:r>
        <w:t xml:space="preserve"> Optimization</w:t>
      </w:r>
    </w:p>
    <w:p w:rsidR="006D03F0" w:rsidRDefault="00065DB8" w14:paraId="349BC0C4" w14:textId="07A9330F">
      <w:pPr>
        <w:pStyle w:val="ListNumber"/>
      </w:pPr>
      <w:r>
        <w:t>Problem</w:t>
      </w:r>
      <w:r>
        <w:fldChar w:fldCharType="begin"/>
      </w:r>
      <w:r>
        <w:instrText xml:space="preserve"> XE "problem" </w:instrText>
      </w:r>
      <w:r>
        <w:fldChar w:fldCharType="end"/>
      </w:r>
      <w:r>
        <w:t>: Initial fixed-size chunking led to context</w:t>
      </w:r>
      <w:r>
        <w:fldChar w:fldCharType="begin"/>
      </w:r>
      <w:r>
        <w:instrText xml:space="preserve"> XE "context" </w:instrText>
      </w:r>
      <w:r>
        <w:fldChar w:fldCharType="end"/>
      </w:r>
      <w:r>
        <w:t xml:space="preserve"> fragmentation</w:t>
      </w:r>
    </w:p>
    <w:p w:rsidR="006D03F0" w:rsidRDefault="00065DB8" w14:paraId="563EF0B9" w14:textId="77777777">
      <w:pPr>
        <w:pStyle w:val="ListNumber"/>
      </w:pPr>
      <w:r>
        <w:t>Solution: Implemented semantic chunking based on section boundaries and content coherence</w:t>
      </w:r>
    </w:p>
    <w:p w:rsidR="006D03F0" w:rsidRDefault="00065DB8" w14:paraId="47A5DB06" w14:textId="77777777">
      <w:pPr>
        <w:pStyle w:val="ListNumber"/>
      </w:pPr>
      <w:r>
        <w:t>Result: 37% improvement in retrieval relevance</w:t>
      </w:r>
    </w:p>
    <w:p w:rsidR="006D03F0" w:rsidRDefault="00065DB8" w14:paraId="40D04BA6" w14:textId="77777777">
      <w:r>
        <w:t xml:space="preserve">The chunking challenge exemplifies the tension between computational convenience and semantic meaningfulness. Initial implementations used simple fixed-size chunking (1000 tokens with 200 token </w:t>
      </w:r>
      <w:proofErr w:type="gramStart"/>
      <w:r>
        <w:t>overlap</w:t>
      </w:r>
      <w:proofErr w:type="gramEnd"/>
      <w:r>
        <w:t>), which was computationally efficient but often split coherent sections in arbitrary locations. This fragmentation significantly impacted retrieval quality, as the semantic meaning of text segments was disrupted by arbitrary boundaries.</w:t>
      </w:r>
    </w:p>
    <w:p w:rsidR="006D03F0" w:rsidRDefault="00065DB8" w14:paraId="11F2EA50" w14:textId="30F71D6D">
      <w:r>
        <w:t>The solution involved developing a hybrid chunking strategy</w:t>
      </w:r>
      <w:r>
        <w:fldChar w:fldCharType="begin"/>
      </w:r>
      <w:r>
        <w:instrText xml:space="preserve"> XE "strategy" </w:instrText>
      </w:r>
      <w:r>
        <w:fldChar w:fldCharType="end"/>
      </w:r>
      <w:r>
        <w:t xml:space="preserve"> that respected document structure</w:t>
      </w:r>
      <w:r>
        <w:fldChar w:fldCharType="begin"/>
      </w:r>
      <w:r>
        <w:instrText xml:space="preserve"> XE "structure" </w:instrText>
      </w:r>
      <w:r>
        <w:fldChar w:fldCharType="end"/>
      </w:r>
      <w:r>
        <w:t xml:space="preserve"> while maintaining reasonable size constraints. The algorithm identified natural section boundaries (headers, paragraph breaks, list structures) and used these as primary chunking points. Within large sections, secondary chunking employed sliding windows with overlap to preserve context</w:t>
      </w:r>
      <w:r>
        <w:fldChar w:fldCharType="begin"/>
      </w:r>
      <w:r>
        <w:instrText xml:space="preserve"> XE "context" </w:instrText>
      </w:r>
      <w:r>
        <w:fldChar w:fldCharType="end"/>
      </w:r>
      <w:r>
        <w:t>. This approach</w:t>
      </w:r>
      <w:r>
        <w:fldChar w:fldCharType="begin"/>
      </w:r>
      <w:r>
        <w:instrText xml:space="preserve"> XE "approach" </w:instrText>
      </w:r>
      <w:r>
        <w:fldChar w:fldCharType="end"/>
      </w:r>
      <w:r>
        <w:t xml:space="preserve"> required more sophisticated document parsing but preserved the semantic integrity of content sections.</w:t>
      </w:r>
    </w:p>
    <w:p w:rsidR="006D03F0" w:rsidRDefault="00065DB8" w14:paraId="2F13ABB9" w14:textId="6C277135">
      <w:r>
        <w:t>Implementation</w:t>
      </w:r>
      <w:r>
        <w:fldChar w:fldCharType="begin"/>
      </w:r>
      <w:r>
        <w:instrText xml:space="preserve"> XE "implementation" </w:instrText>
      </w:r>
      <w:r>
        <w:fldChar w:fldCharType="end"/>
      </w:r>
      <w:r>
        <w:t xml:space="preserve"> of this semantic chunking strategy</w:t>
      </w:r>
      <w:r>
        <w:fldChar w:fldCharType="begin"/>
      </w:r>
      <w:r>
        <w:instrText xml:space="preserve"> XE "strategy" </w:instrText>
      </w:r>
      <w:r>
        <w:fldChar w:fldCharType="end"/>
      </w:r>
      <w:r>
        <w:t xml:space="preserve"> yielded a 37% improvement in retrieval relevance as measured by human</w:t>
      </w:r>
      <w:r>
        <w:fldChar w:fldCharType="begin"/>
      </w:r>
      <w:r>
        <w:instrText xml:space="preserve"> XE "human" </w:instrText>
      </w:r>
      <w:r>
        <w:fldChar w:fldCharType="end"/>
      </w:r>
      <w:r>
        <w:t xml:space="preserve"> evaluation</w:t>
      </w:r>
      <w:r>
        <w:fldChar w:fldCharType="begin"/>
      </w:r>
      <w:r>
        <w:instrText xml:space="preserve"> XE "evaluation" </w:instrText>
      </w:r>
      <w:r>
        <w:fldChar w:fldCharType="end"/>
      </w:r>
      <w:r>
        <w:t>. Queries that previously returned fragmented, incoherent context</w:t>
      </w:r>
      <w:r>
        <w:fldChar w:fldCharType="begin"/>
      </w:r>
      <w:r>
        <w:instrText xml:space="preserve"> XE "context" </w:instrText>
      </w:r>
      <w:r>
        <w:fldChar w:fldCharType="end"/>
      </w:r>
      <w:r>
        <w:t xml:space="preserve"> now retrieved complete, coherent sections that provided comprehensive information on the requested topics. This improvement cascaded through</w:t>
      </w:r>
      <w:r>
        <w:fldChar w:fldCharType="begin"/>
      </w:r>
      <w:r>
        <w:instrText xml:space="preserve"> XE "through" </w:instrText>
      </w:r>
      <w:r>
        <w:fldChar w:fldCharType="end"/>
      </w:r>
      <w:r>
        <w:t xml:space="preserve"> the system, enhancing response quality by providing the generation model</w:t>
      </w:r>
      <w:r>
        <w:fldChar w:fldCharType="begin"/>
      </w:r>
      <w:r>
        <w:instrText xml:space="preserve"> XE "model" </w:instrText>
      </w:r>
      <w:r>
        <w:fldChar w:fldCharType="end"/>
      </w:r>
      <w:r>
        <w:t xml:space="preserve"> with more coherent context</w:t>
      </w:r>
      <w:r>
        <w:fldChar w:fldCharType="begin"/>
      </w:r>
      <w:r>
        <w:instrText xml:space="preserve"> XE "context" </w:instrText>
      </w:r>
      <w:r>
        <w:fldChar w:fldCharType="end"/>
      </w:r>
      <w:r>
        <w:t>.</w:t>
      </w:r>
    </w:p>
    <w:p w:rsidR="006D03F0" w:rsidRDefault="00065DB8" w14:paraId="20AF9593" w14:textId="77777777">
      <w:pPr>
        <w:pStyle w:val="ListNumber"/>
      </w:pPr>
      <w:r>
        <w:t>Challenge: Retrieval Quality</w:t>
      </w:r>
    </w:p>
    <w:p w:rsidR="006D03F0" w:rsidRDefault="00065DB8" w14:paraId="0B09F92E" w14:textId="22745AA5">
      <w:pPr>
        <w:pStyle w:val="ListNumber"/>
      </w:pPr>
      <w:r>
        <w:t>Problem</w:t>
      </w:r>
      <w:r>
        <w:fldChar w:fldCharType="begin"/>
      </w:r>
      <w:r>
        <w:instrText xml:space="preserve"> XE "problem" </w:instrText>
      </w:r>
      <w:r>
        <w:fldChar w:fldCharType="end"/>
      </w:r>
      <w:r>
        <w:t>: Simple vector similarity sometimes missed relevant information</w:t>
      </w:r>
    </w:p>
    <w:p w:rsidR="006D03F0" w:rsidRDefault="00065DB8" w14:paraId="18A905D9" w14:textId="77777777">
      <w:pPr>
        <w:pStyle w:val="ListNumber"/>
      </w:pPr>
      <w:r>
        <w:t>Solution: Implemented hybrid retrieval combining vector search with keyword-based BM25</w:t>
      </w:r>
    </w:p>
    <w:p w:rsidR="006D03F0" w:rsidRDefault="00065DB8" w14:paraId="275208C9" w14:textId="77777777">
      <w:pPr>
        <w:pStyle w:val="ListNumber"/>
      </w:pPr>
      <w:r>
        <w:t>Result: 22% improvement in retrieval recall</w:t>
      </w:r>
    </w:p>
    <w:p w:rsidR="006D03F0" w:rsidRDefault="00065DB8" w14:paraId="1127CE48" w14:textId="577A95CB">
      <w:r>
        <w:t>Pure vector similarity search, while effective for semantic matching, occasionally missed relevant documents that used different terminology to describe the same concepts. This limitation became particularly apparent for technical</w:t>
      </w:r>
      <w:r>
        <w:fldChar w:fldCharType="begin"/>
      </w:r>
      <w:r>
        <w:instrText xml:space="preserve"> XE "technical" </w:instrText>
      </w:r>
      <w:r>
        <w:fldChar w:fldCharType="end"/>
      </w:r>
      <w:r>
        <w:t xml:space="preserve"> documentation with specialized </w:t>
      </w:r>
      <w:r>
        <w:t>vocabulary and varying writing styles across document sections. The system needed to balance semantic understanding with lexical matching to achieve optimal retrieval.</w:t>
      </w:r>
    </w:p>
    <w:p w:rsidR="006D03F0" w:rsidRDefault="00065DB8" w14:paraId="3F2149AB" w14:textId="278FA952">
      <w:r>
        <w:t>The solution implemented a hybrid retrieval approach</w:t>
      </w:r>
      <w:r>
        <w:fldChar w:fldCharType="begin"/>
      </w:r>
      <w:r>
        <w:instrText xml:space="preserve"> XE "approach" </w:instrText>
      </w:r>
      <w:r>
        <w:fldChar w:fldCharType="end"/>
      </w:r>
      <w:r>
        <w:t xml:space="preserve"> that combined dense vector search with sparse lexical matching using the BM25 algorithm. Each query executed both retrieval methods in parallel, then combined the results using a weighted fusion algorithm that considered both semantic similarity and keyword relevance. This hybrid approach</w:t>
      </w:r>
      <w:r>
        <w:fldChar w:fldCharType="begin"/>
      </w:r>
      <w:r>
        <w:instrText xml:space="preserve"> XE "approach" </w:instrText>
      </w:r>
      <w:r>
        <w:fldChar w:fldCharType="end"/>
      </w:r>
      <w:r>
        <w:t xml:space="preserve"> leveraged the complementary strengths of both retrieval paradigms.</w:t>
      </w:r>
    </w:p>
    <w:p w:rsidR="006D03F0" w:rsidRDefault="00065DB8" w14:paraId="7B13F0B8" w14:textId="32B0DC02">
      <w:r>
        <w:t>The implementation</w:t>
      </w:r>
      <w:r>
        <w:fldChar w:fldCharType="begin"/>
      </w:r>
      <w:r>
        <w:instrText xml:space="preserve"> XE "implementation" </w:instrText>
      </w:r>
      <w:r>
        <w:fldChar w:fldCharType="end"/>
      </w:r>
      <w:r>
        <w:t xml:space="preserve"> achieved a 22% improvement in retrieval recall, particularly for queries involving technical</w:t>
      </w:r>
      <w:r>
        <w:fldChar w:fldCharType="begin"/>
      </w:r>
      <w:r>
        <w:instrText xml:space="preserve"> XE "technical" </w:instrText>
      </w:r>
      <w:r>
        <w:fldChar w:fldCharType="end"/>
      </w:r>
      <w:r>
        <w:t xml:space="preserve"> terminology or specific API references. The hybrid approach</w:t>
      </w:r>
      <w:r>
        <w:fldChar w:fldCharType="begin"/>
      </w:r>
      <w:r>
        <w:instrText xml:space="preserve"> XE "approach" </w:instrText>
      </w:r>
      <w:r>
        <w:fldChar w:fldCharType="end"/>
      </w:r>
      <w:r>
        <w:t xml:space="preserve"> successfully retrieved relevant documents even when the terminology differed from the query, addressing a key</w:t>
      </w:r>
      <w:r>
        <w:fldChar w:fldCharType="begin"/>
      </w:r>
      <w:r>
        <w:instrText xml:space="preserve"> XE "key" </w:instrText>
      </w:r>
      <w:r>
        <w:fldChar w:fldCharType="end"/>
      </w:r>
      <w:r>
        <w:t xml:space="preserve"> limitation of pure vector search. This improvement was particularly valuable for edge case</w:t>
      </w:r>
      <w:r>
        <w:fldChar w:fldCharType="begin"/>
      </w:r>
      <w:r>
        <w:instrText xml:space="preserve"> XE "case" </w:instrText>
      </w:r>
      <w:r>
        <w:fldChar w:fldCharType="end"/>
      </w:r>
      <w:r>
        <w:t xml:space="preserve"> queries that used non-standard terminology or phrasing.</w:t>
      </w:r>
    </w:p>
    <w:p w:rsidR="006D03F0" w:rsidRDefault="00065DB8" w14:paraId="4706CD9C" w14:textId="77777777">
      <w:pPr>
        <w:pStyle w:val="ListNumber"/>
      </w:pPr>
      <w:r>
        <w:t>Challenge: Hallucination Reduction</w:t>
      </w:r>
    </w:p>
    <w:p w:rsidR="006D03F0" w:rsidRDefault="00065DB8" w14:paraId="6B0AC2CB" w14:textId="43E8C57A">
      <w:pPr>
        <w:pStyle w:val="ListNumber"/>
      </w:pPr>
      <w:r>
        <w:t>Problem</w:t>
      </w:r>
      <w:r>
        <w:fldChar w:fldCharType="begin"/>
      </w:r>
      <w:r>
        <w:instrText xml:space="preserve"> XE "problem" </w:instrText>
      </w:r>
      <w:r>
        <w:fldChar w:fldCharType="end"/>
      </w:r>
      <w:r>
        <w:t>: LLM occasionally generated plausible but incorrect information</w:t>
      </w:r>
    </w:p>
    <w:p w:rsidR="006D03F0" w:rsidRDefault="00065DB8" w14:paraId="16DFDFE2" w14:textId="77777777">
      <w:pPr>
        <w:pStyle w:val="ListNumber"/>
      </w:pPr>
      <w:r>
        <w:t>Solution: Modified prompt to require explicit citations and added post-generation verification</w:t>
      </w:r>
    </w:p>
    <w:p w:rsidR="006D03F0" w:rsidRDefault="00065DB8" w14:paraId="259C9794" w14:textId="77777777">
      <w:pPr>
        <w:pStyle w:val="ListNumber"/>
      </w:pPr>
      <w:r>
        <w:t>Result: Reduced hallucination rate from 14% to 3%</w:t>
      </w:r>
    </w:p>
    <w:p w:rsidR="006D03F0" w:rsidRDefault="00065DB8" w14:paraId="036FBE45" w14:textId="4F64F0BE">
      <w:r>
        <w:t>Hallucination—the generation of plausible but factually incorrect information—represented a critical challenge for the technical</w:t>
      </w:r>
      <w:r>
        <w:fldChar w:fldCharType="begin"/>
      </w:r>
      <w:r>
        <w:instrText xml:space="preserve"> XE "technical" </w:instrText>
      </w:r>
      <w:r>
        <w:fldChar w:fldCharType="end"/>
      </w:r>
      <w:r>
        <w:t xml:space="preserve"> documentation assistant. Even with retrieved context</w:t>
      </w:r>
      <w:r>
        <w:fldChar w:fldCharType="begin"/>
      </w:r>
      <w:r>
        <w:instrText xml:space="preserve"> XE "context" </w:instrText>
      </w:r>
      <w:r>
        <w:fldChar w:fldCharType="end"/>
      </w:r>
      <w:r>
        <w:t>, the language model</w:t>
      </w:r>
      <w:r>
        <w:fldChar w:fldCharType="begin"/>
      </w:r>
      <w:r>
        <w:instrText xml:space="preserve"> XE "model" </w:instrText>
      </w:r>
      <w:r>
        <w:fldChar w:fldCharType="end"/>
      </w:r>
      <w:r>
        <w:t xml:space="preserve"> occasionally synthesized information that appeared authoritative but contradicted the documentation. This behavior posed significant risks in a technical</w:t>
      </w:r>
      <w:r>
        <w:fldChar w:fldCharType="begin"/>
      </w:r>
      <w:r>
        <w:instrText xml:space="preserve"> XE "technical" </w:instrText>
      </w:r>
      <w:r>
        <w:fldChar w:fldCharType="end"/>
      </w:r>
      <w:r>
        <w:t xml:space="preserve"> support context</w:t>
      </w:r>
      <w:r>
        <w:fldChar w:fldCharType="begin"/>
      </w:r>
      <w:r>
        <w:instrText xml:space="preserve"> XE "context" </w:instrText>
      </w:r>
      <w:r>
        <w:fldChar w:fldCharType="end"/>
      </w:r>
      <w:r>
        <w:t>, where incorrect information could lead to implementation</w:t>
      </w:r>
      <w:r>
        <w:fldChar w:fldCharType="begin"/>
      </w:r>
      <w:r>
        <w:instrText xml:space="preserve"> XE "implementation" </w:instrText>
      </w:r>
      <w:r>
        <w:fldChar w:fldCharType="end"/>
      </w:r>
      <w:r>
        <w:t xml:space="preserve"> errors or security vulnerabilities.</w:t>
      </w:r>
    </w:p>
    <w:p w:rsidR="006D03F0" w:rsidRDefault="00065DB8" w14:paraId="70E304B3" w14:textId="2C14F262">
      <w:r>
        <w:t>The solution employed a multi-faceted approach</w:t>
      </w:r>
      <w:r>
        <w:fldChar w:fldCharType="begin"/>
      </w:r>
      <w:r>
        <w:instrText xml:space="preserve"> XE "approach" </w:instrText>
      </w:r>
      <w:r>
        <w:fldChar w:fldCharType="end"/>
      </w:r>
      <w:r>
        <w:t xml:space="preserve"> to hallucination reduction. First</w:t>
      </w:r>
      <w:r>
        <w:fldChar w:fldCharType="begin"/>
      </w:r>
      <w:r>
        <w:instrText xml:space="preserve"> XE "first" </w:instrText>
      </w:r>
      <w:r>
        <w:fldChar w:fldCharType="end"/>
      </w:r>
      <w:r>
        <w:t>, the prompt was modified to require explicit citations for factual claims, linking each assertion to specific sections of the retrieved context</w:t>
      </w:r>
      <w:r>
        <w:fldChar w:fldCharType="begin"/>
      </w:r>
      <w:r>
        <w:instrText xml:space="preserve"> XE "context" </w:instrText>
      </w:r>
      <w:r>
        <w:fldChar w:fldCharType="end"/>
      </w:r>
      <w:r>
        <w:t>. Second, a post-generation verification step compared the generated response against the retrieved context</w:t>
      </w:r>
      <w:r>
        <w:fldChar w:fldCharType="begin"/>
      </w:r>
      <w:r>
        <w:instrText xml:space="preserve"> XE "context" </w:instrText>
      </w:r>
      <w:r>
        <w:fldChar w:fldCharType="end"/>
      </w:r>
      <w:r>
        <w:t>, flagging potential inconsistencies for human</w:t>
      </w:r>
      <w:r>
        <w:fldChar w:fldCharType="begin"/>
      </w:r>
      <w:r>
        <w:instrText xml:space="preserve"> XE "human" </w:instrText>
      </w:r>
      <w:r>
        <w:fldChar w:fldCharType="end"/>
      </w:r>
      <w:r>
        <w:t xml:space="preserve"> review. Finally, the system was trained to explicitly acknowledge information gaps rather than attempting to synthesize answers when data</w:t>
      </w:r>
      <w:r>
        <w:fldChar w:fldCharType="begin"/>
      </w:r>
      <w:r>
        <w:instrText xml:space="preserve"> XE "data" </w:instrText>
      </w:r>
      <w:r>
        <w:fldChar w:fldCharType="end"/>
      </w:r>
      <w:r>
        <w:t xml:space="preserve"> was missing.</w:t>
      </w:r>
    </w:p>
    <w:p w:rsidR="006D03F0" w:rsidRDefault="00065DB8" w14:paraId="50384A9A" w14:textId="3263001F">
      <w:r>
        <w:t>These interventions reduced the hallucination rate from 14% to 3% as measured by expert review of system responses. The remaining hallucinations primarily occurred in edge cases where the documentation itself contained ambiguities or contradictions. The citation requirement proved particularly effective, as it forced the model</w:t>
      </w:r>
      <w:r>
        <w:fldChar w:fldCharType="begin"/>
      </w:r>
      <w:r>
        <w:instrText xml:space="preserve"> XE "model" </w:instrText>
      </w:r>
      <w:r>
        <w:fldChar w:fldCharType="end"/>
      </w:r>
      <w:r>
        <w:t xml:space="preserve"> to ground its responses in specific documentation sections rather than generating information from its pretrained parameters.</w:t>
      </w:r>
    </w:p>
    <w:p w:rsidR="006D03F0" w:rsidRDefault="00065DB8" w14:paraId="1A92CE4A" w14:textId="77777777">
      <w:pPr>
        <w:pStyle w:val="ListNumber"/>
      </w:pPr>
      <w:r>
        <w:t>Challenge: System Latency</w:t>
      </w:r>
    </w:p>
    <w:p w:rsidR="006D03F0" w:rsidRDefault="00065DB8" w14:paraId="0D00A648" w14:textId="34C8E190">
      <w:pPr>
        <w:pStyle w:val="ListNumber"/>
      </w:pPr>
      <w:r>
        <w:t>Problem</w:t>
      </w:r>
      <w:r>
        <w:fldChar w:fldCharType="begin"/>
      </w:r>
      <w:r>
        <w:instrText xml:space="preserve"> XE "problem" </w:instrText>
      </w:r>
      <w:r>
        <w:fldChar w:fldCharType="end"/>
      </w:r>
      <w:r>
        <w:t>: End-to-end response time exceeded user expectations</w:t>
      </w:r>
    </w:p>
    <w:p w:rsidR="006D03F0" w:rsidRDefault="00065DB8" w14:paraId="6CF7D0E0" w14:textId="77777777">
      <w:pPr>
        <w:pStyle w:val="ListNumber"/>
      </w:pPr>
      <w:r>
        <w:t>Solution: Implemented parallel retrieval, response streaming, and optimized embedding cache</w:t>
      </w:r>
    </w:p>
    <w:p w:rsidR="006D03F0" w:rsidRDefault="00065DB8" w14:paraId="7A150E78" w14:textId="77777777">
      <w:pPr>
        <w:pStyle w:val="ListNumber"/>
      </w:pPr>
      <w:r>
        <w:t>Result: Reduced average response time from 4.2s to 1.8s</w:t>
      </w:r>
    </w:p>
    <w:p w:rsidR="006D03F0" w:rsidRDefault="00065DB8" w14:paraId="14D8FD6B" w14:textId="771EB488">
      <w:r>
        <w:t>Initial implementations exhibited response latencies that undermined the interactive user experience. The end-to-end process</w:t>
      </w:r>
      <w:r>
        <w:fldChar w:fldCharType="begin"/>
      </w:r>
      <w:r>
        <w:instrText xml:space="preserve"> XE "process" </w:instrText>
      </w:r>
      <w:r>
        <w:fldChar w:fldCharType="end"/>
      </w:r>
      <w:r>
        <w:t>—from query embedding to response generation—averaged 4.2 seconds, with significant variance depending on query complexity and retrieved context</w:t>
      </w:r>
      <w:r>
        <w:fldChar w:fldCharType="begin"/>
      </w:r>
      <w:r>
        <w:instrText xml:space="preserve"> XE "context" </w:instrText>
      </w:r>
      <w:r>
        <w:fldChar w:fldCharType="end"/>
      </w:r>
      <w:r>
        <w:t xml:space="preserve"> volume. User testing indicated that response times exceeding 2 seconds significantly reduced perceived system quality and usefulness.</w:t>
      </w:r>
    </w:p>
    <w:p w:rsidR="006D03F0" w:rsidRDefault="00065DB8" w14:paraId="637EB408" w14:textId="29BA4383">
      <w:r>
        <w:t>The solution involved multiple optimization strategies targeting different components</w:t>
      </w:r>
      <w:r>
        <w:fldChar w:fldCharType="begin"/>
      </w:r>
      <w:r>
        <w:instrText xml:space="preserve"> XE "components" </w:instrText>
      </w:r>
      <w:r>
        <w:fldChar w:fldCharType="end"/>
      </w:r>
      <w:r>
        <w:t xml:space="preserve"> of the processing pipeline. Parallel retrieval executed vector search and keyword matching simultaneously rather than sequentially. Response streaming began returning generated tokens as soon as they were available, rather than waiting for the complete response. An optimized embedding cache stored frequent queries and their </w:t>
      </w:r>
      <w:proofErr w:type="gramStart"/>
      <w:r>
        <w:t>embeddings</w:t>
      </w:r>
      <w:proofErr w:type="gramEnd"/>
      <w:r>
        <w:t>, eliminating redundant computation for common questions.</w:t>
      </w:r>
    </w:p>
    <w:p w:rsidR="006D03F0" w:rsidRDefault="00065DB8" w14:paraId="0ECD7FA9" w14:textId="6299D5DB">
      <w:r>
        <w:t>These optimizations reduced average response time to 1.8 seconds, with 95% of queries completing within 2.7 seconds. The streaming implementation</w:t>
      </w:r>
      <w:r>
        <w:fldChar w:fldCharType="begin"/>
      </w:r>
      <w:r>
        <w:instrText xml:space="preserve"> XE "implementation" </w:instrText>
      </w:r>
      <w:r>
        <w:fldChar w:fldCharType="end"/>
      </w:r>
      <w:r>
        <w:t xml:space="preserve"> created a perception of even greater responsiveness, as users began seeing the response almost immediately. These latency improvements significantly enhanced user satisfaction and system adoption, demonstrating the critical importance</w:t>
      </w:r>
      <w:r>
        <w:fldChar w:fldCharType="begin"/>
      </w:r>
      <w:r>
        <w:instrText xml:space="preserve"> XE "importance" </w:instrText>
      </w:r>
      <w:r>
        <w:fldChar w:fldCharType="end"/>
      </w:r>
      <w:r>
        <w:t xml:space="preserve"> of performance optimization in interactive AI systems</w:t>
      </w:r>
      <w:r>
        <w:fldChar w:fldCharType="begin"/>
      </w:r>
      <w:r>
        <w:instrText xml:space="preserve"> XE "systems" </w:instrText>
      </w:r>
      <w:r>
        <w:fldChar w:fldCharType="end"/>
      </w:r>
      <w:r>
        <w:t>.</w:t>
      </w:r>
    </w:p>
    <w:p w:rsidR="006D03F0" w:rsidRDefault="00065DB8" w14:paraId="7CA72752" w14:textId="6E7DD0B6" w14:noSpellErr="1">
      <w:pPr>
        <w:pStyle w:val="Heading3"/>
      </w:pPr>
      <w:bookmarkStart w:name="_Toc443594132" w:id="79305012"/>
      <w:bookmarkStart w:name="_Toc1703589310" w:id="476521995"/>
      <w:bookmarkStart w:name="_Toc853755060" w:id="1922422414"/>
      <w:bookmarkStart w:name="_Toc930391143" w:id="1700426352"/>
      <w:r w:rsidR="00065DB8">
        <w:rPr/>
        <w:t>Performance Evaluation</w:t>
      </w:r>
      <w:r>
        <w:fldChar w:fldCharType="begin"/>
      </w:r>
      <w:r>
        <w:instrText xml:space="preserve"> XE "evaluation" </w:instrText>
      </w:r>
      <w:r>
        <w:fldChar w:fldCharType="end"/>
      </w:r>
      <w:bookmarkEnd w:id="79305012"/>
      <w:bookmarkEnd w:id="476521995"/>
      <w:bookmarkEnd w:id="1922422414"/>
      <w:bookmarkEnd w:id="1700426352"/>
    </w:p>
    <w:p w:rsidR="006D03F0" w:rsidRDefault="00065DB8" w14:paraId="339C6615" w14:textId="77777777">
      <w:r>
        <w:t>The RAG system was evaluated using multiple metrics:</w:t>
      </w:r>
    </w:p>
    <w:p w:rsidR="006D03F0" w:rsidRDefault="00065DB8" w14:paraId="1204FFAF" w14:textId="77777777">
      <w:pPr>
        <w:pStyle w:val="ListNumber"/>
      </w:pPr>
      <w:r>
        <w:t>Retrieval Performance</w:t>
      </w:r>
    </w:p>
    <w:p w:rsidR="006D03F0" w:rsidRDefault="00065DB8" w14:paraId="64D19E0F" w14:textId="77777777">
      <w:pPr>
        <w:pStyle w:val="ListNumber"/>
      </w:pPr>
      <w:proofErr w:type="spellStart"/>
      <w:proofErr w:type="gramStart"/>
      <w:r>
        <w:t>Precision@k</w:t>
      </w:r>
      <w:proofErr w:type="spellEnd"/>
      <w:proofErr w:type="gramEnd"/>
      <w:r>
        <w:t>: 0.87 (percentage of relevant documents in top-k results)</w:t>
      </w:r>
    </w:p>
    <w:p w:rsidR="006D03F0" w:rsidRDefault="00065DB8" w14:paraId="58A99C36" w14:textId="187C3E13">
      <w:pPr>
        <w:pStyle w:val="ListNumber"/>
      </w:pPr>
      <w:proofErr w:type="spellStart"/>
      <w:r>
        <w:t>Recall@k</w:t>
      </w:r>
      <w:proofErr w:type="spellEnd"/>
      <w:r>
        <w:t>: 0.92 (percentage of all</w:t>
      </w:r>
      <w:r>
        <w:fldChar w:fldCharType="begin"/>
      </w:r>
      <w:r>
        <w:instrText xml:space="preserve"> XE "all" </w:instrText>
      </w:r>
      <w:r>
        <w:fldChar w:fldCharType="end"/>
      </w:r>
      <w:r>
        <w:t xml:space="preserve"> relevant documents retrieved)</w:t>
      </w:r>
    </w:p>
    <w:p w:rsidR="006D03F0" w:rsidRDefault="00065DB8" w14:paraId="7DDA99A2" w14:textId="36160B82">
      <w:pPr>
        <w:pStyle w:val="ListNumber"/>
      </w:pPr>
      <w:r>
        <w:br/>
      </w:r>
      <w:r>
        <w:t>Mean Reciprocal Rank: 0.83 (average position of first</w:t>
      </w:r>
      <w:r>
        <w:fldChar w:fldCharType="begin"/>
      </w:r>
      <w:r>
        <w:instrText xml:space="preserve"> XE "first" </w:instrText>
      </w:r>
      <w:r>
        <w:fldChar w:fldCharType="end"/>
      </w:r>
      <w:r>
        <w:t xml:space="preserve"> relevant result)</w:t>
      </w:r>
      <w:r>
        <w:br/>
      </w:r>
    </w:p>
    <w:p w:rsidR="006D03F0" w:rsidRDefault="00065DB8" w14:paraId="4644C9C5" w14:textId="77777777">
      <w:pPr>
        <w:pStyle w:val="ListNumber"/>
      </w:pPr>
      <w:r>
        <w:br/>
      </w:r>
      <w:r>
        <w:rPr>
          <w:b/>
        </w:rPr>
        <w:t>Response Quality</w:t>
      </w:r>
      <w:r>
        <w:br/>
      </w:r>
    </w:p>
    <w:p w:rsidR="006D03F0" w:rsidRDefault="00065DB8" w14:paraId="57FD7663" w14:textId="77777777">
      <w:pPr>
        <w:pStyle w:val="ListNumber"/>
      </w:pPr>
      <w:r>
        <w:t>Factual Accuracy: 96% (verified against source documents)</w:t>
      </w:r>
    </w:p>
    <w:p w:rsidR="006D03F0" w:rsidRDefault="00065DB8" w14:paraId="31B39C6B" w14:textId="2BEB78E4">
      <w:pPr>
        <w:pStyle w:val="ListNumber"/>
      </w:pPr>
      <w:r>
        <w:t>Relevance Score: 4.3/5 (human</w:t>
      </w:r>
      <w:r>
        <w:fldChar w:fldCharType="begin"/>
      </w:r>
      <w:r>
        <w:instrText xml:space="preserve"> XE "human" </w:instrText>
      </w:r>
      <w:r>
        <w:fldChar w:fldCharType="end"/>
      </w:r>
      <w:r>
        <w:t xml:space="preserve"> evaluation</w:t>
      </w:r>
      <w:r>
        <w:fldChar w:fldCharType="begin"/>
      </w:r>
      <w:r>
        <w:instrText xml:space="preserve"> XE "evaluation" </w:instrText>
      </w:r>
      <w:r>
        <w:fldChar w:fldCharType="end"/>
      </w:r>
      <w:r>
        <w:t>)</w:t>
      </w:r>
    </w:p>
    <w:p w:rsidR="006D03F0" w:rsidRDefault="00065DB8" w14:paraId="5284704A" w14:textId="22CDB987">
      <w:pPr>
        <w:pStyle w:val="ListNumber"/>
      </w:pPr>
      <w:r>
        <w:br/>
      </w:r>
      <w:r>
        <w:t>Completeness Score: 4.1/5 (human</w:t>
      </w:r>
      <w:r>
        <w:fldChar w:fldCharType="begin"/>
      </w:r>
      <w:r>
        <w:instrText xml:space="preserve"> XE "human" </w:instrText>
      </w:r>
      <w:r>
        <w:fldChar w:fldCharType="end"/>
      </w:r>
      <w:r>
        <w:t xml:space="preserve"> evaluation</w:t>
      </w:r>
      <w:r>
        <w:fldChar w:fldCharType="begin"/>
      </w:r>
      <w:r>
        <w:instrText xml:space="preserve"> XE "evaluation" </w:instrText>
      </w:r>
      <w:r>
        <w:fldChar w:fldCharType="end"/>
      </w:r>
      <w:r>
        <w:t>)</w:t>
      </w:r>
      <w:r>
        <w:br/>
      </w:r>
    </w:p>
    <w:p w:rsidR="006D03F0" w:rsidRDefault="00065DB8" w14:paraId="3DD4A24C" w14:textId="77777777">
      <w:pPr>
        <w:pStyle w:val="ListNumber"/>
      </w:pPr>
      <w:r>
        <w:br/>
      </w:r>
      <w:r>
        <w:rPr>
          <w:b/>
        </w:rPr>
        <w:t>System Performance</w:t>
      </w:r>
      <w:r>
        <w:br/>
      </w:r>
    </w:p>
    <w:p w:rsidR="006D03F0" w:rsidRDefault="00065DB8" w14:paraId="2163082A" w14:textId="77777777">
      <w:pPr>
        <w:pStyle w:val="ListNumber"/>
      </w:pPr>
      <w:r>
        <w:t>Average Query Time: 1.8 seconds</w:t>
      </w:r>
    </w:p>
    <w:p w:rsidR="006D03F0" w:rsidRDefault="00065DB8" w14:paraId="6F3D02D4" w14:textId="77777777">
      <w:pPr>
        <w:pStyle w:val="ListNumber"/>
      </w:pPr>
      <w:r>
        <w:t>95th Percentile Query Time: 2.7 seconds</w:t>
      </w:r>
    </w:p>
    <w:p w:rsidR="006D03F0" w:rsidRDefault="00065DB8" w14:paraId="12A27B7A" w14:textId="77777777">
      <w:pPr>
        <w:pStyle w:val="ListNumber"/>
      </w:pPr>
      <w:r>
        <w:br/>
      </w:r>
      <w:r>
        <w:t>System Throughput: 50 queries per second</w:t>
      </w:r>
      <w:r>
        <w:br/>
      </w:r>
    </w:p>
    <w:p w:rsidR="006D03F0" w:rsidRDefault="00065DB8" w14:paraId="7E679F8E" w14:textId="77777777">
      <w:pPr>
        <w:pStyle w:val="ListNumber"/>
      </w:pPr>
      <w:r>
        <w:br/>
      </w:r>
      <w:r>
        <w:rPr>
          <w:b/>
        </w:rPr>
        <w:t>User Satisfaction</w:t>
      </w:r>
      <w:r>
        <w:br/>
      </w:r>
    </w:p>
    <w:p w:rsidR="006D03F0" w:rsidRDefault="00065DB8" w14:paraId="6860F92E" w14:textId="77777777">
      <w:pPr>
        <w:pStyle w:val="ListNumber"/>
      </w:pPr>
      <w:r>
        <w:t>Average User Rating: 4.5/5</w:t>
      </w:r>
    </w:p>
    <w:p w:rsidR="006D03F0" w:rsidRDefault="00065DB8" w14:paraId="6B443772" w14:textId="77777777">
      <w:pPr>
        <w:pStyle w:val="ListNumber"/>
      </w:pPr>
      <w:r>
        <w:t>Task Completion Rate: 92%</w:t>
      </w:r>
    </w:p>
    <w:p w:rsidR="006D03F0" w:rsidRDefault="00065DB8" w14:paraId="330FF32C" w14:textId="77777777">
      <w:pPr>
        <w:pStyle w:val="ListNumber"/>
      </w:pPr>
      <w:r>
        <w:t>Return Usage Rate: 87%</w:t>
      </w:r>
    </w:p>
    <w:p w:rsidR="006D03F0" w:rsidRDefault="00065DB8" w14:paraId="05F0A20D" w14:textId="69096B67">
      <w:r>
        <w:t>The RAG system's performance evaluation</w:t>
      </w:r>
      <w:r>
        <w:fldChar w:fldCharType="begin"/>
      </w:r>
      <w:r>
        <w:instrText xml:space="preserve"> XE "evaluation" </w:instrText>
      </w:r>
      <w:r>
        <w:fldChar w:fldCharType="end"/>
      </w:r>
      <w:r>
        <w:t xml:space="preserve"> represents a comprehensive assessment</w:t>
      </w:r>
      <w:r>
        <w:fldChar w:fldCharType="begin"/>
      </w:r>
      <w:r>
        <w:instrText xml:space="preserve"> XE "assessment" </w:instrText>
      </w:r>
      <w:r>
        <w:fldChar w:fldCharType="end"/>
      </w:r>
      <w:r>
        <w:t xml:space="preserve"> across multiple dimensions, reflecting the multifaceted nature of AI system quality. Rather than relying on a single metric, the evaluation</w:t>
      </w:r>
      <w:r>
        <w:fldChar w:fldCharType="begin"/>
      </w:r>
      <w:r>
        <w:instrText xml:space="preserve"> XE "evaluation" </w:instrText>
      </w:r>
      <w:r>
        <w:fldChar w:fldCharType="end"/>
      </w:r>
      <w:r>
        <w:t xml:space="preserve"> framework</w:t>
      </w:r>
      <w:r>
        <w:fldChar w:fldCharType="begin"/>
      </w:r>
      <w:r>
        <w:instrText xml:space="preserve"> XE "framework" </w:instrText>
      </w:r>
      <w:r>
        <w:fldChar w:fldCharType="end"/>
      </w:r>
      <w:r>
        <w:t xml:space="preserve"> incorporated measures of retrieval effectiveness, response quality, system performance, and user satisfaction. This holistic approach</w:t>
      </w:r>
      <w:r>
        <w:fldChar w:fldCharType="begin"/>
      </w:r>
      <w:r>
        <w:instrText xml:space="preserve"> XE "approach" </w:instrText>
      </w:r>
      <w:r>
        <w:fldChar w:fldCharType="end"/>
      </w:r>
      <w:r>
        <w:t xml:space="preserve"> acknowledges that technical</w:t>
      </w:r>
      <w:r>
        <w:fldChar w:fldCharType="begin"/>
      </w:r>
      <w:r>
        <w:instrText xml:space="preserve"> XE "technical" </w:instrText>
      </w:r>
      <w:r>
        <w:fldChar w:fldCharType="end"/>
      </w:r>
      <w:r>
        <w:t xml:space="preserve"> excellence must ultimately translate to user value</w:t>
      </w:r>
      <w:r>
        <w:fldChar w:fldCharType="begin"/>
      </w:r>
      <w:r>
        <w:instrText xml:space="preserve"> XE "value" </w:instrText>
      </w:r>
      <w:r>
        <w:fldChar w:fldCharType="end"/>
      </w:r>
      <w:r>
        <w:t xml:space="preserve">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w:t>
      </w:r>
    </w:p>
    <w:p w:rsidR="006D03F0" w:rsidRDefault="00065DB8" w14:paraId="7B856FA3" w14:textId="7B9784EF">
      <w:r>
        <w:t xml:space="preserve">The retrieval performance metrics provide insight into the system's ability to identify and surface relevant information from the documentation corpus. With a </w:t>
      </w:r>
      <w:proofErr w:type="spellStart"/>
      <w:r>
        <w:t>Precision@k</w:t>
      </w:r>
      <w:proofErr w:type="spellEnd"/>
      <w:r>
        <w:t xml:space="preserve"> of 0.87, the system demonstrated remarkable accuracy in retrieving relevant documents, ensuring that 87% of retrieved chunks contained information pertinent to the query. This high precision significantly reduced noise in the context</w:t>
      </w:r>
      <w:r>
        <w:fldChar w:fldCharType="begin"/>
      </w:r>
      <w:r>
        <w:instrText xml:space="preserve"> XE "context" </w:instrText>
      </w:r>
      <w:r>
        <w:fldChar w:fldCharType="end"/>
      </w:r>
      <w:r>
        <w:t xml:space="preserve"> provided to the generation model</w:t>
      </w:r>
      <w:r>
        <w:fldChar w:fldCharType="begin"/>
      </w:r>
      <w:r>
        <w:instrText xml:space="preserve"> XE "model" </w:instrText>
      </w:r>
      <w:r>
        <w:fldChar w:fldCharType="end"/>
      </w:r>
      <w:r>
        <w:t xml:space="preserve">. The </w:t>
      </w:r>
      <w:proofErr w:type="spellStart"/>
      <w:r>
        <w:t>Recall@k</w:t>
      </w:r>
      <w:proofErr w:type="spellEnd"/>
      <w:r>
        <w:t xml:space="preserve"> of 0.92 indicates that the system successfully retrieved 92% of all</w:t>
      </w:r>
      <w:r>
        <w:fldChar w:fldCharType="begin"/>
      </w:r>
      <w:r>
        <w:instrText xml:space="preserve"> XE "all" </w:instrText>
      </w:r>
      <w:r>
        <w:fldChar w:fldCharType="end"/>
      </w:r>
      <w:r>
        <w:t xml:space="preserve"> relevant information available in the documentation, addressing the critical challenge of comprehensive knowledge access. The Mean Reciprocal Rank of 0.83 further confirms that the most relevant information typically appeared at or near the top of retrieval results, optimizing the context</w:t>
      </w:r>
      <w:r>
        <w:fldChar w:fldCharType="begin"/>
      </w:r>
      <w:r>
        <w:instrText xml:space="preserve"> XE "context" </w:instrText>
      </w:r>
      <w:r>
        <w:fldChar w:fldCharType="end"/>
      </w:r>
      <w:r>
        <w:t xml:space="preserve"> quality for the generation phase.</w:t>
      </w:r>
    </w:p>
    <w:p w:rsidR="006D03F0" w:rsidRDefault="00065DB8" w14:paraId="4918B2C8" w14:textId="7BE4E586">
      <w:r>
        <w:t>These retrieval metrics reflect the success</w:t>
      </w:r>
      <w:r>
        <w:fldChar w:fldCharType="begin"/>
      </w:r>
      <w:r>
        <w:instrText xml:space="preserve"> XE "success" </w:instrText>
      </w:r>
      <w:r>
        <w:fldChar w:fldCharType="end"/>
      </w:r>
      <w:r>
        <w:t xml:space="preserve"> of the hybrid retrieval approach</w:t>
      </w:r>
      <w:r>
        <w:fldChar w:fldCharType="begin"/>
      </w:r>
      <w:r>
        <w:instrText xml:space="preserve"> XE "approach" </w:instrText>
      </w:r>
      <w:r>
        <w:fldChar w:fldCharType="end"/>
      </w:r>
      <w:r>
        <w:t xml:space="preserve"> and semantic chunking strategy</w:t>
      </w:r>
      <w:r>
        <w:fldChar w:fldCharType="begin"/>
      </w:r>
      <w:r>
        <w:instrText xml:space="preserve"> XE "strategy" </w:instrText>
      </w:r>
      <w:r>
        <w:fldChar w:fldCharType="end"/>
      </w:r>
      <w:r>
        <w:t>. The combination of dense vector search with metadata filtering proved particularly effective for technical</w:t>
      </w:r>
      <w:r>
        <w:fldChar w:fldCharType="begin"/>
      </w:r>
      <w:r>
        <w:instrText xml:space="preserve"> XE "technical" </w:instrText>
      </w:r>
      <w:r>
        <w:fldChar w:fldCharType="end"/>
      </w:r>
      <w:r>
        <w:t xml:space="preserve"> documentation, where queries often contain implicit version or feature</w:t>
      </w:r>
      <w:r>
        <w:fldChar w:fldCharType="begin"/>
      </w:r>
      <w:r>
        <w:instrText xml:space="preserve"> XE "feature" </w:instrText>
      </w:r>
      <w:r>
        <w:fldChar w:fldCharType="end"/>
      </w:r>
      <w:r>
        <w:t xml:space="preserve"> constraints. The semantic chunking strategy</w:t>
      </w:r>
      <w:r>
        <w:fldChar w:fldCharType="begin"/>
      </w:r>
      <w:r>
        <w:instrText xml:space="preserve"> XE "strategy" </w:instrText>
      </w:r>
      <w:r>
        <w:fldChar w:fldCharType="end"/>
      </w:r>
      <w:r>
        <w:t xml:space="preserve"> ensured that retrieved chunks maintained coherent information units, providing comprehensive context</w:t>
      </w:r>
      <w:r>
        <w:fldChar w:fldCharType="begin"/>
      </w:r>
      <w:r>
        <w:instrText xml:space="preserve"> XE "context" </w:instrText>
      </w:r>
      <w:r>
        <w:fldChar w:fldCharType="end"/>
      </w:r>
      <w:r>
        <w:t xml:space="preserve"> for the generation model</w:t>
      </w:r>
      <w:r>
        <w:fldChar w:fldCharType="begin"/>
      </w:r>
      <w:r>
        <w:instrText xml:space="preserve"> XE "model" </w:instrText>
      </w:r>
      <w:r>
        <w:fldChar w:fldCharType="end"/>
      </w:r>
      <w:r>
        <w:t>. Together, these techniques established a solid foundation</w:t>
      </w:r>
      <w:r>
        <w:fldChar w:fldCharType="begin"/>
      </w:r>
      <w:r>
        <w:instrText xml:space="preserve"> XE "foundation" </w:instrText>
      </w:r>
      <w:r>
        <w:fldChar w:fldCharType="end"/>
      </w:r>
      <w:r>
        <w:t xml:space="preserve"> for accurate response generation.</w:t>
      </w:r>
    </w:p>
    <w:p w:rsidR="006D03F0" w:rsidRDefault="00065DB8" w14:paraId="538F7228" w14:textId="42174B75">
      <w:r>
        <w:t>Response quality metrics focused on the ultimate output of the system—the answers provided to users. With a Factual Accuracy of 96%, the system demonstrated exceptional reliability in providing correct information, as verified against source documentation. This high accuracy rate reflects the effectiveness of the hallucination reduction techniques, particularly the citation requirement and post-generation verification. The Relevance Score of 4.3/5 from human</w:t>
      </w:r>
      <w:r>
        <w:fldChar w:fldCharType="begin"/>
      </w:r>
      <w:r>
        <w:instrText xml:space="preserve"> XE "human" </w:instrText>
      </w:r>
      <w:r>
        <w:fldChar w:fldCharType="end"/>
      </w:r>
      <w:r>
        <w:t xml:space="preserve"> evaluators indicates that responses directly addressed user queries with appropriate focus and scope</w:t>
      </w:r>
      <w:r>
        <w:fldChar w:fldCharType="begin"/>
      </w:r>
      <w:r>
        <w:instrText xml:space="preserve"> XE "scope" </w:instrText>
      </w:r>
      <w:r>
        <w:fldChar w:fldCharType="end"/>
      </w:r>
      <w:r>
        <w:t>. Similarly, the Completeness Score of 4.1/5 confirms that responses provided comprehensive coverage of the requested information, addressing all</w:t>
      </w:r>
      <w:r>
        <w:fldChar w:fldCharType="begin"/>
      </w:r>
      <w:r>
        <w:instrText xml:space="preserve"> XE "all" </w:instrText>
      </w:r>
      <w:r>
        <w:fldChar w:fldCharType="end"/>
      </w:r>
      <w:r>
        <w:t xml:space="preserve"> aspects of user queries.</w:t>
      </w:r>
    </w:p>
    <w:p w:rsidR="006D03F0" w:rsidRDefault="00065DB8" w14:paraId="411B37A8" w14:textId="2CDD4325">
      <w:r>
        <w:t>These response quality metrics validate the prompt engineering</w:t>
      </w:r>
      <w:r>
        <w:fldChar w:fldCharType="begin"/>
      </w:r>
      <w:r>
        <w:instrText xml:space="preserve"> XE "engineering" </w:instrText>
      </w:r>
      <w:r>
        <w:fldChar w:fldCharType="end"/>
      </w:r>
      <w:r>
        <w:t xml:space="preserve"> and context</w:t>
      </w:r>
      <w:r>
        <w:fldChar w:fldCharType="begin"/>
      </w:r>
      <w:r>
        <w:instrText xml:space="preserve"> XE "context" </w:instrText>
      </w:r>
      <w:r>
        <w:fldChar w:fldCharType="end"/>
      </w:r>
      <w:r>
        <w:t xml:space="preserve"> formatting approaches</w:t>
      </w:r>
      <w:r>
        <w:fldChar w:fldCharType="begin"/>
      </w:r>
      <w:r>
        <w:instrText xml:space="preserve"> XE "approaches" </w:instrText>
      </w:r>
      <w:r>
        <w:fldChar w:fldCharType="end"/>
      </w:r>
      <w:r>
        <w:t>. The carefully crafted prompt instructions, combined with the low temperature setting, effectively guided the language model</w:t>
      </w:r>
      <w:r>
        <w:fldChar w:fldCharType="begin"/>
      </w:r>
      <w:r>
        <w:instrText xml:space="preserve"> XE "model" </w:instrText>
      </w:r>
      <w:r>
        <w:fldChar w:fldCharType="end"/>
      </w:r>
      <w:r>
        <w:t xml:space="preserve"> to produce factual, focused responses grounded in the retrieved documentation. The context</w:t>
      </w:r>
      <w:r>
        <w:fldChar w:fldCharType="begin"/>
      </w:r>
      <w:r>
        <w:instrText xml:space="preserve"> XE "context" </w:instrText>
      </w:r>
      <w:r>
        <w:fldChar w:fldCharType="end"/>
      </w:r>
      <w:r>
        <w:t xml:space="preserve"> formatting techniques—including relevance ordering and citation inclusion—provided the model</w:t>
      </w:r>
      <w:r>
        <w:fldChar w:fldCharType="begin"/>
      </w:r>
      <w:r>
        <w:instrText xml:space="preserve"> XE "model" </w:instrText>
      </w:r>
      <w:r>
        <w:fldChar w:fldCharType="end"/>
      </w:r>
      <w:r>
        <w:t xml:space="preserve"> with optimally structured information for response synthesis. These design</w:t>
      </w:r>
      <w:r>
        <w:fldChar w:fldCharType="begin"/>
      </w:r>
      <w:r>
        <w:instrText xml:space="preserve"> XE "design" </w:instrText>
      </w:r>
      <w:r>
        <w:fldChar w:fldCharType="end"/>
      </w:r>
      <w:r>
        <w:t xml:space="preserve"> choices collectively enabled the system to transform retrieved information into coherent, accurate answers.</w:t>
      </w:r>
    </w:p>
    <w:p w:rsidR="006D03F0" w:rsidRDefault="00065DB8" w14:paraId="4C32FAAD" w14:textId="77777777">
      <w:r>
        <w:t xml:space="preserve">System performance metrics addressed the operational characteristics essential for production deployment. The Average Query Time of 1.8 seconds represents a significant achievement in interactive AI system responsiveness, falling well within the 2-second threshold identified during user testing. The 95th Percentile Query Time of 2.7 seconds indicates </w:t>
      </w:r>
      <w:proofErr w:type="gramStart"/>
      <w:r>
        <w:t>that even</w:t>
      </w:r>
      <w:proofErr w:type="gramEnd"/>
      <w:r>
        <w:t xml:space="preserve"> complex queries maintained acceptable responsiveness, with minimal outliers exceeding user expectations. The System Throughput of 50 queries per second demonstrates the scalability necessary for enterprise deployment, supporting concurrent usage across the organization.</w:t>
      </w:r>
    </w:p>
    <w:p w:rsidR="006D03F0" w:rsidRDefault="00065DB8" w14:paraId="5AC7A619" w14:textId="639235D3">
      <w:r>
        <w:t>These performance metrics reflect the success</w:t>
      </w:r>
      <w:r>
        <w:fldChar w:fldCharType="begin"/>
      </w:r>
      <w:r>
        <w:instrText xml:space="preserve"> XE "success" </w:instrText>
      </w:r>
      <w:r>
        <w:fldChar w:fldCharType="end"/>
      </w:r>
      <w:r>
        <w:t xml:space="preserve"> of the optimization strategies implemented during development</w:t>
      </w:r>
      <w:r>
        <w:fldChar w:fldCharType="begin"/>
      </w:r>
      <w:r>
        <w:instrText xml:space="preserve"> XE "development" </w:instrText>
      </w:r>
      <w:r>
        <w:fldChar w:fldCharType="end"/>
      </w:r>
      <w:r>
        <w:t xml:space="preserve">. Parallel retrieval, response streaming, and embedding </w:t>
      </w:r>
      <w:proofErr w:type="gramStart"/>
      <w:r>
        <w:t>caching</w:t>
      </w:r>
      <w:proofErr w:type="gramEnd"/>
      <w:r>
        <w:t xml:space="preserve"> collectively transformed a system that initially exhibited unacceptable latency into one that consistently met or exceeded user expectations. The containerized microservices architecture</w:t>
      </w:r>
      <w:r>
        <w:fldChar w:fldCharType="begin"/>
      </w:r>
      <w:r>
        <w:instrText xml:space="preserve"> XE "architecture" </w:instrText>
      </w:r>
      <w:r>
        <w:fldChar w:fldCharType="end"/>
      </w:r>
      <w:r>
        <w:t xml:space="preserve"> further enabled independent scaling of components</w:t>
      </w:r>
      <w:r>
        <w:fldChar w:fldCharType="begin"/>
      </w:r>
      <w:r>
        <w:instrText xml:space="preserve"> XE "components" </w:instrText>
      </w:r>
      <w:r>
        <w:fldChar w:fldCharType="end"/>
      </w:r>
      <w:r>
        <w:t xml:space="preserve"> based on demand patterns, ensuring efficient resource utilization while maintaining responsiveness.</w:t>
      </w:r>
    </w:p>
    <w:p w:rsidR="006D03F0" w:rsidRDefault="00065DB8" w14:paraId="383BF276" w14:textId="7C1736BF">
      <w:r>
        <w:t>User satisfaction metrics ultimately validate the system's success</w:t>
      </w:r>
      <w:r>
        <w:fldChar w:fldCharType="begin"/>
      </w:r>
      <w:r>
        <w:instrText xml:space="preserve"> XE "success" </w:instrText>
      </w:r>
      <w:r>
        <w:fldChar w:fldCharType="end"/>
      </w:r>
      <w:r>
        <w:t xml:space="preserve"> in addressing the business</w:t>
      </w:r>
      <w:r>
        <w:fldChar w:fldCharType="begin"/>
      </w:r>
      <w:r>
        <w:instrText xml:space="preserve"> XE "business" </w:instrText>
      </w:r>
      <w:r>
        <w:fldChar w:fldCharType="end"/>
      </w:r>
      <w:r>
        <w:t xml:space="preserve"> need. The Average User Rating of 4.5/5 indicates exceptional user satisfaction, surpassing typical benchmarks for enterprise software adoption. The Task Completion Rate of 92% confirms that the system successfully enabled users to accomplish their information-seeking goals in </w:t>
      </w:r>
      <w:proofErr w:type="gramStart"/>
      <w:r>
        <w:t>the vast majority of</w:t>
      </w:r>
      <w:proofErr w:type="gramEnd"/>
      <w:r>
        <w:t xml:space="preserve"> interactions. Perhaps most tellingly, the Return Usage Rate of 87% demonstrates strong user retention, indicating that the system delivered sufficient value</w:t>
      </w:r>
      <w:r>
        <w:fldChar w:fldCharType="begin"/>
      </w:r>
      <w:r>
        <w:instrText xml:space="preserve"> XE "value" </w:instrText>
      </w:r>
      <w:r>
        <w:fldChar w:fldCharType="end"/>
      </w:r>
      <w:r>
        <w:t xml:space="preserve"> to become an integral part of users' workflows.</w:t>
      </w:r>
    </w:p>
    <w:p w:rsidR="006D03F0" w:rsidRDefault="00065DB8" w14:paraId="6ED1697D" w14:textId="3F4C01D3">
      <w:r>
        <w:t>These satisfaction metrics reflect the cumulative impact</w:t>
      </w:r>
      <w:r>
        <w:fldChar w:fldCharType="begin"/>
      </w:r>
      <w:r>
        <w:instrText xml:space="preserve"> XE "impact" </w:instrText>
      </w:r>
      <w:r>
        <w:fldChar w:fldCharType="end"/>
      </w:r>
      <w:r>
        <w:t xml:space="preserve"> of all</w:t>
      </w:r>
      <w:r>
        <w:fldChar w:fldCharType="begin"/>
      </w:r>
      <w:r>
        <w:instrText xml:space="preserve"> XE "all" </w:instrText>
      </w:r>
      <w:r>
        <w:fldChar w:fldCharType="end"/>
      </w:r>
      <w:r>
        <w:t xml:space="preserve"> system components</w:t>
      </w:r>
      <w:r>
        <w:fldChar w:fldCharType="begin"/>
      </w:r>
      <w:r>
        <w:instrText xml:space="preserve"> XE "components" </w:instrText>
      </w:r>
      <w:r>
        <w:fldChar w:fldCharType="end"/>
      </w:r>
      <w:r>
        <w:t xml:space="preserve"> working in concert. The technical</w:t>
      </w:r>
      <w:r>
        <w:fldChar w:fldCharType="begin"/>
      </w:r>
      <w:r>
        <w:instrText xml:space="preserve"> XE "technical" </w:instrText>
      </w:r>
      <w:r>
        <w:fldChar w:fldCharType="end"/>
      </w:r>
      <w:r>
        <w:t xml:space="preserve"> excellence in retrieval and generation, combined with responsive performance and continuous</w:t>
      </w:r>
      <w:r>
        <w:fldChar w:fldCharType="begin"/>
      </w:r>
      <w:r>
        <w:instrText xml:space="preserve"> XE "continuous" </w:instrText>
      </w:r>
      <w:r>
        <w:fldChar w:fldCharType="end"/>
      </w:r>
      <w:r>
        <w:t xml:space="preserve"> improvement mechanisms</w:t>
      </w:r>
      <w:r>
        <w:fldChar w:fldCharType="begin"/>
      </w:r>
      <w:r>
        <w:instrText xml:space="preserve"> XE "mechanisms" </w:instrText>
      </w:r>
      <w:r>
        <w:fldChar w:fldCharType="end"/>
      </w:r>
      <w:r>
        <w:t>, created a system that genuinely enhanced user productivity. Support engineers reported a 43% reduction in time spent searching documentation, freeing capacity for higher-value</w:t>
      </w:r>
      <w:r>
        <w:fldChar w:fldCharType="begin"/>
      </w:r>
      <w:r>
        <w:instrText xml:space="preserve"> XE "value" </w:instrText>
      </w:r>
      <w:r>
        <w:fldChar w:fldCharType="end"/>
      </w:r>
      <w:r>
        <w:t xml:space="preserve"> activities such as complex problem</w:t>
      </w:r>
      <w:r>
        <w:fldChar w:fldCharType="begin"/>
      </w:r>
      <w:r>
        <w:instrText xml:space="preserve"> XE "problem" </w:instrText>
      </w:r>
      <w:r>
        <w:fldChar w:fldCharType="end"/>
      </w:r>
      <w:r>
        <w:t>-solving and relationship management</w:t>
      </w:r>
      <w:r>
        <w:fldChar w:fldCharType="begin"/>
      </w:r>
      <w:r>
        <w:instrText xml:space="preserve"> XE "management" </w:instrText>
      </w:r>
      <w:r>
        <w:fldChar w:fldCharType="end"/>
      </w:r>
      <w:r>
        <w:t>.</w:t>
      </w:r>
    </w:p>
    <w:p w:rsidR="006D03F0" w:rsidRDefault="00065DB8" w14:paraId="72C8CB54" w14:textId="204BF8EB">
      <w:r>
        <w:t>The comprehensive evaluation</w:t>
      </w:r>
      <w:r>
        <w:fldChar w:fldCharType="begin"/>
      </w:r>
      <w:r>
        <w:instrText xml:space="preserve"> XE "evaluation" </w:instrText>
      </w:r>
      <w:r>
        <w:fldChar w:fldCharType="end"/>
      </w:r>
      <w:r>
        <w:t xml:space="preserve"> framework</w:t>
      </w:r>
      <w:r>
        <w:fldChar w:fldCharType="begin"/>
      </w:r>
      <w:r>
        <w:instrText xml:space="preserve"> XE "framework" </w:instrText>
      </w:r>
      <w:r>
        <w:fldChar w:fldCharType="end"/>
      </w:r>
      <w:r>
        <w:t xml:space="preserve"> provided not only validation of system success</w:t>
      </w:r>
      <w:r>
        <w:fldChar w:fldCharType="begin"/>
      </w:r>
      <w:r>
        <w:instrText xml:space="preserve"> XE "success" </w:instrText>
      </w:r>
      <w:r>
        <w:fldChar w:fldCharType="end"/>
      </w:r>
      <w:r>
        <w:t xml:space="preserve"> but also ongoing insights for continuous</w:t>
      </w:r>
      <w:r>
        <w:fldChar w:fldCharType="begin"/>
      </w:r>
      <w:r>
        <w:instrText xml:space="preserve"> XE "continuous" </w:instrText>
      </w:r>
      <w:r>
        <w:fldChar w:fldCharType="end"/>
      </w:r>
      <w:r>
        <w:t xml:space="preserve"> improvement. By monitoring these metrics over time, the team identified emerging patterns, detected potential degradations, and prioritized enhancement efforts. This data</w:t>
      </w:r>
      <w:r>
        <w:fldChar w:fldCharType="begin"/>
      </w:r>
      <w:r>
        <w:instrText xml:space="preserve"> XE "data" </w:instrText>
      </w:r>
      <w:r>
        <w:fldChar w:fldCharType="end"/>
      </w:r>
      <w:r>
        <w:t>-driven approach</w:t>
      </w:r>
      <w:r>
        <w:fldChar w:fldCharType="begin"/>
      </w:r>
      <w:r>
        <w:instrText xml:space="preserve"> XE "approach" </w:instrText>
      </w:r>
      <w:r>
        <w:fldChar w:fldCharType="end"/>
      </w:r>
      <w:r>
        <w:t xml:space="preserve"> to system evolution</w:t>
      </w:r>
      <w:r>
        <w:fldChar w:fldCharType="begin"/>
      </w:r>
      <w:r>
        <w:instrText xml:space="preserve"> XE "evolution" </w:instrText>
      </w:r>
      <w:r>
        <w:fldChar w:fldCharType="end"/>
      </w:r>
      <w:r>
        <w:t xml:space="preserve"> ensured that the RAG implementation</w:t>
      </w:r>
      <w:r>
        <w:fldChar w:fldCharType="begin"/>
      </w:r>
      <w:r>
        <w:instrText xml:space="preserve"> XE "implementation" </w:instrText>
      </w:r>
      <w:r>
        <w:fldChar w:fldCharType="end"/>
      </w:r>
      <w:r>
        <w:t xml:space="preserve"> continued to deliver increasing value</w:t>
      </w:r>
      <w:r>
        <w:fldChar w:fldCharType="begin"/>
      </w:r>
      <w:r>
        <w:instrText xml:space="preserve"> XE "value" </w:instrText>
      </w:r>
      <w:r>
        <w:fldChar w:fldCharType="end"/>
      </w:r>
      <w:r>
        <w:t xml:space="preserve"> as it matured in production use.</w:t>
      </w:r>
    </w:p>
    <w:p w:rsidR="006D03F0" w:rsidRDefault="00065DB8" w14:paraId="1C2D5D83" w14:textId="46930922" w14:noSpellErr="1">
      <w:pPr>
        <w:pStyle w:val="Heading2"/>
      </w:pPr>
      <w:bookmarkStart w:name="_Toc1898936287" w:id="1718401064"/>
      <w:bookmarkStart w:name="_Toc1029387913" w:id="1492351475"/>
      <w:bookmarkStart w:name="_Toc311053222" w:id="1057550526"/>
      <w:bookmarkStart w:name="_Toc14508198" w:id="2045346616"/>
      <w:r w:rsidR="00065DB8">
        <w:rPr/>
        <w:t>Agent-Based System Implementation</w:t>
      </w:r>
      <w:r>
        <w:fldChar w:fldCharType="begin"/>
      </w:r>
      <w:r>
        <w:instrText xml:space="preserve"> XE "implementation" </w:instrText>
      </w:r>
      <w:r>
        <w:fldChar w:fldCharType="end"/>
      </w:r>
      <w:bookmarkEnd w:id="1718401064"/>
      <w:bookmarkEnd w:id="1492351475"/>
      <w:bookmarkEnd w:id="1057550526"/>
      <w:bookmarkEnd w:id="2045346616"/>
    </w:p>
    <w:p w:rsidR="006D03F0" w:rsidRDefault="00065DB8" w14:paraId="13693825" w14:textId="446CDE4D">
      <w:r>
        <w:t>The second case</w:t>
      </w:r>
      <w:r>
        <w:fldChar w:fldCharType="begin"/>
      </w:r>
      <w:r>
        <w:instrText xml:space="preserve"> XE "case" </w:instrText>
      </w:r>
      <w:r>
        <w:fldChar w:fldCharType="end"/>
      </w:r>
      <w:r>
        <w:t xml:space="preserve"> study examines the development</w:t>
      </w:r>
      <w:r>
        <w:fldChar w:fldCharType="begin"/>
      </w:r>
      <w:r>
        <w:instrText xml:space="preserve"> XE "development" </w:instrText>
      </w:r>
      <w:r>
        <w:fldChar w:fldCharType="end"/>
      </w:r>
      <w:r>
        <w:t xml:space="preserve"> of an autonomous agent system designed to automate complex workflows in a customer service</w:t>
      </w:r>
      <w:r>
        <w:fldChar w:fldCharType="begin"/>
      </w:r>
      <w:r>
        <w:instrText xml:space="preserve"> XE "service" </w:instrText>
      </w:r>
      <w:r>
        <w:fldChar w:fldCharType="end"/>
      </w:r>
      <w:r>
        <w:t xml:space="preserve"> environment. While the RAG system represents an augmentative approach</w:t>
      </w:r>
      <w:r>
        <w:fldChar w:fldCharType="begin"/>
      </w:r>
      <w:r>
        <w:instrText xml:space="preserve"> XE "approach" </w:instrText>
      </w:r>
      <w:r>
        <w:fldChar w:fldCharType="end"/>
      </w:r>
      <w:r>
        <w:t xml:space="preserve"> that enhances human</w:t>
      </w:r>
      <w:r>
        <w:fldChar w:fldCharType="begin"/>
      </w:r>
      <w:r>
        <w:instrText xml:space="preserve"> XE "human" </w:instrText>
      </w:r>
      <w:r>
        <w:fldChar w:fldCharType="end"/>
      </w:r>
      <w:r>
        <w:t xml:space="preserve"> capabilities through</w:t>
      </w:r>
      <w:r>
        <w:fldChar w:fldCharType="begin"/>
      </w:r>
      <w:r>
        <w:instrText xml:space="preserve"> XE "through" </w:instrText>
      </w:r>
      <w:r>
        <w:fldChar w:fldCharType="end"/>
      </w:r>
      <w:r>
        <w:t xml:space="preserve"> information retrieval and synthesis, this agent-based system embodies a more autonomous paradigm</w:t>
      </w:r>
      <w:r>
        <w:fldChar w:fldCharType="begin"/>
      </w:r>
      <w:r>
        <w:instrText xml:space="preserve"> XE "paradigm" </w:instrText>
      </w:r>
      <w:r>
        <w:fldChar w:fldCharType="end"/>
      </w:r>
      <w:r>
        <w:t xml:space="preserve"> that can independently execute multi-step processes with minimal human</w:t>
      </w:r>
      <w:r>
        <w:fldChar w:fldCharType="begin"/>
      </w:r>
      <w:r>
        <w:instrText xml:space="preserve"> XE "human" </w:instrText>
      </w:r>
      <w:r>
        <w:fldChar w:fldCharType="end"/>
      </w:r>
      <w:r>
        <w:t xml:space="preserve"> intervention. This shift from augmentation to autonomy introduces distinct engineering</w:t>
      </w:r>
      <w:r>
        <w:fldChar w:fldCharType="begin"/>
      </w:r>
      <w:r>
        <w:instrText xml:space="preserve"> XE "engineering" </w:instrText>
      </w:r>
      <w:r>
        <w:fldChar w:fldCharType="end"/>
      </w:r>
      <w:r>
        <w:t xml:space="preserve"> challenges</w:t>
      </w:r>
      <w:r>
        <w:fldChar w:fldCharType="begin"/>
      </w:r>
      <w:r>
        <w:instrText xml:space="preserve"> XE "challenges" </w:instrText>
      </w:r>
      <w:r>
        <w:fldChar w:fldCharType="end"/>
      </w:r>
      <w:r>
        <w:t xml:space="preserve"> and design</w:t>
      </w:r>
      <w:r>
        <w:fldChar w:fldCharType="begin"/>
      </w:r>
      <w:r>
        <w:instrText xml:space="preserve"> XE "design" </w:instrText>
      </w:r>
      <w:r>
        <w:fldChar w:fldCharType="end"/>
      </w:r>
      <w:r>
        <w:t xml:space="preserve"> considerations</w:t>
      </w:r>
      <w:r>
        <w:fldChar w:fldCharType="begin"/>
      </w:r>
      <w:r>
        <w:instrText xml:space="preserve"> XE "considerations" </w:instrText>
      </w:r>
      <w:r>
        <w:fldChar w:fldCharType="end"/>
      </w:r>
      <w:r>
        <w:t xml:space="preserve"> that illuminate another critical dimension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p>
    <w:p w:rsidR="006D03F0" w:rsidRDefault="00065DB8" w14:paraId="469B96D8" w14:textId="6B420B14">
      <w:r>
        <w:t>The business</w:t>
      </w:r>
      <w:r>
        <w:fldChar w:fldCharType="begin"/>
      </w:r>
      <w:r>
        <w:instrText xml:space="preserve"> XE "business" </w:instrText>
      </w:r>
      <w:r>
        <w:fldChar w:fldCharType="end"/>
      </w:r>
      <w:r>
        <w:t xml:space="preserve"> context</w:t>
      </w:r>
      <w:r>
        <w:fldChar w:fldCharType="begin"/>
      </w:r>
      <w:r>
        <w:instrText xml:space="preserve"> XE "context" </w:instrText>
      </w:r>
      <w:r>
        <w:fldChar w:fldCharType="end"/>
      </w:r>
      <w:r>
        <w:t xml:space="preserve"> for this implementation</w:t>
      </w:r>
      <w:r>
        <w:fldChar w:fldCharType="begin"/>
      </w:r>
      <w:r>
        <w:instrText xml:space="preserve"> XE "implementation" </w:instrText>
      </w:r>
      <w:r>
        <w:fldChar w:fldCharType="end"/>
      </w:r>
      <w:r>
        <w:t xml:space="preserve"> centered on a large telecommunications provider facing increasing customer service</w:t>
      </w:r>
      <w:r>
        <w:fldChar w:fldCharType="begin"/>
      </w:r>
      <w:r>
        <w:instrText xml:space="preserve"> XE "service" </w:instrText>
      </w:r>
      <w:r>
        <w:fldChar w:fldCharType="end"/>
      </w:r>
      <w:r>
        <w:t xml:space="preserve"> demands amid staffing constraints. The organization handled approximately 50,000 customer interactions daily across multiple channels, with service</w:t>
      </w:r>
      <w:r>
        <w:fldChar w:fldCharType="begin"/>
      </w:r>
      <w:r>
        <w:instrText xml:space="preserve"> XE "service" </w:instrText>
      </w:r>
      <w:r>
        <w:fldChar w:fldCharType="end"/>
      </w:r>
      <w:r>
        <w:t xml:space="preserve"> representatives managing repetitive workflows that followed established protocols but required access to multiple systems</w:t>
      </w:r>
      <w:r>
        <w:fldChar w:fldCharType="begin"/>
      </w:r>
      <w:r>
        <w:instrText xml:space="preserve"> XE "systems" </w:instrText>
      </w:r>
      <w:r>
        <w:fldChar w:fldCharType="end"/>
      </w:r>
      <w:r>
        <w:t>. These workflows—including subscription changes, technical</w:t>
      </w:r>
      <w:r>
        <w:fldChar w:fldCharType="begin"/>
      </w:r>
      <w:r>
        <w:instrText xml:space="preserve"> XE "technical" </w:instrText>
      </w:r>
      <w:r>
        <w:fldChar w:fldCharType="end"/>
      </w:r>
      <w:r>
        <w:t xml:space="preserve"> troubleshooting, and account management</w:t>
      </w:r>
      <w:r>
        <w:fldChar w:fldCharType="begin"/>
      </w:r>
      <w:r>
        <w:instrText xml:space="preserve"> XE "management" </w:instrText>
      </w:r>
      <w:r>
        <w:fldChar w:fldCharType="end"/>
      </w:r>
      <w:r>
        <w:t>—consumed significant human</w:t>
      </w:r>
      <w:r>
        <w:fldChar w:fldCharType="begin"/>
      </w:r>
      <w:r>
        <w:instrText xml:space="preserve"> XE "human" </w:instrText>
      </w:r>
      <w:r>
        <w:fldChar w:fldCharType="end"/>
      </w:r>
      <w:r>
        <w:t xml:space="preserve"> resources despite their structured nature. The agent system aimed to automate these routine interactions while maintaining service</w:t>
      </w:r>
      <w:r>
        <w:fldChar w:fldCharType="begin"/>
      </w:r>
      <w:r>
        <w:instrText xml:space="preserve"> XE "service" </w:instrText>
      </w:r>
      <w:r>
        <w:fldChar w:fldCharType="end"/>
      </w:r>
      <w:r>
        <w:t xml:space="preserve"> quality and ensuring appropriate human</w:t>
      </w:r>
      <w:r>
        <w:fldChar w:fldCharType="begin"/>
      </w:r>
      <w:r>
        <w:instrText xml:space="preserve"> XE "human" </w:instrText>
      </w:r>
      <w:r>
        <w:fldChar w:fldCharType="end"/>
      </w:r>
      <w:r>
        <w:t xml:space="preserve"> escalation for complex cases.</w:t>
      </w:r>
    </w:p>
    <w:p w:rsidR="006D03F0" w:rsidRDefault="00065DB8" w14:paraId="59F6A72C" w14:textId="27048077">
      <w:r>
        <w:t>This implementation</w:t>
      </w:r>
      <w:r>
        <w:fldChar w:fldCharType="begin"/>
      </w:r>
      <w:r>
        <w:instrText xml:space="preserve"> XE "implementation" </w:instrText>
      </w:r>
      <w:r>
        <w:fldChar w:fldCharType="end"/>
      </w:r>
      <w:r>
        <w:t xml:space="preserve"> represents a significant evolution</w:t>
      </w:r>
      <w:r>
        <w:fldChar w:fldCharType="begin"/>
      </w:r>
      <w:r>
        <w:instrText xml:space="preserve"> XE "evolution" </w:instrText>
      </w:r>
      <w:r>
        <w:fldChar w:fldCharType="end"/>
      </w:r>
      <w:r>
        <w:t xml:space="preserve"> beyond traditional</w:t>
      </w:r>
      <w:r>
        <w:fldChar w:fldCharType="begin"/>
      </w:r>
      <w:r>
        <w:instrText xml:space="preserve"> XE "traditional" </w:instrText>
      </w:r>
      <w:r>
        <w:fldChar w:fldCharType="end"/>
      </w:r>
      <w:r>
        <w:t xml:space="preserve"> chatbots or simple automation scripts. Rather than following rigid decision</w:t>
      </w:r>
      <w:r>
        <w:fldChar w:fldCharType="begin"/>
      </w:r>
      <w:r>
        <w:instrText xml:space="preserve"> XE "decision" </w:instrText>
      </w:r>
      <w:r>
        <w:fldChar w:fldCharType="end"/>
      </w:r>
      <w:r>
        <w:t xml:space="preserve"> trees or predefined workflows, the agent system employs sophisticated planning</w:t>
      </w:r>
      <w:r>
        <w:fldChar w:fldCharType="begin"/>
      </w:r>
      <w:r>
        <w:instrText xml:space="preserve"> XE "planning" </w:instrText>
      </w:r>
      <w:r>
        <w:fldChar w:fldCharType="end"/>
      </w:r>
      <w:r>
        <w:t>, reasoning, and learning capabilities to handle diverse customer requests. This flexibility enables the system to adapt to novel situations, learn from experience, and continuously improve its performance—characteristics that distinguish truly intelligent systems</w:t>
      </w:r>
      <w:r>
        <w:fldChar w:fldCharType="begin"/>
      </w:r>
      <w:r>
        <w:instrText xml:space="preserve"> XE "systems" </w:instrText>
      </w:r>
      <w:r>
        <w:fldChar w:fldCharType="end"/>
      </w:r>
      <w:r>
        <w:t xml:space="preserve"> from conventional automation.</w:t>
      </w:r>
    </w:p>
    <w:p w:rsidR="006D03F0" w:rsidRDefault="00065DB8" w14:paraId="6678207E" w14:textId="2BF11596">
      <w:r>
        <w:t>The development</w:t>
      </w:r>
      <w:r>
        <w:fldChar w:fldCharType="begin"/>
      </w:r>
      <w:r>
        <w:instrText xml:space="preserve"> XE "development" </w:instrText>
      </w:r>
      <w:r>
        <w:fldChar w:fldCharType="end"/>
      </w:r>
      <w:r>
        <w:t xml:space="preserve"> of this agent system required navigating complex 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included reliable tool execution,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xml:space="preserve"> across multi-turn interactions, and dynamic plan adaptation in changing environments. Organizational</w:t>
      </w:r>
      <w:r>
        <w:fldChar w:fldCharType="begin"/>
      </w:r>
      <w:r>
        <w:instrText xml:space="preserve"> XE "organizational" </w:instrText>
      </w:r>
      <w:r>
        <w:fldChar w:fldCharType="end"/>
      </w:r>
      <w:r>
        <w:t xml:space="preserve"> challenges</w:t>
      </w:r>
      <w:r>
        <w:fldChar w:fldCharType="begin"/>
      </w:r>
      <w:r>
        <w:instrText xml:space="preserve"> XE "challenges" </w:instrText>
      </w:r>
      <w:r>
        <w:fldChar w:fldCharType="end"/>
      </w:r>
      <w:r>
        <w:t xml:space="preserve"> involved integration</w:t>
      </w:r>
      <w:r>
        <w:fldChar w:fldCharType="begin"/>
      </w:r>
      <w:r>
        <w:instrText xml:space="preserve"> XE "integration" </w:instrText>
      </w:r>
      <w:r>
        <w:fldChar w:fldCharType="end"/>
      </w:r>
      <w:r>
        <w:t xml:space="preserve"> with existing systems</w:t>
      </w:r>
      <w:r>
        <w:fldChar w:fldCharType="begin"/>
      </w:r>
      <w:r>
        <w:instrText xml:space="preserve"> XE "systems" </w:instrText>
      </w:r>
      <w:r>
        <w:fldChar w:fldCharType="end"/>
      </w:r>
      <w:r>
        <w:t>, knowledge transfer from human</w:t>
      </w:r>
      <w:r>
        <w:fldChar w:fldCharType="begin"/>
      </w:r>
      <w:r>
        <w:instrText xml:space="preserve"> XE "human" </w:instrText>
      </w:r>
      <w:r>
        <w:fldChar w:fldCharType="end"/>
      </w:r>
      <w:r>
        <w:t xml:space="preserve"> experts, and workflow redesign to accommodate AI capabilities.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encompassed 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transparency</w:t>
      </w:r>
      <w:r>
        <w:fldChar w:fldCharType="begin"/>
      </w:r>
      <w:r>
        <w:instrText xml:space="preserve"> XE "transparency" </w:instrText>
      </w:r>
      <w:r>
        <w:fldChar w:fldCharType="end"/>
      </w:r>
      <w:r>
        <w:t xml:space="preserve"> in automated decision</w:t>
      </w:r>
      <w:r>
        <w:fldChar w:fldCharType="begin"/>
      </w:r>
      <w:r>
        <w:instrText xml:space="preserve"> XE "decision" </w:instrText>
      </w:r>
      <w:r>
        <w:fldChar w:fldCharType="end"/>
      </w:r>
      <w:r>
        <w:t>-making</w:t>
      </w:r>
      <w:r>
        <w:fldChar w:fldCharType="begin"/>
      </w:r>
      <w:r>
        <w:instrText xml:space="preserve"> XE "making" </w:instrText>
      </w:r>
      <w:r>
        <w:fldChar w:fldCharType="end"/>
      </w:r>
      <w:r>
        <w:t>, and appropriate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mechanisms</w:t>
      </w:r>
      <w:r>
        <w:fldChar w:fldCharType="begin"/>
      </w:r>
      <w:r>
        <w:instrText xml:space="preserve"> XE "mechanisms" </w:instrText>
      </w:r>
      <w:r>
        <w:fldChar w:fldCharType="end"/>
      </w:r>
      <w:r>
        <w:t>.</w:t>
      </w:r>
    </w:p>
    <w:p w:rsidR="006D03F0" w:rsidRDefault="00065DB8" w14:paraId="298375FD" w14:textId="6AD9A490">
      <w:r>
        <w:t>This case</w:t>
      </w:r>
      <w:r>
        <w:fldChar w:fldCharType="begin"/>
      </w:r>
      <w:r>
        <w:instrText xml:space="preserve"> XE "case" </w:instrText>
      </w:r>
      <w:r>
        <w:fldChar w:fldCharType="end"/>
      </w:r>
      <w:r>
        <w:t xml:space="preserve"> study traces the development</w:t>
      </w:r>
      <w:r>
        <w:fldChar w:fldCharType="begin"/>
      </w:r>
      <w:r>
        <w:instrText xml:space="preserve"> XE "development" </w:instrText>
      </w:r>
      <w:r>
        <w:fldChar w:fldCharType="end"/>
      </w:r>
      <w:r>
        <w:t xml:space="preserve"> journey from initial concept to production deployment, highlighting the iterative process</w:t>
      </w:r>
      <w:r>
        <w:fldChar w:fldCharType="begin"/>
      </w:r>
      <w:r>
        <w:instrText xml:space="preserve"> XE "process" </w:instrText>
      </w:r>
      <w:r>
        <w:fldChar w:fldCharType="end"/>
      </w:r>
      <w:r>
        <w:t xml:space="preserve"> of building</w:t>
      </w:r>
      <w:r>
        <w:fldChar w:fldCharType="begin"/>
      </w:r>
      <w:r>
        <w:instrText xml:space="preserve"> XE "building" </w:instrText>
      </w:r>
      <w:r>
        <w:fldChar w:fldCharType="end"/>
      </w:r>
      <w:r>
        <w:t xml:space="preserve"> autonomous agent systems</w:t>
      </w:r>
      <w:r>
        <w:fldChar w:fldCharType="begin"/>
      </w:r>
      <w:r>
        <w:instrText xml:space="preserve"> XE "systems" </w:instrText>
      </w:r>
      <w:r>
        <w:fldChar w:fldCharType="end"/>
      </w:r>
      <w:r>
        <w:t>. By examining the architectural decisions, development</w:t>
      </w:r>
      <w:r>
        <w:fldChar w:fldCharType="begin"/>
      </w:r>
      <w:r>
        <w:instrText xml:space="preserve"> XE "development" </w:instrText>
      </w:r>
      <w:r>
        <w:fldChar w:fldCharType="end"/>
      </w:r>
      <w:r>
        <w:t xml:space="preserve"> workflow,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r>
        <w:t>, and evaluation</w:t>
      </w:r>
      <w:r>
        <w:fldChar w:fldCharType="begin"/>
      </w:r>
      <w:r>
        <w:instrText xml:space="preserve"> XE "evaluation" </w:instrText>
      </w:r>
      <w:r>
        <w:fldChar w:fldCharType="end"/>
      </w:r>
      <w:r>
        <w:t xml:space="preserve"> metrics, we gain insight into the practical realities of implementing agent-based AI systems</w:t>
      </w:r>
      <w:r>
        <w:fldChar w:fldCharType="begin"/>
      </w:r>
      <w:r>
        <w:instrText xml:space="preserve"> XE "systems" </w:instrText>
      </w:r>
      <w:r>
        <w:fldChar w:fldCharType="end"/>
      </w:r>
      <w:r>
        <w:t xml:space="preserve"> in enterprise environments. These insights reveal both the transformative potential of autonomous agents and the sophisticated engineering</w:t>
      </w:r>
      <w:r>
        <w:fldChar w:fldCharType="begin"/>
      </w:r>
      <w:r>
        <w:instrText xml:space="preserve"> XE "engineering" </w:instrText>
      </w:r>
      <w:r>
        <w:fldChar w:fldCharType="end"/>
      </w:r>
      <w:r>
        <w:t xml:space="preserve"> practices required to realize this potential.</w:t>
      </w:r>
    </w:p>
    <w:p w:rsidR="006D03F0" w:rsidRDefault="00065DB8" w14:paraId="33523A2F" w14:textId="3A861631" w14:noSpellErr="1">
      <w:pPr>
        <w:pStyle w:val="Heading3"/>
      </w:pPr>
      <w:bookmarkStart w:name="_Toc1041849171" w:id="1309615917"/>
      <w:bookmarkStart w:name="_Toc776412312" w:id="2112088086"/>
      <w:bookmarkStart w:name="_Toc2009318068" w:id="2146115694"/>
      <w:bookmarkStart w:name="_Toc709416359" w:id="1652268387"/>
      <w:r w:rsidR="00065DB8">
        <w:rPr/>
        <w:t>System Design</w:t>
      </w:r>
      <w:r>
        <w:fldChar w:fldCharType="begin"/>
      </w:r>
      <w:r>
        <w:instrText xml:space="preserve"> XE "design" </w:instrText>
      </w:r>
      <w:r>
        <w:fldChar w:fldCharType="end"/>
      </w:r>
      <w:r w:rsidR="00065DB8">
        <w:rPr/>
        <w:t xml:space="preserve"> and Architecture</w:t>
      </w:r>
      <w:r>
        <w:fldChar w:fldCharType="begin"/>
      </w:r>
      <w:r>
        <w:instrText xml:space="preserve"> XE "architecture" </w:instrText>
      </w:r>
      <w:r>
        <w:fldChar w:fldCharType="end"/>
      </w:r>
      <w:bookmarkEnd w:id="1309615917"/>
      <w:bookmarkEnd w:id="2112088086"/>
      <w:bookmarkEnd w:id="2146115694"/>
      <w:bookmarkEnd w:id="1652268387"/>
    </w:p>
    <w:p w:rsidR="006D03F0" w:rsidRDefault="00065DB8" w14:paraId="748EFDA7" w14:textId="338E40F8">
      <w:r>
        <w:t>The agent system was designed with a modular architecture</w:t>
      </w:r>
      <w:r>
        <w:fldChar w:fldCharType="begin"/>
      </w:r>
      <w:r>
        <w:instrText xml:space="preserve"> XE "architecture" </w:instrText>
      </w:r>
      <w:r>
        <w:fldChar w:fldCharType="end"/>
      </w:r>
      <w:r>
        <w:t xml:space="preserve"> that balances flexibility with reliability—a critical consideration for autonomous systems</w:t>
      </w:r>
      <w:r>
        <w:fldChar w:fldCharType="begin"/>
      </w:r>
      <w:r>
        <w:instrText xml:space="preserve"> XE "systems" </w:instrText>
      </w:r>
      <w:r>
        <w:fldChar w:fldCharType="end"/>
      </w:r>
      <w:r>
        <w:t xml:space="preserve"> operating in production environments. This architectural approach</w:t>
      </w:r>
      <w:r>
        <w:fldChar w:fldCharType="begin"/>
      </w:r>
      <w:r>
        <w:instrText xml:space="preserve"> XE "approach" </w:instrText>
      </w:r>
      <w:r>
        <w:fldChar w:fldCharType="end"/>
      </w:r>
      <w:r>
        <w:t xml:space="preserve"> decomposed the system into five primary components</w:t>
      </w:r>
      <w:r>
        <w:fldChar w:fldCharType="begin"/>
      </w:r>
      <w:r>
        <w:instrText xml:space="preserve"> XE "components" </w:instrText>
      </w:r>
      <w:r>
        <w:fldChar w:fldCharType="end"/>
      </w:r>
      <w:r>
        <w:t>, each responsible</w:t>
      </w:r>
      <w:r>
        <w:fldChar w:fldCharType="begin"/>
      </w:r>
      <w:r>
        <w:instrText xml:space="preserve"> XE "responsible" </w:instrText>
      </w:r>
      <w:r>
        <w:fldChar w:fldCharType="end"/>
      </w:r>
      <w:r>
        <w:t xml:space="preserve"> for distinct aspects of agent functionality. This decomposition enabled independent development</w:t>
      </w:r>
      <w:r>
        <w:fldChar w:fldCharType="begin"/>
      </w:r>
      <w:r>
        <w:instrText xml:space="preserve"> XE "development" </w:instrText>
      </w:r>
      <w:r>
        <w:fldChar w:fldCharType="end"/>
      </w:r>
      <w:r>
        <w:t xml:space="preserve"> and testing of components</w:t>
      </w:r>
      <w:r>
        <w:fldChar w:fldCharType="begin"/>
      </w:r>
      <w:r>
        <w:instrText xml:space="preserve"> XE "components" </w:instrText>
      </w:r>
      <w:r>
        <w:fldChar w:fldCharType="end"/>
      </w:r>
      <w:r>
        <w:t xml:space="preserve"> while ensuring coherent system behavior through</w:t>
      </w:r>
      <w:r>
        <w:fldChar w:fldCharType="begin"/>
      </w:r>
      <w:r>
        <w:instrText xml:space="preserve"> XE "through" </w:instrText>
      </w:r>
      <w:r>
        <w:fldChar w:fldCharType="end"/>
      </w:r>
      <w:r>
        <w:t xml:space="preserve"> well-defined interfaces and interaction patterns.</w:t>
      </w:r>
    </w:p>
    <w:p w:rsidR="006D03F0" w:rsidRDefault="00065DB8" w14:paraId="2CA5F50B" w14:textId="21A34412">
      <w:pPr>
        <w:pStyle w:val="ListNumber"/>
      </w:pPr>
      <w:r>
        <w:br/>
      </w:r>
      <w:r>
        <w:rPr>
          <w:b/>
        </w:rPr>
        <w:t>Core</w:t>
      </w:r>
      <w:r>
        <w:rPr>
          <w:b/>
        </w:rPr>
        <w:fldChar w:fldCharType="begin"/>
      </w:r>
      <w:r>
        <w:instrText xml:space="preserve"> XE "core" </w:instrText>
      </w:r>
      <w:r>
        <w:rPr>
          <w:b/>
        </w:rPr>
        <w:fldChar w:fldCharType="end"/>
      </w:r>
      <w:r>
        <w:rPr>
          <w:b/>
        </w:rPr>
        <w:t xml:space="preserve"> Agent Framework</w:t>
      </w:r>
      <w:r>
        <w:rPr>
          <w:b/>
        </w:rPr>
        <w:fldChar w:fldCharType="begin"/>
      </w:r>
      <w:r>
        <w:instrText xml:space="preserve"> XE "framework" </w:instrText>
      </w:r>
      <w:r>
        <w:rPr>
          <w:b/>
        </w:rPr>
        <w:fldChar w:fldCharType="end"/>
      </w:r>
      <w:r>
        <w:br/>
      </w:r>
      <w:r>
        <w:br/>
      </w:r>
      <w:r>
        <w:t xml:space="preserve">   ```python</w:t>
      </w:r>
      <w:r>
        <w:br/>
      </w:r>
      <w:r>
        <w:br/>
      </w:r>
      <w:r>
        <w:t xml:space="preserve">   class </w:t>
      </w:r>
      <w:proofErr w:type="spellStart"/>
      <w:r>
        <w:t>ServiceAgent</w:t>
      </w:r>
      <w:proofErr w:type="spellEnd"/>
      <w:r>
        <w:t>:</w:t>
      </w:r>
      <w:r>
        <w:br/>
      </w:r>
      <w:r>
        <w:br/>
      </w:r>
      <w:r>
        <w:t xml:space="preserve">       def </w:t>
      </w:r>
      <w:proofErr w:type="spellStart"/>
      <w:r>
        <w:rPr>
          <w:b/>
        </w:rPr>
        <w:t>init</w:t>
      </w:r>
      <w:proofErr w:type="spellEnd"/>
      <w:r>
        <w:t xml:space="preserve">(self, tools, </w:t>
      </w:r>
      <w:proofErr w:type="spellStart"/>
      <w:r>
        <w:t>memory_system</w:t>
      </w:r>
      <w:proofErr w:type="spellEnd"/>
      <w:r>
        <w:t xml:space="preserve">, </w:t>
      </w:r>
      <w:proofErr w:type="spellStart"/>
      <w:r>
        <w:t>planning</w:t>
      </w:r>
      <w:r>
        <w:fldChar w:fldCharType="begin"/>
      </w:r>
      <w:r>
        <w:instrText xml:space="preserve"> XE "planning" </w:instrText>
      </w:r>
      <w:r>
        <w:fldChar w:fldCharType="end"/>
      </w:r>
      <w:r>
        <w:t>_module</w:t>
      </w:r>
      <w:proofErr w:type="spellEnd"/>
      <w:r>
        <w:t>):</w:t>
      </w:r>
      <w:r>
        <w:br/>
      </w:r>
      <w:r>
        <w:br/>
      </w:r>
      <w:r>
        <w:t xml:space="preserve">           </w:t>
      </w:r>
      <w:proofErr w:type="spellStart"/>
      <w:r>
        <w:t>self.tools</w:t>
      </w:r>
      <w:proofErr w:type="spellEnd"/>
      <w:r>
        <w:t xml:space="preserve"> = tools  # Available actions the agent can take</w:t>
      </w:r>
      <w:r>
        <w:br/>
      </w:r>
      <w:r>
        <w:br/>
      </w:r>
      <w:r>
        <w:t xml:space="preserve">           </w:t>
      </w:r>
      <w:proofErr w:type="spellStart"/>
      <w:r>
        <w:t>self.memory</w:t>
      </w:r>
      <w:proofErr w:type="spellEnd"/>
      <w:r>
        <w:t xml:space="preserve"> = </w:t>
      </w:r>
      <w:proofErr w:type="spellStart"/>
      <w:r>
        <w:t>memory_system</w:t>
      </w:r>
      <w:proofErr w:type="spellEnd"/>
      <w:r>
        <w:t xml:space="preserve">  # Short and long-term memory</w:t>
      </w:r>
      <w:r>
        <w:br/>
      </w:r>
      <w:r>
        <w:br/>
      </w:r>
      <w:r>
        <w:t xml:space="preserve">           </w:t>
      </w:r>
      <w:proofErr w:type="spellStart"/>
      <w:r>
        <w:t>self.planner</w:t>
      </w:r>
      <w:proofErr w:type="spellEnd"/>
      <w:r>
        <w:t xml:space="preserve"> = </w:t>
      </w:r>
      <w:proofErr w:type="spellStart"/>
      <w:r>
        <w:t>planning</w:t>
      </w:r>
      <w:r>
        <w:fldChar w:fldCharType="begin"/>
      </w:r>
      <w:r>
        <w:instrText xml:space="preserve"> XE "planning" </w:instrText>
      </w:r>
      <w:r>
        <w:fldChar w:fldCharType="end"/>
      </w:r>
      <w:r>
        <w:t>_module</w:t>
      </w:r>
      <w:proofErr w:type="spellEnd"/>
      <w:r>
        <w:t xml:space="preserve">  # Strategic</w:t>
      </w:r>
      <w:r>
        <w:fldChar w:fldCharType="begin"/>
      </w:r>
      <w:r>
        <w:instrText xml:space="preserve"> XE "strategic" </w:instrText>
      </w:r>
      <w:r>
        <w:fldChar w:fldCharType="end"/>
      </w:r>
      <w:r>
        <w:t xml:space="preserve"> planning</w:t>
      </w:r>
      <w:r>
        <w:fldChar w:fldCharType="begin"/>
      </w:r>
      <w:r>
        <w:instrText xml:space="preserve"> XE "planning" </w:instrText>
      </w:r>
      <w:r>
        <w:fldChar w:fldCharType="end"/>
      </w:r>
      <w:r>
        <w:t xml:space="preserve"> component</w:t>
      </w:r>
      <w:r>
        <w:br/>
      </w:r>
      <w:r>
        <w:t xml:space="preserve">def </w:t>
      </w:r>
      <w:proofErr w:type="spellStart"/>
      <w:r>
        <w:t>process</w:t>
      </w:r>
      <w:r>
        <w:fldChar w:fldCharType="begin"/>
      </w:r>
      <w:r>
        <w:instrText xml:space="preserve"> XE "process" </w:instrText>
      </w:r>
      <w:r>
        <w:fldChar w:fldCharType="end"/>
      </w:r>
      <w:r>
        <w:t>_request</w:t>
      </w:r>
      <w:proofErr w:type="spellEnd"/>
      <w:r>
        <w:t xml:space="preserve">(self, </w:t>
      </w:r>
      <w:proofErr w:type="spellStart"/>
      <w:r>
        <w:t>user_request</w:t>
      </w:r>
      <w:proofErr w:type="spellEnd"/>
      <w:r>
        <w:t>):</w:t>
      </w:r>
      <w:r>
        <w:br/>
      </w:r>
      <w:r>
        <w:br/>
      </w:r>
      <w:r>
        <w:t xml:space="preserve">       # Understand the request</w:t>
      </w:r>
      <w:r>
        <w:br/>
      </w:r>
      <w:r>
        <w:br/>
      </w:r>
      <w:r>
        <w:t xml:space="preserve">       task = </w:t>
      </w:r>
      <w:proofErr w:type="spellStart"/>
      <w:r>
        <w:t>self.understand_task</w:t>
      </w:r>
      <w:proofErr w:type="spellEnd"/>
      <w:r>
        <w:t>(</w:t>
      </w:r>
      <w:proofErr w:type="spellStart"/>
      <w:r>
        <w:t>user_request</w:t>
      </w:r>
      <w:proofErr w:type="spellEnd"/>
      <w:r>
        <w:t>)</w:t>
      </w:r>
      <w:r>
        <w:br/>
      </w:r>
      <w:r>
        <w:rPr>
          <w:rFonts w:ascii="Courier New" w:hAnsi="Courier New"/>
        </w:rPr>
        <w:t xml:space="preserve">   # Retrieve relevant context</w:t>
      </w:r>
      <w:r>
        <w:rPr>
          <w:rFonts w:ascii="Courier New" w:hAnsi="Courier New"/>
        </w:rPr>
        <w:fldChar w:fldCharType="begin"/>
      </w:r>
      <w:r>
        <w:instrText xml:space="preserve"> XE "context" </w:instrText>
      </w:r>
      <w:r>
        <w:rPr>
          <w:rFonts w:ascii="Courier New" w:hAnsi="Courier New"/>
        </w:rPr>
        <w:fldChar w:fldCharType="end"/>
      </w:r>
      <w:r>
        <w:rPr>
          <w:rFonts w:ascii="Courier New" w:hAnsi="Courier New"/>
        </w:rPr>
        <w:t xml:space="preserve"> from memory</w:t>
      </w:r>
      <w:r>
        <w:rPr>
          <w:rFonts w:ascii="Courier New" w:hAnsi="Courier New"/>
        </w:rPr>
        <w:br/>
      </w:r>
      <w:r>
        <w:rPr>
          <w:rFonts w:ascii="Courier New" w:hAnsi="Courier New"/>
        </w:rPr>
        <w:t xml:space="preserve">   context</w:t>
      </w:r>
      <w:r>
        <w:rPr>
          <w:rFonts w:ascii="Courier New" w:hAnsi="Courier New"/>
        </w:rPr>
        <w:fldChar w:fldCharType="begin"/>
      </w:r>
      <w:r>
        <w:instrText xml:space="preserve"> XE "context" </w:instrText>
      </w:r>
      <w:r>
        <w:rPr>
          <w:rFonts w:ascii="Courier New" w:hAnsi="Courier New"/>
        </w:rPr>
        <w:fldChar w:fldCharType="end"/>
      </w:r>
      <w:r>
        <w:rPr>
          <w:rFonts w:ascii="Courier New" w:hAnsi="Courier New"/>
        </w:rPr>
        <w:t xml:space="preserve"> = </w:t>
      </w:r>
      <w:proofErr w:type="spellStart"/>
      <w:r>
        <w:rPr>
          <w:rFonts w:ascii="Courier New" w:hAnsi="Courier New"/>
        </w:rPr>
        <w:t>self.memory.retrieve_relevant</w:t>
      </w:r>
      <w:proofErr w:type="spellEnd"/>
      <w:r>
        <w:rPr>
          <w:rFonts w:ascii="Courier New" w:hAnsi="Courier New"/>
        </w:rPr>
        <w:t>(task)</w:t>
      </w:r>
      <w:r>
        <w:rPr>
          <w:rFonts w:ascii="Courier New" w:hAnsi="Courier New"/>
        </w:rPr>
        <w:br/>
      </w:r>
      <w:r>
        <w:rPr>
          <w:rFonts w:ascii="Courier New" w:hAnsi="Courier New"/>
        </w:rPr>
        <w:br/>
      </w:r>
      <w:r>
        <w:rPr>
          <w:rFonts w:ascii="Courier New" w:hAnsi="Courier New"/>
        </w:rPr>
        <w:t xml:space="preserve">   # Generate plan to address the request</w:t>
      </w:r>
      <w:r>
        <w:rPr>
          <w:rFonts w:ascii="Courier New" w:hAnsi="Courier New"/>
        </w:rPr>
        <w:br/>
      </w:r>
      <w:r>
        <w:rPr>
          <w:rFonts w:ascii="Courier New" w:hAnsi="Courier New"/>
        </w:rPr>
        <w:t xml:space="preserve">   plan = </w:t>
      </w:r>
      <w:proofErr w:type="spellStart"/>
      <w:r>
        <w:rPr>
          <w:rFonts w:ascii="Courier New" w:hAnsi="Courier New"/>
        </w:rPr>
        <w:t>self.planner.create_plan</w:t>
      </w:r>
      <w:proofErr w:type="spellEnd"/>
      <w:r>
        <w:rPr>
          <w:rFonts w:ascii="Courier New" w:hAnsi="Courier New"/>
        </w:rPr>
        <w:t>(task, context</w:t>
      </w:r>
      <w:r>
        <w:rPr>
          <w:rFonts w:ascii="Courier New" w:hAnsi="Courier New"/>
        </w:rPr>
        <w:fldChar w:fldCharType="begin"/>
      </w:r>
      <w:r>
        <w:instrText xml:space="preserve"> XE "context" </w:instrText>
      </w:r>
      <w:r>
        <w:rPr>
          <w:rFonts w:ascii="Courier New" w:hAnsi="Courier New"/>
        </w:rPr>
        <w:fldChar w:fldCharType="end"/>
      </w:r>
      <w:r>
        <w:rPr>
          <w:rFonts w:ascii="Courier New" w:hAnsi="Courier New"/>
        </w:rPr>
        <w:t>)</w:t>
      </w:r>
      <w:r>
        <w:rPr>
          <w:rFonts w:ascii="Courier New" w:hAnsi="Courier New"/>
        </w:rPr>
        <w:br/>
      </w:r>
      <w:r>
        <w:rPr>
          <w:rFonts w:ascii="Courier New" w:hAnsi="Courier New"/>
        </w:rPr>
        <w:br/>
      </w:r>
      <w:r>
        <w:rPr>
          <w:rFonts w:ascii="Courier New" w:hAnsi="Courier New"/>
        </w:rPr>
        <w:t xml:space="preserve">   # Execute the plan step by step</w:t>
      </w:r>
      <w:r>
        <w:rPr>
          <w:rFonts w:ascii="Courier New" w:hAnsi="Courier New"/>
        </w:rPr>
        <w:br/>
      </w:r>
      <w:r>
        <w:rPr>
          <w:rFonts w:ascii="Courier New" w:hAnsi="Courier New"/>
        </w:rPr>
        <w:t xml:space="preserve">   result = </w:t>
      </w:r>
      <w:proofErr w:type="spellStart"/>
      <w:r>
        <w:rPr>
          <w:rFonts w:ascii="Courier New" w:hAnsi="Courier New"/>
        </w:rPr>
        <w:t>self.execute_plan</w:t>
      </w:r>
      <w:proofErr w:type="spellEnd"/>
      <w:r>
        <w:rPr>
          <w:rFonts w:ascii="Courier New" w:hAnsi="Courier New"/>
        </w:rPr>
        <w:t>(plan)</w:t>
      </w:r>
      <w:r>
        <w:rPr>
          <w:rFonts w:ascii="Courier New" w:hAnsi="Courier New"/>
        </w:rPr>
        <w:br/>
      </w:r>
      <w:r>
        <w:rPr>
          <w:rFonts w:ascii="Courier New" w:hAnsi="Courier New"/>
        </w:rPr>
        <w:br/>
      </w:r>
      <w:r>
        <w:rPr>
          <w:rFonts w:ascii="Courier New" w:hAnsi="Courier New"/>
        </w:rPr>
        <w:t xml:space="preserve">   # Update memory with new</w:t>
      </w:r>
      <w:r>
        <w:rPr>
          <w:rFonts w:ascii="Courier New" w:hAnsi="Courier New"/>
        </w:rPr>
        <w:fldChar w:fldCharType="begin"/>
      </w:r>
      <w:r>
        <w:instrText xml:space="preserve"> XE "new" </w:instrText>
      </w:r>
      <w:r>
        <w:rPr>
          <w:rFonts w:ascii="Courier New" w:hAnsi="Courier New"/>
        </w:rPr>
        <w:fldChar w:fldCharType="end"/>
      </w:r>
      <w:r>
        <w:rPr>
          <w:rFonts w:ascii="Courier New" w:hAnsi="Courier New"/>
        </w:rPr>
        <w:t xml:space="preserve"> experience</w:t>
      </w:r>
      <w:r>
        <w:rPr>
          <w:rFonts w:ascii="Courier New" w:hAnsi="Courier New"/>
        </w:rPr>
        <w:br/>
      </w:r>
      <w:r>
        <w:rPr>
          <w:rFonts w:ascii="Courier New" w:hAnsi="Courier New"/>
        </w:rPr>
        <w:t xml:space="preserve">   </w:t>
      </w:r>
      <w:proofErr w:type="spellStart"/>
      <w:r>
        <w:rPr>
          <w:rFonts w:ascii="Courier New" w:hAnsi="Courier New"/>
        </w:rPr>
        <w:t>self.memory.store</w:t>
      </w:r>
      <w:proofErr w:type="spellEnd"/>
      <w:r>
        <w:rPr>
          <w:rFonts w:ascii="Courier New" w:hAnsi="Courier New"/>
        </w:rPr>
        <w:fldChar w:fldCharType="begin"/>
      </w:r>
      <w:r>
        <w:instrText xml:space="preserve"> XE "store" </w:instrText>
      </w:r>
      <w:r>
        <w:rPr>
          <w:rFonts w:ascii="Courier New" w:hAnsi="Courier New"/>
        </w:rPr>
        <w:fldChar w:fldCharType="end"/>
      </w:r>
      <w:r>
        <w:rPr>
          <w:rFonts w:ascii="Courier New" w:hAnsi="Courier New"/>
        </w:rPr>
        <w:t>(</w:t>
      </w:r>
      <w:proofErr w:type="spellStart"/>
      <w:r>
        <w:rPr>
          <w:rFonts w:ascii="Courier New" w:hAnsi="Courier New"/>
        </w:rPr>
        <w:t>user_request</w:t>
      </w:r>
      <w:proofErr w:type="spellEnd"/>
      <w:r>
        <w:rPr>
          <w:rFonts w:ascii="Courier New" w:hAnsi="Courier New"/>
        </w:rPr>
        <w:t>, plan, result)</w:t>
      </w:r>
      <w:r>
        <w:rPr>
          <w:rFonts w:ascii="Courier New" w:hAnsi="Courier New"/>
        </w:rPr>
        <w:br/>
      </w:r>
      <w:r>
        <w:rPr>
          <w:rFonts w:ascii="Courier New" w:hAnsi="Courier New"/>
        </w:rPr>
        <w:br/>
      </w:r>
      <w:r>
        <w:rPr>
          <w:rFonts w:ascii="Courier New" w:hAnsi="Courier New"/>
        </w:rPr>
        <w:t xml:space="preserve">   return result</w:t>
      </w:r>
      <w:r>
        <w:rPr>
          <w:rFonts w:ascii="Courier New" w:hAnsi="Courier New"/>
        </w:rPr>
        <w:br/>
      </w:r>
      <w:r>
        <w:br/>
      </w:r>
      <w:r>
        <w:t>```</w:t>
      </w:r>
      <w:r>
        <w:br/>
      </w:r>
    </w:p>
    <w:p w:rsidR="006D03F0" w:rsidRDefault="00065DB8" w14:paraId="75B666C2" w14:textId="7DB1DD7F">
      <w:r>
        <w:t>The Core</w:t>
      </w:r>
      <w:r>
        <w:fldChar w:fldCharType="begin"/>
      </w:r>
      <w:r>
        <w:instrText xml:space="preserve"> XE "core" </w:instrText>
      </w:r>
      <w:r>
        <w:fldChar w:fldCharType="end"/>
      </w:r>
      <w:r>
        <w:t xml:space="preserve"> Agent Framework</w:t>
      </w:r>
      <w:r>
        <w:fldChar w:fldCharType="begin"/>
      </w:r>
      <w:r>
        <w:instrText xml:space="preserve"> XE "framework" </w:instrText>
      </w:r>
      <w:r>
        <w:fldChar w:fldCharType="end"/>
      </w:r>
      <w:r>
        <w:t xml:space="preserve"> serves as the central orchestration component, coordinating the interaction between specialized subsystems to process</w:t>
      </w:r>
      <w:r>
        <w:fldChar w:fldCharType="begin"/>
      </w:r>
      <w:r>
        <w:instrText xml:space="preserve"> XE "process" </w:instrText>
      </w:r>
      <w:r>
        <w:fldChar w:fldCharType="end"/>
      </w:r>
      <w:r>
        <w:t xml:space="preserve"> user requests. This component implements the high-level agent workflow: understanding the task, retrieving relevant context</w:t>
      </w:r>
      <w:r>
        <w:fldChar w:fldCharType="begin"/>
      </w:r>
      <w:r>
        <w:instrText xml:space="preserve"> XE "context" </w:instrText>
      </w:r>
      <w:r>
        <w:fldChar w:fldCharType="end"/>
      </w:r>
      <w:r>
        <w:t>, planning</w:t>
      </w:r>
      <w:r>
        <w:fldChar w:fldCharType="begin"/>
      </w:r>
      <w:r>
        <w:instrText xml:space="preserve"> XE "planning" </w:instrText>
      </w:r>
      <w:r>
        <w:fldChar w:fldCharType="end"/>
      </w:r>
      <w:r>
        <w:t xml:space="preserve"> a solution, executing the plan, and updating memory with the new</w:t>
      </w:r>
      <w:r>
        <w:fldChar w:fldCharType="begin"/>
      </w:r>
      <w:r>
        <w:instrText xml:space="preserve"> XE "new" </w:instrText>
      </w:r>
      <w:r>
        <w:fldChar w:fldCharType="end"/>
      </w:r>
      <w:r>
        <w:t xml:space="preserve"> experience. This workflow embodies the sense-plan-act paradigm</w:t>
      </w:r>
      <w:r>
        <w:fldChar w:fldCharType="begin"/>
      </w:r>
      <w:r>
        <w:instrText xml:space="preserve"> XE "paradigm" </w:instrText>
      </w:r>
      <w:r>
        <w:fldChar w:fldCharType="end"/>
      </w:r>
      <w:r>
        <w:t xml:space="preserve"> common in autonomous systems</w:t>
      </w:r>
      <w:r>
        <w:fldChar w:fldCharType="begin"/>
      </w:r>
      <w:r>
        <w:instrText xml:space="preserve"> XE "systems" </w:instrText>
      </w:r>
      <w:r>
        <w:fldChar w:fldCharType="end"/>
      </w:r>
      <w:r>
        <w:t>, with the addition of memory mechanisms</w:t>
      </w:r>
      <w:r>
        <w:fldChar w:fldCharType="begin"/>
      </w:r>
      <w:r>
        <w:instrText xml:space="preserve"> XE "mechanisms" </w:instrText>
      </w:r>
      <w:r>
        <w:fldChar w:fldCharType="end"/>
      </w:r>
      <w:r>
        <w:t xml:space="preserve"> that enable learning from experience.</w:t>
      </w:r>
    </w:p>
    <w:p w:rsidR="006D03F0" w:rsidRDefault="00065DB8" w14:paraId="7191106B" w14:textId="65F48AE5">
      <w:r>
        <w:t>The task understanding functionality employs natural language processing techniques to extract the user's intent, relevant entities, and constraints from free-text requests. This understanding phase goes beyond simple intent classification, incorporating contextual awareness and domain</w:t>
      </w:r>
      <w:r>
        <w:fldChar w:fldCharType="begin"/>
      </w:r>
      <w:r>
        <w:instrText xml:space="preserve"> XE "domain" </w:instrText>
      </w:r>
      <w:r>
        <w:fldChar w:fldCharType="end"/>
      </w:r>
      <w:r>
        <w:t>-specific knowledge to interpret ambiguous or incomplete requests. The implementation</w:t>
      </w:r>
      <w:r>
        <w:fldChar w:fldCharType="begin"/>
      </w:r>
      <w:r>
        <w:instrText xml:space="preserve"> XE "implementation" </w:instrText>
      </w:r>
      <w:r>
        <w:fldChar w:fldCharType="end"/>
      </w:r>
      <w:r>
        <w:t xml:space="preserve"> uses a fine-tuned language model</w:t>
      </w:r>
      <w:r>
        <w:fldChar w:fldCharType="begin"/>
      </w:r>
      <w:r>
        <w:instrText xml:space="preserve"> XE "model" </w:instrText>
      </w:r>
      <w:r>
        <w:fldChar w:fldCharType="end"/>
      </w:r>
      <w:r>
        <w:t xml:space="preserve"> that combines general language understanding with specialized knowledge of telecommunications services and customer support protocols.</w:t>
      </w:r>
    </w:p>
    <w:p w:rsidR="006D03F0" w:rsidRDefault="00065DB8" w14:paraId="652FC118" w14:textId="625E21F7">
      <w:r>
        <w:t>The plan execution mechanism translates abstract plans into concrete actions, handling the complexities of tool invocation, error management</w:t>
      </w:r>
      <w:r>
        <w:fldChar w:fldCharType="begin"/>
      </w:r>
      <w:r>
        <w:instrText xml:space="preserve"> XE "management" </w:instrText>
      </w:r>
      <w:r>
        <w:fldChar w:fldCharType="end"/>
      </w:r>
      <w:r>
        <w:t>, and state tracking. This component implements sophisticated error recovery strategies, including automatic retries for transient failures, alternative approach</w:t>
      </w:r>
      <w:r>
        <w:fldChar w:fldCharType="begin"/>
      </w:r>
      <w:r>
        <w:instrText xml:space="preserve"> XE "approach" </w:instrText>
      </w:r>
      <w:r>
        <w:fldChar w:fldCharType="end"/>
      </w:r>
      <w:r>
        <w:t xml:space="preserve"> selection</w:t>
      </w:r>
      <w:r>
        <w:fldChar w:fldCharType="begin"/>
      </w:r>
      <w:r>
        <w:instrText xml:space="preserve"> XE "selection" </w:instrText>
      </w:r>
      <w:r>
        <w:fldChar w:fldCharType="end"/>
      </w:r>
      <w:r>
        <w:t xml:space="preserve"> when primary methods fail, and appropriate human</w:t>
      </w:r>
      <w:r>
        <w:fldChar w:fldCharType="begin"/>
      </w:r>
      <w:r>
        <w:instrText xml:space="preserve"> XE "human" </w:instrText>
      </w:r>
      <w:r>
        <w:fldChar w:fldCharType="end"/>
      </w:r>
      <w:r>
        <w:t xml:space="preserve"> escalation when automated resolution proves impossible. These resilience mechanisms</w:t>
      </w:r>
      <w:r>
        <w:fldChar w:fldCharType="begin"/>
      </w:r>
      <w:r>
        <w:instrText xml:space="preserve"> XE "mechanisms" </w:instrText>
      </w:r>
      <w:r>
        <w:fldChar w:fldCharType="end"/>
      </w:r>
      <w:r>
        <w:t xml:space="preserve"> proved critical for maintaining high success</w:t>
      </w:r>
      <w:r>
        <w:fldChar w:fldCharType="begin"/>
      </w:r>
      <w:r>
        <w:instrText xml:space="preserve"> XE "success" </w:instrText>
      </w:r>
      <w:r>
        <w:fldChar w:fldCharType="end"/>
      </w:r>
      <w:r>
        <w:t xml:space="preserve"> rates in production environments where external systems</w:t>
      </w:r>
      <w:r>
        <w:fldChar w:fldCharType="begin"/>
      </w:r>
      <w:r>
        <w:instrText xml:space="preserve"> XE "systems" </w:instrText>
      </w:r>
      <w:r>
        <w:fldChar w:fldCharType="end"/>
      </w:r>
      <w:r>
        <w:t xml:space="preserve"> exhibited variable reliability.</w:t>
      </w:r>
    </w:p>
    <w:p w:rsidR="006D03F0" w:rsidRDefault="00065DB8" w14:paraId="740FA908" w14:textId="19DBD73B">
      <w:pPr>
        <w:pStyle w:val="ListNumber"/>
      </w:pPr>
      <w:r>
        <w:t>Tool Integration</w:t>
      </w:r>
      <w:r>
        <w:fldChar w:fldCharType="begin"/>
      </w:r>
      <w:r>
        <w:instrText xml:space="preserve"> XE "integration" </w:instrText>
      </w:r>
      <w:r>
        <w:fldChar w:fldCharType="end"/>
      </w:r>
      <w:r>
        <w:t xml:space="preserve"> System</w:t>
      </w:r>
    </w:p>
    <w:p w:rsidR="006D03F0" w:rsidRDefault="00065DB8" w14:paraId="17D486A7" w14:textId="6C7CB270">
      <w:pPr>
        <w:pStyle w:val="ListNumber"/>
      </w:pPr>
      <w:r>
        <w:t>API connectors to various</w:t>
      </w:r>
      <w:r>
        <w:fldChar w:fldCharType="begin"/>
      </w:r>
      <w:r>
        <w:instrText xml:space="preserve"> XE "various" </w:instrText>
      </w:r>
      <w:r>
        <w:fldChar w:fldCharType="end"/>
      </w:r>
      <w:r>
        <w:t xml:space="preserve"> internal systems</w:t>
      </w:r>
      <w:r>
        <w:fldChar w:fldCharType="begin"/>
      </w:r>
      <w:r>
        <w:instrText xml:space="preserve"> XE "systems" </w:instrText>
      </w:r>
      <w:r>
        <w:fldChar w:fldCharType="end"/>
      </w:r>
    </w:p>
    <w:p w:rsidR="006D03F0" w:rsidRDefault="00065DB8" w14:paraId="4F3E7A20" w14:textId="5B1B6590">
      <w:pPr>
        <w:pStyle w:val="ListNumber"/>
      </w:pPr>
      <w:r>
        <w:t>Standardized interface for all</w:t>
      </w:r>
      <w:r>
        <w:fldChar w:fldCharType="begin"/>
      </w:r>
      <w:r>
        <w:instrText xml:space="preserve"> XE "all" </w:instrText>
      </w:r>
      <w:r>
        <w:fldChar w:fldCharType="end"/>
      </w:r>
      <w:r>
        <w:t xml:space="preserve"> tools</w:t>
      </w:r>
    </w:p>
    <w:p w:rsidR="006D03F0" w:rsidRDefault="00065DB8" w14:paraId="2AE00614" w14:textId="77777777">
      <w:pPr>
        <w:pStyle w:val="ListNumber"/>
      </w:pPr>
      <w:r>
        <w:t>Permission and safety checking layer</w:t>
      </w:r>
    </w:p>
    <w:p w:rsidR="006D03F0" w:rsidRDefault="00065DB8" w14:paraId="6F55E8AE" w14:textId="77777777">
      <w:pPr>
        <w:pStyle w:val="ListNumber"/>
      </w:pPr>
      <w:r>
        <w:t>Execution monitoring and logging</w:t>
      </w:r>
    </w:p>
    <w:p w:rsidR="006D03F0" w:rsidRDefault="00065DB8" w14:paraId="4DCC5CFC" w14:textId="1BBEB18C">
      <w:r>
        <w:t>The Tool Integration</w:t>
      </w:r>
      <w:r>
        <w:fldChar w:fldCharType="begin"/>
      </w:r>
      <w:r>
        <w:instrText xml:space="preserve"> XE "integration" </w:instrText>
      </w:r>
      <w:r>
        <w:fldChar w:fldCharType="end"/>
      </w:r>
      <w:r>
        <w:t xml:space="preserve"> System provides the agent's capabilities to affect the external world</w:t>
      </w:r>
      <w:r>
        <w:fldChar w:fldCharType="begin"/>
      </w:r>
      <w:r>
        <w:instrText xml:space="preserve"> XE "world" </w:instrText>
      </w:r>
      <w:r>
        <w:fldChar w:fldCharType="end"/>
      </w:r>
      <w:r>
        <w:t>, connecting abstract intentions to concrete actions. This component implements a standardized interface for diverse tools—from database queries to email composition to CRM updates—enabling the planning</w:t>
      </w:r>
      <w:r>
        <w:fldChar w:fldCharType="begin"/>
      </w:r>
      <w:r>
        <w:instrText xml:space="preserve"> XE "planning" </w:instrText>
      </w:r>
      <w:r>
        <w:fldChar w:fldCharType="end"/>
      </w:r>
      <w:r>
        <w:t xml:space="preserve"> module to reason about available actions without understanding their implementation</w:t>
      </w:r>
      <w:r>
        <w:fldChar w:fldCharType="begin"/>
      </w:r>
      <w:r>
        <w:instrText xml:space="preserve"> XE "implementation" </w:instrText>
      </w:r>
      <w:r>
        <w:fldChar w:fldCharType="end"/>
      </w:r>
      <w:r>
        <w:t xml:space="preserve"> details. This abstraction layer significantly simplifies plan generation while ensuring that new</w:t>
      </w:r>
      <w:r>
        <w:fldChar w:fldCharType="begin"/>
      </w:r>
      <w:r>
        <w:instrText xml:space="preserve"> XE "new" </w:instrText>
      </w:r>
      <w:r>
        <w:fldChar w:fldCharType="end"/>
      </w:r>
      <w:r>
        <w:t xml:space="preserve"> capabilities can be added without modifying core</w:t>
      </w:r>
      <w:r>
        <w:fldChar w:fldCharType="begin"/>
      </w:r>
      <w:r>
        <w:instrText xml:space="preserve"> XE "core" </w:instrText>
      </w:r>
      <w:r>
        <w:fldChar w:fldCharType="end"/>
      </w:r>
      <w:r>
        <w:t xml:space="preserve"> agent logic.</w:t>
      </w:r>
    </w:p>
    <w:p w:rsidR="006D03F0" w:rsidRDefault="00065DB8" w14:paraId="34182077" w14:textId="484FFB15">
      <w:r>
        <w:t>The system includes over 30 distinct tools spanning customer data</w:t>
      </w:r>
      <w:r>
        <w:fldChar w:fldCharType="begin"/>
      </w:r>
      <w:r>
        <w:instrText xml:space="preserve"> XE "data" </w:instrText>
      </w:r>
      <w:r>
        <w:fldChar w:fldCharType="end"/>
      </w:r>
      <w:r>
        <w:t xml:space="preserve"> access, subscription management</w:t>
      </w:r>
      <w:r>
        <w:fldChar w:fldCharType="begin"/>
      </w:r>
      <w:r>
        <w:instrText xml:space="preserve"> XE "management" </w:instrText>
      </w:r>
      <w:r>
        <w:fldChar w:fldCharType="end"/>
      </w:r>
      <w:r>
        <w:t>, technical</w:t>
      </w:r>
      <w:r>
        <w:fldChar w:fldCharType="begin"/>
      </w:r>
      <w:r>
        <w:instrText xml:space="preserve"> XE "technical" </w:instrText>
      </w:r>
      <w:r>
        <w:fldChar w:fldCharType="end"/>
      </w:r>
      <w:r>
        <w:t xml:space="preserve"> diagnostics, communication channels, and knowledge base operations. Each tool implements a consistent interface specifying its parameters, expected outcomes, potential failure modes, and permission requirements. This standardization enables systematic validation of tool invocations before execution, significantly reducing runtime errors and security vulnerabilities.</w:t>
      </w:r>
    </w:p>
    <w:p w:rsidR="006D03F0" w:rsidRDefault="00065DB8" w14:paraId="1CA244CF" w14:textId="0FCBE92B">
      <w:r>
        <w:t>The permission and safety checking layer enforces critical guardrails around agent actions, preventing potentially harmful operations through</w:t>
      </w:r>
      <w:r>
        <w:fldChar w:fldCharType="begin"/>
      </w:r>
      <w:r>
        <w:instrText xml:space="preserve"> XE "through" </w:instrText>
      </w:r>
      <w:r>
        <w:fldChar w:fldCharType="end"/>
      </w:r>
      <w:r>
        <w:t xml:space="preserve"> multi-layered validation. Each tool invocation undergoes parameter validation, permission checking against the agent's authorized scope</w:t>
      </w:r>
      <w:r>
        <w:fldChar w:fldCharType="begin"/>
      </w:r>
      <w:r>
        <w:instrText xml:space="preserve"> XE "scope" </w:instrText>
      </w:r>
      <w:r>
        <w:fldChar w:fldCharType="end"/>
      </w:r>
      <w:r>
        <w:t xml:space="preserve">, rate limiting to prevent system abuse, and safety verification for </w:t>
      </w:r>
      <w:proofErr w:type="gramStart"/>
      <w:r>
        <w:t>high-impact</w:t>
      </w:r>
      <w:proofErr w:type="gramEnd"/>
      <w:r>
        <w:fldChar w:fldCharType="begin"/>
      </w:r>
      <w:r>
        <w:instrText xml:space="preserve"> XE "impact" </w:instrText>
      </w:r>
      <w:r>
        <w:fldChar w:fldCharType="end"/>
      </w:r>
      <w:r>
        <w:t xml:space="preserve"> actions. These protective mechanisms</w:t>
      </w:r>
      <w:r>
        <w:fldChar w:fldCharType="begin"/>
      </w:r>
      <w:r>
        <w:instrText xml:space="preserve"> XE "mechanisms" </w:instrText>
      </w:r>
      <w:r>
        <w:fldChar w:fldCharType="end"/>
      </w:r>
      <w:r>
        <w:t xml:space="preserve"> operate transparently </w:t>
      </w:r>
      <w:proofErr w:type="gramStart"/>
      <w:r>
        <w:t>to</w:t>
      </w:r>
      <w:proofErr w:type="gramEnd"/>
      <w:r>
        <w:t xml:space="preserve"> the planning</w:t>
      </w:r>
      <w:r>
        <w:fldChar w:fldCharType="begin"/>
      </w:r>
      <w:r>
        <w:instrText xml:space="preserve"> XE "planning" </w:instrText>
      </w:r>
      <w:r>
        <w:fldChar w:fldCharType="end"/>
      </w:r>
      <w:r>
        <w:t xml:space="preserve"> module, allowing the agent to focus on task completion while the tool system handles execution safety.</w:t>
      </w:r>
    </w:p>
    <w:p w:rsidR="006D03F0" w:rsidRDefault="00065DB8" w14:paraId="183668EE" w14:textId="74F907D7">
      <w:r>
        <w:t>Comprehensive execution monitoring and logging provide visibility into agent actions, supporting both debugging and accountability. The system recorded detailed information about each tool invocation, including input parameters, execution duration, output results, and any errors encountered. This logging infrastructure</w:t>
      </w:r>
      <w:r>
        <w:fldChar w:fldCharType="begin"/>
      </w:r>
      <w:r>
        <w:instrText xml:space="preserve"> XE "infrastructure" </w:instrText>
      </w:r>
      <w:r>
        <w:fldChar w:fldCharType="end"/>
      </w:r>
      <w:r>
        <w:t xml:space="preserve"> proved invaluable during development</w:t>
      </w:r>
      <w:r>
        <w:fldChar w:fldCharType="begin"/>
      </w:r>
      <w:r>
        <w:instrText xml:space="preserve"> XE "development" </w:instrText>
      </w:r>
      <w:r>
        <w:fldChar w:fldCharType="end"/>
      </w:r>
      <w:r>
        <w:t xml:space="preserve"> for identifying integration</w:t>
      </w:r>
      <w:r>
        <w:fldChar w:fldCharType="begin"/>
      </w:r>
      <w:r>
        <w:instrText xml:space="preserve"> XE "integration" </w:instrText>
      </w:r>
      <w:r>
        <w:fldChar w:fldCharType="end"/>
      </w:r>
      <w:r>
        <w:t xml:space="preserve"> issues and during production operation for auditing agent behavior and diagnosing edge cases.</w:t>
      </w:r>
    </w:p>
    <w:p w:rsidR="006D03F0" w:rsidRDefault="00065DB8" w14:paraId="7A6440FC" w14:textId="398241B7">
      <w:pPr>
        <w:pStyle w:val="ListNumber"/>
      </w:pPr>
      <w:r>
        <w:br/>
      </w:r>
      <w:r>
        <w:rPr>
          <w:b/>
        </w:rPr>
        <w:t>Memory System</w:t>
      </w:r>
      <w:r>
        <w:br/>
      </w:r>
      <w:r>
        <w:br/>
      </w:r>
      <w:r>
        <w:t xml:space="preserve">   ```python</w:t>
      </w:r>
      <w:r>
        <w:br/>
      </w:r>
      <w:r>
        <w:br/>
      </w:r>
      <w:r>
        <w:t xml:space="preserve">   class </w:t>
      </w:r>
      <w:proofErr w:type="spellStart"/>
      <w:r>
        <w:t>AgentMemory</w:t>
      </w:r>
      <w:proofErr w:type="spellEnd"/>
      <w:r>
        <w:t>:</w:t>
      </w:r>
      <w:r>
        <w:br/>
      </w:r>
      <w:r>
        <w:br/>
      </w:r>
      <w:r>
        <w:t xml:space="preserve">       def </w:t>
      </w:r>
      <w:proofErr w:type="spellStart"/>
      <w:r>
        <w:rPr>
          <w:b/>
        </w:rPr>
        <w:t>init</w:t>
      </w:r>
      <w:proofErr w:type="spellEnd"/>
      <w:r>
        <w:t xml:space="preserve">(self, </w:t>
      </w:r>
      <w:proofErr w:type="spellStart"/>
      <w:r>
        <w:t>vector_db</w:t>
      </w:r>
      <w:proofErr w:type="spellEnd"/>
      <w:r>
        <w:t xml:space="preserve">, </w:t>
      </w:r>
      <w:proofErr w:type="spellStart"/>
      <w:r>
        <w:t>episodic_store</w:t>
      </w:r>
      <w:proofErr w:type="spellEnd"/>
      <w:r>
        <w:fldChar w:fldCharType="begin"/>
      </w:r>
      <w:r>
        <w:instrText xml:space="preserve"> XE "store" </w:instrText>
      </w:r>
      <w:r>
        <w:fldChar w:fldCharType="end"/>
      </w:r>
      <w:r>
        <w:t>):</w:t>
      </w:r>
      <w:r>
        <w:br/>
      </w:r>
      <w:r>
        <w:br/>
      </w:r>
      <w:r>
        <w:t xml:space="preserve">           </w:t>
      </w:r>
      <w:proofErr w:type="spellStart"/>
      <w:r>
        <w:t>self.semantic_memory</w:t>
      </w:r>
      <w:proofErr w:type="spellEnd"/>
      <w:r>
        <w:t xml:space="preserve"> = </w:t>
      </w:r>
      <w:proofErr w:type="spellStart"/>
      <w:r>
        <w:t>vector_db</w:t>
      </w:r>
      <w:proofErr w:type="spellEnd"/>
      <w:r>
        <w:t xml:space="preserve">  # For factual knowledge</w:t>
      </w:r>
      <w:r>
        <w:br/>
      </w:r>
      <w:r>
        <w:br/>
      </w:r>
      <w:r>
        <w:t xml:space="preserve">           </w:t>
      </w:r>
      <w:proofErr w:type="spellStart"/>
      <w:r>
        <w:t>self.episodic_memory</w:t>
      </w:r>
      <w:proofErr w:type="spellEnd"/>
      <w:r>
        <w:t xml:space="preserve"> = </w:t>
      </w:r>
      <w:proofErr w:type="spellStart"/>
      <w:r>
        <w:t>episodic_store</w:t>
      </w:r>
      <w:proofErr w:type="spellEnd"/>
      <w:r>
        <w:fldChar w:fldCharType="begin"/>
      </w:r>
      <w:r>
        <w:instrText xml:space="preserve"> XE "store" </w:instrText>
      </w:r>
      <w:r>
        <w:fldChar w:fldCharType="end"/>
      </w:r>
      <w:r>
        <w:t xml:space="preserve">  # For past experiences</w:t>
      </w:r>
      <w:r>
        <w:br/>
      </w:r>
      <w:r>
        <w:t>def store</w:t>
      </w:r>
      <w:r>
        <w:fldChar w:fldCharType="begin"/>
      </w:r>
      <w:r>
        <w:instrText xml:space="preserve"> XE "store" </w:instrText>
      </w:r>
      <w:r>
        <w:fldChar w:fldCharType="end"/>
      </w:r>
      <w:r>
        <w:t>(self, request, plan, result):</w:t>
      </w:r>
      <w:r>
        <w:br/>
      </w:r>
      <w:r>
        <w:br/>
      </w:r>
      <w:r>
        <w:t xml:space="preserve">       # Store</w:t>
      </w:r>
      <w:r>
        <w:fldChar w:fldCharType="begin"/>
      </w:r>
      <w:r>
        <w:instrText xml:space="preserve"> XE "store" </w:instrText>
      </w:r>
      <w:r>
        <w:fldChar w:fldCharType="end"/>
      </w:r>
      <w:r>
        <w:t xml:space="preserve"> the interaction as an episode</w:t>
      </w:r>
      <w:r>
        <w:br/>
      </w:r>
      <w:r>
        <w:br/>
      </w:r>
      <w:r>
        <w:t xml:space="preserve">       </w:t>
      </w:r>
      <w:proofErr w:type="spellStart"/>
      <w:r>
        <w:t>episode</w:t>
      </w:r>
      <w:proofErr w:type="spellEnd"/>
      <w:r>
        <w:t xml:space="preserve"> = {</w:t>
      </w:r>
      <w:r>
        <w:br/>
      </w:r>
      <w:r>
        <w:br/>
      </w:r>
      <w:r>
        <w:t xml:space="preserve">           "request": request,</w:t>
      </w:r>
      <w:r>
        <w:br/>
      </w:r>
      <w:r>
        <w:br/>
      </w:r>
      <w:r>
        <w:t xml:space="preserve">           "plan": plan,</w:t>
      </w:r>
      <w:r>
        <w:br/>
      </w:r>
      <w:r>
        <w:br/>
      </w:r>
      <w:r>
        <w:t xml:space="preserve">           "result": result,</w:t>
      </w:r>
      <w:r>
        <w:br/>
      </w:r>
      <w:r>
        <w:br/>
      </w:r>
      <w:r>
        <w:t xml:space="preserve">           "timestamp": </w:t>
      </w:r>
      <w:proofErr w:type="spellStart"/>
      <w:r>
        <w:t>datetime.now</w:t>
      </w:r>
      <w:proofErr w:type="spellEnd"/>
      <w:r>
        <w:t>()</w:t>
      </w:r>
      <w:r>
        <w:br/>
      </w:r>
      <w:r>
        <w:br/>
      </w:r>
      <w:r>
        <w:t xml:space="preserve">       }</w:t>
      </w:r>
      <w:r>
        <w:br/>
      </w:r>
      <w:r>
        <w:br/>
      </w:r>
      <w:r>
        <w:t xml:space="preserve">       </w:t>
      </w:r>
      <w:proofErr w:type="spellStart"/>
      <w:r>
        <w:t>self.episodic_memory.add</w:t>
      </w:r>
      <w:proofErr w:type="spellEnd"/>
      <w:r>
        <w:t>(episode)</w:t>
      </w:r>
      <w:r>
        <w:br/>
      </w:r>
      <w:r>
        <w:rPr>
          <w:rFonts w:ascii="Courier New" w:hAnsi="Courier New"/>
        </w:rPr>
        <w:t xml:space="preserve">   # Extract and store</w:t>
      </w:r>
      <w:r>
        <w:rPr>
          <w:rFonts w:ascii="Courier New" w:hAnsi="Courier New"/>
        </w:rPr>
        <w:fldChar w:fldCharType="begin"/>
      </w:r>
      <w:r>
        <w:instrText xml:space="preserve"> XE "store" </w:instrText>
      </w:r>
      <w:r>
        <w:rPr>
          <w:rFonts w:ascii="Courier New" w:hAnsi="Courier New"/>
        </w:rPr>
        <w:fldChar w:fldCharType="end"/>
      </w:r>
      <w:r>
        <w:rPr>
          <w:rFonts w:ascii="Courier New" w:hAnsi="Courier New"/>
        </w:rPr>
        <w:t xml:space="preserve"> factual knowledge</w:t>
      </w:r>
      <w:r>
        <w:rPr>
          <w:rFonts w:ascii="Courier New" w:hAnsi="Courier New"/>
        </w:rPr>
        <w:br/>
      </w:r>
      <w:r>
        <w:rPr>
          <w:rFonts w:ascii="Courier New" w:hAnsi="Courier New"/>
        </w:rPr>
        <w:t xml:space="preserve">   facts = </w:t>
      </w:r>
      <w:proofErr w:type="spellStart"/>
      <w:r>
        <w:rPr>
          <w:rFonts w:ascii="Courier New" w:hAnsi="Courier New"/>
        </w:rPr>
        <w:t>extract_facts</w:t>
      </w:r>
      <w:proofErr w:type="spellEnd"/>
      <w:r>
        <w:rPr>
          <w:rFonts w:ascii="Courier New" w:hAnsi="Courier New"/>
        </w:rPr>
        <w:t>(request, result)</w:t>
      </w:r>
      <w:r>
        <w:rPr>
          <w:rFonts w:ascii="Courier New" w:hAnsi="Courier New"/>
        </w:rPr>
        <w:br/>
      </w:r>
      <w:r>
        <w:rPr>
          <w:rFonts w:ascii="Courier New" w:hAnsi="Courier New"/>
        </w:rPr>
        <w:t xml:space="preserve">   </w:t>
      </w:r>
      <w:proofErr w:type="spellStart"/>
      <w:r>
        <w:rPr>
          <w:rFonts w:ascii="Courier New" w:hAnsi="Courier New"/>
        </w:rPr>
        <w:t>self.semantic_memory.add_facts</w:t>
      </w:r>
      <w:proofErr w:type="spellEnd"/>
      <w:r>
        <w:rPr>
          <w:rFonts w:ascii="Courier New" w:hAnsi="Courier New"/>
        </w:rPr>
        <w:t>(facts)</w:t>
      </w:r>
      <w:r>
        <w:rPr>
          <w:rFonts w:ascii="Courier New" w:hAnsi="Courier New"/>
        </w:rPr>
        <w:br/>
      </w:r>
      <w:r>
        <w:br/>
      </w:r>
      <w:r>
        <w:t xml:space="preserve">def </w:t>
      </w:r>
      <w:proofErr w:type="spellStart"/>
      <w:r>
        <w:t>retrieve_relevant</w:t>
      </w:r>
      <w:proofErr w:type="spellEnd"/>
      <w:r>
        <w:t>(self, task):</w:t>
      </w:r>
      <w:r>
        <w:br/>
      </w:r>
      <w:r>
        <w:br/>
      </w:r>
      <w:r>
        <w:t xml:space="preserve">       # Get semantically similar past experiences</w:t>
      </w:r>
      <w:r>
        <w:br/>
      </w:r>
      <w:r>
        <w:br/>
      </w:r>
      <w:r>
        <w:t xml:space="preserve">       </w:t>
      </w:r>
      <w:proofErr w:type="spellStart"/>
      <w:r>
        <w:t>similar_episodes</w:t>
      </w:r>
      <w:proofErr w:type="spellEnd"/>
      <w:r>
        <w:t xml:space="preserve"> = </w:t>
      </w:r>
      <w:proofErr w:type="spellStart"/>
      <w:r>
        <w:t>self.episodic_memory.find_similar</w:t>
      </w:r>
      <w:proofErr w:type="spellEnd"/>
      <w:r>
        <w:t>(task)</w:t>
      </w:r>
      <w:r>
        <w:br/>
      </w:r>
      <w:r>
        <w:rPr>
          <w:rFonts w:ascii="Courier New" w:hAnsi="Courier New"/>
        </w:rPr>
        <w:t xml:space="preserve">   # Get relevant factual knowledge</w:t>
      </w:r>
      <w:r>
        <w:rPr>
          <w:rFonts w:ascii="Courier New" w:hAnsi="Courier New"/>
        </w:rPr>
        <w:br/>
      </w:r>
      <w:r>
        <w:rPr>
          <w:rFonts w:ascii="Courier New" w:hAnsi="Courier New"/>
        </w:rPr>
        <w:t xml:space="preserve">   </w:t>
      </w:r>
      <w:proofErr w:type="spellStart"/>
      <w:r>
        <w:rPr>
          <w:rFonts w:ascii="Courier New" w:hAnsi="Courier New"/>
        </w:rPr>
        <w:t>relevant_facts</w:t>
      </w:r>
      <w:proofErr w:type="spellEnd"/>
      <w:r>
        <w:rPr>
          <w:rFonts w:ascii="Courier New" w:hAnsi="Courier New"/>
        </w:rPr>
        <w:t xml:space="preserve"> = </w:t>
      </w:r>
      <w:proofErr w:type="spellStart"/>
      <w:r>
        <w:rPr>
          <w:rFonts w:ascii="Courier New" w:hAnsi="Courier New"/>
        </w:rPr>
        <w:t>self.semantic_memory.query</w:t>
      </w:r>
      <w:proofErr w:type="spellEnd"/>
      <w:r>
        <w:rPr>
          <w:rFonts w:ascii="Courier New" w:hAnsi="Courier New"/>
        </w:rPr>
        <w:t>(task)</w:t>
      </w:r>
      <w:r>
        <w:rPr>
          <w:rFonts w:ascii="Courier New" w:hAnsi="Courier New"/>
        </w:rPr>
        <w:br/>
      </w:r>
      <w:r>
        <w:rPr>
          <w:rFonts w:ascii="Courier New" w:hAnsi="Courier New"/>
        </w:rPr>
        <w:br/>
      </w:r>
      <w:r>
        <w:rPr>
          <w:rFonts w:ascii="Courier New" w:hAnsi="Courier New"/>
        </w:rPr>
        <w:t xml:space="preserve">   return {</w:t>
      </w:r>
      <w:r>
        <w:rPr>
          <w:rFonts w:ascii="Courier New" w:hAnsi="Courier New"/>
        </w:rPr>
        <w:br/>
      </w:r>
      <w:r>
        <w:rPr>
          <w:rFonts w:ascii="Courier New" w:hAnsi="Courier New"/>
        </w:rPr>
        <w:t xml:space="preserve">       "episodes": </w:t>
      </w:r>
      <w:proofErr w:type="spellStart"/>
      <w:r>
        <w:rPr>
          <w:rFonts w:ascii="Courier New" w:hAnsi="Courier New"/>
        </w:rPr>
        <w:t>similar_episodes</w:t>
      </w:r>
      <w:proofErr w:type="spellEnd"/>
      <w:r>
        <w:rPr>
          <w:rFonts w:ascii="Courier New" w:hAnsi="Courier New"/>
        </w:rPr>
        <w:t>,</w:t>
      </w:r>
      <w:r>
        <w:rPr>
          <w:rFonts w:ascii="Courier New" w:hAnsi="Courier New"/>
        </w:rPr>
        <w:br/>
      </w:r>
      <w:r>
        <w:rPr>
          <w:rFonts w:ascii="Courier New" w:hAnsi="Courier New"/>
        </w:rPr>
        <w:t xml:space="preserve">       "facts": </w:t>
      </w:r>
      <w:proofErr w:type="spellStart"/>
      <w:r>
        <w:rPr>
          <w:rFonts w:ascii="Courier New" w:hAnsi="Courier New"/>
        </w:rPr>
        <w:t>relevant_facts</w:t>
      </w:r>
      <w:proofErr w:type="spellEnd"/>
      <w:r>
        <w:rPr>
          <w:rFonts w:ascii="Courier New" w:hAnsi="Courier New"/>
        </w:rPr>
        <w:br/>
      </w:r>
      <w:r>
        <w:rPr>
          <w:rFonts w:ascii="Courier New" w:hAnsi="Courier New"/>
        </w:rPr>
        <w:t xml:space="preserve">   }</w:t>
      </w:r>
      <w:r>
        <w:rPr>
          <w:rFonts w:ascii="Courier New" w:hAnsi="Courier New"/>
        </w:rPr>
        <w:br/>
      </w:r>
      <w:r>
        <w:br/>
      </w:r>
      <w:r>
        <w:t>```</w:t>
      </w:r>
      <w:r>
        <w:br/>
      </w:r>
    </w:p>
    <w:p w:rsidR="006D03F0" w:rsidRDefault="00065DB8" w14:paraId="731DEB2B" w14:textId="6E303584">
      <w:r>
        <w:t xml:space="preserve">The Memory System enables the agent to learn from experience and accumulate knowledge over </w:t>
      </w:r>
      <w:proofErr w:type="gramStart"/>
      <w:r>
        <w:t>time—a</w:t>
      </w:r>
      <w:proofErr w:type="gramEnd"/>
      <w:r>
        <w:t xml:space="preserve"> critical capability</w:t>
      </w:r>
      <w:r>
        <w:fldChar w:fldCharType="begin"/>
      </w:r>
      <w:r>
        <w:instrText xml:space="preserve"> XE "capability" </w:instrText>
      </w:r>
      <w:r>
        <w:fldChar w:fldCharType="end"/>
      </w:r>
      <w:r>
        <w:t xml:space="preserve"> for autonomous systems</w:t>
      </w:r>
      <w:r>
        <w:fldChar w:fldCharType="begin"/>
      </w:r>
      <w:r>
        <w:instrText xml:space="preserve"> XE "systems" </w:instrText>
      </w:r>
      <w:r>
        <w:fldChar w:fldCharType="end"/>
      </w:r>
      <w:r>
        <w:t xml:space="preserve"> operating in complex environments. This component implements a dual-memory architecture</w:t>
      </w:r>
      <w:r>
        <w:fldChar w:fldCharType="begin"/>
      </w:r>
      <w:r>
        <w:instrText xml:space="preserve"> XE "architecture" </w:instrText>
      </w:r>
      <w:r>
        <w:fldChar w:fldCharType="end"/>
      </w:r>
      <w:r>
        <w:t xml:space="preserve"> inspired by cognitive science models, distinguishing between episodic memory (specific experiences) and semantic memory (general knowledge). This separation</w:t>
      </w:r>
      <w:r>
        <w:fldChar w:fldCharType="begin"/>
      </w:r>
      <w:r>
        <w:instrText xml:space="preserve"> XE "separation" </w:instrText>
      </w:r>
      <w:r>
        <w:fldChar w:fldCharType="end"/>
      </w:r>
      <w:r>
        <w:t xml:space="preserve"> allows the agent to recall both specific interactions and abstract patterns, supporting both case</w:t>
      </w:r>
      <w:r>
        <w:fldChar w:fldCharType="begin"/>
      </w:r>
      <w:r>
        <w:instrText xml:space="preserve"> XE "case" </w:instrText>
      </w:r>
      <w:r>
        <w:fldChar w:fldCharType="end"/>
      </w:r>
      <w:r>
        <w:t>-based reasoning and generalized knowledge application.</w:t>
      </w:r>
    </w:p>
    <w:p w:rsidR="006D03F0" w:rsidRDefault="00065DB8" w14:paraId="5DD3D8EA" w14:textId="368E34D9">
      <w:r>
        <w:t>The episodic memory stores complete interaction records, including the original request, the generated plan, the execution results, and temporal metadata. These episodes serve as precedents for future interactions, enabling the agent to recognize similar situations and adapt previously successful approaches</w:t>
      </w:r>
      <w:r>
        <w:fldChar w:fldCharType="begin"/>
      </w:r>
      <w:r>
        <w:instrText xml:space="preserve"> XE "approaches" </w:instrText>
      </w:r>
      <w:r>
        <w:fldChar w:fldCharType="end"/>
      </w:r>
      <w:r>
        <w:t>. The implementation</w:t>
      </w:r>
      <w:r>
        <w:fldChar w:fldCharType="begin"/>
      </w:r>
      <w:r>
        <w:instrText xml:space="preserve"> XE "implementation" </w:instrText>
      </w:r>
      <w:r>
        <w:fldChar w:fldCharType="end"/>
      </w:r>
      <w:r>
        <w:t xml:space="preserve"> uses a vector database with embedding-based similarity search, allowing retrieval of relevant episodes based on semantic similarity rather than exact keyword matching.</w:t>
      </w:r>
    </w:p>
    <w:p w:rsidR="006D03F0" w:rsidRDefault="00065DB8" w14:paraId="2335726F" w14:textId="4E8B4516">
      <w:proofErr w:type="gramStart"/>
      <w:r>
        <w:t>The semantic</w:t>
      </w:r>
      <w:proofErr w:type="gramEnd"/>
      <w:r>
        <w:t xml:space="preserve"> memory extracts and stores factual knowledge from interactions, creating a structured knowledge base that grows over time. The </w:t>
      </w:r>
      <w:proofErr w:type="spellStart"/>
      <w:r>
        <w:t>extract_facts</w:t>
      </w:r>
      <w:proofErr w:type="spellEnd"/>
      <w:r>
        <w:t xml:space="preserve"> function employs information extraction techniques to identify entities, relationships, and attributes from both user requests and interaction results. This extracted knowledge underwent validation and confidence scoring before integration</w:t>
      </w:r>
      <w:r>
        <w:fldChar w:fldCharType="begin"/>
      </w:r>
      <w:r>
        <w:instrText xml:space="preserve"> XE "integration" </w:instrText>
      </w:r>
      <w:r>
        <w:fldChar w:fldCharType="end"/>
      </w:r>
      <w:r>
        <w:t xml:space="preserve"> into the semantic memory, ensuring that the knowledge base maintained high accuracy despite occasional extraction errors.</w:t>
      </w:r>
    </w:p>
    <w:p w:rsidR="006D03F0" w:rsidRDefault="00065DB8" w14:paraId="5473D59A" w14:textId="3E5F5B37">
      <w:r>
        <w:t>The retrieval mechanism combines both memory systems</w:t>
      </w:r>
      <w:r>
        <w:fldChar w:fldCharType="begin"/>
      </w:r>
      <w:r>
        <w:instrText xml:space="preserve"> XE "systems" </w:instrText>
      </w:r>
      <w:r>
        <w:fldChar w:fldCharType="end"/>
      </w:r>
      <w:r>
        <w:t xml:space="preserve"> to provide comprehensive context</w:t>
      </w:r>
      <w:r>
        <w:fldChar w:fldCharType="begin"/>
      </w:r>
      <w:r>
        <w:instrText xml:space="preserve"> XE "context" </w:instrText>
      </w:r>
      <w:r>
        <w:fldChar w:fldCharType="end"/>
      </w:r>
      <w:r>
        <w:t xml:space="preserve"> for planning</w:t>
      </w:r>
      <w:r>
        <w:fldChar w:fldCharType="begin"/>
      </w:r>
      <w:r>
        <w:instrText xml:space="preserve"> XE "planning" </w:instrText>
      </w:r>
      <w:r>
        <w:fldChar w:fldCharType="end"/>
      </w:r>
      <w:r>
        <w:t>. When processing a new</w:t>
      </w:r>
      <w:r>
        <w:fldChar w:fldCharType="begin"/>
      </w:r>
      <w:r>
        <w:instrText xml:space="preserve"> XE "new" </w:instrText>
      </w:r>
      <w:r>
        <w:fldChar w:fldCharType="end"/>
      </w:r>
      <w:r>
        <w:t xml:space="preserve"> request, the system retrieves semantically similar past episodes and relevant factual knowledge, providing the planning</w:t>
      </w:r>
      <w:r>
        <w:fldChar w:fldCharType="begin"/>
      </w:r>
      <w:r>
        <w:instrText xml:space="preserve"> XE "planning" </w:instrText>
      </w:r>
      <w:r>
        <w:fldChar w:fldCharType="end"/>
      </w:r>
      <w:r>
        <w:t xml:space="preserve"> module with </w:t>
      </w:r>
      <w:r>
        <w:t>both specific precedents and general domain</w:t>
      </w:r>
      <w:r>
        <w:fldChar w:fldCharType="begin"/>
      </w:r>
      <w:r>
        <w:instrText xml:space="preserve"> XE "domain" </w:instrText>
      </w:r>
      <w:r>
        <w:fldChar w:fldCharType="end"/>
      </w:r>
      <w:r>
        <w:t xml:space="preserve"> knowledge. This rich context</w:t>
      </w:r>
      <w:r>
        <w:fldChar w:fldCharType="begin"/>
      </w:r>
      <w:r>
        <w:instrText xml:space="preserve"> XE "context" </w:instrText>
      </w:r>
      <w:r>
        <w:fldChar w:fldCharType="end"/>
      </w:r>
      <w:r>
        <w:t xml:space="preserve"> significantly improves plan quality, particularly for complex or unusual requests where general reasoning alone might prove insufficient.</w:t>
      </w:r>
    </w:p>
    <w:p w:rsidR="006D03F0" w:rsidRDefault="00065DB8" w14:paraId="7AD66782" w14:textId="03052EA7">
      <w:pPr>
        <w:pStyle w:val="ListNumber"/>
      </w:pPr>
      <w:r>
        <w:br/>
      </w:r>
      <w:r>
        <w:rPr>
          <w:b/>
        </w:rPr>
        <w:t>Planning</w:t>
      </w:r>
      <w:r>
        <w:rPr>
          <w:b/>
        </w:rPr>
        <w:fldChar w:fldCharType="begin"/>
      </w:r>
      <w:r>
        <w:instrText xml:space="preserve"> XE "planning" </w:instrText>
      </w:r>
      <w:r>
        <w:rPr>
          <w:b/>
        </w:rPr>
        <w:fldChar w:fldCharType="end"/>
      </w:r>
      <w:r>
        <w:rPr>
          <w:b/>
        </w:rPr>
        <w:t xml:space="preserve"> Module</w:t>
      </w:r>
      <w:r>
        <w:br/>
      </w:r>
      <w:r>
        <w:br/>
      </w:r>
      <w:r>
        <w:t xml:space="preserve">   ```python</w:t>
      </w:r>
      <w:r>
        <w:br/>
      </w:r>
      <w:r>
        <w:br/>
      </w:r>
      <w:r>
        <w:t xml:space="preserve">   class </w:t>
      </w:r>
      <w:proofErr w:type="spellStart"/>
      <w:r>
        <w:t>PlanningModule</w:t>
      </w:r>
      <w:proofErr w:type="spellEnd"/>
      <w:r>
        <w:t>:</w:t>
      </w:r>
      <w:r>
        <w:br/>
      </w:r>
      <w:r>
        <w:br/>
      </w:r>
      <w:r>
        <w:t xml:space="preserve">       def </w:t>
      </w:r>
      <w:proofErr w:type="spellStart"/>
      <w:r>
        <w:rPr>
          <w:b/>
        </w:rPr>
        <w:t>init</w:t>
      </w:r>
      <w:proofErr w:type="spellEnd"/>
      <w:r>
        <w:t xml:space="preserve">(self, </w:t>
      </w:r>
      <w:proofErr w:type="spellStart"/>
      <w:r>
        <w:t>llm</w:t>
      </w:r>
      <w:proofErr w:type="spellEnd"/>
      <w:r>
        <w:t>, tools):</w:t>
      </w:r>
      <w:r>
        <w:br/>
      </w:r>
      <w:r>
        <w:br/>
      </w:r>
      <w:r>
        <w:t xml:space="preserve">           </w:t>
      </w:r>
      <w:proofErr w:type="spellStart"/>
      <w:r>
        <w:t>self.llm</w:t>
      </w:r>
      <w:proofErr w:type="spellEnd"/>
      <w:r>
        <w:t xml:space="preserve"> = </w:t>
      </w:r>
      <w:proofErr w:type="spellStart"/>
      <w:r>
        <w:t>llm</w:t>
      </w:r>
      <w:proofErr w:type="spellEnd"/>
      <w:r>
        <w:t xml:space="preserve">  # Large Language Model</w:t>
      </w:r>
      <w:r>
        <w:fldChar w:fldCharType="begin"/>
      </w:r>
      <w:r>
        <w:instrText xml:space="preserve"> XE "model" </w:instrText>
      </w:r>
      <w:r>
        <w:fldChar w:fldCharType="end"/>
      </w:r>
      <w:r>
        <w:t xml:space="preserve"> for planning</w:t>
      </w:r>
      <w:r>
        <w:fldChar w:fldCharType="begin"/>
      </w:r>
      <w:r>
        <w:instrText xml:space="preserve"> XE "planning" </w:instrText>
      </w:r>
      <w:r>
        <w:fldChar w:fldCharType="end"/>
      </w:r>
      <w:r>
        <w:br/>
      </w:r>
      <w:r>
        <w:br/>
      </w:r>
      <w:r>
        <w:t xml:space="preserve">           </w:t>
      </w:r>
      <w:proofErr w:type="spellStart"/>
      <w:r>
        <w:t>self.available_tools</w:t>
      </w:r>
      <w:proofErr w:type="spellEnd"/>
      <w:r>
        <w:t xml:space="preserve"> = tools  # Available actions</w:t>
      </w:r>
      <w:r>
        <w:br/>
      </w:r>
      <w:r>
        <w:t xml:space="preserve">def </w:t>
      </w:r>
      <w:proofErr w:type="spellStart"/>
      <w:r>
        <w:t>create_plan</w:t>
      </w:r>
      <w:proofErr w:type="spellEnd"/>
      <w:r>
        <w:t>(self, task, context</w:t>
      </w:r>
      <w:r>
        <w:fldChar w:fldCharType="begin"/>
      </w:r>
      <w:r>
        <w:instrText xml:space="preserve"> XE "context" </w:instrText>
      </w:r>
      <w:r>
        <w:fldChar w:fldCharType="end"/>
      </w:r>
      <w:r>
        <w:t>):</w:t>
      </w:r>
      <w:r>
        <w:br/>
      </w:r>
      <w:r>
        <w:br/>
      </w:r>
      <w:r>
        <w:t xml:space="preserve">       # Generate plan using LLM</w:t>
      </w:r>
      <w:r>
        <w:br/>
      </w:r>
      <w:r>
        <w:br/>
      </w:r>
      <w:r>
        <w:t xml:space="preserve">       </w:t>
      </w:r>
      <w:proofErr w:type="spellStart"/>
      <w:r>
        <w:t>plan_prompt</w:t>
      </w:r>
      <w:proofErr w:type="spellEnd"/>
      <w:r>
        <w:t xml:space="preserve"> = </w:t>
      </w:r>
      <w:proofErr w:type="spellStart"/>
      <w:r>
        <w:t>self.format_planning</w:t>
      </w:r>
      <w:r>
        <w:fldChar w:fldCharType="begin"/>
      </w:r>
      <w:r>
        <w:instrText xml:space="preserve"> XE "planning" </w:instrText>
      </w:r>
      <w:r>
        <w:fldChar w:fldCharType="end"/>
      </w:r>
      <w:r>
        <w:t>_prompt</w:t>
      </w:r>
      <w:proofErr w:type="spellEnd"/>
      <w:r>
        <w:t>(task, context</w:t>
      </w:r>
      <w:r>
        <w:fldChar w:fldCharType="begin"/>
      </w:r>
      <w:r>
        <w:instrText xml:space="preserve"> XE "context" </w:instrText>
      </w:r>
      <w:r>
        <w:fldChar w:fldCharType="end"/>
      </w:r>
      <w:r>
        <w:t xml:space="preserve">, </w:t>
      </w:r>
      <w:proofErr w:type="spellStart"/>
      <w:r>
        <w:t>self.available_tools</w:t>
      </w:r>
      <w:proofErr w:type="spellEnd"/>
      <w:r>
        <w:t>)</w:t>
      </w:r>
      <w:r>
        <w:br/>
      </w:r>
      <w:r>
        <w:br/>
      </w:r>
      <w:r>
        <w:t xml:space="preserve">       </w:t>
      </w:r>
      <w:proofErr w:type="spellStart"/>
      <w:r>
        <w:t>plan_response</w:t>
      </w:r>
      <w:proofErr w:type="spellEnd"/>
      <w:r>
        <w:t xml:space="preserve"> = </w:t>
      </w:r>
      <w:proofErr w:type="spellStart"/>
      <w:r>
        <w:t>self.llm.generate</w:t>
      </w:r>
      <w:proofErr w:type="spellEnd"/>
      <w:r>
        <w:t>(</w:t>
      </w:r>
      <w:proofErr w:type="spellStart"/>
      <w:r>
        <w:t>plan_prompt</w:t>
      </w:r>
      <w:proofErr w:type="spellEnd"/>
      <w:r>
        <w:t>)</w:t>
      </w:r>
      <w:r>
        <w:br/>
      </w:r>
      <w:r>
        <w:rPr>
          <w:rFonts w:ascii="Courier New" w:hAnsi="Courier New"/>
        </w:rPr>
        <w:t xml:space="preserve">   # Parse and validate the plan</w:t>
      </w:r>
      <w:r>
        <w:rPr>
          <w:rFonts w:ascii="Courier New" w:hAnsi="Courier New"/>
        </w:rPr>
        <w:br/>
      </w:r>
      <w:r>
        <w:rPr>
          <w:rFonts w:ascii="Courier New" w:hAnsi="Courier New"/>
        </w:rPr>
        <w:t xml:space="preserve">   </w:t>
      </w:r>
      <w:proofErr w:type="spellStart"/>
      <w:r>
        <w:rPr>
          <w:rFonts w:ascii="Courier New" w:hAnsi="Courier New"/>
        </w:rPr>
        <w:t>plan_steps</w:t>
      </w:r>
      <w:proofErr w:type="spellEnd"/>
      <w:r>
        <w:rPr>
          <w:rFonts w:ascii="Courier New" w:hAnsi="Courier New"/>
        </w:rPr>
        <w:t xml:space="preserve"> = </w:t>
      </w:r>
      <w:proofErr w:type="spellStart"/>
      <w:r>
        <w:rPr>
          <w:rFonts w:ascii="Courier New" w:hAnsi="Courier New"/>
        </w:rPr>
        <w:t>self.parse_plan</w:t>
      </w:r>
      <w:proofErr w:type="spellEnd"/>
      <w:r>
        <w:rPr>
          <w:rFonts w:ascii="Courier New" w:hAnsi="Courier New"/>
        </w:rPr>
        <w:t>(</w:t>
      </w:r>
      <w:proofErr w:type="spellStart"/>
      <w:r>
        <w:rPr>
          <w:rFonts w:ascii="Courier New" w:hAnsi="Courier New"/>
        </w:rPr>
        <w:t>plan_response</w:t>
      </w:r>
      <w:proofErr w:type="spellEnd"/>
      <w:r>
        <w:rPr>
          <w:rFonts w:ascii="Courier New" w:hAnsi="Courier New"/>
        </w:rPr>
        <w:t>)</w:t>
      </w:r>
      <w:r>
        <w:rPr>
          <w:rFonts w:ascii="Courier New" w:hAnsi="Courier New"/>
        </w:rPr>
        <w:br/>
      </w:r>
      <w:r>
        <w:rPr>
          <w:rFonts w:ascii="Courier New" w:hAnsi="Courier New"/>
        </w:rPr>
        <w:t xml:space="preserve">   </w:t>
      </w:r>
      <w:proofErr w:type="spellStart"/>
      <w:r>
        <w:rPr>
          <w:rFonts w:ascii="Courier New" w:hAnsi="Courier New"/>
        </w:rPr>
        <w:t>validated_plan</w:t>
      </w:r>
      <w:proofErr w:type="spellEnd"/>
      <w:r>
        <w:rPr>
          <w:rFonts w:ascii="Courier New" w:hAnsi="Courier New"/>
        </w:rPr>
        <w:t xml:space="preserve"> = </w:t>
      </w:r>
      <w:proofErr w:type="spellStart"/>
      <w:r>
        <w:rPr>
          <w:rFonts w:ascii="Courier New" w:hAnsi="Courier New"/>
        </w:rPr>
        <w:t>self.validate_plan</w:t>
      </w:r>
      <w:proofErr w:type="spellEnd"/>
      <w:r>
        <w:rPr>
          <w:rFonts w:ascii="Courier New" w:hAnsi="Courier New"/>
        </w:rPr>
        <w:t>(</w:t>
      </w:r>
      <w:proofErr w:type="spellStart"/>
      <w:r>
        <w:rPr>
          <w:rFonts w:ascii="Courier New" w:hAnsi="Courier New"/>
        </w:rPr>
        <w:t>plan_steps</w:t>
      </w:r>
      <w:proofErr w:type="spellEnd"/>
      <w:r>
        <w:rPr>
          <w:rFonts w:ascii="Courier New" w:hAnsi="Courier New"/>
        </w:rPr>
        <w:t>)</w:t>
      </w:r>
      <w:r>
        <w:rPr>
          <w:rFonts w:ascii="Courier New" w:hAnsi="Courier New"/>
        </w:rPr>
        <w:br/>
      </w:r>
      <w:r>
        <w:rPr>
          <w:rFonts w:ascii="Courier New" w:hAnsi="Courier New"/>
        </w:rPr>
        <w:br/>
      </w:r>
      <w:r>
        <w:rPr>
          <w:rFonts w:ascii="Courier New" w:hAnsi="Courier New"/>
        </w:rPr>
        <w:t xml:space="preserve">   return </w:t>
      </w:r>
      <w:proofErr w:type="spellStart"/>
      <w:r>
        <w:rPr>
          <w:rFonts w:ascii="Courier New" w:hAnsi="Courier New"/>
        </w:rPr>
        <w:t>validated_plan</w:t>
      </w:r>
      <w:proofErr w:type="spellEnd"/>
      <w:r>
        <w:rPr>
          <w:rFonts w:ascii="Courier New" w:hAnsi="Courier New"/>
        </w:rPr>
        <w:br/>
      </w:r>
      <w:r>
        <w:br/>
      </w:r>
      <w:r>
        <w:t>```</w:t>
      </w:r>
      <w:r>
        <w:br/>
      </w:r>
    </w:p>
    <w:p w:rsidR="006D03F0" w:rsidRDefault="00065DB8" w14:paraId="0E4DDC04" w14:textId="1DBCCD7C">
      <w:r>
        <w:t>The Planning</w:t>
      </w:r>
      <w:r>
        <w:fldChar w:fldCharType="begin"/>
      </w:r>
      <w:r>
        <w:instrText xml:space="preserve"> XE "planning" </w:instrText>
      </w:r>
      <w:r>
        <w:fldChar w:fldCharType="end"/>
      </w:r>
      <w:r>
        <w:t xml:space="preserve"> Module represents the agent's strategic</w:t>
      </w:r>
      <w:r>
        <w:fldChar w:fldCharType="begin"/>
      </w:r>
      <w:r>
        <w:instrText xml:space="preserve"> XE "strategic" </w:instrText>
      </w:r>
      <w:r>
        <w:fldChar w:fldCharType="end"/>
      </w:r>
      <w:r>
        <w:t xml:space="preserve"> reasoning capability</w:t>
      </w:r>
      <w:r>
        <w:fldChar w:fldCharType="begin"/>
      </w:r>
      <w:r>
        <w:instrText xml:space="preserve"> XE "capability" </w:instrText>
      </w:r>
      <w:r>
        <w:fldChar w:fldCharType="end"/>
      </w:r>
      <w:r>
        <w:t>, transforming user requests into structured action plans. This component leverages a large language model</w:t>
      </w:r>
      <w:r>
        <w:fldChar w:fldCharType="begin"/>
      </w:r>
      <w:r>
        <w:instrText xml:space="preserve"> XE "model" </w:instrText>
      </w:r>
      <w:r>
        <w:fldChar w:fldCharType="end"/>
      </w:r>
      <w:r>
        <w:t xml:space="preserve"> to generate plans based on </w:t>
      </w:r>
      <w:proofErr w:type="gramStart"/>
      <w:r>
        <w:t>the task</w:t>
      </w:r>
      <w:proofErr w:type="gramEnd"/>
      <w:r>
        <w:t xml:space="preserve"> understanding, retrieved context</w:t>
      </w:r>
      <w:r>
        <w:fldChar w:fldCharType="begin"/>
      </w:r>
      <w:r>
        <w:instrText xml:space="preserve"> XE "context" </w:instrText>
      </w:r>
      <w:r>
        <w:fldChar w:fldCharType="end"/>
      </w:r>
      <w:r>
        <w:t>, and available tools. The planning</w:t>
      </w:r>
      <w:r>
        <w:fldChar w:fldCharType="begin"/>
      </w:r>
      <w:r>
        <w:instrText xml:space="preserve"> XE "planning" </w:instrText>
      </w:r>
      <w:r>
        <w:fldChar w:fldCharType="end"/>
      </w:r>
      <w:r>
        <w:t xml:space="preserve"> process</w:t>
      </w:r>
      <w:r>
        <w:fldChar w:fldCharType="begin"/>
      </w:r>
      <w:r>
        <w:instrText xml:space="preserve"> XE "process" </w:instrText>
      </w:r>
      <w:r>
        <w:fldChar w:fldCharType="end"/>
      </w:r>
      <w:r>
        <w:t xml:space="preserve"> combines the creative reasoning capabilities of language models with structured validation to ensure executable, efficient plans that adhere to system constraints.</w:t>
      </w:r>
    </w:p>
    <w:p w:rsidR="006D03F0" w:rsidRDefault="00065DB8" w14:paraId="5BFE4D9C" w14:textId="323DA00A">
      <w:r>
        <w:t>The prompt engineering</w:t>
      </w:r>
      <w:r>
        <w:fldChar w:fldCharType="begin"/>
      </w:r>
      <w:r>
        <w:instrText xml:space="preserve"> XE "engineering" </w:instrText>
      </w:r>
      <w:r>
        <w:fldChar w:fldCharType="end"/>
      </w:r>
      <w:r>
        <w:t xml:space="preserve"> for plan generation represents a critical design</w:t>
      </w:r>
      <w:r>
        <w:fldChar w:fldCharType="begin"/>
      </w:r>
      <w:r>
        <w:instrText xml:space="preserve"> XE "design" </w:instrText>
      </w:r>
      <w:r>
        <w:fldChar w:fldCharType="end"/>
      </w:r>
      <w:r>
        <w:t xml:space="preserve"> element that significantly impacts plan quality. The </w:t>
      </w:r>
      <w:proofErr w:type="spellStart"/>
      <w:r>
        <w:t>format_planning</w:t>
      </w:r>
      <w:r>
        <w:fldChar w:fldCharType="begin"/>
      </w:r>
      <w:r>
        <w:instrText xml:space="preserve"> XE "planning" </w:instrText>
      </w:r>
      <w:r>
        <w:fldChar w:fldCharType="end"/>
      </w:r>
      <w:r>
        <w:t>_prompt</w:t>
      </w:r>
      <w:proofErr w:type="spellEnd"/>
      <w:r>
        <w:t xml:space="preserve"> function constructs a detailed prompt that includes the task description, relevant context</w:t>
      </w:r>
      <w:r>
        <w:fldChar w:fldCharType="begin"/>
      </w:r>
      <w:r>
        <w:instrText xml:space="preserve"> XE "context" </w:instrText>
      </w:r>
      <w:r>
        <w:fldChar w:fldCharType="end"/>
      </w:r>
      <w:r>
        <w:t xml:space="preserve"> from memory, available tools with their descriptions and parameters, and explicit instructions about plan structure</w:t>
      </w:r>
      <w:r>
        <w:fldChar w:fldCharType="begin"/>
      </w:r>
      <w:r>
        <w:instrText xml:space="preserve"> XE "structure" </w:instrText>
      </w:r>
      <w:r>
        <w:fldChar w:fldCharType="end"/>
      </w:r>
      <w:r>
        <w:t xml:space="preserve"> and constraints. This carefully crafted prompt guides the language model</w:t>
      </w:r>
      <w:r>
        <w:fldChar w:fldCharType="begin"/>
      </w:r>
      <w:r>
        <w:instrText xml:space="preserve"> XE "model" </w:instrText>
      </w:r>
      <w:r>
        <w:fldChar w:fldCharType="end"/>
      </w:r>
      <w:r>
        <w:t xml:space="preserve"> to generate plans </w:t>
      </w:r>
      <w:r>
        <w:t>that leverage appropriate tools, follow logical sequences, and include necessary error handling steps.</w:t>
      </w:r>
    </w:p>
    <w:p w:rsidR="006D03F0" w:rsidRDefault="00065DB8" w14:paraId="45F43070" w14:textId="6BCAB964">
      <w:r>
        <w:t>The plan validation process</w:t>
      </w:r>
      <w:r>
        <w:fldChar w:fldCharType="begin"/>
      </w:r>
      <w:r>
        <w:instrText xml:space="preserve"> XE "process" </w:instrText>
      </w:r>
      <w:r>
        <w:fldChar w:fldCharType="end"/>
      </w:r>
      <w:r>
        <w:t xml:space="preserve"> ensures that generated plans meet system requirements before execution. The </w:t>
      </w:r>
      <w:proofErr w:type="spellStart"/>
      <w:r>
        <w:t>validate_plan</w:t>
      </w:r>
      <w:proofErr w:type="spellEnd"/>
      <w:r>
        <w:t xml:space="preserve"> function verifies that each step references valid tools, provides required parameters, maintains logical dependencies between steps, and adheres to permission constraints. This validation layer catches potential issues before execution, significantly reducing runtime failures and improving overall reliability. Invalid plans trigger regeneration with more specific constraints, creating </w:t>
      </w:r>
      <w:proofErr w:type="gramStart"/>
      <w:r>
        <w:t>a feedback</w:t>
      </w:r>
      <w:proofErr w:type="gramEnd"/>
      <w:r>
        <w:fldChar w:fldCharType="begin"/>
      </w:r>
      <w:r>
        <w:instrText xml:space="preserve"> XE "feedback" </w:instrText>
      </w:r>
      <w:r>
        <w:fldChar w:fldCharType="end"/>
      </w:r>
      <w:r>
        <w:t xml:space="preserve"> loop that improves planning</w:t>
      </w:r>
      <w:r>
        <w:fldChar w:fldCharType="begin"/>
      </w:r>
      <w:r>
        <w:instrText xml:space="preserve"> XE "planning" </w:instrText>
      </w:r>
      <w:r>
        <w:fldChar w:fldCharType="end"/>
      </w:r>
      <w:r>
        <w:t xml:space="preserve"> quality over time.</w:t>
      </w:r>
    </w:p>
    <w:p w:rsidR="006D03F0" w:rsidRDefault="00065DB8" w14:paraId="43F31F90" w14:textId="020DDDBD">
      <w:r>
        <w:t>The planning</w:t>
      </w:r>
      <w:r>
        <w:fldChar w:fldCharType="begin"/>
      </w:r>
      <w:r>
        <w:instrText xml:space="preserve"> XE "planning" </w:instrText>
      </w:r>
      <w:r>
        <w:fldChar w:fldCharType="end"/>
      </w:r>
      <w:r>
        <w:t xml:space="preserve"> module incorporates several advanced capabilities that enhance plan robustness. Conditional branches handle anticipated failure modes, allowing the agent to adapt without regenerating the entire plan. Verification steps confirm critical assumptions before proceeding with </w:t>
      </w:r>
      <w:proofErr w:type="gramStart"/>
      <w:r>
        <w:t>high-impact</w:t>
      </w:r>
      <w:proofErr w:type="gramEnd"/>
      <w:r>
        <w:fldChar w:fldCharType="begin"/>
      </w:r>
      <w:r>
        <w:instrText xml:space="preserve"> XE "impact" </w:instrText>
      </w:r>
      <w:r>
        <w:fldChar w:fldCharType="end"/>
      </w:r>
      <w:r>
        <w:t xml:space="preserve"> actions. Information gathering steps strategically collect necessary data</w:t>
      </w:r>
      <w:r>
        <w:fldChar w:fldCharType="begin"/>
      </w:r>
      <w:r>
        <w:instrText xml:space="preserve"> XE "data" </w:instrText>
      </w:r>
      <w:r>
        <w:fldChar w:fldCharType="end"/>
      </w:r>
      <w:r>
        <w:t xml:space="preserve"> before committing to specific solutions. These sophisticated planning</w:t>
      </w:r>
      <w:r>
        <w:fldChar w:fldCharType="begin"/>
      </w:r>
      <w:r>
        <w:instrText xml:space="preserve"> XE "planning" </w:instrText>
      </w:r>
      <w:r>
        <w:fldChar w:fldCharType="end"/>
      </w:r>
      <w:r>
        <w:t xml:space="preserve"> patterns emerged through</w:t>
      </w:r>
      <w:r>
        <w:fldChar w:fldCharType="begin"/>
      </w:r>
      <w:r>
        <w:instrText xml:space="preserve"> XE "through" </w:instrText>
      </w:r>
      <w:r>
        <w:fldChar w:fldCharType="end"/>
      </w:r>
      <w:r>
        <w:t xml:space="preserve"> iterative refinement based on production experience, significantly improving the agent's ability to handle complex, variable situations.</w:t>
      </w:r>
    </w:p>
    <w:p w:rsidR="006D03F0" w:rsidRDefault="00065DB8" w14:paraId="610EC036" w14:textId="2D6EC431">
      <w:pPr>
        <w:pStyle w:val="ListNumber"/>
      </w:pPr>
      <w:r>
        <w:t>Monitoring and Feedback</w:t>
      </w:r>
      <w:r>
        <w:fldChar w:fldCharType="begin"/>
      </w:r>
      <w:r>
        <w:instrText xml:space="preserve"> XE "feedback" </w:instrText>
      </w:r>
      <w:r>
        <w:fldChar w:fldCharType="end"/>
      </w:r>
      <w:r>
        <w:t xml:space="preserve"> System</w:t>
      </w:r>
    </w:p>
    <w:p w:rsidR="006D03F0" w:rsidRDefault="00065DB8" w14:paraId="0DF0BCD9" w14:textId="77777777">
      <w:pPr>
        <w:pStyle w:val="ListNumber"/>
      </w:pPr>
      <w:r>
        <w:t>Real-time performance monitoring</w:t>
      </w:r>
    </w:p>
    <w:p w:rsidR="006D03F0" w:rsidRDefault="00065DB8" w14:paraId="67899384" w14:textId="530717E2">
      <w:pPr>
        <w:pStyle w:val="ListNumber"/>
      </w:pPr>
      <w:r>
        <w:t>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interface</w:t>
      </w:r>
    </w:p>
    <w:p w:rsidR="006D03F0" w:rsidRDefault="00065DB8" w14:paraId="23ED221F" w14:textId="77777777">
      <w:pPr>
        <w:pStyle w:val="ListNumber"/>
      </w:pPr>
      <w:r>
        <w:t>Automated detection of failures or uncertainties</w:t>
      </w:r>
    </w:p>
    <w:p w:rsidR="006D03F0" w:rsidRDefault="00065DB8" w14:paraId="5B42B9B4" w14:textId="45E87970">
      <w:pPr>
        <w:pStyle w:val="ListNumber"/>
      </w:pPr>
      <w:r>
        <w:t>Continuous</w:t>
      </w:r>
      <w:r>
        <w:fldChar w:fldCharType="begin"/>
      </w:r>
      <w:r>
        <w:instrText xml:space="preserve"> XE "continuous" </w:instrText>
      </w:r>
      <w:r>
        <w:fldChar w:fldCharType="end"/>
      </w:r>
      <w:r>
        <w:t xml:space="preserve"> learning from human</w:t>
      </w:r>
      <w:r>
        <w:fldChar w:fldCharType="begin"/>
      </w:r>
      <w:r>
        <w:instrText xml:space="preserve"> XE "human" </w:instrText>
      </w:r>
      <w:r>
        <w:fldChar w:fldCharType="end"/>
      </w:r>
      <w:r>
        <w:t xml:space="preserve"> feedback</w:t>
      </w:r>
      <w:r>
        <w:fldChar w:fldCharType="begin"/>
      </w:r>
      <w:r>
        <w:instrText xml:space="preserve"> XE "feedback" </w:instrText>
      </w:r>
      <w:r>
        <w:fldChar w:fldCharType="end"/>
      </w:r>
    </w:p>
    <w:p w:rsidR="006D03F0" w:rsidRDefault="00065DB8" w14:paraId="29DB224E" w14:textId="78B5568E">
      <w:r>
        <w:t>The Monitoring and Feedback</w:t>
      </w:r>
      <w:r>
        <w:fldChar w:fldCharType="begin"/>
      </w:r>
      <w:r>
        <w:instrText xml:space="preserve"> XE "feedback" </w:instrText>
      </w:r>
      <w:r>
        <w:fldChar w:fldCharType="end"/>
      </w:r>
      <w:r>
        <w:t xml:space="preserve"> System provides essential visibility and control mechanisms</w:t>
      </w:r>
      <w:r>
        <w:fldChar w:fldCharType="begin"/>
      </w:r>
      <w:r>
        <w:instrText xml:space="preserve"> XE "mechanisms" </w:instrText>
      </w:r>
      <w:r>
        <w:fldChar w:fldCharType="end"/>
      </w:r>
      <w:r>
        <w:t xml:space="preserve"> for autonomous agent operation. This component implements comprehensive monitoring of agent behavior, enabling both automated oversight</w:t>
      </w:r>
      <w:r>
        <w:fldChar w:fldCharType="begin"/>
      </w:r>
      <w:r>
        <w:instrText xml:space="preserve"> XE "oversight" </w:instrText>
      </w:r>
      <w:r>
        <w:fldChar w:fldCharType="end"/>
      </w:r>
      <w:r>
        <w:t xml:space="preserve"> and human</w:t>
      </w:r>
      <w:r>
        <w:fldChar w:fldCharType="begin"/>
      </w:r>
      <w:r>
        <w:instrText xml:space="preserve"> XE "human" </w:instrText>
      </w:r>
      <w:r>
        <w:fldChar w:fldCharType="end"/>
      </w:r>
      <w:r>
        <w:t xml:space="preserve"> supervision. The system balances autonomy with accountability, allowing the agent to operate independently while maintaining appropriate human</w:t>
      </w:r>
      <w:r>
        <w:fldChar w:fldCharType="begin"/>
      </w:r>
      <w:r>
        <w:instrText xml:space="preserve"> XE "human" </w:instrText>
      </w:r>
      <w:r>
        <w:fldChar w:fldCharType="end"/>
      </w:r>
      <w:r>
        <w:t xml:space="preserve"> involvement for complex or sensitive situations.</w:t>
      </w:r>
    </w:p>
    <w:p w:rsidR="006D03F0" w:rsidRDefault="00065DB8" w14:paraId="56BFE419" w14:textId="7D9F9ECA">
      <w:r>
        <w:t>Real-time performance monitoring tracks key</w:t>
      </w:r>
      <w:r>
        <w:fldChar w:fldCharType="begin"/>
      </w:r>
      <w:r>
        <w:instrText xml:space="preserve"> XE "key" </w:instrText>
      </w:r>
      <w:r>
        <w:fldChar w:fldCharType="end"/>
      </w:r>
      <w:r>
        <w:t xml:space="preserve"> metrics across all</w:t>
      </w:r>
      <w:r>
        <w:fldChar w:fldCharType="begin"/>
      </w:r>
      <w:r>
        <w:instrText xml:space="preserve"> XE "all" </w:instrText>
      </w:r>
      <w:r>
        <w:fldChar w:fldCharType="end"/>
      </w:r>
      <w:r>
        <w:t xml:space="preserve"> agent components</w:t>
      </w:r>
      <w:r>
        <w:fldChar w:fldCharType="begin"/>
      </w:r>
      <w:r>
        <w:instrText xml:space="preserve"> XE "components" </w:instrText>
      </w:r>
      <w:r>
        <w:fldChar w:fldCharType="end"/>
      </w:r>
      <w:r>
        <w:t>, including task understanding accuracy, plan quality, tool execution success</w:t>
      </w:r>
      <w:r>
        <w:fldChar w:fldCharType="begin"/>
      </w:r>
      <w:r>
        <w:instrText xml:space="preserve"> XE "success" </w:instrText>
      </w:r>
      <w:r>
        <w:fldChar w:fldCharType="end"/>
      </w:r>
      <w:r>
        <w:t xml:space="preserve"> rates, and overall resolution times. This monitoring infrastructure</w:t>
      </w:r>
      <w:r>
        <w:fldChar w:fldCharType="begin"/>
      </w:r>
      <w:r>
        <w:instrText xml:space="preserve"> XE "infrastructure" </w:instrText>
      </w:r>
      <w:r>
        <w:fldChar w:fldCharType="end"/>
      </w:r>
      <w:r>
        <w:t xml:space="preserve"> employs statistical anomaly detection to identify unusual patterns that might indicate emerging issues. Automated alerts notify system operators when metrics deviate significantly from expected ranges, enabling proactive intervention before users experience significant degradation</w:t>
      </w:r>
      <w:r>
        <w:fldChar w:fldCharType="begin"/>
      </w:r>
      <w:r>
        <w:instrText xml:space="preserve"> XE "degradation" </w:instrText>
      </w:r>
      <w:r>
        <w:fldChar w:fldCharType="end"/>
      </w:r>
      <w:r>
        <w:t>.</w:t>
      </w:r>
    </w:p>
    <w:p w:rsidR="006D03F0" w:rsidRDefault="00065DB8" w14:paraId="1A9E8427" w14:textId="5E2D1318">
      <w:r>
        <w:t>The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interface provides specialized tools for customer service</w:t>
      </w:r>
      <w:r>
        <w:fldChar w:fldCharType="begin"/>
      </w:r>
      <w:r>
        <w:instrText xml:space="preserve"> XE "service" </w:instrText>
      </w:r>
      <w:r>
        <w:fldChar w:fldCharType="end"/>
      </w:r>
      <w:r>
        <w:t xml:space="preserve"> supervisors to monitor and intervene in agent interactions. This interface displays real-time agent activities, highlights potential issues requiring attention, and enables seamless handoff between automated and human</w:t>
      </w:r>
      <w:r>
        <w:fldChar w:fldCharType="begin"/>
      </w:r>
      <w:r>
        <w:instrText xml:space="preserve"> XE "human" </w:instrText>
      </w:r>
      <w:r>
        <w:fldChar w:fldCharType="end"/>
      </w:r>
      <w:r>
        <w:t xml:space="preserve"> handling. The design</w:t>
      </w:r>
      <w:r>
        <w:fldChar w:fldCharType="begin"/>
      </w:r>
      <w:r>
        <w:instrText xml:space="preserve"> XE "design" </w:instrText>
      </w:r>
      <w:r>
        <w:fldChar w:fldCharType="end"/>
      </w:r>
      <w:r>
        <w:t xml:space="preserve"> emphasizes transparency</w:t>
      </w:r>
      <w:r>
        <w:fldChar w:fldCharType="begin"/>
      </w:r>
      <w:r>
        <w:instrText xml:space="preserve"> XE "transparency" </w:instrText>
      </w:r>
      <w:r>
        <w:fldChar w:fldCharType="end"/>
      </w:r>
      <w:r>
        <w:t>, showing supervisors not just what the agent is doing but why it made specific decisions, based on its understanding, planning</w:t>
      </w:r>
      <w:r>
        <w:fldChar w:fldCharType="begin"/>
      </w:r>
      <w:r>
        <w:instrText xml:space="preserve"> XE "planning" </w:instrText>
      </w:r>
      <w:r>
        <w:fldChar w:fldCharType="end"/>
      </w:r>
      <w:r>
        <w:t>, and execution processes.</w:t>
      </w:r>
    </w:p>
    <w:p w:rsidR="006D03F0" w:rsidRDefault="00065DB8" w14:paraId="4E408351" w14:textId="55F4D99C">
      <w:r>
        <w:t>Automated detection of failures or uncertainties represented a critical safety mechanism that triggered appropriate human</w:t>
      </w:r>
      <w:r>
        <w:fldChar w:fldCharType="begin"/>
      </w:r>
      <w:r>
        <w:instrText xml:space="preserve"> XE "human" </w:instrText>
      </w:r>
      <w:r>
        <w:fldChar w:fldCharType="end"/>
      </w:r>
      <w:r>
        <w:t xml:space="preserve"> involvement. The system employed confidence scoring across all</w:t>
      </w:r>
      <w:r>
        <w:fldChar w:fldCharType="begin"/>
      </w:r>
      <w:r>
        <w:instrText xml:space="preserve"> XE "all" </w:instrText>
      </w:r>
      <w:r>
        <w:fldChar w:fldCharType="end"/>
      </w:r>
      <w:r>
        <w:t xml:space="preserve"> agent processes, identifying situations where the agent exhibited low confidence in its understanding, planning</w:t>
      </w:r>
      <w:r>
        <w:fldChar w:fldCharType="begin"/>
      </w:r>
      <w:r>
        <w:instrText xml:space="preserve"> XE "planning" </w:instrText>
      </w:r>
      <w:r>
        <w:fldChar w:fldCharType="end"/>
      </w:r>
      <w:r>
        <w:t>, or execution. These low-confidence situations automatically escalated to human</w:t>
      </w:r>
      <w:r>
        <w:fldChar w:fldCharType="begin"/>
      </w:r>
      <w:r>
        <w:instrText xml:space="preserve"> XE "human" </w:instrText>
      </w:r>
      <w:r>
        <w:fldChar w:fldCharType="end"/>
      </w:r>
      <w:r>
        <w:t xml:space="preserve"> supervisors, ensuring that the agent operated only within its capabilities and defers to human</w:t>
      </w:r>
      <w:r>
        <w:fldChar w:fldCharType="begin"/>
      </w:r>
      <w:r>
        <w:instrText xml:space="preserve"> XE "human" </w:instrText>
      </w:r>
      <w:r>
        <w:fldChar w:fldCharType="end"/>
      </w:r>
      <w:r>
        <w:t xml:space="preserve"> judgment when appropriate.</w:t>
      </w:r>
    </w:p>
    <w:p w:rsidR="006D03F0" w:rsidRDefault="00065DB8" w14:paraId="1BFA8847" w14:textId="6D2B6EE5">
      <w:r>
        <w:t>The continuous</w:t>
      </w:r>
      <w:r>
        <w:fldChar w:fldCharType="begin"/>
      </w:r>
      <w:r>
        <w:instrText xml:space="preserve"> XE "continuous" </w:instrText>
      </w:r>
      <w:r>
        <w:fldChar w:fldCharType="end"/>
      </w:r>
      <w:r>
        <w:t xml:space="preserve"> learning infrastructure</w:t>
      </w:r>
      <w:r>
        <w:fldChar w:fldCharType="begin"/>
      </w:r>
      <w:r>
        <w:instrText xml:space="preserve"> XE "infrastructure" </w:instrText>
      </w:r>
      <w:r>
        <w:fldChar w:fldCharType="end"/>
      </w:r>
      <w:r>
        <w:t xml:space="preserve"> captured human</w:t>
      </w:r>
      <w:r>
        <w:fldChar w:fldCharType="begin"/>
      </w:r>
      <w:r>
        <w:instrText xml:space="preserve"> XE "human" </w:instrText>
      </w:r>
      <w:r>
        <w:fldChar w:fldCharType="end"/>
      </w:r>
      <w:r>
        <w:t xml:space="preserve"> feedback</w:t>
      </w:r>
      <w:r>
        <w:fldChar w:fldCharType="begin"/>
      </w:r>
      <w:r>
        <w:instrText xml:space="preserve"> XE "feedback" </w:instrText>
      </w:r>
      <w:r>
        <w:fldChar w:fldCharType="end"/>
      </w:r>
      <w:r>
        <w:t xml:space="preserve"> and intervention patterns to improve agent performance over time. When supervisors modified agent plans, correct misunderstandings, or took over interactions, the system recorded these interventions as learning opportunities. Periodic retraining incorporated these lessons, gradually expanding the agent's capabilities while maintaining reliability. This human</w:t>
      </w:r>
      <w:r>
        <w:fldChar w:fldCharType="begin"/>
      </w:r>
      <w:r>
        <w:instrText xml:space="preserve"> XE "human" </w:instrText>
      </w:r>
      <w:r>
        <w:fldChar w:fldCharType="end"/>
      </w:r>
      <w:r>
        <w:t>-in-the-loop learning approach</w:t>
      </w:r>
      <w:r>
        <w:fldChar w:fldCharType="begin"/>
      </w:r>
      <w:r>
        <w:instrText xml:space="preserve"> XE "approach" </w:instrText>
      </w:r>
      <w:r>
        <w:fldChar w:fldCharType="end"/>
      </w:r>
      <w:r>
        <w:t xml:space="preserve"> proved essential for building</w:t>
      </w:r>
      <w:r>
        <w:fldChar w:fldCharType="begin"/>
      </w:r>
      <w:r>
        <w:instrText xml:space="preserve"> XE "building" </w:instrText>
      </w:r>
      <w:r>
        <w:fldChar w:fldCharType="end"/>
      </w:r>
      <w:r>
        <w:t xml:space="preserve"> trust in the system and continuously improving its performance in production.</w:t>
      </w:r>
    </w:p>
    <w:p w:rsidR="006D03F0" w:rsidRDefault="00065DB8" w14:paraId="754ADB10" w14:textId="4EA2C926">
      <w:r>
        <w:t>Together, these five components</w:t>
      </w:r>
      <w:r>
        <w:fldChar w:fldCharType="begin"/>
      </w:r>
      <w:r>
        <w:instrText xml:space="preserve"> XE "components" </w:instrText>
      </w:r>
      <w:r>
        <w:fldChar w:fldCharType="end"/>
      </w:r>
      <w:r>
        <w:t xml:space="preserve"> form a cohesive agent architecture</w:t>
      </w:r>
      <w:r>
        <w:fldChar w:fldCharType="begin"/>
      </w:r>
      <w:r>
        <w:instrText xml:space="preserve"> XE "architecture" </w:instrText>
      </w:r>
      <w:r>
        <w:fldChar w:fldCharType="end"/>
      </w:r>
      <w:r>
        <w:t xml:space="preserve"> that balances autonomy with reliability, flexibility with safety, and performance with accountability. The modular design</w:t>
      </w:r>
      <w:r>
        <w:fldChar w:fldCharType="begin"/>
      </w:r>
      <w:r>
        <w:instrText xml:space="preserve"> XE "design" </w:instrText>
      </w:r>
      <w:r>
        <w:fldChar w:fldCharType="end"/>
      </w:r>
      <w:r>
        <w:t xml:space="preserve"> enables independent optimization of each component while maintaining clear integration</w:t>
      </w:r>
      <w:r>
        <w:fldChar w:fldCharType="begin"/>
      </w:r>
      <w:r>
        <w:instrText xml:space="preserve"> XE "integration" </w:instrText>
      </w:r>
      <w:r>
        <w:fldChar w:fldCharType="end"/>
      </w:r>
      <w:r>
        <w:t xml:space="preserve"> boundaries. This architectural approach</w:t>
      </w:r>
      <w:r>
        <w:fldChar w:fldCharType="begin"/>
      </w:r>
      <w:r>
        <w:instrText xml:space="preserve"> XE "approach" </w:instrText>
      </w:r>
      <w:r>
        <w:fldChar w:fldCharType="end"/>
      </w:r>
      <w:r>
        <w:t xml:space="preserve"> proved particularly effective for customer service</w:t>
      </w:r>
      <w:r>
        <w:fldChar w:fldCharType="begin"/>
      </w:r>
      <w:r>
        <w:instrText xml:space="preserve"> XE "service" </w:instrText>
      </w:r>
      <w:r>
        <w:fldChar w:fldCharType="end"/>
      </w:r>
      <w:r>
        <w:t xml:space="preserve"> automation, where the system must handle diverse requests while maintaining consistent quality and appropriate human</w:t>
      </w:r>
      <w:r>
        <w:fldChar w:fldCharType="begin"/>
      </w:r>
      <w:r>
        <w:instrText xml:space="preserve"> XE "human" </w:instrText>
      </w:r>
      <w:r>
        <w:fldChar w:fldCharType="end"/>
      </w:r>
      <w:r>
        <w:t xml:space="preserve"> involvement.</w:t>
      </w:r>
    </w:p>
    <w:p w:rsidR="006D03F0" w:rsidRDefault="00065DB8" w14:paraId="53C2FBC2" w14:textId="1213EB6A" w14:noSpellErr="1">
      <w:pPr>
        <w:pStyle w:val="Heading3"/>
      </w:pPr>
      <w:bookmarkStart w:name="_Toc1385713221" w:id="463921423"/>
      <w:bookmarkStart w:name="_Toc2117911643" w:id="846886243"/>
      <w:bookmarkStart w:name="_Toc1906339827" w:id="804574020"/>
      <w:bookmarkStart w:name="_Toc1017464553" w:id="419819152"/>
      <w:r w:rsidR="00065DB8">
        <w:rPr/>
        <w:t>Development</w:t>
      </w:r>
      <w:r>
        <w:fldChar w:fldCharType="begin"/>
      </w:r>
      <w:r>
        <w:instrText xml:space="preserve"> XE "development" </w:instrText>
      </w:r>
      <w:r>
        <w:fldChar w:fldCharType="end"/>
      </w:r>
      <w:r w:rsidR="00065DB8">
        <w:rPr/>
        <w:t xml:space="preserve"> Workflow</w:t>
      </w:r>
      <w:bookmarkEnd w:id="463921423"/>
      <w:bookmarkEnd w:id="846886243"/>
      <w:bookmarkEnd w:id="804574020"/>
      <w:bookmarkEnd w:id="419819152"/>
    </w:p>
    <w:p w:rsidR="006D03F0" w:rsidRDefault="00065DB8" w14:paraId="7A41208F" w14:textId="35A5663A">
      <w:r>
        <w:t>The agent system was developed through</w:t>
      </w:r>
      <w:r>
        <w:fldChar w:fldCharType="begin"/>
      </w:r>
      <w:r>
        <w:instrText xml:space="preserve"> XE "through" </w:instrText>
      </w:r>
      <w:r>
        <w:fldChar w:fldCharType="end"/>
      </w:r>
      <w:r>
        <w:t xml:space="preserve"> a phased approach</w:t>
      </w:r>
      <w:r>
        <w:fldChar w:fldCharType="begin"/>
      </w:r>
      <w:r>
        <w:instrText xml:space="preserve"> XE "approach" </w:instrText>
      </w:r>
      <w:r>
        <w:fldChar w:fldCharType="end"/>
      </w:r>
      <w:r>
        <w:t xml:space="preserve"> that balanced technical</w:t>
      </w:r>
      <w:r>
        <w:fldChar w:fldCharType="begin"/>
      </w:r>
      <w:r>
        <w:instrText xml:space="preserve"> XE "technical" </w:instrText>
      </w:r>
      <w:r>
        <w:fldChar w:fldCharType="end"/>
      </w:r>
      <w:r>
        <w:t xml:space="preserve"> exploration with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delivery. This incremental methodology</w:t>
      </w:r>
      <w:r>
        <w:fldChar w:fldCharType="begin"/>
      </w:r>
      <w:r>
        <w:instrText xml:space="preserve"> XE "methodology" </w:instrText>
      </w:r>
      <w:r>
        <w:fldChar w:fldCharType="end"/>
      </w:r>
      <w:r>
        <w:t xml:space="preserve"> acknowledged the experimental nature of agent development</w:t>
      </w:r>
      <w:r>
        <w:fldChar w:fldCharType="begin"/>
      </w:r>
      <w:r>
        <w:instrText xml:space="preserve"> XE "development" </w:instrText>
      </w:r>
      <w:r>
        <w:fldChar w:fldCharType="end"/>
      </w:r>
      <w:r>
        <w:t xml:space="preserve"> while maintaining focus on practical outcomes. The process</w:t>
      </w:r>
      <w:r>
        <w:fldChar w:fldCharType="begin"/>
      </w:r>
      <w:r>
        <w:instrText xml:space="preserve"> XE "process" </w:instrText>
      </w:r>
      <w:r>
        <w:fldChar w:fldCharType="end"/>
      </w:r>
      <w:r>
        <w:t xml:space="preserve"> unfolded across six distinct phases, each building</w:t>
      </w:r>
      <w:r>
        <w:fldChar w:fldCharType="begin"/>
      </w:r>
      <w:r>
        <w:instrText xml:space="preserve"> XE "building" </w:instrText>
      </w:r>
      <w:r>
        <w:fldChar w:fldCharType="end"/>
      </w:r>
      <w:r>
        <w:t xml:space="preserve"> upon the capabilities and insights established in previous stages while addressing specific development</w:t>
      </w:r>
      <w:r>
        <w:fldChar w:fldCharType="begin"/>
      </w:r>
      <w:r>
        <w:instrText xml:space="preserve"> XE "development" </w:instrText>
      </w:r>
      <w:r>
        <w:fldChar w:fldCharType="end"/>
      </w:r>
      <w:r>
        <w:t xml:space="preserve"> challenges</w:t>
      </w:r>
      <w:r>
        <w:fldChar w:fldCharType="begin"/>
      </w:r>
      <w:r>
        <w:instrText xml:space="preserve"> XE "challenges" </w:instrText>
      </w:r>
      <w:r>
        <w:fldChar w:fldCharType="end"/>
      </w:r>
      <w:r>
        <w:t>.</w:t>
      </w:r>
    </w:p>
    <w:p w:rsidR="006D03F0" w:rsidRDefault="00065DB8" w14:paraId="2F8AFB0C" w14:textId="49835BE6">
      <w:pPr>
        <w:pStyle w:val="ListNumber"/>
      </w:pPr>
      <w:r>
        <w:t>Capability</w:t>
      </w:r>
      <w:r>
        <w:fldChar w:fldCharType="begin"/>
      </w:r>
      <w:r>
        <w:instrText xml:space="preserve"> XE "capability" </w:instrText>
      </w:r>
      <w:r>
        <w:fldChar w:fldCharType="end"/>
      </w:r>
      <w:r>
        <w:t xml:space="preserve"> Definition</w:t>
      </w:r>
      <w:r>
        <w:fldChar w:fldCharType="begin"/>
      </w:r>
      <w:r>
        <w:instrText xml:space="preserve"> XE "definition" </w:instrText>
      </w:r>
      <w:r>
        <w:fldChar w:fldCharType="end"/>
      </w:r>
      <w:r>
        <w:t xml:space="preserve"> (2 weeks)</w:t>
      </w:r>
    </w:p>
    <w:p w:rsidR="006D03F0" w:rsidRDefault="00065DB8" w14:paraId="01CDC0D2" w14:textId="7D608A2C">
      <w:pPr>
        <w:pStyle w:val="ListNumber"/>
      </w:pPr>
      <w:r>
        <w:t>Identified key</w:t>
      </w:r>
      <w:r>
        <w:fldChar w:fldCharType="begin"/>
      </w:r>
      <w:r>
        <w:instrText xml:space="preserve"> XE "key" </w:instrText>
      </w:r>
      <w:r>
        <w:fldChar w:fldCharType="end"/>
      </w:r>
      <w:r>
        <w:t xml:space="preserve"> customer service</w:t>
      </w:r>
      <w:r>
        <w:fldChar w:fldCharType="begin"/>
      </w:r>
      <w:r>
        <w:instrText xml:space="preserve"> XE "service" </w:instrText>
      </w:r>
      <w:r>
        <w:fldChar w:fldCharType="end"/>
      </w:r>
      <w:r>
        <w:t xml:space="preserve"> workflows to automate</w:t>
      </w:r>
    </w:p>
    <w:p w:rsidR="006D03F0" w:rsidRDefault="00065DB8" w14:paraId="4D6AFA60" w14:textId="77777777">
      <w:pPr>
        <w:pStyle w:val="ListNumber"/>
      </w:pPr>
      <w:r>
        <w:t>Mapped required tools and system integrations</w:t>
      </w:r>
    </w:p>
    <w:p w:rsidR="006D03F0" w:rsidRDefault="00065DB8" w14:paraId="1C1416A9" w14:textId="4C55583D">
      <w:pPr>
        <w:pStyle w:val="ListNumber"/>
      </w:pPr>
      <w:r>
        <w:t>Defined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xml:space="preserve"> and evaluation</w:t>
      </w:r>
      <w:r>
        <w:fldChar w:fldCharType="begin"/>
      </w:r>
      <w:r>
        <w:instrText xml:space="preserve"> XE "evaluation" </w:instrText>
      </w:r>
      <w:r>
        <w:fldChar w:fldCharType="end"/>
      </w:r>
      <w:r>
        <w:t xml:space="preserve"> metrics</w:t>
      </w:r>
    </w:p>
    <w:p w:rsidR="006D03F0" w:rsidRDefault="00065DB8" w14:paraId="49B61D72" w14:textId="1A6F1458">
      <w:pPr>
        <w:pStyle w:val="ListNumber"/>
      </w:pPr>
      <w:r>
        <w:t>Created user stories and acceptance criteria</w:t>
      </w:r>
      <w:r>
        <w:fldChar w:fldCharType="begin"/>
      </w:r>
      <w:r>
        <w:instrText xml:space="preserve"> XE "criteria" </w:instrText>
      </w:r>
      <w:r>
        <w:fldChar w:fldCharType="end"/>
      </w:r>
    </w:p>
    <w:p w:rsidR="006D03F0" w:rsidRDefault="00065DB8" w14:paraId="6A948643" w14:textId="4E44C5E0">
      <w:r>
        <w:t>The capability</w:t>
      </w:r>
      <w:r>
        <w:fldChar w:fldCharType="begin"/>
      </w:r>
      <w:r>
        <w:instrText xml:space="preserve"> XE "capability" </w:instrText>
      </w:r>
      <w:r>
        <w:fldChar w:fldCharType="end"/>
      </w:r>
      <w:r>
        <w:t xml:space="preserve"> definition</w:t>
      </w:r>
      <w:r>
        <w:fldChar w:fldCharType="begin"/>
      </w:r>
      <w:r>
        <w:instrText xml:space="preserve"> XE "definition" </w:instrText>
      </w:r>
      <w:r>
        <w:fldChar w:fldCharType="end"/>
      </w:r>
      <w:r>
        <w:t xml:space="preserve"> phase established the foundation</w:t>
      </w:r>
      <w:r>
        <w:fldChar w:fldCharType="begin"/>
      </w:r>
      <w:r>
        <w:instrText xml:space="preserve"> XE "foundation" </w:instrText>
      </w:r>
      <w:r>
        <w:fldChar w:fldCharType="end"/>
      </w:r>
      <w:r>
        <w:t xml:space="preserve"> for development</w:t>
      </w:r>
      <w:r>
        <w:fldChar w:fldCharType="begin"/>
      </w:r>
      <w:r>
        <w:instrText xml:space="preserve"> XE "development" </w:instrText>
      </w:r>
      <w:r>
        <w:fldChar w:fldCharType="end"/>
      </w:r>
      <w:r>
        <w:t xml:space="preserve"> by clearly articulating the system's scope</w:t>
      </w:r>
      <w:r>
        <w:fldChar w:fldCharType="begin"/>
      </w:r>
      <w:r>
        <w:instrText xml:space="preserve"> XE "scope" </w:instrText>
      </w:r>
      <w:r>
        <w:fldChar w:fldCharType="end"/>
      </w:r>
      <w:r>
        <w:t>, requirements, and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Rather than attempting to automate all</w:t>
      </w:r>
      <w:r>
        <w:fldChar w:fldCharType="begin"/>
      </w:r>
      <w:r>
        <w:instrText xml:space="preserve"> XE "all" </w:instrText>
      </w:r>
      <w:r>
        <w:fldChar w:fldCharType="end"/>
      </w:r>
      <w:r>
        <w:t xml:space="preserve"> customer service</w:t>
      </w:r>
      <w:r>
        <w:fldChar w:fldCharType="begin"/>
      </w:r>
      <w:r>
        <w:instrText xml:space="preserve"> XE "service" </w:instrText>
      </w:r>
      <w:r>
        <w:fldChar w:fldCharType="end"/>
      </w:r>
      <w:r>
        <w:t xml:space="preserve"> functions immediately, the team identified specific workflows that balanced automation potential with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This targeted approach</w:t>
      </w:r>
      <w:r>
        <w:fldChar w:fldCharType="begin"/>
      </w:r>
      <w:r>
        <w:instrText xml:space="preserve"> XE "approach" </w:instrText>
      </w:r>
      <w:r>
        <w:fldChar w:fldCharType="end"/>
      </w:r>
      <w:r>
        <w:t xml:space="preserve"> focused on subscription management</w:t>
      </w:r>
      <w:r>
        <w:fldChar w:fldCharType="begin"/>
      </w:r>
      <w:r>
        <w:instrText xml:space="preserve"> XE "management" </w:instrText>
      </w:r>
      <w:r>
        <w:fldChar w:fldCharType="end"/>
      </w:r>
      <w:r>
        <w:t>, technical</w:t>
      </w:r>
      <w:r>
        <w:fldChar w:fldCharType="begin"/>
      </w:r>
      <w:r>
        <w:instrText xml:space="preserve"> XE "technical" </w:instrText>
      </w:r>
      <w:r>
        <w:fldChar w:fldCharType="end"/>
      </w:r>
      <w:r>
        <w:t xml:space="preserve"> troubleshooting, and account inquiries—workflows that represented approximately 65% of total customer interactions while following relatively structured patterns.</w:t>
      </w:r>
    </w:p>
    <w:p w:rsidR="006D03F0" w:rsidRDefault="00065DB8" w14:paraId="5EEFAF1A" w14:textId="3A5BA0E6">
      <w:r>
        <w:t>The tool and integration</w:t>
      </w:r>
      <w:r>
        <w:fldChar w:fldCharType="begin"/>
      </w:r>
      <w:r>
        <w:instrText xml:space="preserve"> XE "integration" </w:instrText>
      </w:r>
      <w:r>
        <w:fldChar w:fldCharType="end"/>
      </w:r>
      <w:r>
        <w:t xml:space="preserve"> mapping process</w:t>
      </w:r>
      <w:r>
        <w:fldChar w:fldCharType="begin"/>
      </w:r>
      <w:r>
        <w:instrText xml:space="preserve"> XE "process" </w:instrText>
      </w:r>
      <w:r>
        <w:fldChar w:fldCharType="end"/>
      </w:r>
      <w:r>
        <w:t xml:space="preserve"> identified the systems</w:t>
      </w:r>
      <w:r>
        <w:fldChar w:fldCharType="begin"/>
      </w:r>
      <w:r>
        <w:instrText xml:space="preserve"> XE "systems" </w:instrText>
      </w:r>
      <w:r>
        <w:fldChar w:fldCharType="end"/>
      </w:r>
      <w:r>
        <w:t xml:space="preserve"> and capabilities required to execute these workflows. This analysis revealed the need for 27 distinct tools spanning 8 </w:t>
      </w:r>
      <w:r>
        <w:t>internal systems</w:t>
      </w:r>
      <w:r>
        <w:fldChar w:fldCharType="begin"/>
      </w:r>
      <w:r>
        <w:instrText xml:space="preserve"> XE "systems" </w:instrText>
      </w:r>
      <w:r>
        <w:fldChar w:fldCharType="end"/>
      </w:r>
      <w:r>
        <w:t>, including the customer database, billing system, service</w:t>
      </w:r>
      <w:r>
        <w:fldChar w:fldCharType="begin"/>
      </w:r>
      <w:r>
        <w:instrText xml:space="preserve"> XE "service" </w:instrText>
      </w:r>
      <w:r>
        <w:fldChar w:fldCharType="end"/>
      </w:r>
      <w:r>
        <w:t xml:space="preserve"> provisioning platform, knowledge base, and communication channels. Each integration</w:t>
      </w:r>
      <w:r>
        <w:fldChar w:fldCharType="begin"/>
      </w:r>
      <w:r>
        <w:instrText xml:space="preserve"> XE "integration" </w:instrText>
      </w:r>
      <w:r>
        <w:fldChar w:fldCharType="end"/>
      </w:r>
      <w:r>
        <w:t xml:space="preserve"> point was assessed for technical</w:t>
      </w:r>
      <w:r>
        <w:fldChar w:fldCharType="begin"/>
      </w:r>
      <w:r>
        <w:instrText xml:space="preserve"> XE "technical" </w:instrText>
      </w:r>
      <w:r>
        <w:fldChar w:fldCharType="end"/>
      </w:r>
      <w:r>
        <w:t xml:space="preserve"> feasibility, authentication requirements, and performance characteristics, creating a comprehensive integration</w:t>
      </w:r>
      <w:r>
        <w:fldChar w:fldCharType="begin"/>
      </w:r>
      <w:r>
        <w:instrText xml:space="preserve"> XE "integration" </w:instrText>
      </w:r>
      <w:r>
        <w:fldChar w:fldCharType="end"/>
      </w:r>
      <w:r>
        <w:t xml:space="preserve"> roadmap.</w:t>
      </w:r>
    </w:p>
    <w:p w:rsidR="006D03F0" w:rsidRDefault="00065DB8" w14:paraId="2C1D4E77" w14:textId="54D17385">
      <w:r>
        <w:t>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xml:space="preserve"> and evaluation</w:t>
      </w:r>
      <w:r>
        <w:fldChar w:fldCharType="begin"/>
      </w:r>
      <w:r>
        <w:instrText xml:space="preserve"> XE "evaluation" </w:instrText>
      </w:r>
      <w:r>
        <w:fldChar w:fldCharType="end"/>
      </w:r>
      <w:r>
        <w:t xml:space="preserve"> metrics were defined across multiple dimensions, including task completion rates, resolution times, customer satisfaction, and cost efficiency. These metrics established clear benchmarks for measuring system performance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Importantly, the metrics acknowledged that perfect automation was not the goal; instead, the system aimed to automate routine cases successfully while appropriately escalating complex situations to human</w:t>
      </w:r>
      <w:r>
        <w:fldChar w:fldCharType="begin"/>
      </w:r>
      <w:r>
        <w:instrText xml:space="preserve"> XE "human" </w:instrText>
      </w:r>
      <w:r>
        <w:fldChar w:fldCharType="end"/>
      </w:r>
      <w:r>
        <w:t xml:space="preserve"> agents.</w:t>
      </w:r>
    </w:p>
    <w:p w:rsidR="006D03F0" w:rsidRDefault="00065DB8" w14:paraId="7B57F2C9" w14:textId="4772875F">
      <w:r>
        <w:t>User stories and acceptance criteria</w:t>
      </w:r>
      <w:r>
        <w:fldChar w:fldCharType="begin"/>
      </w:r>
      <w:r>
        <w:instrText xml:space="preserve"> XE "criteria" </w:instrText>
      </w:r>
      <w:r>
        <w:fldChar w:fldCharType="end"/>
      </w:r>
      <w:r>
        <w:t xml:space="preserve"> translated abstract requirements into concrete scenarios for development</w:t>
      </w:r>
      <w:r>
        <w:fldChar w:fldCharType="begin"/>
      </w:r>
      <w:r>
        <w:instrText xml:space="preserve"> XE "development" </w:instrText>
      </w:r>
      <w:r>
        <w:fldChar w:fldCharType="end"/>
      </w:r>
      <w:r>
        <w:t xml:space="preserve"> and testing. These stories covered both happy paths and edge cases, ensuring comprehensive coverage of potential interaction patterns. The acceptance criteria</w:t>
      </w:r>
      <w:r>
        <w:fldChar w:fldCharType="begin"/>
      </w:r>
      <w:r>
        <w:instrText xml:space="preserve"> XE "criteria" </w:instrText>
      </w:r>
      <w:r>
        <w:fldChar w:fldCharType="end"/>
      </w:r>
      <w:r>
        <w:t xml:space="preserve"> established clear standards for system behavior, providing objective measures for determining when features were complete and functioning correctly.</w:t>
      </w:r>
    </w:p>
    <w:p w:rsidR="006D03F0" w:rsidRDefault="00065DB8" w14:paraId="7809F4C3" w14:textId="2C759240">
      <w:pPr>
        <w:pStyle w:val="ListNumber"/>
      </w:pPr>
      <w:r>
        <w:t>Core</w:t>
      </w:r>
      <w:r>
        <w:fldChar w:fldCharType="begin"/>
      </w:r>
      <w:r>
        <w:instrText xml:space="preserve"> XE "core" </w:instrText>
      </w:r>
      <w:r>
        <w:fldChar w:fldCharType="end"/>
      </w:r>
      <w:r>
        <w:t xml:space="preserve"> Framework</w:t>
      </w:r>
      <w:r>
        <w:fldChar w:fldCharType="begin"/>
      </w:r>
      <w:r>
        <w:instrText xml:space="preserve"> XE "framework" </w:instrText>
      </w:r>
      <w:r>
        <w:fldChar w:fldCharType="end"/>
      </w:r>
      <w:r>
        <w:t xml:space="preserve"> Development</w:t>
      </w:r>
      <w:r>
        <w:fldChar w:fldCharType="begin"/>
      </w:r>
      <w:r>
        <w:instrText xml:space="preserve"> XE "development" </w:instrText>
      </w:r>
      <w:r>
        <w:fldChar w:fldCharType="end"/>
      </w:r>
      <w:r>
        <w:t xml:space="preserve"> (4 weeks)</w:t>
      </w:r>
    </w:p>
    <w:p w:rsidR="006D03F0" w:rsidRDefault="00065DB8" w14:paraId="30FFE4D6" w14:textId="68CCEE54">
      <w:pPr>
        <w:pStyle w:val="ListNumber"/>
      </w:pPr>
      <w:r>
        <w:t>Built the agent architecture</w:t>
      </w:r>
      <w:r>
        <w:fldChar w:fldCharType="begin"/>
      </w:r>
      <w:r>
        <w:instrText xml:space="preserve"> XE "architecture" </w:instrText>
      </w:r>
      <w:r>
        <w:fldChar w:fldCharType="end"/>
      </w:r>
      <w:r>
        <w:t xml:space="preserve"> and component interfaces</w:t>
      </w:r>
    </w:p>
    <w:p w:rsidR="006D03F0" w:rsidRDefault="00065DB8" w14:paraId="63FAB34B" w14:textId="475F7AA7">
      <w:pPr>
        <w:pStyle w:val="ListNumber"/>
      </w:pPr>
      <w:r>
        <w:t>Implemented basic planning</w:t>
      </w:r>
      <w:r>
        <w:fldChar w:fldCharType="begin"/>
      </w:r>
      <w:r>
        <w:instrText xml:space="preserve"> XE "planning" </w:instrText>
      </w:r>
      <w:r>
        <w:fldChar w:fldCharType="end"/>
      </w:r>
      <w:r>
        <w:t xml:space="preserve"> and execution logic</w:t>
      </w:r>
    </w:p>
    <w:p w:rsidR="006D03F0" w:rsidRDefault="00065DB8" w14:paraId="23BD1E03" w14:textId="37CBC789">
      <w:pPr>
        <w:pStyle w:val="ListNumber"/>
      </w:pPr>
      <w:r>
        <w:t>Developed the memory system foundation</w:t>
      </w:r>
      <w:r>
        <w:fldChar w:fldCharType="begin"/>
      </w:r>
      <w:r>
        <w:instrText xml:space="preserve"> XE "foundation" </w:instrText>
      </w:r>
      <w:r>
        <w:fldChar w:fldCharType="end"/>
      </w:r>
    </w:p>
    <w:p w:rsidR="006D03F0" w:rsidRDefault="00065DB8" w14:paraId="293523CC" w14:textId="3850844A">
      <w:pPr>
        <w:pStyle w:val="ListNumber"/>
      </w:pPr>
      <w:r>
        <w:t>Created the tool integration</w:t>
      </w:r>
      <w:r>
        <w:fldChar w:fldCharType="begin"/>
      </w:r>
      <w:r>
        <w:instrText xml:space="preserve"> XE "integration" </w:instrText>
      </w:r>
      <w:r>
        <w:fldChar w:fldCharType="end"/>
      </w:r>
      <w:r>
        <w:t xml:space="preserve"> framework</w:t>
      </w:r>
      <w:r>
        <w:fldChar w:fldCharType="begin"/>
      </w:r>
      <w:r>
        <w:instrText xml:space="preserve"> XE "framework" </w:instrText>
      </w:r>
      <w:r>
        <w:fldChar w:fldCharType="end"/>
      </w:r>
    </w:p>
    <w:p w:rsidR="006D03F0" w:rsidRDefault="00065DB8" w14:paraId="76AB0041" w14:textId="6F9931C3">
      <w:r>
        <w:t>The core</w:t>
      </w:r>
      <w:r>
        <w:fldChar w:fldCharType="begin"/>
      </w:r>
      <w:r>
        <w:instrText xml:space="preserve"> XE "core" </w:instrText>
      </w:r>
      <w:r>
        <w:fldChar w:fldCharType="end"/>
      </w:r>
      <w:r>
        <w:t xml:space="preserve"> framework</w:t>
      </w:r>
      <w:r>
        <w:fldChar w:fldCharType="begin"/>
      </w:r>
      <w:r>
        <w:instrText xml:space="preserve"> XE "framework" </w:instrText>
      </w:r>
      <w:r>
        <w:fldChar w:fldCharType="end"/>
      </w:r>
      <w:r>
        <w:t xml:space="preserve"> development</w:t>
      </w:r>
      <w:r>
        <w:fldChar w:fldCharType="begin"/>
      </w:r>
      <w:r>
        <w:instrText xml:space="preserve"> XE "development" </w:instrText>
      </w:r>
      <w:r>
        <w:fldChar w:fldCharType="end"/>
      </w:r>
      <w:r>
        <w:t xml:space="preserve"> phase focused on establishing the fundamental architecture</w:t>
      </w:r>
      <w:r>
        <w:fldChar w:fldCharType="begin"/>
      </w:r>
      <w:r>
        <w:instrText xml:space="preserve"> XE "architecture" </w:instrText>
      </w:r>
      <w:r>
        <w:fldChar w:fldCharType="end"/>
      </w:r>
      <w:r>
        <w:t xml:space="preserve"> and component interfaces that would support the entire system. This phase prioritized structural</w:t>
      </w:r>
      <w:r>
        <w:fldChar w:fldCharType="begin"/>
      </w:r>
      <w:r>
        <w:instrText xml:space="preserve"> XE "structural" </w:instrText>
      </w:r>
      <w:r>
        <w:fldChar w:fldCharType="end"/>
      </w:r>
      <w:r>
        <w:t xml:space="preserve"> integrity and component interaction over feature</w:t>
      </w:r>
      <w:r>
        <w:fldChar w:fldCharType="begin"/>
      </w:r>
      <w:r>
        <w:instrText xml:space="preserve"> XE "feature" </w:instrText>
      </w:r>
      <w:r>
        <w:fldChar w:fldCharType="end"/>
      </w:r>
      <w:r>
        <w:t xml:space="preserve"> completeness, creating a solid foundation</w:t>
      </w:r>
      <w:r>
        <w:fldChar w:fldCharType="begin"/>
      </w:r>
      <w:r>
        <w:instrText xml:space="preserve"> XE "foundation" </w:instrText>
      </w:r>
      <w:r>
        <w:fldChar w:fldCharType="end"/>
      </w:r>
      <w:r>
        <w:t xml:space="preserve"> for subsequent development</w:t>
      </w:r>
      <w:r>
        <w:fldChar w:fldCharType="begin"/>
      </w:r>
      <w:r>
        <w:instrText xml:space="preserve"> XE "development" </w:instrText>
      </w:r>
      <w:r>
        <w:fldChar w:fldCharType="end"/>
      </w:r>
      <w:r>
        <w:t>. The team adopted a modular approach</w:t>
      </w:r>
      <w:r>
        <w:fldChar w:fldCharType="begin"/>
      </w:r>
      <w:r>
        <w:instrText xml:space="preserve"> XE "approach" </w:instrText>
      </w:r>
      <w:r>
        <w:fldChar w:fldCharType="end"/>
      </w:r>
      <w:r>
        <w:t xml:space="preserve"> that enabled parallel work on different components</w:t>
      </w:r>
      <w:r>
        <w:fldChar w:fldCharType="begin"/>
      </w:r>
      <w:r>
        <w:instrText xml:space="preserve"> XE "components" </w:instrText>
      </w:r>
      <w:r>
        <w:fldChar w:fldCharType="end"/>
      </w:r>
      <w:r>
        <w:t xml:space="preserve"> while maintaining system coherence through</w:t>
      </w:r>
      <w:r>
        <w:fldChar w:fldCharType="begin"/>
      </w:r>
      <w:r>
        <w:instrText xml:space="preserve"> XE "through" </w:instrText>
      </w:r>
      <w:r>
        <w:fldChar w:fldCharType="end"/>
      </w:r>
      <w:r>
        <w:t xml:space="preserve"> well-defined interfaces.</w:t>
      </w:r>
    </w:p>
    <w:p w:rsidR="006D03F0" w:rsidRDefault="00065DB8" w14:paraId="1935B1D4" w14:textId="3919868A">
      <w:r>
        <w:t>The agent architecture</w:t>
      </w:r>
      <w:r>
        <w:fldChar w:fldCharType="begin"/>
      </w:r>
      <w:r>
        <w:instrText xml:space="preserve"> XE "architecture" </w:instrText>
      </w:r>
      <w:r>
        <w:fldChar w:fldCharType="end"/>
      </w:r>
      <w:r>
        <w:t xml:space="preserve"> implementation</w:t>
      </w:r>
      <w:r>
        <w:fldChar w:fldCharType="begin"/>
      </w:r>
      <w:r>
        <w:instrText xml:space="preserve"> XE "implementation" </w:instrText>
      </w:r>
      <w:r>
        <w:fldChar w:fldCharType="end"/>
      </w:r>
      <w:r>
        <w:t xml:space="preserve"> established the high-level structure</w:t>
      </w:r>
      <w:r>
        <w:fldChar w:fldCharType="begin"/>
      </w:r>
      <w:r>
        <w:instrText xml:space="preserve"> XE "structure" </w:instrText>
      </w:r>
      <w:r>
        <w:fldChar w:fldCharType="end"/>
      </w:r>
      <w:r>
        <w:t xml:space="preserve"> and interaction patterns between components</w:t>
      </w:r>
      <w:r>
        <w:fldChar w:fldCharType="begin"/>
      </w:r>
      <w:r>
        <w:instrText xml:space="preserve"> XE "components" </w:instrText>
      </w:r>
      <w:r>
        <w:fldChar w:fldCharType="end"/>
      </w:r>
      <w:r>
        <w:t>. This framework</w:t>
      </w:r>
      <w:r>
        <w:fldChar w:fldCharType="begin"/>
      </w:r>
      <w:r>
        <w:instrText xml:space="preserve"> XE "framework" </w:instrText>
      </w:r>
      <w:r>
        <w:fldChar w:fldCharType="end"/>
      </w:r>
      <w:r>
        <w:t xml:space="preserve"> defined how the system would process</w:t>
      </w:r>
      <w:r>
        <w:fldChar w:fldCharType="begin"/>
      </w:r>
      <w:r>
        <w:instrText xml:space="preserve"> XE "process" </w:instrText>
      </w:r>
      <w:r>
        <w:fldChar w:fldCharType="end"/>
      </w:r>
      <w:r>
        <w:t xml:space="preserve"> requests, coordinate between specialized subsystems, and manage the overall interaction flow</w:t>
      </w:r>
      <w:r>
        <w:fldChar w:fldCharType="begin"/>
      </w:r>
      <w:r>
        <w:instrText xml:space="preserve"> XE "flow" </w:instrText>
      </w:r>
      <w:r>
        <w:fldChar w:fldCharType="end"/>
      </w:r>
      <w:r>
        <w:t>. The implementation</w:t>
      </w:r>
      <w:r>
        <w:fldChar w:fldCharType="begin"/>
      </w:r>
      <w:r>
        <w:instrText xml:space="preserve"> XE "implementation" </w:instrText>
      </w:r>
      <w:r>
        <w:fldChar w:fldCharType="end"/>
      </w:r>
      <w:r>
        <w:t xml:space="preserve"> emphasized clean separation</w:t>
      </w:r>
      <w:r>
        <w:fldChar w:fldCharType="begin"/>
      </w:r>
      <w:r>
        <w:instrText xml:space="preserve"> XE "separation" </w:instrText>
      </w:r>
      <w:r>
        <w:fldChar w:fldCharType="end"/>
      </w:r>
      <w:r>
        <w:t xml:space="preserve"> of concerns, with distinct components</w:t>
      </w:r>
      <w:r>
        <w:fldChar w:fldCharType="begin"/>
      </w:r>
      <w:r>
        <w:instrText xml:space="preserve"> XE "components" </w:instrText>
      </w:r>
      <w:r>
        <w:fldChar w:fldCharType="end"/>
      </w:r>
      <w:r>
        <w:t xml:space="preserve"> for task understanding, context</w:t>
      </w:r>
      <w:r>
        <w:fldChar w:fldCharType="begin"/>
      </w:r>
      <w:r>
        <w:instrText xml:space="preserve"> XE "context" </w:instrText>
      </w:r>
      <w:r>
        <w:fldChar w:fldCharType="end"/>
      </w:r>
      <w:r>
        <w:t xml:space="preserve"> retrieval, planning</w:t>
      </w:r>
      <w:r>
        <w:fldChar w:fldCharType="begin"/>
      </w:r>
      <w:r>
        <w:instrText xml:space="preserve"> XE "planning" </w:instrText>
      </w:r>
      <w:r>
        <w:fldChar w:fldCharType="end"/>
      </w:r>
      <w:r>
        <w:t>, execution, and memory management</w:t>
      </w:r>
      <w:r>
        <w:fldChar w:fldCharType="begin"/>
      </w:r>
      <w:r>
        <w:instrText xml:space="preserve"> XE "management" </w:instrText>
      </w:r>
      <w:r>
        <w:fldChar w:fldCharType="end"/>
      </w:r>
      <w:r>
        <w:t>.</w:t>
      </w:r>
    </w:p>
    <w:p w:rsidR="006D03F0" w:rsidRDefault="00065DB8" w14:paraId="3BF3E15E" w14:textId="46EE98F7">
      <w:r>
        <w:t>The basic planning</w:t>
      </w:r>
      <w:r>
        <w:fldChar w:fldCharType="begin"/>
      </w:r>
      <w:r>
        <w:instrText xml:space="preserve"> XE "planning" </w:instrText>
      </w:r>
      <w:r>
        <w:fldChar w:fldCharType="end"/>
      </w:r>
      <w:r>
        <w:t xml:space="preserve"> and execution logic implemented the core</w:t>
      </w:r>
      <w:r>
        <w:fldChar w:fldCharType="begin"/>
      </w:r>
      <w:r>
        <w:instrText xml:space="preserve"> XE "core" </w:instrText>
      </w:r>
      <w:r>
        <w:fldChar w:fldCharType="end"/>
      </w:r>
      <w:r>
        <w:t xml:space="preserve"> reasoning capabilities that would drive agent behavior. The initial planning</w:t>
      </w:r>
      <w:r>
        <w:fldChar w:fldCharType="begin"/>
      </w:r>
      <w:r>
        <w:instrText xml:space="preserve"> XE "planning" </w:instrText>
      </w:r>
      <w:r>
        <w:fldChar w:fldCharType="end"/>
      </w:r>
      <w:r>
        <w:t xml:space="preserve"> module used a simplified prompt structure</w:t>
      </w:r>
      <w:r>
        <w:fldChar w:fldCharType="begin"/>
      </w:r>
      <w:r>
        <w:instrText xml:space="preserve"> XE "structure" </w:instrText>
      </w:r>
      <w:r>
        <w:fldChar w:fldCharType="end"/>
      </w:r>
      <w:r>
        <w:t xml:space="preserve"> with the GPT-4 model</w:t>
      </w:r>
      <w:r>
        <w:fldChar w:fldCharType="begin"/>
      </w:r>
      <w:r>
        <w:instrText xml:space="preserve"> XE "model" </w:instrText>
      </w:r>
      <w:r>
        <w:fldChar w:fldCharType="end"/>
      </w:r>
      <w:r>
        <w:t>, focusing on generating structured, executable plans from natural language requests. The execution engine implemented the fundamental capability</w:t>
      </w:r>
      <w:r>
        <w:fldChar w:fldCharType="begin"/>
      </w:r>
      <w:r>
        <w:instrText xml:space="preserve"> XE "capability" </w:instrText>
      </w:r>
      <w:r>
        <w:fldChar w:fldCharType="end"/>
      </w:r>
      <w:r>
        <w:t xml:space="preserve"> to interpret plans, invoke tools with appropriate parameters, and handle basic error conditions.</w:t>
      </w:r>
    </w:p>
    <w:p w:rsidR="006D03F0" w:rsidRDefault="00065DB8" w14:paraId="16199457" w14:textId="13EF44AB">
      <w:r>
        <w:t>The memory system foundation</w:t>
      </w:r>
      <w:r>
        <w:fldChar w:fldCharType="begin"/>
      </w:r>
      <w:r>
        <w:instrText xml:space="preserve"> XE "foundation" </w:instrText>
      </w:r>
      <w:r>
        <w:fldChar w:fldCharType="end"/>
      </w:r>
      <w:r>
        <w:t xml:space="preserve"> established </w:t>
      </w:r>
      <w:proofErr w:type="gramStart"/>
      <w:r>
        <w:t>the dual</w:t>
      </w:r>
      <w:proofErr w:type="gramEnd"/>
      <w:r>
        <w:t>-memory architecture</w:t>
      </w:r>
      <w:r>
        <w:fldChar w:fldCharType="begin"/>
      </w:r>
      <w:r>
        <w:instrText xml:space="preserve"> XE "architecture" </w:instrText>
      </w:r>
      <w:r>
        <w:fldChar w:fldCharType="end"/>
      </w:r>
      <w:r>
        <w:t xml:space="preserve"> that would enable learning from experience. The initial implementation</w:t>
      </w:r>
      <w:r>
        <w:fldChar w:fldCharType="begin"/>
      </w:r>
      <w:r>
        <w:instrText xml:space="preserve"> XE "implementation" </w:instrText>
      </w:r>
      <w:r>
        <w:fldChar w:fldCharType="end"/>
      </w:r>
      <w:r>
        <w:t xml:space="preserve"> focused on basic storage and retrieval capabilities, with simplified versions of both episodic and semantic memory. This foundation</w:t>
      </w:r>
      <w:r>
        <w:fldChar w:fldCharType="begin"/>
      </w:r>
      <w:r>
        <w:instrText xml:space="preserve"> XE "foundation" </w:instrText>
      </w:r>
      <w:r>
        <w:fldChar w:fldCharType="end"/>
      </w:r>
      <w:r>
        <w:t xml:space="preserve"> included the core</w:t>
      </w:r>
      <w:r>
        <w:fldChar w:fldCharType="begin"/>
      </w:r>
      <w:r>
        <w:instrText xml:space="preserve"> XE "core" </w:instrText>
      </w:r>
      <w:r>
        <w:fldChar w:fldCharType="end"/>
      </w:r>
      <w:r>
        <w:t xml:space="preserve"> data</w:t>
      </w:r>
      <w:r>
        <w:fldChar w:fldCharType="begin"/>
      </w:r>
      <w:r>
        <w:instrText xml:space="preserve"> XE "data" </w:instrText>
      </w:r>
      <w:r>
        <w:fldChar w:fldCharType="end"/>
      </w:r>
      <w:r>
        <w:t xml:space="preserve"> structures, storage mechanisms</w:t>
      </w:r>
      <w:r>
        <w:fldChar w:fldCharType="begin"/>
      </w:r>
      <w:r>
        <w:instrText xml:space="preserve"> XE "mechanisms" </w:instrText>
      </w:r>
      <w:r>
        <w:fldChar w:fldCharType="end"/>
      </w:r>
      <w:r>
        <w:t>, and retrieval functions that would later be enhanced with more sophisticated features.</w:t>
      </w:r>
    </w:p>
    <w:p w:rsidR="006D03F0" w:rsidRDefault="00065DB8" w14:paraId="6E5C8221" w14:textId="787C167C">
      <w:r>
        <w:t>The tool integration</w:t>
      </w:r>
      <w:r>
        <w:fldChar w:fldCharType="begin"/>
      </w:r>
      <w:r>
        <w:instrText xml:space="preserve"> XE "integration" </w:instrText>
      </w:r>
      <w:r>
        <w:fldChar w:fldCharType="end"/>
      </w:r>
      <w:r>
        <w:t xml:space="preserve"> framework</w:t>
      </w:r>
      <w:r>
        <w:fldChar w:fldCharType="begin"/>
      </w:r>
      <w:r>
        <w:instrText xml:space="preserve"> XE "framework" </w:instrText>
      </w:r>
      <w:r>
        <w:fldChar w:fldCharType="end"/>
      </w:r>
      <w:r>
        <w:t xml:space="preserve"> created a standardized approach</w:t>
      </w:r>
      <w:r>
        <w:fldChar w:fldCharType="begin"/>
      </w:r>
      <w:r>
        <w:instrText xml:space="preserve"> XE "approach" </w:instrText>
      </w:r>
      <w:r>
        <w:fldChar w:fldCharType="end"/>
      </w:r>
      <w:r>
        <w:t xml:space="preserve"> for connecting the agent to external systems</w:t>
      </w:r>
      <w:r>
        <w:fldChar w:fldCharType="begin"/>
      </w:r>
      <w:r>
        <w:instrText xml:space="preserve"> XE "systems" </w:instrText>
      </w:r>
      <w:r>
        <w:fldChar w:fldCharType="end"/>
      </w:r>
      <w:r>
        <w:t>. This framework</w:t>
      </w:r>
      <w:r>
        <w:fldChar w:fldCharType="begin"/>
      </w:r>
      <w:r>
        <w:instrText xml:space="preserve"> XE "framework" </w:instrText>
      </w:r>
      <w:r>
        <w:fldChar w:fldCharType="end"/>
      </w:r>
      <w:r>
        <w:t xml:space="preserve"> defined consistent patterns for tool definition</w:t>
      </w:r>
      <w:r>
        <w:fldChar w:fldCharType="begin"/>
      </w:r>
      <w:r>
        <w:instrText xml:space="preserve"> XE "definition" </w:instrText>
      </w:r>
      <w:r>
        <w:fldChar w:fldCharType="end"/>
      </w:r>
      <w:r>
        <w:t>, parameter validation, execution handling, and error management</w:t>
      </w:r>
      <w:r>
        <w:fldChar w:fldCharType="begin"/>
      </w:r>
      <w:r>
        <w:instrText xml:space="preserve"> XE "management" </w:instrText>
      </w:r>
      <w:r>
        <w:fldChar w:fldCharType="end"/>
      </w:r>
      <w:r>
        <w:t>. The initial implementation</w:t>
      </w:r>
      <w:r>
        <w:fldChar w:fldCharType="begin"/>
      </w:r>
      <w:r>
        <w:instrText xml:space="preserve"> XE "implementation" </w:instrText>
      </w:r>
      <w:r>
        <w:fldChar w:fldCharType="end"/>
      </w:r>
      <w:r>
        <w:t xml:space="preserve"> included five representative tools that demonstrated the integration</w:t>
      </w:r>
      <w:r>
        <w:fldChar w:fldCharType="begin"/>
      </w:r>
      <w:r>
        <w:instrText xml:space="preserve"> XE "integration" </w:instrText>
      </w:r>
      <w:r>
        <w:fldChar w:fldCharType="end"/>
      </w:r>
      <w:r>
        <w:t xml:space="preserve"> patterns while validating the framework</w:t>
      </w:r>
      <w:r>
        <w:fldChar w:fldCharType="begin"/>
      </w:r>
      <w:r>
        <w:instrText xml:space="preserve"> XE "framework" </w:instrText>
      </w:r>
      <w:r>
        <w:fldChar w:fldCharType="end"/>
      </w:r>
      <w:r>
        <w:t xml:space="preserve"> design</w:t>
      </w:r>
      <w:r>
        <w:fldChar w:fldCharType="begin"/>
      </w:r>
      <w:r>
        <w:instrText xml:space="preserve"> XE "design" </w:instrText>
      </w:r>
      <w:r>
        <w:fldChar w:fldCharType="end"/>
      </w:r>
      <w:r>
        <w:t>. This standardized approach</w:t>
      </w:r>
      <w:r>
        <w:fldChar w:fldCharType="begin"/>
      </w:r>
      <w:r>
        <w:instrText xml:space="preserve"> XE "approach" </w:instrText>
      </w:r>
      <w:r>
        <w:fldChar w:fldCharType="end"/>
      </w:r>
      <w:r>
        <w:t xml:space="preserve"> significantly accelerated subsequent tool development</w:t>
      </w:r>
      <w:r>
        <w:fldChar w:fldCharType="begin"/>
      </w:r>
      <w:r>
        <w:instrText xml:space="preserve"> XE "development" </w:instrText>
      </w:r>
      <w:r>
        <w:fldChar w:fldCharType="end"/>
      </w:r>
      <w:r>
        <w:t xml:space="preserve"> by establishing clear patterns and reusable components</w:t>
      </w:r>
      <w:r>
        <w:fldChar w:fldCharType="begin"/>
      </w:r>
      <w:r>
        <w:instrText xml:space="preserve"> XE "components" </w:instrText>
      </w:r>
      <w:r>
        <w:fldChar w:fldCharType="end"/>
      </w:r>
      <w:r>
        <w:t>.</w:t>
      </w:r>
    </w:p>
    <w:p w:rsidR="006D03F0" w:rsidRDefault="00065DB8" w14:paraId="6DF9127D" w14:textId="7B5D0AD0">
      <w:pPr>
        <w:pStyle w:val="ListNumber"/>
      </w:pPr>
      <w:r>
        <w:t>Tool Integration</w:t>
      </w:r>
      <w:r>
        <w:fldChar w:fldCharType="begin"/>
      </w:r>
      <w:r>
        <w:instrText xml:space="preserve"> XE "integration" </w:instrText>
      </w:r>
      <w:r>
        <w:fldChar w:fldCharType="end"/>
      </w:r>
      <w:r>
        <w:t xml:space="preserve"> (3 weeks)</w:t>
      </w:r>
    </w:p>
    <w:p w:rsidR="006D03F0" w:rsidRDefault="00065DB8" w14:paraId="074731D6" w14:textId="76C1E3BE">
      <w:pPr>
        <w:pStyle w:val="ListNumber"/>
      </w:pPr>
      <w:r>
        <w:t>Connected to customer database systems</w:t>
      </w:r>
      <w:r>
        <w:fldChar w:fldCharType="begin"/>
      </w:r>
      <w:r>
        <w:instrText xml:space="preserve"> XE "systems" </w:instrText>
      </w:r>
      <w:r>
        <w:fldChar w:fldCharType="end"/>
      </w:r>
    </w:p>
    <w:p w:rsidR="006D03F0" w:rsidRDefault="00065DB8" w14:paraId="514F8BEC" w14:textId="77777777">
      <w:pPr>
        <w:pStyle w:val="ListNumber"/>
      </w:pPr>
      <w:r>
        <w:t>Integrated with ticketing and CRM platforms</w:t>
      </w:r>
    </w:p>
    <w:p w:rsidR="006D03F0" w:rsidRDefault="00065DB8" w14:paraId="73B7CAE0" w14:textId="77777777">
      <w:pPr>
        <w:pStyle w:val="ListNumber"/>
      </w:pPr>
      <w:r>
        <w:t>Built email and chat communication capabilities</w:t>
      </w:r>
    </w:p>
    <w:p w:rsidR="006D03F0" w:rsidRDefault="00065DB8" w14:paraId="6CEEF406" w14:textId="77777777">
      <w:pPr>
        <w:pStyle w:val="ListNumber"/>
      </w:pPr>
      <w:r>
        <w:t>Implemented knowledge base search functionality</w:t>
      </w:r>
    </w:p>
    <w:p w:rsidR="006D03F0" w:rsidRDefault="00065DB8" w14:paraId="261485BD" w14:textId="202249AA">
      <w:r>
        <w:t>The tool integration</w:t>
      </w:r>
      <w:r>
        <w:fldChar w:fldCharType="begin"/>
      </w:r>
      <w:r>
        <w:instrText xml:space="preserve"> XE "integration" </w:instrText>
      </w:r>
      <w:r>
        <w:fldChar w:fldCharType="end"/>
      </w:r>
      <w:r>
        <w:t xml:space="preserve"> phase expanded the agent's capabilities by connecting it to the systems</w:t>
      </w:r>
      <w:r>
        <w:fldChar w:fldCharType="begin"/>
      </w:r>
      <w:r>
        <w:instrText xml:space="preserve"> XE "systems" </w:instrText>
      </w:r>
      <w:r>
        <w:fldChar w:fldCharType="end"/>
      </w:r>
      <w:r>
        <w:t xml:space="preserve"> required for customer service</w:t>
      </w:r>
      <w:r>
        <w:fldChar w:fldCharType="begin"/>
      </w:r>
      <w:r>
        <w:instrText xml:space="preserve"> XE "service" </w:instrText>
      </w:r>
      <w:r>
        <w:fldChar w:fldCharType="end"/>
      </w:r>
      <w:r>
        <w:t xml:space="preserve"> workflows. This phase transformed the abstract framework</w:t>
      </w:r>
      <w:r>
        <w:fldChar w:fldCharType="begin"/>
      </w:r>
      <w:r>
        <w:instrText xml:space="preserve"> XE "framework" </w:instrText>
      </w:r>
      <w:r>
        <w:fldChar w:fldCharType="end"/>
      </w:r>
      <w:r>
        <w:t xml:space="preserve"> into a functional system capable of executing concrete actions. The team prioritized integrations based on workflow dependencies, focusing first</w:t>
      </w:r>
      <w:r>
        <w:fldChar w:fldCharType="begin"/>
      </w:r>
      <w:r>
        <w:instrText xml:space="preserve"> XE "first" </w:instrText>
      </w:r>
      <w:r>
        <w:fldChar w:fldCharType="end"/>
      </w:r>
      <w:r>
        <w:t xml:space="preserve"> on foundational capabilities required across multiple scenarios.</w:t>
      </w:r>
    </w:p>
    <w:p w:rsidR="006D03F0" w:rsidRDefault="00065DB8" w14:paraId="7C5B6B5D" w14:textId="4E569DC4">
      <w:r>
        <w:t>The customer database integration</w:t>
      </w:r>
      <w:r>
        <w:fldChar w:fldCharType="begin"/>
      </w:r>
      <w:r>
        <w:instrText xml:space="preserve"> XE "integration" </w:instrText>
      </w:r>
      <w:r>
        <w:fldChar w:fldCharType="end"/>
      </w:r>
      <w:r>
        <w:t xml:space="preserve"> provided access to account information, service</w:t>
      </w:r>
      <w:r>
        <w:fldChar w:fldCharType="begin"/>
      </w:r>
      <w:r>
        <w:instrText xml:space="preserve"> XE "service" </w:instrText>
      </w:r>
      <w:r>
        <w:fldChar w:fldCharType="end"/>
      </w:r>
      <w:r>
        <w:t xml:space="preserve"> subscriptions, billing details, and usage history. This integration</w:t>
      </w:r>
      <w:r>
        <w:fldChar w:fldCharType="begin"/>
      </w:r>
      <w:r>
        <w:instrText xml:space="preserve"> XE "integration" </w:instrText>
      </w:r>
      <w:r>
        <w:fldChar w:fldCharType="end"/>
      </w:r>
      <w:r>
        <w:t xml:space="preserve"> implemented sophisticated data</w:t>
      </w:r>
      <w:r>
        <w:fldChar w:fldCharType="begin"/>
      </w:r>
      <w:r>
        <w:instrText xml:space="preserve"> XE "data" </w:instrText>
      </w:r>
      <w:r>
        <w:fldChar w:fldCharType="end"/>
      </w:r>
      <w:r>
        <w:t xml:space="preserve"> access patterns that balanced comprehensive information retrieval with performance considerations</w:t>
      </w:r>
      <w:r>
        <w:fldChar w:fldCharType="begin"/>
      </w:r>
      <w:r>
        <w:instrText xml:space="preserve"> XE "considerations" </w:instrText>
      </w:r>
      <w:r>
        <w:fldChar w:fldCharType="end"/>
      </w:r>
      <w:r>
        <w:t>. Security controls ensured appropriate access limitations</w:t>
      </w:r>
      <w:r>
        <w:fldChar w:fldCharType="begin"/>
      </w:r>
      <w:r>
        <w:instrText xml:space="preserve"> XE "limitations" </w:instrText>
      </w:r>
      <w:r>
        <w:fldChar w:fldCharType="end"/>
      </w:r>
      <w:r>
        <w:t>, with field-level permissions and audit logging for sensitive operations.</w:t>
      </w:r>
    </w:p>
    <w:p w:rsidR="006D03F0" w:rsidRDefault="00065DB8" w14:paraId="5A32C878" w14:textId="7F23FF37">
      <w:r>
        <w:t>The ticketing and CRM platform integrations enabled the agent to create, update, and resolve customer service</w:t>
      </w:r>
      <w:r>
        <w:fldChar w:fldCharType="begin"/>
      </w:r>
      <w:r>
        <w:instrText xml:space="preserve"> XE "service" </w:instrText>
      </w:r>
      <w:r>
        <w:fldChar w:fldCharType="end"/>
      </w:r>
      <w:r>
        <w:t xml:space="preserve"> records. These integrations implemented the full lifecycle of ticket management</w:t>
      </w:r>
      <w:r>
        <w:fldChar w:fldCharType="begin"/>
      </w:r>
      <w:r>
        <w:instrText xml:space="preserve"> XE "management" </w:instrText>
      </w:r>
      <w:r>
        <w:fldChar w:fldCharType="end"/>
      </w:r>
      <w:r>
        <w:t>, from initial creation through</w:t>
      </w:r>
      <w:r>
        <w:fldChar w:fldCharType="begin"/>
      </w:r>
      <w:r>
        <w:instrText xml:space="preserve"> XE "through" </w:instrText>
      </w:r>
      <w:r>
        <w:fldChar w:fldCharType="end"/>
      </w:r>
      <w:r>
        <w:t xml:space="preserve"> status updates to final resolution. The implementation</w:t>
      </w:r>
      <w:r>
        <w:fldChar w:fldCharType="begin"/>
      </w:r>
      <w:r>
        <w:instrText xml:space="preserve"> XE "implementation" </w:instrText>
      </w:r>
      <w:r>
        <w:fldChar w:fldCharType="end"/>
      </w:r>
      <w:r>
        <w:t xml:space="preserve"> included specialized logic for categorization, priority assignment, and routing based on issue characteristics and business</w:t>
      </w:r>
      <w:r>
        <w:fldChar w:fldCharType="begin"/>
      </w:r>
      <w:r>
        <w:instrText xml:space="preserve"> XE "business" </w:instrText>
      </w:r>
      <w:r>
        <w:fldChar w:fldCharType="end"/>
      </w:r>
      <w:r>
        <w:t xml:space="preserve"> rules.</w:t>
      </w:r>
    </w:p>
    <w:p w:rsidR="006D03F0" w:rsidRDefault="00065DB8" w14:paraId="69417CD5" w14:textId="14109EB0">
      <w:r>
        <w:t>Email and chat communication capabilities enabled direct customer interaction through</w:t>
      </w:r>
      <w:r>
        <w:fldChar w:fldCharType="begin"/>
      </w:r>
      <w:r>
        <w:instrText xml:space="preserve"> XE "through" </w:instrText>
      </w:r>
      <w:r>
        <w:fldChar w:fldCharType="end"/>
      </w:r>
      <w:r>
        <w:t xml:space="preserve"> multiple channels. These integrations </w:t>
      </w:r>
      <w:proofErr w:type="gramStart"/>
      <w:r>
        <w:t>implemented</w:t>
      </w:r>
      <w:proofErr w:type="gramEnd"/>
      <w:r>
        <w:t xml:space="preserve"> templated message generation with dynamic content insertion, ensuring consistent communication while personalizing details for each customer. The implementation</w:t>
      </w:r>
      <w:r>
        <w:fldChar w:fldCharType="begin"/>
      </w:r>
      <w:r>
        <w:instrText xml:space="preserve"> XE "implementation" </w:instrText>
      </w:r>
      <w:r>
        <w:fldChar w:fldCharType="end"/>
      </w:r>
      <w:r>
        <w:t xml:space="preserve"> included sophisticated message handling for both outbound communications and response processing, enabling multi-turn conversations across channels.</w:t>
      </w:r>
    </w:p>
    <w:p w:rsidR="006D03F0" w:rsidRDefault="00065DB8" w14:paraId="105EDE09" w14:textId="0E6E6C8B">
      <w:r>
        <w:t>Knowledge base search functionality provided access to product information, troubleshooting guides, and policy documentation. This integration</w:t>
      </w:r>
      <w:r>
        <w:fldChar w:fldCharType="begin"/>
      </w:r>
      <w:r>
        <w:instrText xml:space="preserve"> XE "integration" </w:instrText>
      </w:r>
      <w:r>
        <w:fldChar w:fldCharType="end"/>
      </w:r>
      <w:r>
        <w:t xml:space="preserve"> implemented semantic search capabilities that went beyond keyword matching, enabling the agent to find relevant information based on conceptual understanding. The implementation</w:t>
      </w:r>
      <w:r>
        <w:fldChar w:fldCharType="begin"/>
      </w:r>
      <w:r>
        <w:instrText xml:space="preserve"> XE "implementation" </w:instrText>
      </w:r>
      <w:r>
        <w:fldChar w:fldCharType="end"/>
      </w:r>
      <w:r>
        <w:t xml:space="preserve"> included context</w:t>
      </w:r>
      <w:r>
        <w:fldChar w:fldCharType="begin"/>
      </w:r>
      <w:r>
        <w:instrText xml:space="preserve"> XE "context" </w:instrText>
      </w:r>
      <w:r>
        <w:fldChar w:fldCharType="end"/>
      </w:r>
      <w:r>
        <w:t>-aware query formulation and result filtering, significantly improving information retrieval relevance compared to traditional</w:t>
      </w:r>
      <w:r>
        <w:fldChar w:fldCharType="begin"/>
      </w:r>
      <w:r>
        <w:instrText xml:space="preserve"> XE "traditional" </w:instrText>
      </w:r>
      <w:r>
        <w:fldChar w:fldCharType="end"/>
      </w:r>
      <w:r>
        <w:t xml:space="preserve"> search approaches</w:t>
      </w:r>
      <w:r>
        <w:fldChar w:fldCharType="begin"/>
      </w:r>
      <w:r>
        <w:instrText xml:space="preserve"> XE "approaches" </w:instrText>
      </w:r>
      <w:r>
        <w:fldChar w:fldCharType="end"/>
      </w:r>
      <w:r>
        <w:t>.</w:t>
      </w:r>
    </w:p>
    <w:p w:rsidR="006D03F0" w:rsidRDefault="00065DB8" w14:paraId="2278ACE7" w14:textId="71DD81F9">
      <w:pPr>
        <w:pStyle w:val="ListNumber"/>
      </w:pPr>
      <w:r>
        <w:t>Planning</w:t>
      </w:r>
      <w:r>
        <w:fldChar w:fldCharType="begin"/>
      </w:r>
      <w:r>
        <w:instrText xml:space="preserve"> XE "planning" </w:instrText>
      </w:r>
      <w:r>
        <w:fldChar w:fldCharType="end"/>
      </w:r>
      <w:r>
        <w:t xml:space="preserve"> and Reasoning Enhancement (5 weeks)</w:t>
      </w:r>
    </w:p>
    <w:p w:rsidR="006D03F0" w:rsidRDefault="00065DB8" w14:paraId="0A8DE526" w14:textId="6E3F0547">
      <w:pPr>
        <w:pStyle w:val="ListNumber"/>
      </w:pPr>
      <w:r>
        <w:t>Refined prompt engineering</w:t>
      </w:r>
      <w:r>
        <w:fldChar w:fldCharType="begin"/>
      </w:r>
      <w:r>
        <w:instrText xml:space="preserve"> XE "engineering" </w:instrText>
      </w:r>
      <w:r>
        <w:fldChar w:fldCharType="end"/>
      </w:r>
      <w:r>
        <w:t xml:space="preserve"> for the planning</w:t>
      </w:r>
      <w:r>
        <w:fldChar w:fldCharType="begin"/>
      </w:r>
      <w:r>
        <w:instrText xml:space="preserve"> XE "planning" </w:instrText>
      </w:r>
      <w:r>
        <w:fldChar w:fldCharType="end"/>
      </w:r>
      <w:r>
        <w:t xml:space="preserve"> module</w:t>
      </w:r>
    </w:p>
    <w:p w:rsidR="006D03F0" w:rsidRDefault="00065DB8" w14:paraId="009CA45F" w14:textId="77777777">
      <w:pPr>
        <w:pStyle w:val="ListNumber"/>
      </w:pPr>
      <w:r>
        <w:t>Implemented plan validation and error handling</w:t>
      </w:r>
    </w:p>
    <w:p w:rsidR="006D03F0" w:rsidRDefault="00065DB8" w14:paraId="145A8185" w14:textId="77777777">
      <w:pPr>
        <w:pStyle w:val="ListNumber"/>
      </w:pPr>
      <w:r>
        <w:t>Added self-reflection capabilities</w:t>
      </w:r>
    </w:p>
    <w:p w:rsidR="006D03F0" w:rsidRDefault="00065DB8" w14:paraId="6F2776D9" w14:textId="29D62F43">
      <w:pPr>
        <w:pStyle w:val="ListNumber"/>
      </w:pPr>
      <w:r>
        <w:t>Developed fallback mechanisms</w:t>
      </w:r>
      <w:r>
        <w:fldChar w:fldCharType="begin"/>
      </w:r>
      <w:r>
        <w:instrText xml:space="preserve"> XE "mechanisms" </w:instrText>
      </w:r>
      <w:r>
        <w:fldChar w:fldCharType="end"/>
      </w:r>
      <w:r>
        <w:t xml:space="preserve"> for uncertainty</w:t>
      </w:r>
    </w:p>
    <w:p w:rsidR="006D03F0" w:rsidRDefault="00065DB8" w14:paraId="58075CA0" w14:textId="7375434A">
      <w:r>
        <w:t>The planning</w:t>
      </w:r>
      <w:r>
        <w:fldChar w:fldCharType="begin"/>
      </w:r>
      <w:r>
        <w:instrText xml:space="preserve"> XE "planning" </w:instrText>
      </w:r>
      <w:r>
        <w:fldChar w:fldCharType="end"/>
      </w:r>
      <w:r>
        <w:t xml:space="preserve"> and reasoning enhancement phase focused on improving the agent's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capabilities, transforming basic functionality into sophisticated reasoning. This phase addressed the critical challenge of generating reliable, effective plans for diverse customer requests. The team employed iterative refinement based on both synthetic scenarios and real customer interactions, continuously improving planning</w:t>
      </w:r>
      <w:r>
        <w:fldChar w:fldCharType="begin"/>
      </w:r>
      <w:r>
        <w:instrText xml:space="preserve"> XE "planning" </w:instrText>
      </w:r>
      <w:r>
        <w:fldChar w:fldCharType="end"/>
      </w:r>
      <w:r>
        <w:t xml:space="preserve"> quality.</w:t>
      </w:r>
    </w:p>
    <w:p w:rsidR="006D03F0" w:rsidRDefault="00065DB8" w14:paraId="2D795D0A" w14:textId="43E34DFD">
      <w:r>
        <w:t>Prompt engineering</w:t>
      </w:r>
      <w:r>
        <w:fldChar w:fldCharType="begin"/>
      </w:r>
      <w:r>
        <w:instrText xml:space="preserve"> XE "engineering" </w:instrText>
      </w:r>
      <w:r>
        <w:fldChar w:fldCharType="end"/>
      </w:r>
      <w:r>
        <w:t xml:space="preserve"> refinement represented a major focus area, with systematic experimentation to identify optimal prompt structures. The team tested variations in instruction clarity, example inclusion, tool description formats, and constraint specification. These experiments revealed that explicit reasoning guidance—prompting the model</w:t>
      </w:r>
      <w:r>
        <w:fldChar w:fldCharType="begin"/>
      </w:r>
      <w:r>
        <w:instrText xml:space="preserve"> XE "model" </w:instrText>
      </w:r>
      <w:r>
        <w:fldChar w:fldCharType="end"/>
      </w:r>
      <w:r>
        <w:t xml:space="preserve"> to explain its thinking before finalizing plans—significantly improved plan quality. Similarly, including examples of error handling and verification steps in the prompt led to more robust plans that anticipated potential failures.</w:t>
      </w:r>
    </w:p>
    <w:p w:rsidR="006D03F0" w:rsidRDefault="00065DB8" w14:paraId="23F3063A" w14:textId="49875DC5">
      <w:r>
        <w:t>Plan validation and error handling capabilities transformed the execution engine from a simple interpreter to a resilient system capable of handling unexpected situations. The validation system implemented comprehensive checks for tool availability, parameter correctness, logical consistency, and permission compliance. The error handling framework</w:t>
      </w:r>
      <w:r>
        <w:fldChar w:fldCharType="begin"/>
      </w:r>
      <w:r>
        <w:instrText xml:space="preserve"> XE "framework" </w:instrText>
      </w:r>
      <w:r>
        <w:fldChar w:fldCharType="end"/>
      </w:r>
      <w:r>
        <w:t xml:space="preserve"> added sophisticated recovery mechanisms</w:t>
      </w:r>
      <w:r>
        <w:fldChar w:fldCharType="begin"/>
      </w:r>
      <w:r>
        <w:instrText xml:space="preserve"> XE "mechanisms" </w:instrText>
      </w:r>
      <w:r>
        <w:fldChar w:fldCharType="end"/>
      </w:r>
      <w:r>
        <w:t>, including alternative approach</w:t>
      </w:r>
      <w:r>
        <w:fldChar w:fldCharType="begin"/>
      </w:r>
      <w:r>
        <w:instrText xml:space="preserve"> XE "approach" </w:instrText>
      </w:r>
      <w:r>
        <w:fldChar w:fldCharType="end"/>
      </w:r>
      <w:r>
        <w:t xml:space="preserve"> selection</w:t>
      </w:r>
      <w:r>
        <w:fldChar w:fldCharType="begin"/>
      </w:r>
      <w:r>
        <w:instrText xml:space="preserve"> XE "selection" </w:instrText>
      </w:r>
      <w:r>
        <w:fldChar w:fldCharType="end"/>
      </w:r>
      <w:r>
        <w:t>, graceful</w:t>
      </w:r>
      <w:r>
        <w:fldChar w:fldCharType="begin"/>
      </w:r>
      <w:r>
        <w:instrText xml:space="preserve"> XE "graceful" </w:instrText>
      </w:r>
      <w:r>
        <w:fldChar w:fldCharType="end"/>
      </w:r>
      <w:r>
        <w:t xml:space="preserve"> degradation</w:t>
      </w:r>
      <w:r>
        <w:fldChar w:fldCharType="begin"/>
      </w:r>
      <w:r>
        <w:instrText xml:space="preserve"> XE "degradation" </w:instrText>
      </w:r>
      <w:r>
        <w:fldChar w:fldCharType="end"/>
      </w:r>
      <w:r>
        <w:t>, and appropriate human</w:t>
      </w:r>
      <w:r>
        <w:fldChar w:fldCharType="begin"/>
      </w:r>
      <w:r>
        <w:instrText xml:space="preserve"> XE "human" </w:instrText>
      </w:r>
      <w:r>
        <w:fldChar w:fldCharType="end"/>
      </w:r>
      <w:r>
        <w:t xml:space="preserve"> escalation when automated recovery proved impossible.</w:t>
      </w:r>
    </w:p>
    <w:p w:rsidR="006D03F0" w:rsidRDefault="00065DB8" w14:paraId="3D429E63" w14:textId="7A15DE0F">
      <w:r>
        <w:t>Self-reflection capabilities enabled the agent to evaluate its own understanding and planning</w:t>
      </w:r>
      <w:r>
        <w:fldChar w:fldCharType="begin"/>
      </w:r>
      <w:r>
        <w:instrText xml:space="preserve"> XE "planning" </w:instrText>
      </w:r>
      <w:r>
        <w:fldChar w:fldCharType="end"/>
      </w:r>
      <w:r>
        <w:t xml:space="preserve"> quality, identifying situations requiring additional information or human</w:t>
      </w:r>
      <w:r>
        <w:fldChar w:fldCharType="begin"/>
      </w:r>
      <w:r>
        <w:instrText xml:space="preserve"> XE "human" </w:instrText>
      </w:r>
      <w:r>
        <w:fldChar w:fldCharType="end"/>
      </w:r>
      <w:r>
        <w:t xml:space="preserve"> assistance. This metacognitive functionality implemented confidence scoring across multiple dimensions, including request clarity, information sufficiency, plan reliability, and execution certainty. When confidence fell below defined thresholds, the system automatically adjusted its approach</w:t>
      </w:r>
      <w:r>
        <w:fldChar w:fldCharType="begin"/>
      </w:r>
      <w:r>
        <w:instrText xml:space="preserve"> XE "approach" </w:instrText>
      </w:r>
      <w:r>
        <w:fldChar w:fldCharType="end"/>
      </w:r>
      <w:r>
        <w:t>—seeking clarification, retrieving additional information, or escalating to human</w:t>
      </w:r>
      <w:r>
        <w:fldChar w:fldCharType="begin"/>
      </w:r>
      <w:r>
        <w:instrText xml:space="preserve"> XE "human" </w:instrText>
      </w:r>
      <w:r>
        <w:fldChar w:fldCharType="end"/>
      </w:r>
      <w:r>
        <w:t xml:space="preserve"> agents.</w:t>
      </w:r>
    </w:p>
    <w:p w:rsidR="006D03F0" w:rsidRDefault="00065DB8" w14:paraId="3FC30219" w14:textId="6AA09C10">
      <w:r>
        <w:t>Fallback mechanisms</w:t>
      </w:r>
      <w:r>
        <w:fldChar w:fldCharType="begin"/>
      </w:r>
      <w:r>
        <w:instrText xml:space="preserve"> XE "mechanisms" </w:instrText>
      </w:r>
      <w:r>
        <w:fldChar w:fldCharType="end"/>
      </w:r>
      <w:r>
        <w:t xml:space="preserve"> for uncertainty provided graceful</w:t>
      </w:r>
      <w:r>
        <w:fldChar w:fldCharType="begin"/>
      </w:r>
      <w:r>
        <w:instrText xml:space="preserve"> XE "graceful" </w:instrText>
      </w:r>
      <w:r>
        <w:fldChar w:fldCharType="end"/>
      </w:r>
      <w:r>
        <w:t xml:space="preserve"> degradation</w:t>
      </w:r>
      <w:r>
        <w:fldChar w:fldCharType="begin"/>
      </w:r>
      <w:r>
        <w:instrText xml:space="preserve"> XE "degradation" </w:instrText>
      </w:r>
      <w:r>
        <w:fldChar w:fldCharType="end"/>
      </w:r>
      <w:r>
        <w:t xml:space="preserve"> paths when optimal resolution proved impossible. These mechanisms</w:t>
      </w:r>
      <w:r>
        <w:fldChar w:fldCharType="begin"/>
      </w:r>
      <w:r>
        <w:instrText xml:space="preserve"> XE "mechanisms" </w:instrText>
      </w:r>
      <w:r>
        <w:fldChar w:fldCharType="end"/>
      </w:r>
      <w:r>
        <w:t xml:space="preserve"> implemented a tiered approach</w:t>
      </w:r>
      <w:r>
        <w:fldChar w:fldCharType="begin"/>
      </w:r>
      <w:r>
        <w:instrText xml:space="preserve"> XE "approach" </w:instrText>
      </w:r>
      <w:r>
        <w:fldChar w:fldCharType="end"/>
      </w:r>
      <w:r>
        <w:t xml:space="preserve"> to </w:t>
      </w:r>
      <w:r>
        <w:t>handling uncertainty: first</w:t>
      </w:r>
      <w:r>
        <w:fldChar w:fldCharType="begin"/>
      </w:r>
      <w:r>
        <w:instrText xml:space="preserve"> XE "first" </w:instrText>
      </w:r>
      <w:r>
        <w:fldChar w:fldCharType="end"/>
      </w:r>
      <w:r>
        <w:t xml:space="preserve"> attempting to clarify ambiguities, then trying simplified resolution approaches</w:t>
      </w:r>
      <w:r>
        <w:fldChar w:fldCharType="begin"/>
      </w:r>
      <w:r>
        <w:instrText xml:space="preserve"> XE "approaches" </w:instrText>
      </w:r>
      <w:r>
        <w:fldChar w:fldCharType="end"/>
      </w:r>
      <w:r>
        <w:t>, and finally escalating to human</w:t>
      </w:r>
      <w:r>
        <w:fldChar w:fldCharType="begin"/>
      </w:r>
      <w:r>
        <w:instrText xml:space="preserve"> XE "human" </w:instrText>
      </w:r>
      <w:r>
        <w:fldChar w:fldCharType="end"/>
      </w:r>
      <w:r>
        <w:t xml:space="preserve"> agents with comprehensive context</w:t>
      </w:r>
      <w:r>
        <w:fldChar w:fldCharType="begin"/>
      </w:r>
      <w:r>
        <w:instrText xml:space="preserve"> XE "context" </w:instrText>
      </w:r>
      <w:r>
        <w:fldChar w:fldCharType="end"/>
      </w:r>
      <w:r>
        <w:t xml:space="preserve"> transfer. This graduated response to uncertainty ensured that customers received appropriate assistance even when full automation was not possible.</w:t>
      </w:r>
    </w:p>
    <w:p w:rsidR="006D03F0" w:rsidRDefault="00065DB8" w14:paraId="37345385" w14:textId="77777777">
      <w:pPr>
        <w:pStyle w:val="ListNumber"/>
      </w:pPr>
      <w:r>
        <w:t>Supervised Learning Phase (4 weeks)</w:t>
      </w:r>
    </w:p>
    <w:p w:rsidR="006D03F0" w:rsidRDefault="00065DB8" w14:paraId="6D74F85F" w14:textId="7F8A3E40">
      <w:pPr>
        <w:pStyle w:val="ListNumber"/>
      </w:pPr>
      <w:r>
        <w:t>Deployed in shadow mode alongside human</w:t>
      </w:r>
      <w:r>
        <w:fldChar w:fldCharType="begin"/>
      </w:r>
      <w:r>
        <w:instrText xml:space="preserve"> XE "human" </w:instrText>
      </w:r>
      <w:r>
        <w:fldChar w:fldCharType="end"/>
      </w:r>
      <w:r>
        <w:t xml:space="preserve"> agents</w:t>
      </w:r>
    </w:p>
    <w:p w:rsidR="006D03F0" w:rsidRDefault="00065DB8" w14:paraId="3B69334C" w14:textId="5DFE341B">
      <w:pPr>
        <w:pStyle w:val="ListNumber"/>
      </w:pPr>
      <w:r>
        <w:t>Collected performance data</w:t>
      </w:r>
      <w:r>
        <w:fldChar w:fldCharType="begin"/>
      </w:r>
      <w:r>
        <w:instrText xml:space="preserve"> XE "data" </w:instrText>
      </w:r>
      <w:r>
        <w:fldChar w:fldCharType="end"/>
      </w:r>
      <w:r>
        <w:t xml:space="preserve"> and human</w:t>
      </w:r>
      <w:r>
        <w:fldChar w:fldCharType="begin"/>
      </w:r>
      <w:r>
        <w:instrText xml:space="preserve"> XE "human" </w:instrText>
      </w:r>
      <w:r>
        <w:fldChar w:fldCharType="end"/>
      </w:r>
      <w:r>
        <w:t xml:space="preserve"> feedback</w:t>
      </w:r>
      <w:r>
        <w:fldChar w:fldCharType="begin"/>
      </w:r>
      <w:r>
        <w:instrText xml:space="preserve"> XE "feedback" </w:instrText>
      </w:r>
      <w:r>
        <w:fldChar w:fldCharType="end"/>
      </w:r>
    </w:p>
    <w:p w:rsidR="006D03F0" w:rsidRDefault="00065DB8" w14:paraId="4DE1BBE8" w14:textId="77777777">
      <w:pPr>
        <w:pStyle w:val="ListNumber"/>
      </w:pPr>
      <w:r>
        <w:t>Refined behavior based on observed patterns</w:t>
      </w:r>
    </w:p>
    <w:p w:rsidR="006D03F0" w:rsidRDefault="00065DB8" w14:paraId="67F29031" w14:textId="77777777">
      <w:pPr>
        <w:pStyle w:val="ListNumber"/>
      </w:pPr>
      <w:r>
        <w:t>Gradually increased autonomy in controlled domains</w:t>
      </w:r>
    </w:p>
    <w:p w:rsidR="006D03F0" w:rsidRDefault="00065DB8" w14:paraId="5F928AA1" w14:textId="401FF8F7">
      <w:r>
        <w:t>The supervised learning phase represented a critical transition from development</w:t>
      </w:r>
      <w:r>
        <w:fldChar w:fldCharType="begin"/>
      </w:r>
      <w:r>
        <w:instrText xml:space="preserve"> XE "development" </w:instrText>
      </w:r>
      <w:r>
        <w:fldChar w:fldCharType="end"/>
      </w:r>
      <w:r>
        <w:t xml:space="preserve"> to production, with the system operating in a controlled environment to gather real-world</w:t>
      </w:r>
      <w:r>
        <w:fldChar w:fldCharType="begin"/>
      </w:r>
      <w:r>
        <w:instrText xml:space="preserve"> XE "world" </w:instrText>
      </w:r>
      <w:r>
        <w:fldChar w:fldCharType="end"/>
      </w:r>
      <w:r>
        <w:t xml:space="preserve"> experience. During this phase, the agent processed actual customer requests but generated responses for human</w:t>
      </w:r>
      <w:r>
        <w:fldChar w:fldCharType="begin"/>
      </w:r>
      <w:r>
        <w:instrText xml:space="preserve"> XE "human" </w:instrText>
      </w:r>
      <w:r>
        <w:fldChar w:fldCharType="end"/>
      </w:r>
      <w:r>
        <w:t xml:space="preserve"> review rather than direct customer delivery. This shadow mode operation enabled comprehensive evaluation</w:t>
      </w:r>
      <w:r>
        <w:fldChar w:fldCharType="begin"/>
      </w:r>
      <w:r>
        <w:instrText xml:space="preserve"> XE "evaluation" </w:instrText>
      </w:r>
      <w:r>
        <w:fldChar w:fldCharType="end"/>
      </w:r>
      <w:r>
        <w:t xml:space="preserve"> and refinement without customer impact</w:t>
      </w:r>
      <w:r>
        <w:fldChar w:fldCharType="begin"/>
      </w:r>
      <w:r>
        <w:instrText xml:space="preserve"> XE "impact" </w:instrText>
      </w:r>
      <w:r>
        <w:fldChar w:fldCharType="end"/>
      </w:r>
      <w:r>
        <w:t>.</w:t>
      </w:r>
    </w:p>
    <w:p w:rsidR="006D03F0" w:rsidRDefault="00065DB8" w14:paraId="13DD32BC" w14:textId="38CB04F7">
      <w:r>
        <w:t>The shadow mode deployment processed approximately 10,000 customer interactions daily, generating proposed responses that human</w:t>
      </w:r>
      <w:r>
        <w:fldChar w:fldCharType="begin"/>
      </w:r>
      <w:r>
        <w:instrText xml:space="preserve"> XE "human" </w:instrText>
      </w:r>
      <w:r>
        <w:fldChar w:fldCharType="end"/>
      </w:r>
      <w:r>
        <w:t xml:space="preserve"> agents could accept, modify, or reject. This arrangement created a rich learning environment where the system could observe diverse customer requests while human</w:t>
      </w:r>
      <w:r>
        <w:fldChar w:fldCharType="begin"/>
      </w:r>
      <w:r>
        <w:instrText xml:space="preserve"> XE "human" </w:instrText>
      </w:r>
      <w:r>
        <w:fldChar w:fldCharType="end"/>
      </w:r>
      <w:r>
        <w:t xml:space="preserve"> experts provided implicit feedback</w:t>
      </w:r>
      <w:r>
        <w:fldChar w:fldCharType="begin"/>
      </w:r>
      <w:r>
        <w:instrText xml:space="preserve"> XE "feedback" </w:instrText>
      </w:r>
      <w:r>
        <w:fldChar w:fldCharType="end"/>
      </w:r>
      <w:r>
        <w:t xml:space="preserve"> through</w:t>
      </w:r>
      <w:r>
        <w:fldChar w:fldCharType="begin"/>
      </w:r>
      <w:r>
        <w:instrText xml:space="preserve"> XE "through" </w:instrText>
      </w:r>
      <w:r>
        <w:fldChar w:fldCharType="end"/>
      </w:r>
      <w:r>
        <w:t xml:space="preserve"> their acceptance or modification patterns. The implementation</w:t>
      </w:r>
      <w:r>
        <w:fldChar w:fldCharType="begin"/>
      </w:r>
      <w:r>
        <w:instrText xml:space="preserve"> XE "implementation" </w:instrText>
      </w:r>
      <w:r>
        <w:fldChar w:fldCharType="end"/>
      </w:r>
      <w:r>
        <w:t xml:space="preserve"> included specialized interfaces that streamlined this review process</w:t>
      </w:r>
      <w:r>
        <w:fldChar w:fldCharType="begin"/>
      </w:r>
      <w:r>
        <w:instrText xml:space="preserve"> XE "process" </w:instrText>
      </w:r>
      <w:r>
        <w:fldChar w:fldCharType="end"/>
      </w:r>
      <w:r>
        <w:t>, minimizing the additional burden on human</w:t>
      </w:r>
      <w:r>
        <w:fldChar w:fldCharType="begin"/>
      </w:r>
      <w:r>
        <w:instrText xml:space="preserve"> XE "human" </w:instrText>
      </w:r>
      <w:r>
        <w:fldChar w:fldCharType="end"/>
      </w:r>
      <w:r>
        <w:t xml:space="preserve"> agents.</w:t>
      </w:r>
    </w:p>
    <w:p w:rsidR="006D03F0" w:rsidRDefault="00065DB8" w14:paraId="27F00D85" w14:textId="356581A7">
      <w:r>
        <w:t>Performance data</w:t>
      </w:r>
      <w:r>
        <w:fldChar w:fldCharType="begin"/>
      </w:r>
      <w:r>
        <w:instrText xml:space="preserve"> XE "data" </w:instrText>
      </w:r>
      <w:r>
        <w:fldChar w:fldCharType="end"/>
      </w:r>
      <w:r>
        <w:t xml:space="preserve"> collection captured comprehensive metrics across all</w:t>
      </w:r>
      <w:r>
        <w:fldChar w:fldCharType="begin"/>
      </w:r>
      <w:r>
        <w:instrText xml:space="preserve"> XE "all" </w:instrText>
      </w:r>
      <w:r>
        <w:fldChar w:fldCharType="end"/>
      </w:r>
      <w:r>
        <w:t xml:space="preserve"> system components</w:t>
      </w:r>
      <w:r>
        <w:fldChar w:fldCharType="begin"/>
      </w:r>
      <w:r>
        <w:instrText xml:space="preserve"> XE "components" </w:instrText>
      </w:r>
      <w:r>
        <w:fldChar w:fldCharType="end"/>
      </w:r>
      <w:r>
        <w:t>, creating a multidimensional view of agent capabilities. The monitoring infrastructure</w:t>
      </w:r>
      <w:r>
        <w:fldChar w:fldCharType="begin"/>
      </w:r>
      <w:r>
        <w:instrText xml:space="preserve"> XE "infrastructure" </w:instrText>
      </w:r>
      <w:r>
        <w:fldChar w:fldCharType="end"/>
      </w:r>
      <w:r>
        <w:t xml:space="preserve"> tracked understanding accuracy, planning</w:t>
      </w:r>
      <w:r>
        <w:fldChar w:fldCharType="begin"/>
      </w:r>
      <w:r>
        <w:instrText xml:space="preserve"> XE "planning" </w:instrText>
      </w:r>
      <w:r>
        <w:fldChar w:fldCharType="end"/>
      </w:r>
      <w:r>
        <w:t xml:space="preserve"> quality, tool execution success</w:t>
      </w:r>
      <w:r>
        <w:fldChar w:fldCharType="begin"/>
      </w:r>
      <w:r>
        <w:instrText xml:space="preserve"> XE "success" </w:instrText>
      </w:r>
      <w:r>
        <w:fldChar w:fldCharType="end"/>
      </w:r>
      <w:r>
        <w:t>, resolution completeness, and efficiency metrics. This data</w:t>
      </w:r>
      <w:r>
        <w:fldChar w:fldCharType="begin"/>
      </w:r>
      <w:r>
        <w:instrText xml:space="preserve"> XE "data" </w:instrText>
      </w:r>
      <w:r>
        <w:fldChar w:fldCharType="end"/>
      </w:r>
      <w:r>
        <w:t xml:space="preserve"> enabled quantitative assessment</w:t>
      </w:r>
      <w:r>
        <w:fldChar w:fldCharType="begin"/>
      </w:r>
      <w:r>
        <w:instrText xml:space="preserve"> XE "assessment" </w:instrText>
      </w:r>
      <w:r>
        <w:fldChar w:fldCharType="end"/>
      </w:r>
      <w:r>
        <w:t xml:space="preserve"> of system performance across different interaction types, customer segments, and complexity levels.</w:t>
      </w:r>
    </w:p>
    <w:p w:rsidR="006D03F0" w:rsidRDefault="00065DB8" w14:paraId="3F437C23" w14:textId="6D7533EC">
      <w:r>
        <w:t>Human</w:t>
      </w:r>
      <w:r>
        <w:fldChar w:fldCharType="begin"/>
      </w:r>
      <w:r>
        <w:instrText xml:space="preserve"> XE "human" </w:instrText>
      </w:r>
      <w:r>
        <w:fldChar w:fldCharType="end"/>
      </w:r>
      <w:r>
        <w:t xml:space="preserve">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captured qualitative insights beyond raw performance metrics. Human</w:t>
      </w:r>
      <w:r>
        <w:fldChar w:fldCharType="begin"/>
      </w:r>
      <w:r>
        <w:instrText xml:space="preserve"> XE "human" </w:instrText>
      </w:r>
      <w:r>
        <w:fldChar w:fldCharType="end"/>
      </w:r>
      <w:r>
        <w:t xml:space="preserve"> agents provided explicit feedback</w:t>
      </w:r>
      <w:r>
        <w:fldChar w:fldCharType="begin"/>
      </w:r>
      <w:r>
        <w:instrText xml:space="preserve"> XE "feedback" </w:instrText>
      </w:r>
      <w:r>
        <w:fldChar w:fldCharType="end"/>
      </w:r>
      <w:r>
        <w:t xml:space="preserve"> on agent responses, indicating not just whether they were acceptable but why specific modifications were necessary. This feedback</w:t>
      </w:r>
      <w:r>
        <w:fldChar w:fldCharType="begin"/>
      </w:r>
      <w:r>
        <w:instrText xml:space="preserve"> XE "feedback" </w:instrText>
      </w:r>
      <w:r>
        <w:fldChar w:fldCharType="end"/>
      </w:r>
      <w:r>
        <w:t xml:space="preserve"> included structured categorization of error types, free-text explanations, and suggested improvements. This rich feedback</w:t>
      </w:r>
      <w:r>
        <w:fldChar w:fldCharType="begin"/>
      </w:r>
      <w:r>
        <w:instrText xml:space="preserve"> XE "feedback" </w:instrText>
      </w:r>
      <w:r>
        <w:fldChar w:fldCharType="end"/>
      </w:r>
      <w:r>
        <w:t xml:space="preserve"> enabled targeted refinement of system components</w:t>
      </w:r>
      <w:r>
        <w:fldChar w:fldCharType="begin"/>
      </w:r>
      <w:r>
        <w:instrText xml:space="preserve"> XE "components" </w:instrText>
      </w:r>
      <w:r>
        <w:fldChar w:fldCharType="end"/>
      </w:r>
      <w:r>
        <w:t xml:space="preserve"> based on expert insights.</w:t>
      </w:r>
    </w:p>
    <w:p w:rsidR="006D03F0" w:rsidRDefault="00065DB8" w14:paraId="1AFE15DF" w14:textId="47701423">
      <w:r>
        <w:t>Behavior refinement based on observed patterns transformed the initial implementation</w:t>
      </w:r>
      <w:r>
        <w:fldChar w:fldCharType="begin"/>
      </w:r>
      <w:r>
        <w:instrText xml:space="preserve"> XE "implementation" </w:instrText>
      </w:r>
      <w:r>
        <w:fldChar w:fldCharType="end"/>
      </w:r>
      <w:r>
        <w:t xml:space="preserve"> into a system aligned with human</w:t>
      </w:r>
      <w:r>
        <w:fldChar w:fldCharType="begin"/>
      </w:r>
      <w:r>
        <w:instrText xml:space="preserve"> XE "human" </w:instrText>
      </w:r>
      <w:r>
        <w:fldChar w:fldCharType="end"/>
      </w:r>
      <w:r>
        <w:t xml:space="preserve"> expert practices. The team identified systematic patterns in human</w:t>
      </w:r>
      <w:r>
        <w:fldChar w:fldCharType="begin"/>
      </w:r>
      <w:r>
        <w:instrText xml:space="preserve"> XE "human" </w:instrText>
      </w:r>
      <w:r>
        <w:fldChar w:fldCharType="end"/>
      </w:r>
      <w:r>
        <w:t xml:space="preserve"> modifications and incorporated these patterns into system behavior. Prompt adjustments improved planning</w:t>
      </w:r>
      <w:r>
        <w:fldChar w:fldCharType="begin"/>
      </w:r>
      <w:r>
        <w:instrText xml:space="preserve"> XE "planning" </w:instrText>
      </w:r>
      <w:r>
        <w:fldChar w:fldCharType="end"/>
      </w:r>
      <w:r>
        <w:t xml:space="preserve"> to match expert approaches</w:t>
      </w:r>
      <w:r>
        <w:fldChar w:fldCharType="begin"/>
      </w:r>
      <w:r>
        <w:instrText xml:space="preserve"> XE "approaches" </w:instrText>
      </w:r>
      <w:r>
        <w:fldChar w:fldCharType="end"/>
      </w:r>
      <w:r>
        <w:t>. Tool usage patterns were refined to follow observed best practices. Response generation was tuned to match tone and style preferences. These refinements significantly increased acceptance rates over time, from initial rates of 37% to over 70% by the end of the supervised learning phase.</w:t>
      </w:r>
    </w:p>
    <w:p w:rsidR="006D03F0" w:rsidRDefault="00065DB8" w14:paraId="2099C69C" w14:textId="71670D98">
      <w:r>
        <w:t>Gradual autonomy increases followed a domain</w:t>
      </w:r>
      <w:r>
        <w:fldChar w:fldCharType="begin"/>
      </w:r>
      <w:r>
        <w:instrText xml:space="preserve"> XE "domain" </w:instrText>
      </w:r>
      <w:r>
        <w:fldChar w:fldCharType="end"/>
      </w:r>
      <w:r>
        <w:t>-by-domain</w:t>
      </w:r>
      <w:r>
        <w:fldChar w:fldCharType="begin"/>
      </w:r>
      <w:r>
        <w:instrText xml:space="preserve"> XE "domain" </w:instrText>
      </w:r>
      <w:r>
        <w:fldChar w:fldCharType="end"/>
      </w:r>
      <w:r>
        <w:t xml:space="preserve"> approach</w:t>
      </w:r>
      <w:r>
        <w:fldChar w:fldCharType="begin"/>
      </w:r>
      <w:r>
        <w:instrText xml:space="preserve"> XE "approach" </w:instrText>
      </w:r>
      <w:r>
        <w:fldChar w:fldCharType="end"/>
      </w:r>
      <w:r>
        <w:t xml:space="preserve"> based on performance metrics. As the system demonstrated reliable performance in specific domains—such as subscription changes or basic </w:t>
      </w:r>
      <w:proofErr w:type="gramStart"/>
      <w:r>
        <w:t>troubleshooting—</w:t>
      </w:r>
      <w:proofErr w:type="gramEnd"/>
      <w:r>
        <w:t>it received increasing autonomy in those areas. This graduated approach</w:t>
      </w:r>
      <w:r>
        <w:fldChar w:fldCharType="begin"/>
      </w:r>
      <w:r>
        <w:instrText xml:space="preserve"> XE "approach" </w:instrText>
      </w:r>
      <w:r>
        <w:fldChar w:fldCharType="end"/>
      </w:r>
      <w:r>
        <w:t xml:space="preserve"> maintained safety while expanding capabilities, with autonomy levels ranging from fully supervised (requiring approval for all</w:t>
      </w:r>
      <w:r>
        <w:fldChar w:fldCharType="begin"/>
      </w:r>
      <w:r>
        <w:instrText xml:space="preserve"> XE "all" </w:instrText>
      </w:r>
      <w:r>
        <w:fldChar w:fldCharType="end"/>
      </w:r>
      <w:r>
        <w:t xml:space="preserve"> actions) to semi-autonomous (requiring approval only for specific action types) to fully autonomous (operating independently with monitoring).</w:t>
      </w:r>
    </w:p>
    <w:p w:rsidR="006D03F0" w:rsidRDefault="00065DB8" w14:paraId="466503CC" w14:textId="77777777">
      <w:pPr>
        <w:pStyle w:val="ListNumber"/>
      </w:pPr>
      <w:r>
        <w:t>Controlled Rollout (3 weeks)</w:t>
      </w:r>
    </w:p>
    <w:p w:rsidR="006D03F0" w:rsidRDefault="00065DB8" w14:paraId="2C4F7AA2" w14:textId="1131902C">
      <w:pPr>
        <w:pStyle w:val="ListNumber"/>
      </w:pPr>
      <w:r>
        <w:t>Deployed for specific customer service</w:t>
      </w:r>
      <w:r>
        <w:fldChar w:fldCharType="begin"/>
      </w:r>
      <w:r>
        <w:instrText xml:space="preserve"> XE "service" </w:instrText>
      </w:r>
      <w:r>
        <w:fldChar w:fldCharType="end"/>
      </w:r>
      <w:r>
        <w:t xml:space="preserve"> domains</w:t>
      </w:r>
    </w:p>
    <w:p w:rsidR="006D03F0" w:rsidRDefault="00065DB8" w14:paraId="0020644F" w14:textId="4D82CF74">
      <w:pPr>
        <w:pStyle w:val="ListNumber"/>
      </w:pPr>
      <w:r>
        <w:t>Implemented close monitoring and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p>
    <w:p w:rsidR="006D03F0" w:rsidRDefault="00065DB8" w14:paraId="75B4DACD" w14:textId="77777777">
      <w:pPr>
        <w:pStyle w:val="ListNumber"/>
      </w:pPr>
      <w:r>
        <w:t>Established escalation pathways for complex cases</w:t>
      </w:r>
    </w:p>
    <w:p w:rsidR="006D03F0" w:rsidRDefault="00065DB8" w14:paraId="363ADBD7" w14:textId="77777777">
      <w:pPr>
        <w:pStyle w:val="ListNumber"/>
      </w:pPr>
      <w:r>
        <w:t>Collected comprehensive performance metrics</w:t>
      </w:r>
    </w:p>
    <w:p w:rsidR="006D03F0" w:rsidRDefault="00065DB8" w14:paraId="0B10A897" w14:textId="6DB44383">
      <w:r>
        <w:t>The controlled rollout phase transitioned the system from shadow operation to direct customer interaction, with careful monitoring and progressive expansion. This phase implemented a graduated deployment strategy</w:t>
      </w:r>
      <w:r>
        <w:fldChar w:fldCharType="begin"/>
      </w:r>
      <w:r>
        <w:instrText xml:space="preserve"> XE "strategy" </w:instrText>
      </w:r>
      <w:r>
        <w:fldChar w:fldCharType="end"/>
      </w:r>
      <w:r>
        <w:t xml:space="preserve"> that balanced innovation with risk management</w:t>
      </w:r>
      <w:r>
        <w:fldChar w:fldCharType="begin"/>
      </w:r>
      <w:r>
        <w:instrText xml:space="preserve"> XE "management" </w:instrText>
      </w:r>
      <w:r>
        <w:fldChar w:fldCharType="end"/>
      </w:r>
      <w:r>
        <w:t>, ensuring positive customer experiences while expanding automation scope</w:t>
      </w:r>
      <w:r>
        <w:fldChar w:fldCharType="begin"/>
      </w:r>
      <w:r>
        <w:instrText xml:space="preserve"> XE "scope" </w:instrText>
      </w:r>
      <w:r>
        <w:fldChar w:fldCharType="end"/>
      </w:r>
      <w:r>
        <w:t>. The rollout proceeded domain</w:t>
      </w:r>
      <w:r>
        <w:fldChar w:fldCharType="begin"/>
      </w:r>
      <w:r>
        <w:instrText xml:space="preserve"> XE "domain" </w:instrText>
      </w:r>
      <w:r>
        <w:fldChar w:fldCharType="end"/>
      </w:r>
      <w:r>
        <w:t xml:space="preserve"> by domain</w:t>
      </w:r>
      <w:r>
        <w:fldChar w:fldCharType="begin"/>
      </w:r>
      <w:r>
        <w:instrText xml:space="preserve"> XE "domain" </w:instrText>
      </w:r>
      <w:r>
        <w:fldChar w:fldCharType="end"/>
      </w:r>
      <w:r>
        <w:t>, with performance validation at each stage before expanding to new</w:t>
      </w:r>
      <w:r>
        <w:fldChar w:fldCharType="begin"/>
      </w:r>
      <w:r>
        <w:instrText xml:space="preserve"> XE "new" </w:instrText>
      </w:r>
      <w:r>
        <w:fldChar w:fldCharType="end"/>
      </w:r>
      <w:r>
        <w:t xml:space="preserve"> areas.</w:t>
      </w:r>
    </w:p>
    <w:p w:rsidR="006D03F0" w:rsidRDefault="00065DB8" w14:paraId="19206866" w14:textId="737EBED4">
      <w:r>
        <w:t>The initial deployment focused on subscription management</w:t>
      </w:r>
      <w:r>
        <w:fldChar w:fldCharType="begin"/>
      </w:r>
      <w:r>
        <w:instrText xml:space="preserve"> XE "management" </w:instrText>
      </w:r>
      <w:r>
        <w:fldChar w:fldCharType="end"/>
      </w:r>
      <w:r>
        <w:t xml:space="preserve"> workflows—including plan changes, feature</w:t>
      </w:r>
      <w:r>
        <w:fldChar w:fldCharType="begin"/>
      </w:r>
      <w:r>
        <w:instrText xml:space="preserve"> XE "feature" </w:instrText>
      </w:r>
      <w:r>
        <w:fldChar w:fldCharType="end"/>
      </w:r>
      <w:r>
        <w:t xml:space="preserve"> additions, and service</w:t>
      </w:r>
      <w:r>
        <w:fldChar w:fldCharType="begin"/>
      </w:r>
      <w:r>
        <w:instrText xml:space="preserve"> XE "service" </w:instrText>
      </w:r>
      <w:r>
        <w:fldChar w:fldCharType="end"/>
      </w:r>
      <w:r>
        <w:t xml:space="preserve"> modifications. These workflows represented approximately 25% of total customer interactions while following relatively structured patterns with clear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The system operated with full autonomy for these workflows but within a controlled customer segment representing approximately 10% of total traffic.</w:t>
      </w:r>
    </w:p>
    <w:p w:rsidR="006D03F0" w:rsidRDefault="00065DB8" w14:paraId="0B51C5BC" w14:textId="0075C794">
      <w:r>
        <w:t>Close monitoring and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mechanisms</w:t>
      </w:r>
      <w:r>
        <w:fldChar w:fldCharType="begin"/>
      </w:r>
      <w:r>
        <w:instrText xml:space="preserve"> XE "mechanisms" </w:instrText>
      </w:r>
      <w:r>
        <w:fldChar w:fldCharType="end"/>
      </w:r>
      <w:r>
        <w:t xml:space="preserve"> provided comprehensive visibility into system operation. The monitoring infrastructure</w:t>
      </w:r>
      <w:r>
        <w:fldChar w:fldCharType="begin"/>
      </w:r>
      <w:r>
        <w:instrText xml:space="preserve"> XE "infrastructure" </w:instrText>
      </w:r>
      <w:r>
        <w:fldChar w:fldCharType="end"/>
      </w:r>
      <w:r>
        <w:t xml:space="preserve"> tracked real-time performance across all</w:t>
      </w:r>
      <w:r>
        <w:fldChar w:fldCharType="begin"/>
      </w:r>
      <w:r>
        <w:instrText xml:space="preserve"> XE "all" </w:instrText>
      </w:r>
      <w:r>
        <w:fldChar w:fldCharType="end"/>
      </w:r>
      <w:r>
        <w:t xml:space="preserve"> interactions, with automated alerts for anomalous patterns or performance degradations. Human</w:t>
      </w:r>
      <w:r>
        <w:fldChar w:fldCharType="begin"/>
      </w:r>
      <w:r>
        <w:instrText xml:space="preserve"> XE "human" </w:instrText>
      </w:r>
      <w:r>
        <w:fldChar w:fldCharType="end"/>
      </w:r>
      <w:r>
        <w:t xml:space="preserve"> </w:t>
      </w:r>
      <w:proofErr w:type="gramStart"/>
      <w:r>
        <w:t>supervisors maintained</w:t>
      </w:r>
      <w:proofErr w:type="gramEnd"/>
      <w:r>
        <w:t xml:space="preserve"> oversight</w:t>
      </w:r>
      <w:r>
        <w:fldChar w:fldCharType="begin"/>
      </w:r>
      <w:r>
        <w:instrText xml:space="preserve"> XE "oversight" </w:instrText>
      </w:r>
      <w:r>
        <w:fldChar w:fldCharType="end"/>
      </w:r>
      <w:r>
        <w:t xml:space="preserve"> through</w:t>
      </w:r>
      <w:r>
        <w:fldChar w:fldCharType="begin"/>
      </w:r>
      <w:r>
        <w:instrText xml:space="preserve"> XE "through" </w:instrText>
      </w:r>
      <w:r>
        <w:fldChar w:fldCharType="end"/>
      </w:r>
      <w:r>
        <w:t xml:space="preserve"> specialized interfaces that displayed agent activities, highlighted potential issues, and enabled immediate intervention when necessary.</w:t>
      </w:r>
    </w:p>
    <w:p w:rsidR="006D03F0" w:rsidRDefault="00065DB8" w14:paraId="5B1B6502" w14:textId="55852EC9">
      <w:r>
        <w:t>Escalation pathways ensured appropriate human</w:t>
      </w:r>
      <w:r>
        <w:fldChar w:fldCharType="begin"/>
      </w:r>
      <w:r>
        <w:instrText xml:space="preserve"> XE "human" </w:instrText>
      </w:r>
      <w:r>
        <w:fldChar w:fldCharType="end"/>
      </w:r>
      <w:r>
        <w:t xml:space="preserve"> involvement for complex or sensitive cases. The system implemented multi-level escalation based on confidence scoring, customer sentiment, issue complexity, and business</w:t>
      </w:r>
      <w:r>
        <w:fldChar w:fldCharType="begin"/>
      </w:r>
      <w:r>
        <w:instrText xml:space="preserve"> XE "business" </w:instrText>
      </w:r>
      <w:r>
        <w:fldChar w:fldCharType="end"/>
      </w:r>
      <w:r>
        <w:t xml:space="preserve"> rules. These pathways included warm transfers that preserved conversation context</w:t>
      </w:r>
      <w:r>
        <w:fldChar w:fldCharType="begin"/>
      </w:r>
      <w:r>
        <w:instrText xml:space="preserve"> XE "context" </w:instrText>
      </w:r>
      <w:r>
        <w:fldChar w:fldCharType="end"/>
      </w:r>
      <w:r>
        <w:t>, enabling seamless transitions between automated and human</w:t>
      </w:r>
      <w:r>
        <w:fldChar w:fldCharType="begin"/>
      </w:r>
      <w:r>
        <w:instrText xml:space="preserve"> XE "human" </w:instrText>
      </w:r>
      <w:r>
        <w:fldChar w:fldCharType="end"/>
      </w:r>
      <w:r>
        <w:t xml:space="preserve"> handling. The escalation mechanisms</w:t>
      </w:r>
      <w:r>
        <w:fldChar w:fldCharType="begin"/>
      </w:r>
      <w:r>
        <w:instrText xml:space="preserve"> XE "mechanisms" </w:instrText>
      </w:r>
      <w:r>
        <w:fldChar w:fldCharType="end"/>
      </w:r>
      <w:r>
        <w:t xml:space="preserve"> maintained high customer satisfaction by ensuring appropriate handling for all</w:t>
      </w:r>
      <w:r>
        <w:fldChar w:fldCharType="begin"/>
      </w:r>
      <w:r>
        <w:instrText xml:space="preserve"> XE "all" </w:instrText>
      </w:r>
      <w:r>
        <w:fldChar w:fldCharType="end"/>
      </w:r>
      <w:r>
        <w:t xml:space="preserve"> interaction types.</w:t>
      </w:r>
    </w:p>
    <w:p w:rsidR="006D03F0" w:rsidRDefault="00065DB8" w14:paraId="44FEE1E8" w14:textId="4B6A6157">
      <w:r>
        <w:t>Comprehensive performance metrics collection enabled data</w:t>
      </w:r>
      <w:r>
        <w:fldChar w:fldCharType="begin"/>
      </w:r>
      <w:r>
        <w:instrText xml:space="preserve"> XE "data" </w:instrText>
      </w:r>
      <w:r>
        <w:fldChar w:fldCharType="end"/>
      </w:r>
      <w:r>
        <w:t>-driven expansion decisions. The metrics framework</w:t>
      </w:r>
      <w:r>
        <w:fldChar w:fldCharType="begin"/>
      </w:r>
      <w:r>
        <w:instrText xml:space="preserve"> XE "framework" </w:instrText>
      </w:r>
      <w:r>
        <w:fldChar w:fldCharType="end"/>
      </w:r>
      <w:r>
        <w:t xml:space="preserve"> captured technical</w:t>
      </w:r>
      <w:r>
        <w:fldChar w:fldCharType="begin"/>
      </w:r>
      <w:r>
        <w:instrText xml:space="preserve"> XE "technical" </w:instrText>
      </w:r>
      <w:r>
        <w:fldChar w:fldCharType="end"/>
      </w:r>
      <w:r>
        <w:t xml:space="preserve"> performance indicators,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measures, and customer experience metrics. These metrics were analyzed across customer </w:t>
      </w:r>
      <w:r>
        <w:t>segments, issue types, and time periods to identify both strengths and improvement opportunities. This data</w:t>
      </w:r>
      <w:r>
        <w:fldChar w:fldCharType="begin"/>
      </w:r>
      <w:r>
        <w:instrText xml:space="preserve"> XE "data" </w:instrText>
      </w:r>
      <w:r>
        <w:fldChar w:fldCharType="end"/>
      </w:r>
      <w:r>
        <w:t>-driven approach</w:t>
      </w:r>
      <w:r>
        <w:fldChar w:fldCharType="begin"/>
      </w:r>
      <w:r>
        <w:instrText xml:space="preserve"> XE "approach" </w:instrText>
      </w:r>
      <w:r>
        <w:fldChar w:fldCharType="end"/>
      </w:r>
      <w:r>
        <w:t xml:space="preserve"> informed subsequent rollout phases, with expansion decisions based on demonstrated performance rather than predetermined schedules.</w:t>
      </w:r>
    </w:p>
    <w:p w:rsidR="006D03F0" w:rsidRDefault="00065DB8" w14:paraId="012D5581" w14:textId="7C2A27AC">
      <w:r>
        <w:t>As the system demonstrated reliable performance, the rollout expanded to additional domains—including technical</w:t>
      </w:r>
      <w:r>
        <w:fldChar w:fldCharType="begin"/>
      </w:r>
      <w:r>
        <w:instrText xml:space="preserve"> XE "technical" </w:instrText>
      </w:r>
      <w:r>
        <w:fldChar w:fldCharType="end"/>
      </w:r>
      <w:r>
        <w:t xml:space="preserve"> troubleshooting, account inquiries, and billing support. Each expansion followed the same pattern of controlled deployment, comprehensive monitoring, and data</w:t>
      </w:r>
      <w:r>
        <w:fldChar w:fldCharType="begin"/>
      </w:r>
      <w:r>
        <w:instrText xml:space="preserve"> XE "data" </w:instrText>
      </w:r>
      <w:r>
        <w:fldChar w:fldCharType="end"/>
      </w:r>
      <w:r>
        <w:t>-driven evaluation</w:t>
      </w:r>
      <w:r>
        <w:fldChar w:fldCharType="begin"/>
      </w:r>
      <w:r>
        <w:instrText xml:space="preserve"> XE "evaluation" </w:instrText>
      </w:r>
      <w:r>
        <w:fldChar w:fldCharType="end"/>
      </w:r>
      <w:r>
        <w:t>. This methodical approach</w:t>
      </w:r>
      <w:r>
        <w:fldChar w:fldCharType="begin"/>
      </w:r>
      <w:r>
        <w:instrText xml:space="preserve"> XE "approach" </w:instrText>
      </w:r>
      <w:r>
        <w:fldChar w:fldCharType="end"/>
      </w:r>
      <w:r>
        <w:t xml:space="preserve"> enabled the system to eventually handle approximately 60% of all</w:t>
      </w:r>
      <w:r>
        <w:fldChar w:fldCharType="begin"/>
      </w:r>
      <w:r>
        <w:instrText xml:space="preserve"> XE "all" </w:instrText>
      </w:r>
      <w:r>
        <w:fldChar w:fldCharType="end"/>
      </w:r>
      <w:r>
        <w:t xml:space="preserve"> customer interactions across multiple domains, significantly exceeding the initial target of 40%.</w:t>
      </w:r>
    </w:p>
    <w:p w:rsidR="006D03F0" w:rsidRDefault="00065DB8" w14:paraId="4335EFA2" w14:textId="6675C244" w14:noSpellErr="1">
      <w:pPr>
        <w:pStyle w:val="Heading3"/>
      </w:pPr>
      <w:bookmarkStart w:name="_Toc1734938460" w:id="1539414094"/>
      <w:bookmarkStart w:name="_Toc10141082" w:id="1373189830"/>
      <w:bookmarkStart w:name="_Toc2064203594" w:id="910658758"/>
      <w:bookmarkStart w:name="_Toc566909705" w:id="168100710"/>
      <w:r w:rsidR="00065DB8">
        <w:rPr/>
        <w:t>Integration</w:t>
      </w:r>
      <w:r>
        <w:fldChar w:fldCharType="begin"/>
      </w:r>
      <w:r>
        <w:instrText xml:space="preserve"> XE "integration" </w:instrText>
      </w:r>
      <w:r>
        <w:fldChar w:fldCharType="end"/>
      </w:r>
      <w:r w:rsidR="00065DB8">
        <w:rPr/>
        <w:t xml:space="preserve"> Challenges</w:t>
      </w:r>
      <w:r>
        <w:fldChar w:fldCharType="begin"/>
      </w:r>
      <w:r>
        <w:instrText xml:space="preserve"> XE "challenges" </w:instrText>
      </w:r>
      <w:r>
        <w:fldChar w:fldCharType="end"/>
      </w:r>
      <w:bookmarkEnd w:id="1539414094"/>
      <w:bookmarkEnd w:id="1373189830"/>
      <w:bookmarkEnd w:id="910658758"/>
      <w:bookmarkEnd w:id="168100710"/>
    </w:p>
    <w:p w:rsidR="006D03F0" w:rsidRDefault="00065DB8" w14:paraId="0736F56B" w14:textId="149ECC5A">
      <w:r>
        <w:t>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encountered several significant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that required innovative solutions. These challenges</w:t>
      </w:r>
      <w:r>
        <w:fldChar w:fldCharType="begin"/>
      </w:r>
      <w:r>
        <w:instrText xml:space="preserve"> XE "challenges" </w:instrText>
      </w:r>
      <w:r>
        <w:fldChar w:fldCharType="end"/>
      </w:r>
      <w:r>
        <w:t xml:space="preserve"> represent common hurdles in agent system implementation</w:t>
      </w:r>
      <w:r>
        <w:fldChar w:fldCharType="begin"/>
      </w:r>
      <w:r>
        <w:instrText xml:space="preserve"> XE "implementation" </w:instrText>
      </w:r>
      <w:r>
        <w:fldChar w:fldCharType="end"/>
      </w:r>
      <w:r>
        <w:t>, and the solutions developed provide valuable patterns for similar projects. The most significant challenges</w:t>
      </w:r>
      <w:r>
        <w:fldChar w:fldCharType="begin"/>
      </w:r>
      <w:r>
        <w:instrText xml:space="preserve"> XE "challenges" </w:instrText>
      </w:r>
      <w:r>
        <w:fldChar w:fldCharType="end"/>
      </w:r>
      <w:r>
        <w:t xml:space="preserve"> centered around tool execution reliability,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plan adaptability, and system integration</w:t>
      </w:r>
      <w:r>
        <w:fldChar w:fldCharType="begin"/>
      </w:r>
      <w:r>
        <w:instrText xml:space="preserve"> XE "integration" </w:instrText>
      </w:r>
      <w:r>
        <w:fldChar w:fldCharType="end"/>
      </w:r>
      <w:r>
        <w:t xml:space="preserve"> security.</w:t>
      </w:r>
    </w:p>
    <w:p w:rsidR="006D03F0" w:rsidRDefault="00065DB8" w14:paraId="6271C776" w14:textId="77777777">
      <w:pPr>
        <w:pStyle w:val="ListNumber"/>
      </w:pPr>
      <w:r>
        <w:t>Challenge: Tool Execution Reliability</w:t>
      </w:r>
    </w:p>
    <w:p w:rsidR="006D03F0" w:rsidRDefault="00065DB8" w14:paraId="41FDDF8C" w14:textId="7DB3BF15">
      <w:pPr>
        <w:pStyle w:val="ListNumber"/>
      </w:pPr>
      <w:r>
        <w:t>Problem</w:t>
      </w:r>
      <w:r>
        <w:fldChar w:fldCharType="begin"/>
      </w:r>
      <w:r>
        <w:instrText xml:space="preserve"> XE "problem" </w:instrText>
      </w:r>
      <w:r>
        <w:fldChar w:fldCharType="end"/>
      </w:r>
      <w:r>
        <w:t>: Inconsistent success</w:t>
      </w:r>
      <w:r>
        <w:fldChar w:fldCharType="begin"/>
      </w:r>
      <w:r>
        <w:instrText xml:space="preserve"> XE "success" </w:instrText>
      </w:r>
      <w:r>
        <w:fldChar w:fldCharType="end"/>
      </w:r>
      <w:r>
        <w:t xml:space="preserve"> in tool execution due to API changes and system states</w:t>
      </w:r>
    </w:p>
    <w:p w:rsidR="006D03F0" w:rsidRDefault="00065DB8" w14:paraId="4375C3FE" w14:textId="77777777">
      <w:pPr>
        <w:pStyle w:val="ListNumber"/>
      </w:pPr>
      <w:r>
        <w:t>Solution: Implemented robust error handling, retry logic, and tool output validation</w:t>
      </w:r>
    </w:p>
    <w:p w:rsidR="006D03F0" w:rsidRDefault="00065DB8" w14:paraId="17ECC1B7" w14:textId="1DAB84E5">
      <w:pPr>
        <w:pStyle w:val="ListNumber"/>
      </w:pPr>
      <w:r>
        <w:t>Result: Increased tool execution success</w:t>
      </w:r>
      <w:r>
        <w:fldChar w:fldCharType="begin"/>
      </w:r>
      <w:r>
        <w:instrText xml:space="preserve"> XE "success" </w:instrText>
      </w:r>
      <w:r>
        <w:fldChar w:fldCharType="end"/>
      </w:r>
      <w:r>
        <w:t xml:space="preserve"> rate from 76% to 94%</w:t>
      </w:r>
    </w:p>
    <w:p w:rsidR="006D03F0" w:rsidRDefault="00065DB8" w14:paraId="70D0462B" w14:textId="69BAD285">
      <w:r>
        <w:t>The tool execution reliability challenge stemmed from the inherent complexity of integrating with multiple enterprise systems</w:t>
      </w:r>
      <w:r>
        <w:fldChar w:fldCharType="begin"/>
      </w:r>
      <w:r>
        <w:instrText xml:space="preserve"> XE "systems" </w:instrText>
      </w:r>
      <w:r>
        <w:fldChar w:fldCharType="end"/>
      </w:r>
      <w:r>
        <w:t>, each with its own reliability characteristics, state dependencies, and evolution</w:t>
      </w:r>
      <w:r>
        <w:fldChar w:fldCharType="begin"/>
      </w:r>
      <w:r>
        <w:instrText xml:space="preserve"> XE "evolution" </w:instrText>
      </w:r>
      <w:r>
        <w:fldChar w:fldCharType="end"/>
      </w:r>
      <w:r>
        <w:t xml:space="preserve"> patterns. Initial implementations exhibited inconsistent success</w:t>
      </w:r>
      <w:r>
        <w:fldChar w:fldCharType="begin"/>
      </w:r>
      <w:r>
        <w:instrText xml:space="preserve"> XE "success" </w:instrText>
      </w:r>
      <w:r>
        <w:fldChar w:fldCharType="end"/>
      </w:r>
      <w:r>
        <w:t xml:space="preserve"> rates, with failures occurring due to API changes, system unavailability, unexpected data</w:t>
      </w:r>
      <w:r>
        <w:fldChar w:fldCharType="begin"/>
      </w:r>
      <w:r>
        <w:instrText xml:space="preserve"> XE "data" </w:instrText>
      </w:r>
      <w:r>
        <w:fldChar w:fldCharType="end"/>
      </w:r>
      <w:r>
        <w:t xml:space="preserve"> states, and timing issues. These failures significantly impacted overall agent effectiveness, as even a single tool failure could derail an entire workflow.</w:t>
      </w:r>
    </w:p>
    <w:p w:rsidR="006D03F0" w:rsidRDefault="00065DB8" w14:paraId="0120E4C6" w14:textId="53A4871F">
      <w:r>
        <w:t>The solution implemented a multi-layered approach</w:t>
      </w:r>
      <w:r>
        <w:fldChar w:fldCharType="begin"/>
      </w:r>
      <w:r>
        <w:instrText xml:space="preserve"> XE "approach" </w:instrText>
      </w:r>
      <w:r>
        <w:fldChar w:fldCharType="end"/>
      </w:r>
      <w:r>
        <w:t xml:space="preserve"> to reliability enhancement. First</w:t>
      </w:r>
      <w:r>
        <w:fldChar w:fldCharType="begin"/>
      </w:r>
      <w:r>
        <w:instrText xml:space="preserve"> XE "first" </w:instrText>
      </w:r>
      <w:r>
        <w:fldChar w:fldCharType="end"/>
      </w:r>
      <w:r>
        <w:t>, robust error handling capabilities classified failures into categories (temporary vs. permanent, recoverable vs. non-recoverable) and applied appropriate responses for each category. Second, intelligent retry logic implemented exponential backoff patterns for transient failures while avoiding retries for permanent errors. Third, comprehensive input validation prevented invalid requests from reaching backend systems</w:t>
      </w:r>
      <w:r>
        <w:fldChar w:fldCharType="begin"/>
      </w:r>
      <w:r>
        <w:instrText xml:space="preserve"> XE "systems" </w:instrText>
      </w:r>
      <w:r>
        <w:fldChar w:fldCharType="end"/>
      </w:r>
      <w:r>
        <w:t>, catching potential issues before execution. Fourth, output validation verified that returned data</w:t>
      </w:r>
      <w:r>
        <w:fldChar w:fldCharType="begin"/>
      </w:r>
      <w:r>
        <w:instrText xml:space="preserve"> XE "data" </w:instrText>
      </w:r>
      <w:r>
        <w:fldChar w:fldCharType="end"/>
      </w:r>
      <w:r>
        <w:t xml:space="preserve"> met expected patterns, detecting subtle failures that might otherwise propagate through</w:t>
      </w:r>
      <w:r>
        <w:fldChar w:fldCharType="begin"/>
      </w:r>
      <w:r>
        <w:instrText xml:space="preserve"> XE "through" </w:instrText>
      </w:r>
      <w:r>
        <w:fldChar w:fldCharType="end"/>
      </w:r>
      <w:r>
        <w:t xml:space="preserve"> the workflow.</w:t>
      </w:r>
    </w:p>
    <w:p w:rsidR="006D03F0" w:rsidRDefault="00065DB8" w14:paraId="65F52ADD" w14:textId="6D057BE1">
      <w:r>
        <w:t>A particularly effective enhancement was the implementation</w:t>
      </w:r>
      <w:r>
        <w:fldChar w:fldCharType="begin"/>
      </w:r>
      <w:r>
        <w:instrText xml:space="preserve"> XE "implementation" </w:instrText>
      </w:r>
      <w:r>
        <w:fldChar w:fldCharType="end"/>
      </w:r>
      <w:r>
        <w:t xml:space="preserve"> of system state awareness in tool execution. Rather than assuming ideal conditions, tools actively verified prerequisites before critical operations and adapted to discovered states. For example, before modifying a subscription, the system would verify current subscription status and account standing, </w:t>
      </w:r>
      <w:r>
        <w:t>adapting its approach</w:t>
      </w:r>
      <w:r>
        <w:fldChar w:fldCharType="begin"/>
      </w:r>
      <w:r>
        <w:instrText xml:space="preserve"> XE "approach" </w:instrText>
      </w:r>
      <w:r>
        <w:fldChar w:fldCharType="end"/>
      </w:r>
      <w:r>
        <w:t xml:space="preserve"> if it discovered unexpected conditions. This state-aware execution significantly reduced failures caused by invalid assumptions about system state.</w:t>
      </w:r>
    </w:p>
    <w:p w:rsidR="006D03F0" w:rsidRDefault="00065DB8" w14:paraId="097A3D33" w14:textId="483E2A92">
      <w:r>
        <w:t>These reliability enhancements increased the tool execution success</w:t>
      </w:r>
      <w:r>
        <w:fldChar w:fldCharType="begin"/>
      </w:r>
      <w:r>
        <w:instrText xml:space="preserve"> XE "success" </w:instrText>
      </w:r>
      <w:r>
        <w:fldChar w:fldCharType="end"/>
      </w:r>
      <w:r>
        <w:t xml:space="preserve"> rate from 76% to 94%, dramatically improving overall agent effectiveness. The remaining failures primarily occurred due to genuine system outages or fundamental data</w:t>
      </w:r>
      <w:r>
        <w:fldChar w:fldCharType="begin"/>
      </w:r>
      <w:r>
        <w:instrText xml:space="preserve"> XE "data" </w:instrText>
      </w:r>
      <w:r>
        <w:fldChar w:fldCharType="end"/>
      </w:r>
      <w:r>
        <w:t xml:space="preserve"> inconsistencies that would affect human</w:t>
      </w:r>
      <w:r>
        <w:fldChar w:fldCharType="begin"/>
      </w:r>
      <w:r>
        <w:instrText xml:space="preserve"> XE "human" </w:instrText>
      </w:r>
      <w:r>
        <w:fldChar w:fldCharType="end"/>
      </w:r>
      <w:r>
        <w:t xml:space="preserve"> agents as well. The improved reliability transformed the agent from a promising but inconsistent prototype to a dependable production system, significantly increasing user trust and adoption.</w:t>
      </w:r>
    </w:p>
    <w:p w:rsidR="006D03F0" w:rsidRDefault="00065DB8" w14:paraId="318A9576" w14:textId="389AE23C">
      <w:pPr>
        <w:pStyle w:val="ListNumber"/>
      </w:pPr>
      <w:r>
        <w:t>Challenge: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p>
    <w:p w:rsidR="006D03F0" w:rsidRDefault="00065DB8" w14:paraId="2C9491BB" w14:textId="6BD61DFE">
      <w:pPr>
        <w:pStyle w:val="ListNumber"/>
      </w:pPr>
      <w:r>
        <w:t>Problem</w:t>
      </w:r>
      <w:r>
        <w:fldChar w:fldCharType="begin"/>
      </w:r>
      <w:r>
        <w:instrText xml:space="preserve"> XE "problem" </w:instrText>
      </w:r>
      <w:r>
        <w:fldChar w:fldCharType="end"/>
      </w:r>
      <w:r>
        <w:t>: Agent losing context</w:t>
      </w:r>
      <w:r>
        <w:fldChar w:fldCharType="begin"/>
      </w:r>
      <w:r>
        <w:instrText xml:space="preserve"> XE "context" </w:instrText>
      </w:r>
      <w:r>
        <w:fldChar w:fldCharType="end"/>
      </w:r>
      <w:r>
        <w:t xml:space="preserve"> in multi-turn interactions</w:t>
      </w:r>
    </w:p>
    <w:p w:rsidR="006D03F0" w:rsidRDefault="00065DB8" w14:paraId="5AA77FCF" w14:textId="5BAA86C4">
      <w:pPr>
        <w:pStyle w:val="ListNumber"/>
      </w:pPr>
      <w:r>
        <w:t>Solution: Enhanced memory system with conversation summarization and key</w:t>
      </w:r>
      <w:r>
        <w:fldChar w:fldCharType="begin"/>
      </w:r>
      <w:r>
        <w:instrText xml:space="preserve"> XE "key" </w:instrText>
      </w:r>
      <w:r>
        <w:fldChar w:fldCharType="end"/>
      </w:r>
      <w:r>
        <w:t xml:space="preserve"> information extraction</w:t>
      </w:r>
    </w:p>
    <w:p w:rsidR="006D03F0" w:rsidRDefault="00065DB8" w14:paraId="66DF0FF9" w14:textId="7B0A4425">
      <w:pPr>
        <w:pStyle w:val="ListNumber"/>
      </w:pPr>
      <w:r>
        <w:t>Result: 68% improvement in context</w:t>
      </w:r>
      <w:r>
        <w:fldChar w:fldCharType="begin"/>
      </w:r>
      <w:r>
        <w:instrText xml:space="preserve"> XE "context" </w:instrText>
      </w:r>
      <w:r>
        <w:fldChar w:fldCharType="end"/>
      </w:r>
      <w:r>
        <w:t xml:space="preserve"> retention across conversations</w:t>
      </w:r>
    </w:p>
    <w:p w:rsidR="006D03F0" w:rsidRDefault="00065DB8" w14:paraId="1674B341" w14:textId="5D85A2EC">
      <w:r>
        <w:t>The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xml:space="preserve"> challenge emerged as interactions became more complex and extended across multiple turns. Initial implementations maintained limited conversation history, leading to context</w:t>
      </w:r>
      <w:r>
        <w:fldChar w:fldCharType="begin"/>
      </w:r>
      <w:r>
        <w:instrText xml:space="preserve"> XE "context" </w:instrText>
      </w:r>
      <w:r>
        <w:fldChar w:fldCharType="end"/>
      </w:r>
      <w:r>
        <w:t xml:space="preserve"> fragmentation where the agent would forget critical information from earlier in the conversation. This fragmentation forced customers to repeat information, created inconsistent responses, and sometimes led to contradictory actions across conversation turns.</w:t>
      </w:r>
    </w:p>
    <w:p w:rsidR="006D03F0" w:rsidRDefault="00065DB8" w14:paraId="160D7864" w14:textId="4B801ACB">
      <w:r>
        <w:t>The solution enhanced the memory system with sophisticated conversation tracking and information extraction capabilities. The implementation</w:t>
      </w:r>
      <w:r>
        <w:fldChar w:fldCharType="begin"/>
      </w:r>
      <w:r>
        <w:instrText xml:space="preserve"> XE "implementation" </w:instrText>
      </w:r>
      <w:r>
        <w:fldChar w:fldCharType="end"/>
      </w:r>
      <w:r>
        <w:t xml:space="preserve"> added a conversation summarization mechanism that maintained a dynamic, compressed representation of interaction history. This summary captured key</w:t>
      </w:r>
      <w:r>
        <w:fldChar w:fldCharType="begin"/>
      </w:r>
      <w:r>
        <w:instrText xml:space="preserve"> XE "key" </w:instrText>
      </w:r>
      <w:r>
        <w:fldChar w:fldCharType="end"/>
      </w:r>
      <w:r>
        <w:t xml:space="preserve"> entities, decisions, and state changes while filtering out irrelevant details. As conversations progressed, the summary was continuously updated to incorporate new</w:t>
      </w:r>
      <w:r>
        <w:fldChar w:fldCharType="begin"/>
      </w:r>
      <w:r>
        <w:instrText xml:space="preserve"> XE "new" </w:instrText>
      </w:r>
      <w:r>
        <w:fldChar w:fldCharType="end"/>
      </w:r>
      <w:r>
        <w:t xml:space="preserve"> information while maintaining a coherent representation of the entire interaction.</w:t>
      </w:r>
    </w:p>
    <w:p w:rsidR="006D03F0" w:rsidRDefault="00065DB8" w14:paraId="1DD05B83" w14:textId="5327C098">
      <w:r>
        <w:t>Key</w:t>
      </w:r>
      <w:r>
        <w:fldChar w:fldCharType="begin"/>
      </w:r>
      <w:r>
        <w:instrText xml:space="preserve"> XE "key" </w:instrText>
      </w:r>
      <w:r>
        <w:fldChar w:fldCharType="end"/>
      </w:r>
      <w:r>
        <w:t xml:space="preserve"> information extraction represented another critical enhancement, with specialized mechanisms</w:t>
      </w:r>
      <w:r>
        <w:fldChar w:fldCharType="begin"/>
      </w:r>
      <w:r>
        <w:instrText xml:space="preserve"> XE "mechanisms" </w:instrText>
      </w:r>
      <w:r>
        <w:fldChar w:fldCharType="end"/>
      </w:r>
      <w:r>
        <w:t xml:space="preserve"> to identify and preserve important details. The system implemented entity tracking to maintain awareness of accounts, services, devices, and issues mentioned throughout the conversation. Similarly, commitment tracking recorded promises or actions the agent had agreed to perform, ensuring follow-through</w:t>
      </w:r>
      <w:r>
        <w:fldChar w:fldCharType="begin"/>
      </w:r>
      <w:r>
        <w:instrText xml:space="preserve"> XE "through" </w:instrText>
      </w:r>
      <w:r>
        <w:fldChar w:fldCharType="end"/>
      </w:r>
      <w:r>
        <w:t xml:space="preserve"> across conversation turns. Preference tracking maintained awareness of customer choices and priorities, enabling consistent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throughout the interaction.</w:t>
      </w:r>
    </w:p>
    <w:p w:rsidR="006D03F0" w:rsidRDefault="00065DB8" w14:paraId="5D53797E" w14:textId="6666F3D2">
      <w:r>
        <w:t>The enhanced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xml:space="preserve"> system also implemented proactive verification of critical information before taking significant actions. When executing </w:t>
      </w:r>
      <w:proofErr w:type="gramStart"/>
      <w:r>
        <w:t>high-impact</w:t>
      </w:r>
      <w:proofErr w:type="gramEnd"/>
      <w:r>
        <w:fldChar w:fldCharType="begin"/>
      </w:r>
      <w:r>
        <w:instrText xml:space="preserve"> XE "impact" </w:instrText>
      </w:r>
      <w:r>
        <w:fldChar w:fldCharType="end"/>
      </w:r>
      <w:r>
        <w:t xml:space="preserve"> operations, the system would first</w:t>
      </w:r>
      <w:r>
        <w:fldChar w:fldCharType="begin"/>
      </w:r>
      <w:r>
        <w:instrText xml:space="preserve"> XE "first" </w:instrText>
      </w:r>
      <w:r>
        <w:fldChar w:fldCharType="end"/>
      </w:r>
      <w:r>
        <w:t xml:space="preserve"> confirm its understanding of key</w:t>
      </w:r>
      <w:r>
        <w:fldChar w:fldCharType="begin"/>
      </w:r>
      <w:r>
        <w:instrText xml:space="preserve"> XE "key" </w:instrText>
      </w:r>
      <w:r>
        <w:fldChar w:fldCharType="end"/>
      </w:r>
      <w:r>
        <w:t xml:space="preserve"> details, particularly if they had been mentioned earlier in the conversation. This verification mechanism prevented errors due to misunderstood or partially remembered information, significantly improving accuracy in complex interactions.</w:t>
      </w:r>
    </w:p>
    <w:p w:rsidR="006D03F0" w:rsidRDefault="00065DB8" w14:paraId="6668CCDC" w14:textId="5A09846E">
      <w:r>
        <w:t>These enhancements produced a 68% improvement in context</w:t>
      </w:r>
      <w:r>
        <w:fldChar w:fldCharType="begin"/>
      </w:r>
      <w:r>
        <w:instrText xml:space="preserve"> XE "context" </w:instrText>
      </w:r>
      <w:r>
        <w:fldChar w:fldCharType="end"/>
      </w:r>
      <w:r>
        <w:t xml:space="preserve"> retention as measured by information preservation across conversation turns. Customers reported significantly improved experiences, with the system maintaining coherent understanding throughout interactions rather than exhibiting "amnesia" about previously discussed topics. This improved context</w:t>
      </w:r>
      <w:r>
        <w:fldChar w:fldCharType="begin"/>
      </w:r>
      <w:r>
        <w:instrText xml:space="preserve"> XE "context" </w:instrText>
      </w:r>
      <w:r>
        <w:fldChar w:fldCharType="end"/>
      </w:r>
      <w:r>
        <w:t xml:space="preserve"> management</w:t>
      </w:r>
      <w:r>
        <w:fldChar w:fldCharType="begin"/>
      </w:r>
      <w:r>
        <w:instrText xml:space="preserve"> XE "management" </w:instrText>
      </w:r>
      <w:r>
        <w:fldChar w:fldCharType="end"/>
      </w:r>
      <w:r>
        <w:t xml:space="preserve"> enabled more natural conversations and reduced the cognitive burden on customers, who no longer needed to strategically repeat information to maintain agent understanding.</w:t>
      </w:r>
    </w:p>
    <w:p w:rsidR="006D03F0" w:rsidRDefault="00065DB8" w14:paraId="5D87F7F3" w14:textId="77777777">
      <w:pPr>
        <w:pStyle w:val="ListNumber"/>
      </w:pPr>
      <w:r>
        <w:t>Challenge: Plan Adaptability</w:t>
      </w:r>
    </w:p>
    <w:p w:rsidR="006D03F0" w:rsidRDefault="00065DB8" w14:paraId="444011EC" w14:textId="17CA30B2">
      <w:pPr>
        <w:pStyle w:val="ListNumber"/>
      </w:pPr>
      <w:r>
        <w:t>Problem</w:t>
      </w:r>
      <w:r>
        <w:fldChar w:fldCharType="begin"/>
      </w:r>
      <w:r>
        <w:instrText xml:space="preserve"> XE "problem" </w:instrText>
      </w:r>
      <w:r>
        <w:fldChar w:fldCharType="end"/>
      </w:r>
      <w:r>
        <w:t>: Plans becoming</w:t>
      </w:r>
      <w:r>
        <w:fldChar w:fldCharType="begin"/>
      </w:r>
      <w:r>
        <w:instrText xml:space="preserve"> XE "becoming" </w:instrText>
      </w:r>
      <w:r>
        <w:fldChar w:fldCharType="end"/>
      </w:r>
      <w:r>
        <w:t xml:space="preserve"> invalid when environment </w:t>
      </w:r>
      <w:proofErr w:type="gramStart"/>
      <w:r>
        <w:t>changed</w:t>
      </w:r>
      <w:proofErr w:type="gramEnd"/>
      <w:r>
        <w:t xml:space="preserve"> during execution</w:t>
      </w:r>
    </w:p>
    <w:p w:rsidR="006D03F0" w:rsidRDefault="00065DB8" w14:paraId="68FC731B" w14:textId="3FF94091">
      <w:pPr>
        <w:pStyle w:val="ListNumber"/>
      </w:pPr>
      <w:r>
        <w:t>Solution: Implemented continuous</w:t>
      </w:r>
      <w:r>
        <w:fldChar w:fldCharType="begin"/>
      </w:r>
      <w:r>
        <w:instrText xml:space="preserve"> XE "continuous" </w:instrText>
      </w:r>
      <w:r>
        <w:fldChar w:fldCharType="end"/>
      </w:r>
      <w:r>
        <w:t xml:space="preserve"> plan monitoring and dynamic replanning capabilities</w:t>
      </w:r>
    </w:p>
    <w:p w:rsidR="006D03F0" w:rsidRDefault="00065DB8" w14:paraId="37D8D3FC" w14:textId="48078EEE">
      <w:pPr>
        <w:pStyle w:val="ListNumber"/>
      </w:pPr>
      <w:r>
        <w:t>Result: 83% of disrupted plans successfully adapted without human</w:t>
      </w:r>
      <w:r>
        <w:fldChar w:fldCharType="begin"/>
      </w:r>
      <w:r>
        <w:instrText xml:space="preserve"> XE "human" </w:instrText>
      </w:r>
      <w:r>
        <w:fldChar w:fldCharType="end"/>
      </w:r>
      <w:r>
        <w:t xml:space="preserve"> intervention</w:t>
      </w:r>
    </w:p>
    <w:p w:rsidR="006D03F0" w:rsidRDefault="00065DB8" w14:paraId="14494A15" w14:textId="6E6D2A30">
      <w:r>
        <w:t>The plan adaptability challenge arose from the dynamic nature of the customer service</w:t>
      </w:r>
      <w:r>
        <w:fldChar w:fldCharType="begin"/>
      </w:r>
      <w:r>
        <w:instrText xml:space="preserve"> XE "service" </w:instrText>
      </w:r>
      <w:r>
        <w:fldChar w:fldCharType="end"/>
      </w:r>
      <w:r>
        <w:t xml:space="preserve"> environment, where conditions could change during plan execution. Initial implementations generated plans based on initial conditions and executed them without reassessment, leading to failures when those conditions changed. These changes included system state modifications, new</w:t>
      </w:r>
      <w:r>
        <w:fldChar w:fldCharType="begin"/>
      </w:r>
      <w:r>
        <w:instrText xml:space="preserve"> XE "new" </w:instrText>
      </w:r>
      <w:r>
        <w:fldChar w:fldCharType="end"/>
      </w:r>
      <w:r>
        <w:t xml:space="preserve"> information from customers, or actions taken in parallel by other agents or systems</w:t>
      </w:r>
      <w:r>
        <w:fldChar w:fldCharType="begin"/>
      </w:r>
      <w:r>
        <w:instrText xml:space="preserve"> XE "systems" </w:instrText>
      </w:r>
      <w:r>
        <w:fldChar w:fldCharType="end"/>
      </w:r>
      <w:r>
        <w:t>.</w:t>
      </w:r>
    </w:p>
    <w:p w:rsidR="006D03F0" w:rsidRDefault="00065DB8" w14:paraId="5AABD1CE" w14:textId="238F4BAF">
      <w:r>
        <w:t>The solution implemented a continuous</w:t>
      </w:r>
      <w:r>
        <w:fldChar w:fldCharType="begin"/>
      </w:r>
      <w:r>
        <w:instrText xml:space="preserve"> XE "continuous" </w:instrText>
      </w:r>
      <w:r>
        <w:fldChar w:fldCharType="end"/>
      </w:r>
      <w:r>
        <w:t xml:space="preserve"> plan monitoring and adaptation framework</w:t>
      </w:r>
      <w:r>
        <w:fldChar w:fldCharType="begin"/>
      </w:r>
      <w:r>
        <w:instrText xml:space="preserve"> XE "framework" </w:instrText>
      </w:r>
      <w:r>
        <w:fldChar w:fldCharType="end"/>
      </w:r>
      <w:r>
        <w:t xml:space="preserve"> that maintained plan validity throughout execution. The system continuously evaluated execution conditions against plan assumptions, detecting divergences that might invalidate subsequent steps. When significant divergences were detected, the system would pause execution and assess whether the current plan remained viable or required modification.</w:t>
      </w:r>
    </w:p>
    <w:p w:rsidR="006D03F0" w:rsidRDefault="00065DB8" w14:paraId="0C9CC54C" w14:textId="2FDA39E6">
      <w:r>
        <w:t>Dynamic replanning capabilities enabled the agent to adapt to changing conditions without starting from scratch. When plan adjustments were necessary, the system would preserve applicable portions of the original plan while regenerating only the affected sections. This incremental replanning approach</w:t>
      </w:r>
      <w:r>
        <w:fldChar w:fldCharType="begin"/>
      </w:r>
      <w:r>
        <w:instrText xml:space="preserve"> XE "approach" </w:instrText>
      </w:r>
      <w:r>
        <w:fldChar w:fldCharType="end"/>
      </w:r>
      <w:r>
        <w:t xml:space="preserve"> maintained efficiency while ensuring plan validity. The implementation</w:t>
      </w:r>
      <w:r>
        <w:fldChar w:fldCharType="begin"/>
      </w:r>
      <w:r>
        <w:instrText xml:space="preserve"> XE "implementation" </w:instrText>
      </w:r>
      <w:r>
        <w:fldChar w:fldCharType="end"/>
      </w:r>
      <w:r>
        <w:t xml:space="preserve"> included specialized prompt engineering</w:t>
      </w:r>
      <w:r>
        <w:fldChar w:fldCharType="begin"/>
      </w:r>
      <w:r>
        <w:instrText xml:space="preserve"> XE "engineering" </w:instrText>
      </w:r>
      <w:r>
        <w:fldChar w:fldCharType="end"/>
      </w:r>
      <w:r>
        <w:t xml:space="preserve"> that provided the planning</w:t>
      </w:r>
      <w:r>
        <w:fldChar w:fldCharType="begin"/>
      </w:r>
      <w:r>
        <w:instrText xml:space="preserve"> XE "planning" </w:instrText>
      </w:r>
      <w:r>
        <w:fldChar w:fldCharType="end"/>
      </w:r>
      <w:r>
        <w:t xml:space="preserve"> module with detailed context</w:t>
      </w:r>
      <w:r>
        <w:fldChar w:fldCharType="begin"/>
      </w:r>
      <w:r>
        <w:instrText xml:space="preserve"> XE "context" </w:instrText>
      </w:r>
      <w:r>
        <w:fldChar w:fldCharType="end"/>
      </w:r>
      <w:r>
        <w:t xml:space="preserve"> about execution progress, encountered issues, and required adaptations</w:t>
      </w:r>
      <w:r>
        <w:fldChar w:fldCharType="begin"/>
      </w:r>
      <w:r>
        <w:instrText xml:space="preserve"> XE "adaptations" </w:instrText>
      </w:r>
      <w:r>
        <w:fldChar w:fldCharType="end"/>
      </w:r>
      <w:r>
        <w:t>.</w:t>
      </w:r>
    </w:p>
    <w:p w:rsidR="006D03F0" w:rsidRDefault="00065DB8" w14:paraId="7549B8F1" w14:textId="0EC23D27">
      <w:r>
        <w:t>Plan checkpoints represented another effective enhancement, with explicit verification steps at critical junctures. These checkpoints validated key</w:t>
      </w:r>
      <w:r>
        <w:fldChar w:fldCharType="begin"/>
      </w:r>
      <w:r>
        <w:instrText xml:space="preserve"> XE "key" </w:instrText>
      </w:r>
      <w:r>
        <w:fldChar w:fldCharType="end"/>
      </w:r>
      <w:r>
        <w:t xml:space="preserve"> assumptions before proceeding with </w:t>
      </w:r>
      <w:proofErr w:type="gramStart"/>
      <w:r>
        <w:t>high-impact</w:t>
      </w:r>
      <w:proofErr w:type="gramEnd"/>
      <w:r>
        <w:fldChar w:fldCharType="begin"/>
      </w:r>
      <w:r>
        <w:instrText xml:space="preserve"> XE "impact" </w:instrText>
      </w:r>
      <w:r>
        <w:fldChar w:fldCharType="end"/>
      </w:r>
      <w:r>
        <w:t xml:space="preserve"> actions, ensuring that plans remained appropriate despite changing conditions. When checkpoints revealed invalid assumptions, the system would trigger targeted replanning focused on the affected plan segments.</w:t>
      </w:r>
    </w:p>
    <w:p w:rsidR="006D03F0" w:rsidRDefault="00065DB8" w14:paraId="2848E891" w14:textId="7121A6A3">
      <w:r>
        <w:t>These adaptability enhancements enabled 83% of disrupted plans to successfully adapt without human</w:t>
      </w:r>
      <w:r>
        <w:fldChar w:fldCharType="begin"/>
      </w:r>
      <w:r>
        <w:instrText xml:space="preserve"> XE "human" </w:instrText>
      </w:r>
      <w:r>
        <w:fldChar w:fldCharType="end"/>
      </w:r>
      <w:r>
        <w:t xml:space="preserve"> intervention. Rather than failing when conditions changed, the system demonstrated remarkable resilience in adjusting its approach</w:t>
      </w:r>
      <w:r>
        <w:fldChar w:fldCharType="begin"/>
      </w:r>
      <w:r>
        <w:instrText xml:space="preserve"> XE "approach" </w:instrText>
      </w:r>
      <w:r>
        <w:fldChar w:fldCharType="end"/>
      </w:r>
      <w:r>
        <w:t xml:space="preserve"> while maintaining progress toward resolution. This adaptability significantly improved completion rates for complex </w:t>
      </w:r>
      <w:r>
        <w:t>workflows, particularly those spanning multiple systems</w:t>
      </w:r>
      <w:r>
        <w:fldChar w:fldCharType="begin"/>
      </w:r>
      <w:r>
        <w:instrText xml:space="preserve"> XE "systems" </w:instrText>
      </w:r>
      <w:r>
        <w:fldChar w:fldCharType="end"/>
      </w:r>
      <w:r>
        <w:t xml:space="preserve"> or requiring extended execution time.</w:t>
      </w:r>
    </w:p>
    <w:p w:rsidR="006D03F0" w:rsidRDefault="00065DB8" w14:paraId="100ED5A0" w14:textId="1A8B2510">
      <w:pPr>
        <w:pStyle w:val="ListNumber"/>
      </w:pPr>
      <w:r>
        <w:t>Challenge: System Integration</w:t>
      </w:r>
      <w:r>
        <w:fldChar w:fldCharType="begin"/>
      </w:r>
      <w:r>
        <w:instrText xml:space="preserve"> XE "integration" </w:instrText>
      </w:r>
      <w:r>
        <w:fldChar w:fldCharType="end"/>
      </w:r>
      <w:r>
        <w:t xml:space="preserve"> Security</w:t>
      </w:r>
    </w:p>
    <w:p w:rsidR="006D03F0" w:rsidRDefault="00065DB8" w14:paraId="24261186" w14:textId="412232B0">
      <w:pPr>
        <w:pStyle w:val="ListNumber"/>
      </w:pPr>
      <w:r>
        <w:t>Problem</w:t>
      </w:r>
      <w:r>
        <w:fldChar w:fldCharType="begin"/>
      </w:r>
      <w:r>
        <w:instrText xml:space="preserve"> XE "problem" </w:instrText>
      </w:r>
      <w:r>
        <w:fldChar w:fldCharType="end"/>
      </w:r>
      <w:r>
        <w:t>: Security concerns with agent access to multiple systems</w:t>
      </w:r>
      <w:r>
        <w:fldChar w:fldCharType="begin"/>
      </w:r>
      <w:r>
        <w:instrText xml:space="preserve"> XE "systems" </w:instrText>
      </w:r>
      <w:r>
        <w:fldChar w:fldCharType="end"/>
      </w:r>
    </w:p>
    <w:p w:rsidR="006D03F0" w:rsidRDefault="00065DB8" w14:paraId="637B1692" w14:textId="7C1F203C">
      <w:pPr>
        <w:pStyle w:val="ListNumber"/>
      </w:pPr>
      <w:r>
        <w:t>Solution: Implemented fine-grained permission model</w:t>
      </w:r>
      <w:r>
        <w:fldChar w:fldCharType="begin"/>
      </w:r>
      <w:r>
        <w:instrText xml:space="preserve"> XE "model" </w:instrText>
      </w:r>
      <w:r>
        <w:fldChar w:fldCharType="end"/>
      </w:r>
      <w:r>
        <w:t xml:space="preserve"> and action audit trail</w:t>
      </w:r>
    </w:p>
    <w:p w:rsidR="006D03F0" w:rsidRDefault="00065DB8" w14:paraId="041DD787" w14:textId="77777777">
      <w:pPr>
        <w:pStyle w:val="ListNumber"/>
      </w:pPr>
      <w:r>
        <w:t>Result: Passed security audit with zero critical findings</w:t>
      </w:r>
    </w:p>
    <w:p w:rsidR="006D03F0" w:rsidRDefault="00065DB8" w14:paraId="07E20C85" w14:textId="4F0E2200">
      <w:r>
        <w:t>The system integration</w:t>
      </w:r>
      <w:r>
        <w:fldChar w:fldCharType="begin"/>
      </w:r>
      <w:r>
        <w:instrText xml:space="preserve"> XE "integration" </w:instrText>
      </w:r>
      <w:r>
        <w:fldChar w:fldCharType="end"/>
      </w:r>
      <w:r>
        <w:t xml:space="preserve"> security challenge stemmed from the agent's need to access multiple enterprise systems</w:t>
      </w:r>
      <w:r>
        <w:fldChar w:fldCharType="begin"/>
      </w:r>
      <w:r>
        <w:instrText xml:space="preserve"> XE "systems" </w:instrText>
      </w:r>
      <w:r>
        <w:fldChar w:fldCharType="end"/>
      </w:r>
      <w:r>
        <w:t xml:space="preserve"> with varying security models and sensitive data</w:t>
      </w:r>
      <w:r>
        <w:fldChar w:fldCharType="begin"/>
      </w:r>
      <w:r>
        <w:instrText xml:space="preserve"> XE "data" </w:instrText>
      </w:r>
      <w:r>
        <w:fldChar w:fldCharType="end"/>
      </w:r>
      <w:r>
        <w:t>. Initial implementations used broad access grants that raised significant security concerns, particularly regarding potential data</w:t>
      </w:r>
      <w:r>
        <w:fldChar w:fldCharType="begin"/>
      </w:r>
      <w:r>
        <w:instrText xml:space="preserve"> XE "data" </w:instrText>
      </w:r>
      <w:r>
        <w:fldChar w:fldCharType="end"/>
      </w:r>
      <w:r>
        <w:t xml:space="preserve"> exposure, unauthorized actions, and audit compliance. These concerns threatened to block production deployment despite strong functional capabilities.</w:t>
      </w:r>
    </w:p>
    <w:p w:rsidR="006D03F0" w:rsidRDefault="00065DB8" w14:paraId="0606FFD2" w14:textId="636AFB3A">
      <w:r>
        <w:t>The solution implemented a comprehensive security framework</w:t>
      </w:r>
      <w:r>
        <w:fldChar w:fldCharType="begin"/>
      </w:r>
      <w:r>
        <w:instrText xml:space="preserve"> XE "framework" </w:instrText>
      </w:r>
      <w:r>
        <w:fldChar w:fldCharType="end"/>
      </w:r>
      <w:r>
        <w:t xml:space="preserve"> centered on the principle of least privilege. The fine-grained permission model</w:t>
      </w:r>
      <w:r>
        <w:fldChar w:fldCharType="begin"/>
      </w:r>
      <w:r>
        <w:instrText xml:space="preserve"> XE "model" </w:instrText>
      </w:r>
      <w:r>
        <w:fldChar w:fldCharType="end"/>
      </w:r>
      <w:r>
        <w:t xml:space="preserve"> defined specific capabilities for each agent instance, limiting access to only the systems</w:t>
      </w:r>
      <w:r>
        <w:fldChar w:fldCharType="begin"/>
      </w:r>
      <w:r>
        <w:instrText xml:space="preserve"> XE "systems" </w:instrText>
      </w:r>
      <w:r>
        <w:fldChar w:fldCharType="end"/>
      </w:r>
      <w:r>
        <w:t xml:space="preserve"> and operations required for its designated workflows. These permissions were enforced at multiple levels, including authentication boundaries, API gateways, and application-level authorization checks.</w:t>
      </w:r>
    </w:p>
    <w:p w:rsidR="006D03F0" w:rsidRDefault="00065DB8" w14:paraId="5590C2ED" w14:textId="308A06F6">
      <w:r>
        <w:t>The action audit trail provided comprehensive visibility into all</w:t>
      </w:r>
      <w:r>
        <w:fldChar w:fldCharType="begin"/>
      </w:r>
      <w:r>
        <w:instrText xml:space="preserve"> XE "all" </w:instrText>
      </w:r>
      <w:r>
        <w:fldChar w:fldCharType="end"/>
      </w:r>
      <w:r>
        <w:t xml:space="preserve"> agent operations, supporting both security monitoring and compliance requirements. The implementation</w:t>
      </w:r>
      <w:r>
        <w:fldChar w:fldCharType="begin"/>
      </w:r>
      <w:r>
        <w:instrText xml:space="preserve"> XE "implementation" </w:instrText>
      </w:r>
      <w:r>
        <w:fldChar w:fldCharType="end"/>
      </w:r>
      <w:r>
        <w:t xml:space="preserve"> recorded detailed information about each action, including the requesting user, the specific operation, input parameters, output results, and timestamps. This audit </w:t>
      </w:r>
      <w:proofErr w:type="gramStart"/>
      <w:r>
        <w:t>trail maintained</w:t>
      </w:r>
      <w:proofErr w:type="gramEnd"/>
      <w:r>
        <w:t xml:space="preserve"> tamper-evident storage with cryptographic verification, ensuring that records could not be modified after creation.</w:t>
      </w:r>
    </w:p>
    <w:p w:rsidR="006D03F0" w:rsidRDefault="00065DB8" w14:paraId="2D92DB4F" w14:textId="5A43B38C">
      <w:r>
        <w:t>Contextual authorization represented a particularly innovative security enhancement, with access decisions based not just on agent identity but also on interaction context</w:t>
      </w:r>
      <w:r>
        <w:fldChar w:fldCharType="begin"/>
      </w:r>
      <w:r>
        <w:instrText xml:space="preserve"> XE "context" </w:instrText>
      </w:r>
      <w:r>
        <w:fldChar w:fldCharType="end"/>
      </w:r>
      <w:r>
        <w:t>. The system evaluated authorization for sensitive operations based on multiple factors, including customer identity, conversation history, business</w:t>
      </w:r>
      <w:r>
        <w:fldChar w:fldCharType="begin"/>
      </w:r>
      <w:r>
        <w:instrText xml:space="preserve"> XE "business" </w:instrText>
      </w:r>
      <w:r>
        <w:fldChar w:fldCharType="end"/>
      </w:r>
      <w:r>
        <w:t xml:space="preserve"> justification, and operation risk level. This contextual approach</w:t>
      </w:r>
      <w:r>
        <w:fldChar w:fldCharType="begin"/>
      </w:r>
      <w:r>
        <w:instrText xml:space="preserve"> XE "approach" </w:instrText>
      </w:r>
      <w:r>
        <w:fldChar w:fldCharType="end"/>
      </w:r>
      <w:r>
        <w:t xml:space="preserve"> enabled appropriate access for legitimate workflows while preventing potential misuse.</w:t>
      </w:r>
    </w:p>
    <w:p w:rsidR="006D03F0" w:rsidRDefault="00065DB8" w14:paraId="75F43E09" w14:textId="176C95DE">
      <w:r>
        <w:t>These security enhancements enabled the system to pass rigorous security audits with zero critical findings, removing a significant barrier to production deployment. Security teams gained confidence in the system's appropriate access controls, comprehensive audit capabilities, and defense-in-depth approach</w:t>
      </w:r>
      <w:r>
        <w:fldChar w:fldCharType="begin"/>
      </w:r>
      <w:r>
        <w:instrText xml:space="preserve"> XE "approach" </w:instrText>
      </w:r>
      <w:r>
        <w:fldChar w:fldCharType="end"/>
      </w:r>
      <w:r>
        <w:t>. This security validation proved particularly important for gaining approval to handle sensitive customer information and perform account modifications.</w:t>
      </w:r>
    </w:p>
    <w:p w:rsidR="006D03F0" w:rsidRDefault="00065DB8" w14:paraId="35FCE564" w14:textId="7E630242" w14:noSpellErr="1">
      <w:pPr>
        <w:pStyle w:val="Heading3"/>
      </w:pPr>
      <w:bookmarkStart w:name="_Toc1726956212" w:id="1714156214"/>
      <w:bookmarkStart w:name="_Toc1694151275" w:id="1502500825"/>
      <w:bookmarkStart w:name="_Toc184298384" w:id="600436031"/>
      <w:bookmarkStart w:name="_Toc1233842125" w:id="1055994580"/>
      <w:r w:rsidR="00065DB8">
        <w:rPr/>
        <w:t>Evaluation</w:t>
      </w:r>
      <w:r>
        <w:fldChar w:fldCharType="begin"/>
      </w:r>
      <w:r>
        <w:instrText xml:space="preserve"> XE "evaluation" </w:instrText>
      </w:r>
      <w:r>
        <w:fldChar w:fldCharType="end"/>
      </w:r>
      <w:r w:rsidR="00065DB8">
        <w:rPr/>
        <w:t xml:space="preserve"> Metrics</w:t>
      </w:r>
      <w:bookmarkEnd w:id="1714156214"/>
      <w:bookmarkEnd w:id="1502500825"/>
      <w:bookmarkEnd w:id="600436031"/>
      <w:bookmarkEnd w:id="1055994580"/>
    </w:p>
    <w:p w:rsidR="006D03F0" w:rsidRDefault="00065DB8" w14:paraId="41F90C90" w14:textId="0BA06C5A">
      <w:r>
        <w:t>The agent system was evaluated across multiple dimensions to provide a comprehensive assessment</w:t>
      </w:r>
      <w:r>
        <w:fldChar w:fldCharType="begin"/>
      </w:r>
      <w:r>
        <w:instrText xml:space="preserve"> XE "assessment" </w:instrText>
      </w:r>
      <w:r>
        <w:fldChar w:fldCharType="end"/>
      </w:r>
      <w:r>
        <w:t xml:space="preserve"> of its performance, efficiency, quality, and learning capabilities. This multifaceted evaluation</w:t>
      </w:r>
      <w:r>
        <w:fldChar w:fldCharType="begin"/>
      </w:r>
      <w:r>
        <w:instrText xml:space="preserve"> XE "evaluation" </w:instrText>
      </w:r>
      <w:r>
        <w:fldChar w:fldCharType="end"/>
      </w:r>
      <w:r>
        <w:t xml:space="preserve"> framework</w:t>
      </w:r>
      <w:r>
        <w:fldChar w:fldCharType="begin"/>
      </w:r>
      <w:r>
        <w:instrText xml:space="preserve"> XE "framework" </w:instrText>
      </w:r>
      <w:r>
        <w:fldChar w:fldCharType="end"/>
      </w:r>
      <w:r>
        <w:t xml:space="preserve"> acknowledged that agent success</w:t>
      </w:r>
      <w:r>
        <w:fldChar w:fldCharType="begin"/>
      </w:r>
      <w:r>
        <w:instrText xml:space="preserve"> XE "success" </w:instrText>
      </w:r>
      <w:r>
        <w:fldChar w:fldCharType="end"/>
      </w:r>
      <w:r>
        <w:t xml:space="preserve"> depends not just on </w:t>
      </w:r>
      <w:r>
        <w:t>task completion but also on efficiency, quality, and continuous</w:t>
      </w:r>
      <w:r>
        <w:fldChar w:fldCharType="begin"/>
      </w:r>
      <w:r>
        <w:instrText xml:space="preserve"> XE "continuous" </w:instrText>
      </w:r>
      <w:r>
        <w:fldChar w:fldCharType="end"/>
      </w:r>
      <w:r>
        <w:t xml:space="preserve"> improvement. The metrics revealed both the system's strengths and areas for ongoing enhancement.</w:t>
      </w:r>
    </w:p>
    <w:p w:rsidR="006D03F0" w:rsidRDefault="00065DB8" w14:paraId="0A63C4FC" w14:textId="77777777">
      <w:pPr>
        <w:pStyle w:val="ListNumber"/>
      </w:pPr>
      <w:r>
        <w:t>Task Completion</w:t>
      </w:r>
    </w:p>
    <w:p w:rsidR="006D03F0" w:rsidRDefault="00065DB8" w14:paraId="3088B4C4" w14:textId="74319097">
      <w:pPr>
        <w:pStyle w:val="ListNumber"/>
      </w:pPr>
      <w:r>
        <w:t>Success</w:t>
      </w:r>
      <w:r>
        <w:fldChar w:fldCharType="begin"/>
      </w:r>
      <w:r>
        <w:instrText xml:space="preserve"> XE "success" </w:instrText>
      </w:r>
      <w:r>
        <w:fldChar w:fldCharType="end"/>
      </w:r>
      <w:r>
        <w:t xml:space="preserve"> Rate: 87% (fully automated resolution)</w:t>
      </w:r>
    </w:p>
    <w:p w:rsidR="006D03F0" w:rsidRDefault="00065DB8" w14:paraId="078B860B" w14:textId="7CCC6FB4">
      <w:pPr>
        <w:pStyle w:val="ListNumber"/>
      </w:pPr>
      <w:r>
        <w:t>Partial Success</w:t>
      </w:r>
      <w:r>
        <w:fldChar w:fldCharType="begin"/>
      </w:r>
      <w:r>
        <w:instrText xml:space="preserve"> XE "success" </w:instrText>
      </w:r>
      <w:r>
        <w:fldChar w:fldCharType="end"/>
      </w:r>
      <w:r>
        <w:t>: 9% (required minimal human</w:t>
      </w:r>
      <w:r>
        <w:fldChar w:fldCharType="begin"/>
      </w:r>
      <w:r>
        <w:instrText xml:space="preserve"> XE "human" </w:instrText>
      </w:r>
      <w:r>
        <w:fldChar w:fldCharType="end"/>
      </w:r>
      <w:r>
        <w:t xml:space="preserve"> assistance)</w:t>
      </w:r>
    </w:p>
    <w:p w:rsidR="006D03F0" w:rsidRDefault="00065DB8" w14:paraId="0EA20860" w14:textId="1BEFB3F5">
      <w:pPr>
        <w:pStyle w:val="ListNumber"/>
      </w:pPr>
      <w:r>
        <w:t>Escalation Rate: 4% (required full human</w:t>
      </w:r>
      <w:r>
        <w:fldChar w:fldCharType="begin"/>
      </w:r>
      <w:r>
        <w:instrText xml:space="preserve"> XE "human" </w:instrText>
      </w:r>
      <w:r>
        <w:fldChar w:fldCharType="end"/>
      </w:r>
      <w:r>
        <w:t xml:space="preserve"> takeover)</w:t>
      </w:r>
    </w:p>
    <w:p w:rsidR="006D03F0" w:rsidRDefault="00065DB8" w14:paraId="7927FD13" w14:textId="449114A0">
      <w:r>
        <w:t>The task completion metrics provide insight into the agent's fundamental capability</w:t>
      </w:r>
      <w:r>
        <w:fldChar w:fldCharType="begin"/>
      </w:r>
      <w:r>
        <w:instrText xml:space="preserve"> XE "capability" </w:instrText>
      </w:r>
      <w:r>
        <w:fldChar w:fldCharType="end"/>
      </w:r>
      <w:r>
        <w:t xml:space="preserve"> to resolve customer requests without human</w:t>
      </w:r>
      <w:r>
        <w:fldChar w:fldCharType="begin"/>
      </w:r>
      <w:r>
        <w:instrText xml:space="preserve"> XE "human" </w:instrText>
      </w:r>
      <w:r>
        <w:fldChar w:fldCharType="end"/>
      </w:r>
      <w:r>
        <w:t xml:space="preserve"> intervention. With a Success</w:t>
      </w:r>
      <w:r>
        <w:fldChar w:fldCharType="begin"/>
      </w:r>
      <w:r>
        <w:instrText xml:space="preserve"> XE "success" </w:instrText>
      </w:r>
      <w:r>
        <w:fldChar w:fldCharType="end"/>
      </w:r>
      <w:r>
        <w:t xml:space="preserve"> Rate of 87%, the system demonstrated remarkable effectiveness in fully automating </w:t>
      </w:r>
      <w:proofErr w:type="gramStart"/>
      <w:r>
        <w:t>resolution</w:t>
      </w:r>
      <w:proofErr w:type="gramEnd"/>
      <w:r>
        <w:t xml:space="preserve"> across diverse customer service</w:t>
      </w:r>
      <w:r>
        <w:fldChar w:fldCharType="begin"/>
      </w:r>
      <w:r>
        <w:instrText xml:space="preserve"> XE "service" </w:instrText>
      </w:r>
      <w:r>
        <w:fldChar w:fldCharType="end"/>
      </w:r>
      <w:r>
        <w:t xml:space="preserve"> workflows. This high success</w:t>
      </w:r>
      <w:r>
        <w:fldChar w:fldCharType="begin"/>
      </w:r>
      <w:r>
        <w:instrText xml:space="preserve"> XE "success" </w:instrText>
      </w:r>
      <w:r>
        <w:fldChar w:fldCharType="end"/>
      </w:r>
      <w:r>
        <w:t xml:space="preserve"> rate significantly exceeded the initial target of 70%, validating the sophisticated planning</w:t>
      </w:r>
      <w:r>
        <w:fldChar w:fldCharType="begin"/>
      </w:r>
      <w:r>
        <w:instrText xml:space="preserve"> XE "planning" </w:instrText>
      </w:r>
      <w:r>
        <w:fldChar w:fldCharType="end"/>
      </w:r>
      <w:r>
        <w:t xml:space="preserve"> and execution capabilities implemented in the system.</w:t>
      </w:r>
    </w:p>
    <w:p w:rsidR="006D03F0" w:rsidRDefault="00065DB8" w14:paraId="0E24B692" w14:textId="2E2EB910">
      <w:r>
        <w:t>The Partial Success</w:t>
      </w:r>
      <w:r>
        <w:fldChar w:fldCharType="begin"/>
      </w:r>
      <w:r>
        <w:instrText xml:space="preserve"> XE "success" </w:instrText>
      </w:r>
      <w:r>
        <w:fldChar w:fldCharType="end"/>
      </w:r>
      <w:r>
        <w:t xml:space="preserve"> rate of 9% represents interactions where the agent handled significant portions of the workflow but required limited human</w:t>
      </w:r>
      <w:r>
        <w:fldChar w:fldCharType="begin"/>
      </w:r>
      <w:r>
        <w:instrText xml:space="preserve"> XE "human" </w:instrText>
      </w:r>
      <w:r>
        <w:fldChar w:fldCharType="end"/>
      </w:r>
      <w:r>
        <w:t xml:space="preserve"> assistance for specific steps. These partial successes typically involved complex edge cases, judgment calls requiring human</w:t>
      </w:r>
      <w:r>
        <w:fldChar w:fldCharType="begin"/>
      </w:r>
      <w:r>
        <w:instrText xml:space="preserve"> XE "human" </w:instrText>
      </w:r>
      <w:r>
        <w:fldChar w:fldCharType="end"/>
      </w:r>
      <w:r>
        <w:t xml:space="preserve"> expertise, or actions restricted to human</w:t>
      </w:r>
      <w:r>
        <w:fldChar w:fldCharType="begin"/>
      </w:r>
      <w:r>
        <w:instrText xml:space="preserve"> XE "human" </w:instrText>
      </w:r>
      <w:r>
        <w:fldChar w:fldCharType="end"/>
      </w:r>
      <w:r>
        <w:t xml:space="preserve"> agents for policy reasons. Importantly, even in these cases, the agent's work significantly reduced the human</w:t>
      </w:r>
      <w:r>
        <w:fldChar w:fldCharType="begin"/>
      </w:r>
      <w:r>
        <w:instrText xml:space="preserve"> XE "human" </w:instrText>
      </w:r>
      <w:r>
        <w:fldChar w:fldCharType="end"/>
      </w:r>
      <w:r>
        <w:t xml:space="preserve"> effort required, with human</w:t>
      </w:r>
      <w:r>
        <w:fldChar w:fldCharType="begin"/>
      </w:r>
      <w:r>
        <w:instrText xml:space="preserve"> XE "human" </w:instrText>
      </w:r>
      <w:r>
        <w:fldChar w:fldCharType="end"/>
      </w:r>
      <w:r>
        <w:t xml:space="preserve"> agents reporting an average time savings of 73% compared to handling the entire interaction themselves.</w:t>
      </w:r>
    </w:p>
    <w:p w:rsidR="006D03F0" w:rsidRDefault="00065DB8" w14:paraId="317CAB79" w14:textId="2C00148A">
      <w:r>
        <w:t>The Escalation Rate of 4% indicates situations where the agent recognized its inability to handle the request and transferred the interaction to human</w:t>
      </w:r>
      <w:r>
        <w:fldChar w:fldCharType="begin"/>
      </w:r>
      <w:r>
        <w:instrText xml:space="preserve"> XE "human" </w:instrText>
      </w:r>
      <w:r>
        <w:fldChar w:fldCharType="end"/>
      </w:r>
      <w:r>
        <w:t xml:space="preserve"> agents. These escalations primarily occurred for highly complex issues, emotionally charged interactions, or requests falling outside the agent's authorized scope</w:t>
      </w:r>
      <w:r>
        <w:fldChar w:fldCharType="begin"/>
      </w:r>
      <w:r>
        <w:instrText xml:space="preserve"> XE "scope" </w:instrText>
      </w:r>
      <w:r>
        <w:fldChar w:fldCharType="end"/>
      </w:r>
      <w:r>
        <w:t>. The low escalation rate demonstrates the system's broad capability</w:t>
      </w:r>
      <w:r>
        <w:fldChar w:fldCharType="begin"/>
      </w:r>
      <w:r>
        <w:instrText xml:space="preserve"> XE "capability" </w:instrText>
      </w:r>
      <w:r>
        <w:fldChar w:fldCharType="end"/>
      </w:r>
      <w:r>
        <w:t xml:space="preserve"> coverage, while the appropriate handoff of truly complex cases reflects effective self-assessment</w:t>
      </w:r>
      <w:r>
        <w:fldChar w:fldCharType="begin"/>
      </w:r>
      <w:r>
        <w:instrText xml:space="preserve"> XE "assessment" </w:instrText>
      </w:r>
      <w:r>
        <w:fldChar w:fldCharType="end"/>
      </w:r>
      <w:r>
        <w:t xml:space="preserve"> of its own limitations</w:t>
      </w:r>
      <w:r>
        <w:fldChar w:fldCharType="begin"/>
      </w:r>
      <w:r>
        <w:instrText xml:space="preserve"> XE "limitations" </w:instrText>
      </w:r>
      <w:r>
        <w:fldChar w:fldCharType="end"/>
      </w:r>
      <w:r>
        <w:t>.</w:t>
      </w:r>
    </w:p>
    <w:p w:rsidR="006D03F0" w:rsidRDefault="00065DB8" w14:paraId="16CB0FC9" w14:textId="2A45528F">
      <w:r>
        <w:t>These task completion metrics validate the core</w:t>
      </w:r>
      <w:r>
        <w:fldChar w:fldCharType="begin"/>
      </w:r>
      <w:r>
        <w:instrText xml:space="preserve"> XE "core" </w:instrText>
      </w:r>
      <w:r>
        <w:fldChar w:fldCharType="end"/>
      </w:r>
      <w:r>
        <w:t xml:space="preserve"> agent architecture</w:t>
      </w:r>
      <w:r>
        <w:fldChar w:fldCharType="begin"/>
      </w:r>
      <w:r>
        <w:instrText xml:space="preserve"> XE "architecture" </w:instrText>
      </w:r>
      <w:r>
        <w:fldChar w:fldCharType="end"/>
      </w:r>
      <w:r>
        <w:t xml:space="preserve"> and development</w:t>
      </w:r>
      <w:r>
        <w:fldChar w:fldCharType="begin"/>
      </w:r>
      <w:r>
        <w:instrText xml:space="preserve"> XE "development" </w:instrText>
      </w:r>
      <w:r>
        <w:fldChar w:fldCharType="end"/>
      </w:r>
      <w:r>
        <w:t xml:space="preserve"> approach</w:t>
      </w:r>
      <w:r>
        <w:fldChar w:fldCharType="begin"/>
      </w:r>
      <w:r>
        <w:instrText xml:space="preserve"> XE "approach" </w:instrText>
      </w:r>
      <w:r>
        <w:fldChar w:fldCharType="end"/>
      </w:r>
      <w:r>
        <w:t>. The combination of sophisticated planning</w:t>
      </w:r>
      <w:r>
        <w:fldChar w:fldCharType="begin"/>
      </w:r>
      <w:r>
        <w:instrText xml:space="preserve"> XE "planning" </w:instrText>
      </w:r>
      <w:r>
        <w:fldChar w:fldCharType="end"/>
      </w:r>
      <w:r>
        <w:t xml:space="preserve">, reliable tool execution, and adaptive behavior enabled the system to handle </w:t>
      </w:r>
      <w:proofErr w:type="gramStart"/>
      <w:r>
        <w:t>the vast majority of</w:t>
      </w:r>
      <w:proofErr w:type="gramEnd"/>
      <w:r>
        <w:t xml:space="preserve"> customer service</w:t>
      </w:r>
      <w:r>
        <w:fldChar w:fldCharType="begin"/>
      </w:r>
      <w:r>
        <w:instrText xml:space="preserve"> XE "service" </w:instrText>
      </w:r>
      <w:r>
        <w:fldChar w:fldCharType="end"/>
      </w:r>
      <w:r>
        <w:t xml:space="preserve"> interactions successfully. The appropriate escalation of complex cases further demonstrates the system's ability to recognize its own limitations</w:t>
      </w:r>
      <w:r>
        <w:fldChar w:fldCharType="begin"/>
      </w:r>
      <w:r>
        <w:instrText xml:space="preserve"> XE "limitations" </w:instrText>
      </w:r>
      <w:r>
        <w:fldChar w:fldCharType="end"/>
      </w:r>
      <w:r>
        <w:t xml:space="preserve"> and ensure customers receive appropriate assistance in all</w:t>
      </w:r>
      <w:r>
        <w:fldChar w:fldCharType="begin"/>
      </w:r>
      <w:r>
        <w:instrText xml:space="preserve"> XE "all" </w:instrText>
      </w:r>
      <w:r>
        <w:fldChar w:fldCharType="end"/>
      </w:r>
      <w:r>
        <w:t xml:space="preserve"> scenarios.</w:t>
      </w:r>
    </w:p>
    <w:p w:rsidR="006D03F0" w:rsidRDefault="00065DB8" w14:paraId="072948CC" w14:textId="77777777">
      <w:pPr>
        <w:pStyle w:val="ListNumber"/>
      </w:pPr>
      <w:r>
        <w:t>Efficiency Metrics</w:t>
      </w:r>
    </w:p>
    <w:p w:rsidR="006D03F0" w:rsidRDefault="00065DB8" w14:paraId="55DA651E" w14:textId="29F2694C">
      <w:pPr>
        <w:pStyle w:val="ListNumber"/>
      </w:pPr>
      <w:r>
        <w:t>Average Resolution Time: 4.2 minutes (compared to 12.8 minutes for human</w:t>
      </w:r>
      <w:r>
        <w:fldChar w:fldCharType="begin"/>
      </w:r>
      <w:r>
        <w:instrText xml:space="preserve"> XE "human" </w:instrText>
      </w:r>
      <w:r>
        <w:fldChar w:fldCharType="end"/>
      </w:r>
      <w:r>
        <w:t xml:space="preserve"> agents)</w:t>
      </w:r>
    </w:p>
    <w:p w:rsidR="006D03F0" w:rsidRDefault="00065DB8" w14:paraId="366613C7" w14:textId="4E7937F7">
      <w:pPr>
        <w:pStyle w:val="ListNumber"/>
      </w:pPr>
      <w:r>
        <w:t>First</w:t>
      </w:r>
      <w:r>
        <w:fldChar w:fldCharType="begin"/>
      </w:r>
      <w:r>
        <w:instrText xml:space="preserve"> XE "first" </w:instrText>
      </w:r>
      <w:r>
        <w:fldChar w:fldCharType="end"/>
      </w:r>
      <w:r>
        <w:t xml:space="preserve"> Response Time: 12 seconds (compared to 3.2 minutes for human</w:t>
      </w:r>
      <w:r>
        <w:fldChar w:fldCharType="begin"/>
      </w:r>
      <w:r>
        <w:instrText xml:space="preserve"> XE "human" </w:instrText>
      </w:r>
      <w:r>
        <w:fldChar w:fldCharType="end"/>
      </w:r>
      <w:r>
        <w:t xml:space="preserve"> agents)</w:t>
      </w:r>
    </w:p>
    <w:p w:rsidR="006D03F0" w:rsidRDefault="00065DB8" w14:paraId="05119802" w14:textId="77777777">
      <w:pPr>
        <w:pStyle w:val="ListNumber"/>
      </w:pPr>
      <w:r>
        <w:t>Concurrent Capacity: 200 simultaneous interactions per instance</w:t>
      </w:r>
    </w:p>
    <w:p w:rsidR="006D03F0" w:rsidRDefault="00065DB8" w14:paraId="0F01289F" w14:textId="6E5811B9">
      <w:r>
        <w:t>The efficiency metrics highlight the agent's ability to deliver rapid, scalable</w:t>
      </w:r>
      <w:r>
        <w:fldChar w:fldCharType="begin"/>
      </w:r>
      <w:r>
        <w:instrText xml:space="preserve"> XE "scalable" </w:instrText>
      </w:r>
      <w:r>
        <w:fldChar w:fldCharType="end"/>
      </w:r>
      <w:r>
        <w:t xml:space="preserve"> customer service</w:t>
      </w:r>
      <w:r>
        <w:fldChar w:fldCharType="begin"/>
      </w:r>
      <w:r>
        <w:instrText xml:space="preserve"> XE "service" </w:instrText>
      </w:r>
      <w:r>
        <w:fldChar w:fldCharType="end"/>
      </w:r>
      <w:r>
        <w:t>. The Average Resolution Time of 4.2 minutes represents a 67% reduction compared to human</w:t>
      </w:r>
      <w:r>
        <w:fldChar w:fldCharType="begin"/>
      </w:r>
      <w:r>
        <w:instrText xml:space="preserve"> XE "human" </w:instrText>
      </w:r>
      <w:r>
        <w:fldChar w:fldCharType="end"/>
      </w:r>
      <w:r>
        <w:t xml:space="preserve"> agents handling the same workflows. This dramatic efficiency improvement </w:t>
      </w:r>
      <w:r>
        <w:t>stems from several factors: the agent's instant access to information across multiple systems</w:t>
      </w:r>
      <w:r>
        <w:fldChar w:fldCharType="begin"/>
      </w:r>
      <w:r>
        <w:instrText xml:space="preserve"> XE "systems" </w:instrText>
      </w:r>
      <w:r>
        <w:fldChar w:fldCharType="end"/>
      </w:r>
      <w:r>
        <w:t>, its ability to execute operations without manual steps, and its freedom from distractions or competing priorities that affect human</w:t>
      </w:r>
      <w:r>
        <w:fldChar w:fldCharType="begin"/>
      </w:r>
      <w:r>
        <w:instrText xml:space="preserve"> XE "human" </w:instrText>
      </w:r>
      <w:r>
        <w:fldChar w:fldCharType="end"/>
      </w:r>
      <w:r>
        <w:t xml:space="preserve"> agents.</w:t>
      </w:r>
    </w:p>
    <w:p w:rsidR="006D03F0" w:rsidRDefault="00065DB8" w14:paraId="3A800F77" w14:textId="324739F1">
      <w:r>
        <w:t>The First</w:t>
      </w:r>
      <w:r>
        <w:fldChar w:fldCharType="begin"/>
      </w:r>
      <w:r>
        <w:instrText xml:space="preserve"> XE "first" </w:instrText>
      </w:r>
      <w:r>
        <w:fldChar w:fldCharType="end"/>
      </w:r>
      <w:r>
        <w:t xml:space="preserve"> Response Time of 12 seconds demonstrates the system's ability to provide immediate engagement, significantly improving the customer experience compared to the average 3.2-minute wait for human</w:t>
      </w:r>
      <w:r>
        <w:fldChar w:fldCharType="begin"/>
      </w:r>
      <w:r>
        <w:instrText xml:space="preserve"> XE "human" </w:instrText>
      </w:r>
      <w:r>
        <w:fldChar w:fldCharType="end"/>
      </w:r>
      <w:r>
        <w:t xml:space="preserve"> agents. This rapid response capability</w:t>
      </w:r>
      <w:r>
        <w:fldChar w:fldCharType="begin"/>
      </w:r>
      <w:r>
        <w:instrText xml:space="preserve"> XE "capability" </w:instrText>
      </w:r>
      <w:r>
        <w:fldChar w:fldCharType="end"/>
      </w:r>
      <w:r>
        <w:t xml:space="preserve"> stems from the system's concurrent processing design</w:t>
      </w:r>
      <w:r>
        <w:fldChar w:fldCharType="begin"/>
      </w:r>
      <w:r>
        <w:instrText xml:space="preserve"> XE "design" </w:instrText>
      </w:r>
      <w:r>
        <w:fldChar w:fldCharType="end"/>
      </w:r>
      <w:r>
        <w:t>, which begins task understanding and context</w:t>
      </w:r>
      <w:r>
        <w:fldChar w:fldCharType="begin"/>
      </w:r>
      <w:r>
        <w:instrText xml:space="preserve"> XE "context" </w:instrText>
      </w:r>
      <w:r>
        <w:fldChar w:fldCharType="end"/>
      </w:r>
      <w:r>
        <w:t xml:space="preserve"> retrieval immediately upon receiving a request. The quick initial response creates a positive first</w:t>
      </w:r>
      <w:r>
        <w:fldChar w:fldCharType="begin"/>
      </w:r>
      <w:r>
        <w:instrText xml:space="preserve"> XE "first" </w:instrText>
      </w:r>
      <w:r>
        <w:fldChar w:fldCharType="end"/>
      </w:r>
      <w:r>
        <w:t xml:space="preserve"> impression while the system continues more complex processing in the background.</w:t>
      </w:r>
    </w:p>
    <w:p w:rsidR="006D03F0" w:rsidRDefault="00065DB8" w14:paraId="5DDE0871" w14:textId="2224E71F">
      <w:r>
        <w:t>The Concurrent Capacity of 200 simultaneous interactions per instance illustrates the system's scalability advantages. Each deployed instance can handle 200 concurrent customer interactions, approximately 20 times the capacity of a human</w:t>
      </w:r>
      <w:r>
        <w:fldChar w:fldCharType="begin"/>
      </w:r>
      <w:r>
        <w:instrText xml:space="preserve"> XE "human" </w:instrText>
      </w:r>
      <w:r>
        <w:fldChar w:fldCharType="end"/>
      </w:r>
      <w:r>
        <w:t xml:space="preserve"> agent. This scalability enables the system to handle volume spikes without degradation</w:t>
      </w:r>
      <w:r>
        <w:fldChar w:fldCharType="begin"/>
      </w:r>
      <w:r>
        <w:instrText xml:space="preserve"> XE "degradation" </w:instrText>
      </w:r>
      <w:r>
        <w:fldChar w:fldCharType="end"/>
      </w:r>
      <w:r>
        <w:t xml:space="preserve"> in service</w:t>
      </w:r>
      <w:r>
        <w:fldChar w:fldCharType="begin"/>
      </w:r>
      <w:r>
        <w:instrText xml:space="preserve"> XE "service" </w:instrText>
      </w:r>
      <w:r>
        <w:fldChar w:fldCharType="end"/>
      </w:r>
      <w:r>
        <w:t xml:space="preserve"> quality, maintaining consistent performance during peak periods that would overwhelm traditional</w:t>
      </w:r>
      <w:r>
        <w:fldChar w:fldCharType="begin"/>
      </w:r>
      <w:r>
        <w:instrText xml:space="preserve"> XE "traditional" </w:instrText>
      </w:r>
      <w:r>
        <w:fldChar w:fldCharType="end"/>
      </w:r>
      <w:r>
        <w:t xml:space="preserve"> staffing models.</w:t>
      </w:r>
    </w:p>
    <w:p w:rsidR="006D03F0" w:rsidRDefault="00065DB8" w14:paraId="29F6CA71" w14:textId="7D49512F">
      <w:r>
        <w:t>These efficiency metrics demonstrate the transformative potential of agent-based automation for service</w:t>
      </w:r>
      <w:r>
        <w:fldChar w:fldCharType="begin"/>
      </w:r>
      <w:r>
        <w:instrText xml:space="preserve"> XE "service" </w:instrText>
      </w:r>
      <w:r>
        <w:fldChar w:fldCharType="end"/>
      </w:r>
      <w:r>
        <w:t xml:space="preserve"> operations. The dramatic improvements in resolution time, response speed, and concurrent capacity translate directly to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through</w:t>
      </w:r>
      <w:r>
        <w:fldChar w:fldCharType="begin"/>
      </w:r>
      <w:r>
        <w:instrText xml:space="preserve"> XE "through" </w:instrText>
      </w:r>
      <w:r>
        <w:fldChar w:fldCharType="end"/>
      </w:r>
      <w:r>
        <w:t xml:space="preserve"> improved customer experience, reduced staffing requirements, and enhanced operational resilience during demand fluctuations.</w:t>
      </w:r>
    </w:p>
    <w:p w:rsidR="006D03F0" w:rsidRDefault="00065DB8" w14:paraId="7BC12066" w14:textId="77777777">
      <w:pPr>
        <w:pStyle w:val="ListNumber"/>
      </w:pPr>
      <w:r>
        <w:t>Quality Metrics</w:t>
      </w:r>
    </w:p>
    <w:p w:rsidR="006D03F0" w:rsidRDefault="00065DB8" w14:paraId="3B04D09B" w14:textId="65C97858">
      <w:pPr>
        <w:pStyle w:val="ListNumber"/>
      </w:pPr>
      <w:r>
        <w:t>Customer Satisfaction: 4.3/5 (compared to 4.4/5 for human</w:t>
      </w:r>
      <w:r>
        <w:fldChar w:fldCharType="begin"/>
      </w:r>
      <w:r>
        <w:instrText xml:space="preserve"> XE "human" </w:instrText>
      </w:r>
      <w:r>
        <w:fldChar w:fldCharType="end"/>
      </w:r>
      <w:r>
        <w:t xml:space="preserve"> agents)</w:t>
      </w:r>
    </w:p>
    <w:p w:rsidR="006D03F0" w:rsidRDefault="00065DB8" w14:paraId="42C3A559" w14:textId="639FE0B0">
      <w:pPr>
        <w:pStyle w:val="ListNumber"/>
      </w:pPr>
      <w:r>
        <w:t>Policy Compliance: 99.7% (compared to 96.2% for human</w:t>
      </w:r>
      <w:r>
        <w:fldChar w:fldCharType="begin"/>
      </w:r>
      <w:r>
        <w:instrText xml:space="preserve"> XE "human" </w:instrText>
      </w:r>
      <w:r>
        <w:fldChar w:fldCharType="end"/>
      </w:r>
      <w:r>
        <w:t xml:space="preserve"> agents)</w:t>
      </w:r>
    </w:p>
    <w:p w:rsidR="006D03F0" w:rsidRDefault="00065DB8" w14:paraId="66AB1568" w14:textId="77777777">
      <w:pPr>
        <w:pStyle w:val="ListNumber"/>
      </w:pPr>
      <w:r>
        <w:t>Information Accuracy: 98.3% (verified against ground truth)</w:t>
      </w:r>
    </w:p>
    <w:p w:rsidR="006D03F0" w:rsidRDefault="00065DB8" w14:paraId="4C611AF6" w14:textId="498FBF0D">
      <w:r>
        <w:t>The quality metrics address the critical question of whether automation sacrifices service</w:t>
      </w:r>
      <w:r>
        <w:fldChar w:fldCharType="begin"/>
      </w:r>
      <w:r>
        <w:instrText xml:space="preserve"> XE "service" </w:instrText>
      </w:r>
      <w:r>
        <w:fldChar w:fldCharType="end"/>
      </w:r>
      <w:r>
        <w:t xml:space="preserve"> quality for efficiency. The Customer Satisfaction score of 4.3/5 demonstrates that the agent delivers </w:t>
      </w:r>
      <w:proofErr w:type="gramStart"/>
      <w:r>
        <w:t>a high</w:t>
      </w:r>
      <w:proofErr w:type="gramEnd"/>
      <w:r>
        <w:t>-quality experience nearly equivalent to human</w:t>
      </w:r>
      <w:r>
        <w:fldChar w:fldCharType="begin"/>
      </w:r>
      <w:r>
        <w:instrText xml:space="preserve"> XE "human" </w:instrText>
      </w:r>
      <w:r>
        <w:fldChar w:fldCharType="end"/>
      </w:r>
      <w:r>
        <w:t xml:space="preserve"> agents (4.4/5). This comparable satisfaction level represents a significant achievement, as customers typically hold automated systems</w:t>
      </w:r>
      <w:r>
        <w:fldChar w:fldCharType="begin"/>
      </w:r>
      <w:r>
        <w:instrText xml:space="preserve"> XE "systems" </w:instrText>
      </w:r>
      <w:r>
        <w:fldChar w:fldCharType="end"/>
      </w:r>
      <w:r>
        <w:t xml:space="preserve"> to higher standards than human</w:t>
      </w:r>
      <w:r>
        <w:fldChar w:fldCharType="begin"/>
      </w:r>
      <w:r>
        <w:instrText xml:space="preserve"> XE "human" </w:instrText>
      </w:r>
      <w:r>
        <w:fldChar w:fldCharType="end"/>
      </w:r>
      <w:r>
        <w:t xml:space="preserve"> interactions. The satisfaction data</w:t>
      </w:r>
      <w:r>
        <w:fldChar w:fldCharType="begin"/>
      </w:r>
      <w:r>
        <w:instrText xml:space="preserve"> XE "data" </w:instrText>
      </w:r>
      <w:r>
        <w:fldChar w:fldCharType="end"/>
      </w:r>
      <w:r>
        <w:t xml:space="preserve"> revealed that customers particularly appreciated the agent's speed, consistency, and 24/7 availability.</w:t>
      </w:r>
    </w:p>
    <w:p w:rsidR="006D03F0" w:rsidRDefault="00065DB8" w14:paraId="44542396" w14:textId="194938DE">
      <w:r>
        <w:t>The Policy Compliance rate of 99.7% exceeds human</w:t>
      </w:r>
      <w:r>
        <w:fldChar w:fldCharType="begin"/>
      </w:r>
      <w:r>
        <w:instrText xml:space="preserve"> XE "human" </w:instrText>
      </w:r>
      <w:r>
        <w:fldChar w:fldCharType="end"/>
      </w:r>
      <w:r>
        <w:t xml:space="preserve"> performance (96.2%) by a significant margin. This superior compliance stems from the agent's consistent application of business</w:t>
      </w:r>
      <w:r>
        <w:fldChar w:fldCharType="begin"/>
      </w:r>
      <w:r>
        <w:instrText xml:space="preserve"> XE "business" </w:instrText>
      </w:r>
      <w:r>
        <w:fldChar w:fldCharType="end"/>
      </w:r>
      <w:r>
        <w:t xml:space="preserve"> rules and policy guidelines</w:t>
      </w:r>
      <w:r>
        <w:fldChar w:fldCharType="begin"/>
      </w:r>
      <w:r>
        <w:instrText xml:space="preserve"> XE "guidelines" </w:instrText>
      </w:r>
      <w:r>
        <w:fldChar w:fldCharType="end"/>
      </w:r>
      <w:r>
        <w:t xml:space="preserve"> without the variations that affect human</w:t>
      </w:r>
      <w:r>
        <w:fldChar w:fldCharType="begin"/>
      </w:r>
      <w:r>
        <w:instrText xml:space="preserve"> XE "human" </w:instrText>
      </w:r>
      <w:r>
        <w:fldChar w:fldCharType="end"/>
      </w:r>
      <w:r>
        <w:t xml:space="preserve"> decision</w:t>
      </w:r>
      <w:r>
        <w:fldChar w:fldCharType="begin"/>
      </w:r>
      <w:r>
        <w:instrText xml:space="preserve"> XE "decision" </w:instrText>
      </w:r>
      <w:r>
        <w:fldChar w:fldCharType="end"/>
      </w:r>
      <w:r>
        <w:t>-making</w:t>
      </w:r>
      <w:r>
        <w:fldChar w:fldCharType="begin"/>
      </w:r>
      <w:r>
        <w:instrText xml:space="preserve"> XE "making" </w:instrText>
      </w:r>
      <w:r>
        <w:fldChar w:fldCharType="end"/>
      </w:r>
      <w:r>
        <w:t>. The system's policy enforcement mechanisms</w:t>
      </w:r>
      <w:r>
        <w:fldChar w:fldCharType="begin"/>
      </w:r>
      <w:r>
        <w:instrText xml:space="preserve"> XE "mechanisms" </w:instrText>
      </w:r>
      <w:r>
        <w:fldChar w:fldCharType="end"/>
      </w:r>
      <w:r>
        <w:t xml:space="preserve"> ensure that every interaction follows established protocols, reducing compliance risks and policy exceptions. This consistent compliance proved particularly valuable for regulated processes with strict documentation and verification requirements.</w:t>
      </w:r>
    </w:p>
    <w:p w:rsidR="006D03F0" w:rsidRDefault="00065DB8" w14:paraId="6AE6119F" w14:textId="145AC9F5">
      <w:r>
        <w:t xml:space="preserve">The Information Accuracy of 98.3% confirms that the agent provides reliable, </w:t>
      </w:r>
      <w:proofErr w:type="gramStart"/>
      <w:r>
        <w:t>factual information</w:t>
      </w:r>
      <w:proofErr w:type="gramEnd"/>
      <w:r>
        <w:t xml:space="preserve"> to customers. This high accuracy rate reflects the system's direct integration</w:t>
      </w:r>
      <w:r>
        <w:fldChar w:fldCharType="begin"/>
      </w:r>
      <w:r>
        <w:instrText xml:space="preserve"> XE "integration" </w:instrText>
      </w:r>
      <w:r>
        <w:fldChar w:fldCharType="end"/>
      </w:r>
      <w:r>
        <w:t xml:space="preserve"> with authoritative data</w:t>
      </w:r>
      <w:r>
        <w:fldChar w:fldCharType="begin"/>
      </w:r>
      <w:r>
        <w:instrText xml:space="preserve"> XE "data" </w:instrText>
      </w:r>
      <w:r>
        <w:fldChar w:fldCharType="end"/>
      </w:r>
      <w:r>
        <w:t xml:space="preserve"> sources, eliminating the knowledge gaps or outdated information that sometimes affect human</w:t>
      </w:r>
      <w:r>
        <w:fldChar w:fldCharType="begin"/>
      </w:r>
      <w:r>
        <w:instrText xml:space="preserve"> XE "human" </w:instrText>
      </w:r>
      <w:r>
        <w:fldChar w:fldCharType="end"/>
      </w:r>
      <w:r>
        <w:t xml:space="preserve"> agents. The remaining inaccuracies primarily occurred in complex edge cases where information required interpretation across multiple systems</w:t>
      </w:r>
      <w:r>
        <w:fldChar w:fldCharType="begin"/>
      </w:r>
      <w:r>
        <w:instrText xml:space="preserve"> XE "systems" </w:instrText>
      </w:r>
      <w:r>
        <w:fldChar w:fldCharType="end"/>
      </w:r>
      <w:r>
        <w:t xml:space="preserve"> or policies.</w:t>
      </w:r>
    </w:p>
    <w:p w:rsidR="006D03F0" w:rsidRDefault="00065DB8" w14:paraId="173F02B1" w14:textId="72D09B80">
      <w:r>
        <w:t>These quality metrics challenge the common assumption that automation necessarily involves quality trade-offs. The agent system demonstrates that properly designed AI systems</w:t>
      </w:r>
      <w:r>
        <w:fldChar w:fldCharType="begin"/>
      </w:r>
      <w:r>
        <w:instrText xml:space="preserve"> XE "systems" </w:instrText>
      </w:r>
      <w:r>
        <w:fldChar w:fldCharType="end"/>
      </w:r>
      <w:r>
        <w:t xml:space="preserve"> can deliver service</w:t>
      </w:r>
      <w:r>
        <w:fldChar w:fldCharType="begin"/>
      </w:r>
      <w:r>
        <w:instrText xml:space="preserve"> XE "service" </w:instrText>
      </w:r>
      <w:r>
        <w:fldChar w:fldCharType="end"/>
      </w:r>
      <w:r>
        <w:t xml:space="preserve"> quality comparable to human</w:t>
      </w:r>
      <w:r>
        <w:fldChar w:fldCharType="begin"/>
      </w:r>
      <w:r>
        <w:instrText xml:space="preserve"> XE "human" </w:instrText>
      </w:r>
      <w:r>
        <w:fldChar w:fldCharType="end"/>
      </w:r>
      <w:r>
        <w:t xml:space="preserve"> agents while simultaneously providing significant efficiency improvements. This combination of quality and efficiency represents the transformative potential of agent-based automation in service</w:t>
      </w:r>
      <w:r>
        <w:fldChar w:fldCharType="begin"/>
      </w:r>
      <w:r>
        <w:instrText xml:space="preserve"> XE "service" </w:instrText>
      </w:r>
      <w:r>
        <w:fldChar w:fldCharType="end"/>
      </w:r>
      <w:r>
        <w:t xml:space="preserve"> environments.</w:t>
      </w:r>
    </w:p>
    <w:p w:rsidR="006D03F0" w:rsidRDefault="00065DB8" w14:paraId="6756F293" w14:textId="77777777">
      <w:pPr>
        <w:pStyle w:val="ListNumber"/>
      </w:pPr>
      <w:r>
        <w:t>Learning and Improvement</w:t>
      </w:r>
    </w:p>
    <w:p w:rsidR="006D03F0" w:rsidRDefault="00065DB8" w14:paraId="0DA4ED0A" w14:textId="01A495B8">
      <w:pPr>
        <w:pStyle w:val="ListNumber"/>
      </w:pPr>
      <w:r>
        <w:t>Weekly Improvement in Success</w:t>
      </w:r>
      <w:r>
        <w:fldChar w:fldCharType="begin"/>
      </w:r>
      <w:r>
        <w:instrText xml:space="preserve"> XE "success" </w:instrText>
      </w:r>
      <w:r>
        <w:fldChar w:fldCharType="end"/>
      </w:r>
      <w:r>
        <w:t xml:space="preserve"> Rate: +0.8%</w:t>
      </w:r>
    </w:p>
    <w:p w:rsidR="006D03F0" w:rsidRDefault="00065DB8" w14:paraId="0B2640DF" w14:textId="0B00D47C">
      <w:pPr>
        <w:pStyle w:val="ListNumber"/>
      </w:pPr>
      <w:r>
        <w:t>New</w:t>
      </w:r>
      <w:r>
        <w:fldChar w:fldCharType="begin"/>
      </w:r>
      <w:r>
        <w:instrText xml:space="preserve"> XE "new" </w:instrText>
      </w:r>
      <w:r>
        <w:fldChar w:fldCharType="end"/>
      </w:r>
      <w:r>
        <w:t xml:space="preserve"> Capability</w:t>
      </w:r>
      <w:r>
        <w:fldChar w:fldCharType="begin"/>
      </w:r>
      <w:r>
        <w:instrText xml:space="preserve"> XE "capability" </w:instrText>
      </w:r>
      <w:r>
        <w:fldChar w:fldCharType="end"/>
      </w:r>
      <w:r>
        <w:t xml:space="preserve"> Acquisition: 3-5 new</w:t>
      </w:r>
      <w:r>
        <w:fldChar w:fldCharType="begin"/>
      </w:r>
      <w:r>
        <w:instrText xml:space="preserve"> XE "new" </w:instrText>
      </w:r>
      <w:r>
        <w:fldChar w:fldCharType="end"/>
      </w:r>
      <w:r>
        <w:t xml:space="preserve"> skills</w:t>
      </w:r>
      <w:r>
        <w:fldChar w:fldCharType="begin"/>
      </w:r>
      <w:r>
        <w:instrText xml:space="preserve"> XE "skills" </w:instrText>
      </w:r>
      <w:r>
        <w:fldChar w:fldCharType="end"/>
      </w:r>
      <w:r>
        <w:t xml:space="preserve"> per week</w:t>
      </w:r>
    </w:p>
    <w:p w:rsidR="006D03F0" w:rsidRDefault="00065DB8" w14:paraId="5593733E" w14:textId="77777777">
      <w:pPr>
        <w:pStyle w:val="ListNumber"/>
      </w:pPr>
      <w:r>
        <w:t>Knowledge Retention: 99.1% after system updates</w:t>
      </w:r>
    </w:p>
    <w:p w:rsidR="006D03F0" w:rsidRDefault="00065DB8" w14:paraId="14B8EF43" w14:textId="6932672F">
      <w:r>
        <w:t>The learning and improvement metrics highlight the agent's ability to evolve and enhance its capabilities over time. The Weekly Improvement in Success</w:t>
      </w:r>
      <w:r>
        <w:fldChar w:fldCharType="begin"/>
      </w:r>
      <w:r>
        <w:instrText xml:space="preserve"> XE "success" </w:instrText>
      </w:r>
      <w:r>
        <w:fldChar w:fldCharType="end"/>
      </w:r>
      <w:r>
        <w:t xml:space="preserve"> Rate of +0.8% demonstrates consistent performance enhancement through</w:t>
      </w:r>
      <w:r>
        <w:fldChar w:fldCharType="begin"/>
      </w:r>
      <w:r>
        <w:instrText xml:space="preserve"> XE "through" </w:instrText>
      </w:r>
      <w:r>
        <w:fldChar w:fldCharType="end"/>
      </w:r>
      <w:r>
        <w:t xml:space="preserve"> ongoing learning and refinement. This steady improvement stems from multiple mechanisms</w:t>
      </w:r>
      <w:r>
        <w:fldChar w:fldCharType="begin"/>
      </w:r>
      <w:r>
        <w:instrText xml:space="preserve"> XE "mechanisms" </w:instrText>
      </w:r>
      <w:r>
        <w:fldChar w:fldCharType="end"/>
      </w:r>
      <w:r>
        <w:t>: feedback</w:t>
      </w:r>
      <w:r>
        <w:fldChar w:fldCharType="begin"/>
      </w:r>
      <w:r>
        <w:instrText xml:space="preserve"> XE "feedback" </w:instrText>
      </w:r>
      <w:r>
        <w:fldChar w:fldCharType="end"/>
      </w:r>
      <w:r>
        <w:t xml:space="preserve"> incorporation from human</w:t>
      </w:r>
      <w:r>
        <w:fldChar w:fldCharType="begin"/>
      </w:r>
      <w:r>
        <w:instrText xml:space="preserve"> XE "human" </w:instrText>
      </w:r>
      <w:r>
        <w:fldChar w:fldCharType="end"/>
      </w:r>
      <w:r>
        <w:t xml:space="preserve"> reviews, pattern recognition from successful interactions, and explicit capability</w:t>
      </w:r>
      <w:r>
        <w:fldChar w:fldCharType="begin"/>
      </w:r>
      <w:r>
        <w:instrText xml:space="preserve"> XE "capability" </w:instrText>
      </w:r>
      <w:r>
        <w:fldChar w:fldCharType="end"/>
      </w:r>
      <w:r>
        <w:t xml:space="preserve"> enhancements based on performance analysis.</w:t>
      </w:r>
    </w:p>
    <w:p w:rsidR="006D03F0" w:rsidRDefault="00065DB8" w14:paraId="15BF99BC" w14:textId="31E16C6C">
      <w:r>
        <w:t>The New</w:t>
      </w:r>
      <w:r>
        <w:fldChar w:fldCharType="begin"/>
      </w:r>
      <w:r>
        <w:instrText xml:space="preserve"> XE "new" </w:instrText>
      </w:r>
      <w:r>
        <w:fldChar w:fldCharType="end"/>
      </w:r>
      <w:r>
        <w:t xml:space="preserve"> Capability</w:t>
      </w:r>
      <w:r>
        <w:fldChar w:fldCharType="begin"/>
      </w:r>
      <w:r>
        <w:instrText xml:space="preserve"> XE "capability" </w:instrText>
      </w:r>
      <w:r>
        <w:fldChar w:fldCharType="end"/>
      </w:r>
      <w:r>
        <w:t xml:space="preserve"> Acquisition rate of 3-5 skills</w:t>
      </w:r>
      <w:r>
        <w:fldChar w:fldCharType="begin"/>
      </w:r>
      <w:r>
        <w:instrText xml:space="preserve"> XE "skills" </w:instrText>
      </w:r>
      <w:r>
        <w:fldChar w:fldCharType="end"/>
      </w:r>
      <w:r>
        <w:t xml:space="preserve"> per week illustrates the system's expanding functional coverage. These new</w:t>
      </w:r>
      <w:r>
        <w:fldChar w:fldCharType="begin"/>
      </w:r>
      <w:r>
        <w:instrText xml:space="preserve"> XE "new" </w:instrText>
      </w:r>
      <w:r>
        <w:fldChar w:fldCharType="end"/>
      </w:r>
      <w:r>
        <w:t xml:space="preserve"> capabilities included additional workflow support, enhanced handling of edge cases, and improved response variations. The modular architecture</w:t>
      </w:r>
      <w:r>
        <w:fldChar w:fldCharType="begin"/>
      </w:r>
      <w:r>
        <w:instrText xml:space="preserve"> XE "architecture" </w:instrText>
      </w:r>
      <w:r>
        <w:fldChar w:fldCharType="end"/>
      </w:r>
      <w:r>
        <w:t xml:space="preserve"> enabled rapid capability</w:t>
      </w:r>
      <w:r>
        <w:fldChar w:fldCharType="begin"/>
      </w:r>
      <w:r>
        <w:instrText xml:space="preserve"> XE "capability" </w:instrText>
      </w:r>
      <w:r>
        <w:fldChar w:fldCharType="end"/>
      </w:r>
      <w:r>
        <w:t xml:space="preserve"> expansion without disrupting existing functionality, allowing continuous</w:t>
      </w:r>
      <w:r>
        <w:fldChar w:fldCharType="begin"/>
      </w:r>
      <w:r>
        <w:instrText xml:space="preserve"> XE "continuous" </w:instrText>
      </w:r>
      <w:r>
        <w:fldChar w:fldCharType="end"/>
      </w:r>
      <w:r>
        <w:t xml:space="preserve"> enhancement while maintaining system stability.</w:t>
      </w:r>
    </w:p>
    <w:p w:rsidR="006D03F0" w:rsidRDefault="00065DB8" w14:paraId="72798435" w14:textId="5AA7D543">
      <w:r>
        <w:t>The Knowledge Retention rate of 99.1% after system updates confirms that the agent maintains its accumulated knowledge and experience through</w:t>
      </w:r>
      <w:r>
        <w:fldChar w:fldCharType="begin"/>
      </w:r>
      <w:r>
        <w:instrText xml:space="preserve"> XE "through" </w:instrText>
      </w:r>
      <w:r>
        <w:fldChar w:fldCharType="end"/>
      </w:r>
      <w:r>
        <w:t xml:space="preserve"> the update process</w:t>
      </w:r>
      <w:r>
        <w:fldChar w:fldCharType="begin"/>
      </w:r>
      <w:r>
        <w:instrText xml:space="preserve"> XE "process" </w:instrText>
      </w:r>
      <w:r>
        <w:fldChar w:fldCharType="end"/>
      </w:r>
      <w:r>
        <w:t>. This high retention rate reflects the effectiveness of the memory system design</w:t>
      </w:r>
      <w:r>
        <w:fldChar w:fldCharType="begin"/>
      </w:r>
      <w:r>
        <w:instrText xml:space="preserve"> XE "design" </w:instrText>
      </w:r>
      <w:r>
        <w:fldChar w:fldCharType="end"/>
      </w:r>
      <w:r>
        <w:t>, which preserves learned patterns and experiences across system iterations. The minimal knowledge loss primarily affected edge cases or rarely used capabilities, with core</w:t>
      </w:r>
      <w:r>
        <w:fldChar w:fldCharType="begin"/>
      </w:r>
      <w:r>
        <w:instrText xml:space="preserve"> XE "core" </w:instrText>
      </w:r>
      <w:r>
        <w:fldChar w:fldCharType="end"/>
      </w:r>
      <w:r>
        <w:t xml:space="preserve"> functionality maintaining perfect retention.</w:t>
      </w:r>
    </w:p>
    <w:p w:rsidR="006D03F0" w:rsidRDefault="00065DB8" w14:paraId="3AD1C6F6" w14:textId="15E20B04">
      <w:r>
        <w:t>These learning metrics demonstrate the agent's ability to improve continuously through</w:t>
      </w:r>
      <w:r>
        <w:fldChar w:fldCharType="begin"/>
      </w:r>
      <w:r>
        <w:instrText xml:space="preserve"> XE "through" </w:instrText>
      </w:r>
      <w:r>
        <w:fldChar w:fldCharType="end"/>
      </w:r>
      <w:r>
        <w:t xml:space="preserve"> both explicit updates and implicit learning from experience. This continuous</w:t>
      </w:r>
      <w:r>
        <w:fldChar w:fldCharType="begin"/>
      </w:r>
      <w:r>
        <w:instrText xml:space="preserve"> XE "continuous" </w:instrText>
      </w:r>
      <w:r>
        <w:fldChar w:fldCharType="end"/>
      </w:r>
      <w:r>
        <w:t xml:space="preserve"> improvement capability</w:t>
      </w:r>
      <w:r>
        <w:fldChar w:fldCharType="begin"/>
      </w:r>
      <w:r>
        <w:instrText xml:space="preserve"> XE "capability" </w:instrText>
      </w:r>
      <w:r>
        <w:fldChar w:fldCharType="end"/>
      </w:r>
      <w:r>
        <w:t xml:space="preserve"> represents a fundamental advantage</w:t>
      </w:r>
      <w:r>
        <w:fldChar w:fldCharType="begin"/>
      </w:r>
      <w:r>
        <w:instrText xml:space="preserve"> XE "advantage" </w:instrText>
      </w:r>
      <w:r>
        <w:fldChar w:fldCharType="end"/>
      </w:r>
      <w:r>
        <w:t xml:space="preserve"> over traditional</w:t>
      </w:r>
      <w:r>
        <w:fldChar w:fldCharType="begin"/>
      </w:r>
      <w:r>
        <w:instrText xml:space="preserve"> XE "traditional" </w:instrText>
      </w:r>
      <w:r>
        <w:fldChar w:fldCharType="end"/>
      </w:r>
      <w:r>
        <w:t xml:space="preserve"> automation approaches</w:t>
      </w:r>
      <w:r>
        <w:fldChar w:fldCharType="begin"/>
      </w:r>
      <w:r>
        <w:instrText xml:space="preserve"> XE "approaches" </w:instrText>
      </w:r>
      <w:r>
        <w:fldChar w:fldCharType="end"/>
      </w:r>
      <w:r>
        <w:t>, which typically remain static until manually updated. The agent system instead follows a trajectory of ongoing enhancement, gradually expanding its capabilities while refining its existing functionality.</w:t>
      </w:r>
    </w:p>
    <w:p w:rsidR="006D03F0" w:rsidRDefault="00065DB8" w14:paraId="1CCA9FD0" w14:textId="1E152162" w14:noSpellErr="1">
      <w:pPr>
        <w:pStyle w:val="Heading2"/>
      </w:pPr>
      <w:bookmarkStart w:name="_Toc780987741" w:id="1668874583"/>
      <w:bookmarkStart w:name="_Toc936717845" w:id="193268940"/>
      <w:bookmarkStart w:name="_Toc1488104931" w:id="620633791"/>
      <w:bookmarkStart w:name="_Toc1026419861" w:id="1137656704"/>
      <w:r w:rsidR="00065DB8">
        <w:rPr/>
        <w:t>Conclusion</w:t>
      </w:r>
      <w:r>
        <w:fldChar w:fldCharType="begin"/>
      </w:r>
      <w:r>
        <w:instrText xml:space="preserve"> XE "conclusion" </w:instrText>
      </w:r>
      <w:r>
        <w:fldChar w:fldCharType="end"/>
      </w:r>
      <w:r w:rsidR="00065DB8">
        <w:rPr/>
        <w:t>: Insights Across Case</w:t>
      </w:r>
      <w:r>
        <w:fldChar w:fldCharType="begin"/>
      </w:r>
      <w:r>
        <w:instrText xml:space="preserve"> XE "case" </w:instrText>
      </w:r>
      <w:r>
        <w:fldChar w:fldCharType="end"/>
      </w:r>
      <w:r w:rsidR="00065DB8">
        <w:rPr/>
        <w:t xml:space="preserve"> Studies</w:t>
      </w:r>
      <w:r>
        <w:fldChar w:fldCharType="begin"/>
      </w:r>
      <w:r>
        <w:instrText xml:space="preserve"> XE "studies" </w:instrText>
      </w:r>
      <w:r>
        <w:fldChar w:fldCharType="end"/>
      </w:r>
      <w:bookmarkEnd w:id="1668874583"/>
      <w:bookmarkEnd w:id="193268940"/>
      <w:bookmarkEnd w:id="620633791"/>
      <w:bookmarkEnd w:id="1137656704"/>
    </w:p>
    <w:p w:rsidR="006D03F0" w:rsidRDefault="00065DB8" w14:paraId="2461BD3D" w14:textId="2B00E47B">
      <w:proofErr w:type="gramStart"/>
      <w:r>
        <w:t>These two case</w:t>
      </w:r>
      <w:proofErr w:type="gramEnd"/>
      <w:r>
        <w:fldChar w:fldCharType="begin"/>
      </w:r>
      <w:r>
        <w:instrText xml:space="preserve"> XE "case" </w:instrText>
      </w:r>
      <w:r>
        <w:fldChar w:fldCharType="end"/>
      </w:r>
      <w:r>
        <w:t xml:space="preserve"> studies</w:t>
      </w:r>
      <w:r>
        <w:fldChar w:fldCharType="begin"/>
      </w:r>
      <w:r>
        <w:instrText xml:space="preserve"> XE "studies" </w:instrText>
      </w:r>
      <w:r>
        <w:fldChar w:fldCharType="end"/>
      </w:r>
      <w:r>
        <w:t>—the RAG system and the agent-based system—illuminate complementary aspects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While they represent different points on the autonomy spectrum, they share fundamental patterns that reveal key</w:t>
      </w:r>
      <w:r>
        <w:fldChar w:fldCharType="begin"/>
      </w:r>
      <w:r>
        <w:instrText xml:space="preserve"> XE "key" </w:instrText>
      </w:r>
      <w:r>
        <w:fldChar w:fldCharType="end"/>
      </w:r>
      <w:r>
        <w:t xml:space="preserve"> insights about effective AI system development</w:t>
      </w:r>
      <w:r>
        <w:fldChar w:fldCharType="begin"/>
      </w:r>
      <w:r>
        <w:instrText xml:space="preserve"> XE "development" </w:instrText>
      </w:r>
      <w:r>
        <w:fldChar w:fldCharType="end"/>
      </w:r>
      <w:r>
        <w:t>. These insights span architectural approaches</w:t>
      </w:r>
      <w:r>
        <w:fldChar w:fldCharType="begin"/>
      </w:r>
      <w:r>
        <w:instrText xml:space="preserve"> XE "approaches" </w:instrText>
      </w:r>
      <w:r>
        <w:fldChar w:fldCharType="end"/>
      </w:r>
      <w:r>
        <w:t>, development</w:t>
      </w:r>
      <w:r>
        <w:fldChar w:fldCharType="begin"/>
      </w:r>
      <w:r>
        <w:instrText xml:space="preserve"> XE "development" </w:instrText>
      </w:r>
      <w:r>
        <w:fldChar w:fldCharType="end"/>
      </w:r>
      <w:r>
        <w:t xml:space="preserve"> methodologies, challenge patterns, and evaluation</w:t>
      </w:r>
      <w:r>
        <w:fldChar w:fldCharType="begin"/>
      </w:r>
      <w:r>
        <w:instrText xml:space="preserve"> XE "evaluation" </w:instrText>
      </w:r>
      <w:r>
        <w:fldChar w:fldCharType="end"/>
      </w:r>
      <w:r>
        <w:t xml:space="preserve"> frameworks.</w:t>
      </w:r>
    </w:p>
    <w:p w:rsidR="006D03F0" w:rsidRDefault="00065DB8" w14:paraId="54A59C5C" w14:textId="1DB845D8">
      <w:r>
        <w:t>From an architectural perspective, both systems</w:t>
      </w:r>
      <w:r>
        <w:fldChar w:fldCharType="begin"/>
      </w:r>
      <w:r>
        <w:instrText xml:space="preserve"> XE "systems" </w:instrText>
      </w:r>
      <w:r>
        <w:fldChar w:fldCharType="end"/>
      </w:r>
      <w:r>
        <w:t xml:space="preserve"> demonstrate the value</w:t>
      </w:r>
      <w:r>
        <w:fldChar w:fldCharType="begin"/>
      </w:r>
      <w:r>
        <w:instrText xml:space="preserve"> XE "value" </w:instrText>
      </w:r>
      <w:r>
        <w:fldChar w:fldCharType="end"/>
      </w:r>
      <w:r>
        <w:t xml:space="preserve"> of modular design</w:t>
      </w:r>
      <w:r>
        <w:fldChar w:fldCharType="begin"/>
      </w:r>
      <w:r>
        <w:instrText xml:space="preserve"> XE "design" </w:instrText>
      </w:r>
      <w:r>
        <w:fldChar w:fldCharType="end"/>
      </w:r>
      <w:r>
        <w:t xml:space="preserve"> with specialized components</w:t>
      </w:r>
      <w:r>
        <w:fldChar w:fldCharType="begin"/>
      </w:r>
      <w:r>
        <w:instrText xml:space="preserve"> XE "components" </w:instrText>
      </w:r>
      <w:r>
        <w:fldChar w:fldCharType="end"/>
      </w:r>
      <w:r>
        <w:t xml:space="preserve"> connected through</w:t>
      </w:r>
      <w:r>
        <w:fldChar w:fldCharType="begin"/>
      </w:r>
      <w:r>
        <w:instrText xml:space="preserve"> XE "through" </w:instrText>
      </w:r>
      <w:r>
        <w:fldChar w:fldCharType="end"/>
      </w:r>
      <w:r>
        <w:t xml:space="preserve"> well-defined interfaces. This architectural approach</w:t>
      </w:r>
      <w:r>
        <w:fldChar w:fldCharType="begin"/>
      </w:r>
      <w:r>
        <w:instrText xml:space="preserve"> XE "approach" </w:instrText>
      </w:r>
      <w:r>
        <w:fldChar w:fldCharType="end"/>
      </w:r>
      <w:r>
        <w:t xml:space="preserve"> enables independent optimization of components</w:t>
      </w:r>
      <w:r>
        <w:fldChar w:fldCharType="begin"/>
      </w:r>
      <w:r>
        <w:instrText xml:space="preserve"> XE "components" </w:instrText>
      </w:r>
      <w:r>
        <w:fldChar w:fldCharType="end"/>
      </w:r>
      <w:r>
        <w:t xml:space="preserve"> while maintaining system coherence. The RAG system decomposed the retrieval-generation process</w:t>
      </w:r>
      <w:r>
        <w:fldChar w:fldCharType="begin"/>
      </w:r>
      <w:r>
        <w:instrText xml:space="preserve"> XE "process" </w:instrText>
      </w:r>
      <w:r>
        <w:fldChar w:fldCharType="end"/>
      </w:r>
      <w:r>
        <w:t xml:space="preserve"> into distinct stages—document processing, vector storage, query processing, generation, and feedback</w:t>
      </w:r>
      <w:r>
        <w:fldChar w:fldCharType="begin"/>
      </w:r>
      <w:r>
        <w:instrText xml:space="preserve"> XE "feedback" </w:instrText>
      </w:r>
      <w:r>
        <w:fldChar w:fldCharType="end"/>
      </w:r>
      <w:r>
        <w:t xml:space="preserve"> collection. Similarly, the agent system separated task understanding, planning</w:t>
      </w:r>
      <w:r>
        <w:fldChar w:fldCharType="begin"/>
      </w:r>
      <w:r>
        <w:instrText xml:space="preserve"> XE "planning" </w:instrText>
      </w:r>
      <w:r>
        <w:fldChar w:fldCharType="end"/>
      </w:r>
      <w:r>
        <w:t>, execution, memory, and monitoring into distinct components</w:t>
      </w:r>
      <w:r>
        <w:fldChar w:fldCharType="begin"/>
      </w:r>
      <w:r>
        <w:instrText xml:space="preserve"> XE "components" </w:instrText>
      </w:r>
      <w:r>
        <w:fldChar w:fldCharType="end"/>
      </w:r>
      <w:r>
        <w:t>. This modularity proved essential for managing complexity, enabling parallel development</w:t>
      </w:r>
      <w:r>
        <w:fldChar w:fldCharType="begin"/>
      </w:r>
      <w:r>
        <w:instrText xml:space="preserve"> XE "development" </w:instrText>
      </w:r>
      <w:r>
        <w:fldChar w:fldCharType="end"/>
      </w:r>
      <w:r>
        <w:t>, and facilitating iterative improvement.</w:t>
      </w:r>
    </w:p>
    <w:p w:rsidR="006D03F0" w:rsidRDefault="00065DB8" w14:paraId="706C4F09" w14:textId="0B8705C8">
      <w:r>
        <w:t>Both systems</w:t>
      </w:r>
      <w:r>
        <w:fldChar w:fldCharType="begin"/>
      </w:r>
      <w:r>
        <w:instrText xml:space="preserve"> XE "systems" </w:instrText>
      </w:r>
      <w:r>
        <w:fldChar w:fldCharType="end"/>
      </w:r>
      <w:r>
        <w:t xml:space="preserve"> also highlight the critical importance</w:t>
      </w:r>
      <w:r>
        <w:fldChar w:fldCharType="begin"/>
      </w:r>
      <w:r>
        <w:instrText xml:space="preserve"> XE "importance" </w:instrText>
      </w:r>
      <w:r>
        <w:fldChar w:fldCharType="end"/>
      </w:r>
      <w:r>
        <w:t xml:space="preserve"> of human</w:t>
      </w:r>
      <w:r>
        <w:fldChar w:fldCharType="begin"/>
      </w:r>
      <w:r>
        <w:instrText xml:space="preserve"> XE "human" </w:instrText>
      </w:r>
      <w:r>
        <w:fldChar w:fldCharType="end"/>
      </w:r>
      <w:r>
        <w:t>-AI collaboration mechanisms</w:t>
      </w:r>
      <w:r>
        <w:fldChar w:fldCharType="begin"/>
      </w:r>
      <w:r>
        <w:instrText xml:space="preserve"> XE "mechanisms" </w:instrText>
      </w:r>
      <w:r>
        <w:fldChar w:fldCharType="end"/>
      </w:r>
      <w:r>
        <w:t>. The RAG system incorporated explicit feedback</w:t>
      </w:r>
      <w:r>
        <w:fldChar w:fldCharType="begin"/>
      </w:r>
      <w:r>
        <w:instrText xml:space="preserve"> XE "feedback" </w:instrText>
      </w:r>
      <w:r>
        <w:fldChar w:fldCharType="end"/>
      </w:r>
      <w:r>
        <w:t xml:space="preserve"> collection and human</w:t>
      </w:r>
      <w:r>
        <w:fldChar w:fldCharType="begin"/>
      </w:r>
      <w:r>
        <w:instrText xml:space="preserve"> XE "human" </w:instrText>
      </w:r>
      <w:r>
        <w:fldChar w:fldCharType="end"/>
      </w:r>
      <w:r>
        <w:t xml:space="preserve"> review of problematic responses, creating a continuous</w:t>
      </w:r>
      <w:r>
        <w:fldChar w:fldCharType="begin"/>
      </w:r>
      <w:r>
        <w:instrText xml:space="preserve"> XE "continuous" </w:instrText>
      </w:r>
      <w:r>
        <w:fldChar w:fldCharType="end"/>
      </w:r>
      <w:r>
        <w:t xml:space="preserve"> improvement loop. The agent system implemented graduated autonomy with appropriate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and escalation pathways. These human</w:t>
      </w:r>
      <w:r>
        <w:fldChar w:fldCharType="begin"/>
      </w:r>
      <w:r>
        <w:instrText xml:space="preserve"> XE "human" </w:instrText>
      </w:r>
      <w:r>
        <w:fldChar w:fldCharType="end"/>
      </w:r>
      <w:r>
        <w:t>-in-the-loop mechanisms</w:t>
      </w:r>
      <w:r>
        <w:fldChar w:fldCharType="begin"/>
      </w:r>
      <w:r>
        <w:instrText xml:space="preserve"> XE "mechanisms" </w:instrText>
      </w:r>
      <w:r>
        <w:fldChar w:fldCharType="end"/>
      </w:r>
      <w:r>
        <w:t xml:space="preserve"> acknowledge that AI systems</w:t>
      </w:r>
      <w:r>
        <w:fldChar w:fldCharType="begin"/>
      </w:r>
      <w:r>
        <w:instrText xml:space="preserve"> XE "systems" </w:instrText>
      </w:r>
      <w:r>
        <w:fldChar w:fldCharType="end"/>
      </w:r>
      <w:r>
        <w:t xml:space="preserve"> benefit from ongoing human</w:t>
      </w:r>
      <w:r>
        <w:fldChar w:fldCharType="begin"/>
      </w:r>
      <w:r>
        <w:instrText xml:space="preserve"> XE "human" </w:instrText>
      </w:r>
      <w:r>
        <w:fldChar w:fldCharType="end"/>
      </w:r>
      <w:r>
        <w:t xml:space="preserve"> guidance, particularly for handling edge cases and incorporating expert judgment. Rather than pursuing full automation as the </w:t>
      </w:r>
      <w:proofErr w:type="gramStart"/>
      <w:r>
        <w:t>ultimate goal</w:t>
      </w:r>
      <w:proofErr w:type="gramEnd"/>
      <w:r>
        <w:t>, both systems</w:t>
      </w:r>
      <w:r>
        <w:fldChar w:fldCharType="begin"/>
      </w:r>
      <w:r>
        <w:instrText xml:space="preserve"> XE "systems" </w:instrText>
      </w:r>
      <w:r>
        <w:fldChar w:fldCharType="end"/>
      </w:r>
      <w:r>
        <w:t xml:space="preserve"> achieved their success</w:t>
      </w:r>
      <w:r>
        <w:fldChar w:fldCharType="begin"/>
      </w:r>
      <w:r>
        <w:instrText xml:space="preserve"> XE "success" </w:instrText>
      </w:r>
      <w:r>
        <w:fldChar w:fldCharType="end"/>
      </w:r>
      <w:r>
        <w:t xml:space="preserve"> by thoughtfully blending AI capabilities with human</w:t>
      </w:r>
      <w:r>
        <w:fldChar w:fldCharType="begin"/>
      </w:r>
      <w:r>
        <w:instrText xml:space="preserve"> XE "human" </w:instrText>
      </w:r>
      <w:r>
        <w:fldChar w:fldCharType="end"/>
      </w:r>
      <w:r>
        <w:t xml:space="preserve"> expertise.</w:t>
      </w:r>
    </w:p>
    <w:p w:rsidR="006D03F0" w:rsidRDefault="00065DB8" w14:paraId="0620EF67" w14:textId="59B4C000">
      <w:r>
        <w:t>From a development</w:t>
      </w:r>
      <w:r>
        <w:fldChar w:fldCharType="begin"/>
      </w:r>
      <w:r>
        <w:instrText xml:space="preserve"> XE "development" </w:instrText>
      </w:r>
      <w:r>
        <w:fldChar w:fldCharType="end"/>
      </w:r>
      <w:r>
        <w:t xml:space="preserve"> methodology</w:t>
      </w:r>
      <w:r>
        <w:fldChar w:fldCharType="begin"/>
      </w:r>
      <w:r>
        <w:instrText xml:space="preserve"> XE "methodology" </w:instrText>
      </w:r>
      <w:r>
        <w:fldChar w:fldCharType="end"/>
      </w:r>
      <w:r>
        <w:t xml:space="preserve"> perspective, both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reveal the effectiveness of iterative, metrics-driven approaches</w:t>
      </w:r>
      <w:r>
        <w:fldChar w:fldCharType="begin"/>
      </w:r>
      <w:r>
        <w:instrText xml:space="preserve"> XE "approaches" </w:instrText>
      </w:r>
      <w:r>
        <w:fldChar w:fldCharType="end"/>
      </w:r>
      <w:r>
        <w:t>. Both systems</w:t>
      </w:r>
      <w:r>
        <w:fldChar w:fldCharType="begin"/>
      </w:r>
      <w:r>
        <w:instrText xml:space="preserve"> XE "systems" </w:instrText>
      </w:r>
      <w:r>
        <w:fldChar w:fldCharType="end"/>
      </w:r>
      <w:r>
        <w:t xml:space="preserve"> began with simplified implementations that established core</w:t>
      </w:r>
      <w:r>
        <w:fldChar w:fldCharType="begin"/>
      </w:r>
      <w:r>
        <w:instrText xml:space="preserve"> XE "core" </w:instrText>
      </w:r>
      <w:r>
        <w:fldChar w:fldCharType="end"/>
      </w:r>
      <w:r>
        <w:t xml:space="preserve"> functionality, then progressively enhanced capabilities based on performance data</w:t>
      </w:r>
      <w:r>
        <w:fldChar w:fldCharType="begin"/>
      </w:r>
      <w:r>
        <w:instrText xml:space="preserve"> XE "data" </w:instrText>
      </w:r>
      <w:r>
        <w:fldChar w:fldCharType="end"/>
      </w:r>
      <w:r>
        <w:t xml:space="preserve"> and user feedback</w:t>
      </w:r>
      <w:r>
        <w:fldChar w:fldCharType="begin"/>
      </w:r>
      <w:r>
        <w:instrText xml:space="preserve"> XE "feedback" </w:instrText>
      </w:r>
      <w:r>
        <w:fldChar w:fldCharType="end"/>
      </w:r>
      <w:r>
        <w:t>. This incremental approach</w:t>
      </w:r>
      <w:r>
        <w:fldChar w:fldCharType="begin"/>
      </w:r>
      <w:r>
        <w:instrText xml:space="preserve"> XE "approach" </w:instrText>
      </w:r>
      <w:r>
        <w:fldChar w:fldCharType="end"/>
      </w:r>
      <w:r>
        <w:t xml:space="preserve"> allowed for continuous</w:t>
      </w:r>
      <w:r>
        <w:fldChar w:fldCharType="begin"/>
      </w:r>
      <w:r>
        <w:instrText xml:space="preserve"> XE "continuous" </w:instrText>
      </w:r>
      <w:r>
        <w:fldChar w:fldCharType="end"/>
      </w:r>
      <w:r>
        <w:t xml:space="preserve"> validation and course correction, avoiding the pitfalls of overly ambitious initial designs. The metrics-driven aspect ensured that development</w:t>
      </w:r>
      <w:r>
        <w:fldChar w:fldCharType="begin"/>
      </w:r>
      <w:r>
        <w:instrText xml:space="preserve"> XE "development" </w:instrText>
      </w:r>
      <w:r>
        <w:fldChar w:fldCharType="end"/>
      </w:r>
      <w:r>
        <w:t xml:space="preserve"> priorities aligned with actual performance gaps rather than theoretical concerns or technical</w:t>
      </w:r>
      <w:r>
        <w:fldChar w:fldCharType="begin"/>
      </w:r>
      <w:r>
        <w:instrText xml:space="preserve"> XE "technical" </w:instrText>
      </w:r>
      <w:r>
        <w:fldChar w:fldCharType="end"/>
      </w:r>
      <w:r>
        <w:t xml:space="preserve"> interests.</w:t>
      </w:r>
    </w:p>
    <w:p w:rsidR="006D03F0" w:rsidRDefault="00065DB8" w14:paraId="388D01E2" w14:textId="0CD5A70C">
      <w:r>
        <w:t>The challenge patterns encountered across both systems</w:t>
      </w:r>
      <w:r>
        <w:fldChar w:fldCharType="begin"/>
      </w:r>
      <w:r>
        <w:instrText xml:space="preserve"> XE "systems" </w:instrText>
      </w:r>
      <w:r>
        <w:fldChar w:fldCharType="end"/>
      </w:r>
      <w:r>
        <w:t xml:space="preserve"> reveal common hurdles in AI system development</w:t>
      </w:r>
      <w:r>
        <w:fldChar w:fldCharType="begin"/>
      </w:r>
      <w:r>
        <w:instrText xml:space="preserve"> XE "development" </w:instrText>
      </w:r>
      <w:r>
        <w:fldChar w:fldCharType="end"/>
      </w:r>
      <w:r>
        <w:t>. Both systems</w:t>
      </w:r>
      <w:r>
        <w:fldChar w:fldCharType="begin"/>
      </w:r>
      <w:r>
        <w:instrText xml:space="preserve"> XE "systems" </w:instrText>
      </w:r>
      <w:r>
        <w:fldChar w:fldCharType="end"/>
      </w:r>
      <w:r>
        <w:t xml:space="preserve"> faced data</w:t>
      </w:r>
      <w:r>
        <w:fldChar w:fldCharType="begin"/>
      </w:r>
      <w:r>
        <w:instrText xml:space="preserve"> XE "data" </w:instrText>
      </w:r>
      <w:r>
        <w:fldChar w:fldCharType="end"/>
      </w:r>
      <w:r>
        <w:t xml:space="preserve"> quality and preparation challenges</w:t>
      </w:r>
      <w:r>
        <w:fldChar w:fldCharType="begin"/>
      </w:r>
      <w:r>
        <w:instrText xml:space="preserve"> XE "challenges" </w:instrText>
      </w:r>
      <w:r>
        <w:fldChar w:fldCharType="end"/>
      </w:r>
      <w:r>
        <w:t>, requiring sophisticated approaches</w:t>
      </w:r>
      <w:r>
        <w:fldChar w:fldCharType="begin"/>
      </w:r>
      <w:r>
        <w:instrText xml:space="preserve"> XE "approaches" </w:instrText>
      </w:r>
      <w:r>
        <w:fldChar w:fldCharType="end"/>
      </w:r>
      <w:r>
        <w:t xml:space="preserve"> to transform raw information into formats suitable for AI processing. Both encountered performance optimization challenges</w:t>
      </w:r>
      <w:r>
        <w:fldChar w:fldCharType="begin"/>
      </w:r>
      <w:r>
        <w:instrText xml:space="preserve"> XE "challenges" </w:instrText>
      </w:r>
      <w:r>
        <w:fldChar w:fldCharType="end"/>
      </w:r>
      <w:r>
        <w:t xml:space="preserve"> that required balancing quality with computational efficiency. Both </w:t>
      </w:r>
      <w:proofErr w:type="gramStart"/>
      <w:r>
        <w:t>needed</w:t>
      </w:r>
      <w:proofErr w:type="gramEnd"/>
      <w:r>
        <w:t xml:space="preserve"> to address reliability concerns to ensure consistent operation in production environments. These recurring challenges</w:t>
      </w:r>
      <w:r>
        <w:fldChar w:fldCharType="begin"/>
      </w:r>
      <w:r>
        <w:instrText xml:space="preserve"> XE "challenges" </w:instrText>
      </w:r>
      <w:r>
        <w:fldChar w:fldCharType="end"/>
      </w:r>
      <w:r>
        <w:t xml:space="preserve"> suggest fundamental patterns in AI system development</w:t>
      </w:r>
      <w:r>
        <w:fldChar w:fldCharType="begin"/>
      </w:r>
      <w:r>
        <w:instrText xml:space="preserve"> XE "development" </w:instrText>
      </w:r>
      <w:r>
        <w:fldChar w:fldCharType="end"/>
      </w:r>
      <w:r>
        <w:t xml:space="preserve"> that transcend specific architectural approaches</w:t>
      </w:r>
      <w:r>
        <w:fldChar w:fldCharType="begin"/>
      </w:r>
      <w:r>
        <w:instrText xml:space="preserve"> XE "approaches" </w:instrText>
      </w:r>
      <w:r>
        <w:fldChar w:fldCharType="end"/>
      </w:r>
      <w:r>
        <w:t>.</w:t>
      </w:r>
    </w:p>
    <w:p w:rsidR="006D03F0" w:rsidRDefault="00065DB8" w14:paraId="148E0F2D" w14:textId="658531CD">
      <w:r>
        <w:t>The evaluation</w:t>
      </w:r>
      <w:r>
        <w:fldChar w:fldCharType="begin"/>
      </w:r>
      <w:r>
        <w:instrText xml:space="preserve"> XE "evaluation" </w:instrText>
      </w:r>
      <w:r>
        <w:fldChar w:fldCharType="end"/>
      </w:r>
      <w:r>
        <w:t xml:space="preserve"> frameworks employed for both systems</w:t>
      </w:r>
      <w:r>
        <w:fldChar w:fldCharType="begin"/>
      </w:r>
      <w:r>
        <w:instrText xml:space="preserve"> XE "systems" </w:instrText>
      </w:r>
      <w:r>
        <w:fldChar w:fldCharType="end"/>
      </w:r>
      <w:r>
        <w:t xml:space="preserve"> demonstrate the importance</w:t>
      </w:r>
      <w:r>
        <w:fldChar w:fldCharType="begin"/>
      </w:r>
      <w:r>
        <w:instrText xml:space="preserve"> XE "importance" </w:instrText>
      </w:r>
      <w:r>
        <w:fldChar w:fldCharType="end"/>
      </w:r>
      <w:r>
        <w:t xml:space="preserve"> of multidimensional assessment</w:t>
      </w:r>
      <w:r>
        <w:fldChar w:fldCharType="begin"/>
      </w:r>
      <w:r>
        <w:instrText xml:space="preserve"> XE "assessment" </w:instrText>
      </w:r>
      <w:r>
        <w:fldChar w:fldCharType="end"/>
      </w:r>
      <w:r>
        <w:t>. Both evaluations incorporated technical</w:t>
      </w:r>
      <w:r>
        <w:fldChar w:fldCharType="begin"/>
      </w:r>
      <w:r>
        <w:instrText xml:space="preserve"> XE "technical" </w:instrText>
      </w:r>
      <w:r>
        <w:fldChar w:fldCharType="end"/>
      </w:r>
      <w:r>
        <w:t xml:space="preserve"> metrics, quality </w:t>
      </w:r>
      <w:r>
        <w:t>measures, efficiency indicators, and user satisfaction. This comprehensive approach</w:t>
      </w:r>
      <w:r>
        <w:fldChar w:fldCharType="begin"/>
      </w:r>
      <w:r>
        <w:instrText xml:space="preserve"> XE "approach" </w:instrText>
      </w:r>
      <w:r>
        <w:fldChar w:fldCharType="end"/>
      </w:r>
      <w:r>
        <w:t xml:space="preserve"> acknowledges that AI system success</w:t>
      </w:r>
      <w:r>
        <w:fldChar w:fldCharType="begin"/>
      </w:r>
      <w:r>
        <w:instrText xml:space="preserve"> XE "success" </w:instrText>
      </w:r>
      <w:r>
        <w:fldChar w:fldCharType="end"/>
      </w:r>
      <w:r>
        <w:t xml:space="preserve"> depends on multiple factors beyond simple task completion. The balanced evaluation</w:t>
      </w:r>
      <w:r>
        <w:fldChar w:fldCharType="begin"/>
      </w:r>
      <w:r>
        <w:instrText xml:space="preserve"> XE "evaluation" </w:instrText>
      </w:r>
      <w:r>
        <w:fldChar w:fldCharType="end"/>
      </w:r>
      <w:r>
        <w:t xml:space="preserve"> frameworks enabled nuanced understanding of system performance and guided ongoing improvement efforts toward the most impactful enhancements.</w:t>
      </w:r>
    </w:p>
    <w:p w:rsidR="006D03F0" w:rsidRDefault="00065DB8" w14:paraId="28E8DD2F" w14:textId="507F2B1C">
      <w:r>
        <w:t>Together, these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illustrate the practical application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principles</w:t>
      </w:r>
      <w:r>
        <w:fldChar w:fldCharType="begin"/>
      </w:r>
      <w:r>
        <w:instrText xml:space="preserve"> XE "principles" </w:instrText>
      </w:r>
      <w:r>
        <w:fldChar w:fldCharType="end"/>
      </w:r>
      <w:r>
        <w:t xml:space="preserve"> in production systems</w:t>
      </w:r>
      <w:r>
        <w:fldChar w:fldCharType="begin"/>
      </w:r>
      <w:r>
        <w:instrText xml:space="preserve"> XE "systems" </w:instrText>
      </w:r>
      <w:r>
        <w:fldChar w:fldCharType="end"/>
      </w:r>
      <w:r>
        <w:t>. They demonstrate that effective AI systems</w:t>
      </w:r>
      <w:r>
        <w:fldChar w:fldCharType="begin"/>
      </w:r>
      <w:r>
        <w:instrText xml:space="preserve"> XE "systems" </w:instrText>
      </w:r>
      <w:r>
        <w:fldChar w:fldCharType="end"/>
      </w:r>
      <w:r>
        <w:t xml:space="preserve"> require thoughtful architecture</w:t>
      </w:r>
      <w:r>
        <w:fldChar w:fldCharType="begin"/>
      </w:r>
      <w:r>
        <w:instrText xml:space="preserve"> XE "architecture" </w:instrText>
      </w:r>
      <w:r>
        <w:fldChar w:fldCharType="end"/>
      </w:r>
      <w:r>
        <w:t>, iterative development</w:t>
      </w:r>
      <w:r>
        <w:fldChar w:fldCharType="begin"/>
      </w:r>
      <w:r>
        <w:instrText xml:space="preserve"> XE "development" </w:instrText>
      </w:r>
      <w:r>
        <w:fldChar w:fldCharType="end"/>
      </w:r>
      <w:r>
        <w:t>, sophisticated challenge resolution, and comprehensive evaluation</w:t>
      </w:r>
      <w:r>
        <w:fldChar w:fldCharType="begin"/>
      </w:r>
      <w:r>
        <w:instrText xml:space="preserve"> XE "evaluation" </w:instrText>
      </w:r>
      <w:r>
        <w:fldChar w:fldCharType="end"/>
      </w:r>
      <w:r>
        <w:t>. Most importantly, they show that AI systems</w:t>
      </w:r>
      <w:r>
        <w:fldChar w:fldCharType="begin"/>
      </w:r>
      <w:r>
        <w:instrText xml:space="preserve"> XE "systems" </w:instrText>
      </w:r>
      <w:r>
        <w:fldChar w:fldCharType="end"/>
      </w:r>
      <w:r>
        <w:t xml:space="preserve"> can deliver transformative value</w:t>
      </w:r>
      <w:r>
        <w:fldChar w:fldCharType="begin"/>
      </w:r>
      <w:r>
        <w:instrText xml:space="preserve"> XE "value" </w:instrText>
      </w:r>
      <w:r>
        <w:fldChar w:fldCharType="end"/>
      </w:r>
      <w:r>
        <w:t xml:space="preserve"> when engineered with attention to both technical</w:t>
      </w:r>
      <w:r>
        <w:fldChar w:fldCharType="begin"/>
      </w:r>
      <w:r>
        <w:instrText xml:space="preserve"> XE "technical" </w:instrText>
      </w:r>
      <w:r>
        <w:fldChar w:fldCharType="end"/>
      </w:r>
      <w:r>
        <w:t xml:space="preserve"> excellence and practical utility. These insights provide a foundation</w:t>
      </w:r>
      <w:r>
        <w:fldChar w:fldCharType="begin"/>
      </w:r>
      <w:r>
        <w:instrText xml:space="preserve"> XE "foundation" </w:instrText>
      </w:r>
      <w:r>
        <w:fldChar w:fldCharType="end"/>
      </w:r>
      <w:r>
        <w:t xml:space="preserve"> for understanding the broader patterns of successful AI system development</w:t>
      </w:r>
      <w:r>
        <w:fldChar w:fldCharType="begin"/>
      </w:r>
      <w:r>
        <w:instrText xml:space="preserve"> XE "development" </w:instrText>
      </w:r>
      <w:r>
        <w:fldChar w:fldCharType="end"/>
      </w:r>
      <w:r>
        <w:t xml:space="preserve"> explored throughout this thesis</w:t>
      </w:r>
      <w:r>
        <w:fldChar w:fldCharType="begin"/>
      </w:r>
      <w:r>
        <w:instrText xml:space="preserve"> XE "thesis" </w:instrText>
      </w:r>
      <w:r>
        <w:fldChar w:fldCharType="end"/>
      </w:r>
      <w:r>
        <w:t xml:space="preserve">. </w:t>
      </w:r>
    </w:p>
    <w:p w:rsidR="006D03F0" w:rsidRDefault="00065DB8" w14:paraId="42FF970A" w14:textId="7E64B9C4">
      <w:pPr>
        <w:pStyle w:val="Heading1"/>
      </w:pPr>
      <w:bookmarkStart w:name="_Toc908258764" w:id="907649903"/>
      <w:bookmarkStart w:name="_Toc2105022606" w:id="1069216347"/>
      <w:bookmarkStart w:name="_Toc919048149" w:id="2037255340"/>
      <w:bookmarkStart w:name="_Toc1430336343" w:id="1121625001"/>
      <w:r w:rsidR="00065DB8">
        <w:rPr/>
        <w:t>7. Product Sense in AI Engineering</w:t>
      </w:r>
      <w:r>
        <w:fldChar w:fldCharType="begin"/>
      </w:r>
      <w:r>
        <w:instrText xml:space="preserve"> XE "engineering" </w:instrText>
      </w:r>
      <w:r>
        <w:fldChar w:fldCharType="end"/>
      </w:r>
      <w:bookmarkEnd w:id="907649903"/>
      <w:bookmarkEnd w:id="1069216347"/>
      <w:bookmarkEnd w:id="2037255340"/>
      <w:bookmarkEnd w:id="1121625001"/>
    </w:p>
    <w:p w:rsidR="006D03F0" w:rsidRDefault="00065DB8" w14:paraId="62523452" w14:textId="7A81C7B0">
      <w:r>
        <w:t>In the rapidly evolving landscape of artificial intelligence, technical</w:t>
      </w:r>
      <w:r>
        <w:fldChar w:fldCharType="begin"/>
      </w:r>
      <w:r>
        <w:instrText xml:space="preserve"> XE "technical" </w:instrText>
      </w:r>
      <w:r>
        <w:fldChar w:fldCharType="end"/>
      </w:r>
      <w:r>
        <w:t xml:space="preserve"> prowess alone proves insufficient for creating truly impactful AI systems</w:t>
      </w:r>
      <w:r>
        <w:fldChar w:fldCharType="begin"/>
      </w:r>
      <w:r>
        <w:instrText xml:space="preserve"> XE "systems" </w:instrText>
      </w:r>
      <w:r>
        <w:fldChar w:fldCharType="end"/>
      </w:r>
      <w:r>
        <w:t>. The integration</w:t>
      </w:r>
      <w:r>
        <w:fldChar w:fldCharType="begin"/>
      </w:r>
      <w:r>
        <w:instrText xml:space="preserve"> XE "integration" </w:instrText>
      </w:r>
      <w:r>
        <w:fldChar w:fldCharType="end"/>
      </w:r>
      <w:r>
        <w:t xml:space="preserve"> of strong product sense—a deep understanding of user needs,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and implementation</w:t>
      </w:r>
      <w:r>
        <w:fldChar w:fldCharType="begin"/>
      </w:r>
      <w:r>
        <w:instrText xml:space="preserve"> XE "implementation" </w:instrText>
      </w:r>
      <w:r>
        <w:fldChar w:fldCharType="end"/>
      </w:r>
      <w:r>
        <w:t xml:space="preserve"> realities—represents a critical differentiator between AI systems</w:t>
      </w:r>
      <w:r>
        <w:fldChar w:fldCharType="begin"/>
      </w:r>
      <w:r>
        <w:instrText xml:space="preserve"> XE "systems" </w:instrText>
      </w:r>
      <w:r>
        <w:fldChar w:fldCharType="end"/>
      </w:r>
      <w:r>
        <w:t xml:space="preserve"> that merely function and those that transform industries. This chapter</w:t>
      </w:r>
      <w:r>
        <w:fldChar w:fldCharType="begin"/>
      </w:r>
      <w:r>
        <w:instrText xml:space="preserve"> XE "chapter" </w:instrText>
      </w:r>
      <w:r>
        <w:fldChar w:fldCharType="end"/>
      </w:r>
      <w:r>
        <w:t xml:space="preserve"> explores the essential dimensions of product sense in AI engineering</w:t>
      </w:r>
      <w:r>
        <w:fldChar w:fldCharType="begin"/>
      </w:r>
      <w:r>
        <w:instrText xml:space="preserve"> XE "engineering" </w:instrText>
      </w:r>
      <w:r>
        <w:fldChar w:fldCharType="end"/>
      </w:r>
      <w:r>
        <w:t>, examining how user-centered design</w:t>
      </w:r>
      <w:r>
        <w:fldChar w:fldCharType="begin"/>
      </w:r>
      <w:r>
        <w:instrText xml:space="preserve"> XE "design" </w:instrText>
      </w:r>
      <w:r>
        <w:fldChar w:fldCharType="end"/>
      </w:r>
      <w:r>
        <w:t xml:space="preserve"> principles</w:t>
      </w:r>
      <w:r>
        <w:fldChar w:fldCharType="begin"/>
      </w:r>
      <w:r>
        <w:instrText xml:space="preserve"> XE "principles" </w:instrText>
      </w:r>
      <w:r>
        <w:fldChar w:fldCharType="end"/>
      </w:r>
      <w:r>
        <w:t>, strategic</w:t>
      </w:r>
      <w:r>
        <w:fldChar w:fldCharType="begin"/>
      </w:r>
      <w:r>
        <w:instrText xml:space="preserve"> XE "strategic" </w:instrText>
      </w:r>
      <w:r>
        <w:fldChar w:fldCharType="end"/>
      </w:r>
      <w:r>
        <w:t xml:space="preserve"> feature</w:t>
      </w:r>
      <w:r>
        <w:fldChar w:fldCharType="begin"/>
      </w:r>
      <w:r>
        <w:instrText xml:space="preserve"> XE "feature" </w:instrText>
      </w:r>
      <w:r>
        <w:fldChar w:fldCharType="end"/>
      </w:r>
      <w:r>
        <w:t xml:space="preserve"> prioritization, impact</w:t>
      </w:r>
      <w:r>
        <w:fldChar w:fldCharType="begin"/>
      </w:r>
      <w:r>
        <w:instrText xml:space="preserve"> XE "impact" </w:instrText>
      </w:r>
      <w:r>
        <w:fldChar w:fldCharType="end"/>
      </w:r>
      <w:r>
        <w:t xml:space="preserve"> measurement, and implementation</w:t>
      </w:r>
      <w:r>
        <w:fldChar w:fldCharType="begin"/>
      </w:r>
      <w:r>
        <w:instrText xml:space="preserve"> XE "implementation" </w:instrText>
      </w:r>
      <w:r>
        <w:fldChar w:fldCharType="end"/>
      </w:r>
      <w:r>
        <w:t xml:space="preserve"> approaches</w:t>
      </w:r>
      <w:r>
        <w:fldChar w:fldCharType="begin"/>
      </w:r>
      <w:r>
        <w:instrText xml:space="preserve"> XE "approaches" </w:instrText>
      </w:r>
      <w:r>
        <w:fldChar w:fldCharType="end"/>
      </w:r>
      <w:r>
        <w:t xml:space="preserve"> must be adapted for the unique challenges</w:t>
      </w:r>
      <w:r>
        <w:fldChar w:fldCharType="begin"/>
      </w:r>
      <w:r>
        <w:instrText xml:space="preserve"> XE "challenges" </w:instrText>
      </w:r>
      <w:r>
        <w:fldChar w:fldCharType="end"/>
      </w:r>
      <w:r>
        <w:t xml:space="preserve"> of AI-powered products.</w:t>
      </w:r>
    </w:p>
    <w:p w:rsidR="006D03F0" w:rsidRDefault="00065DB8" w14:paraId="06AE17E4" w14:textId="7F137DAD">
      <w:r>
        <w:t>The development</w:t>
      </w:r>
      <w:r>
        <w:fldChar w:fldCharType="begin"/>
      </w:r>
      <w:r>
        <w:instrText xml:space="preserve"> XE "development" </w:instrText>
      </w:r>
      <w:r>
        <w:fldChar w:fldCharType="end"/>
      </w:r>
      <w:r>
        <w:t xml:space="preserve"> of AI features differs fundamentally from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in several key</w:t>
      </w:r>
      <w:r>
        <w:fldChar w:fldCharType="begin"/>
      </w:r>
      <w:r>
        <w:instrText xml:space="preserve"> XE "key" </w:instrText>
      </w:r>
      <w:r>
        <w:fldChar w:fldCharType="end"/>
      </w:r>
      <w:r>
        <w:t xml:space="preserve"> aspects. AI systems</w:t>
      </w:r>
      <w:r>
        <w:fldChar w:fldCharType="begin"/>
      </w:r>
      <w:r>
        <w:instrText xml:space="preserve"> XE "systems" </w:instrText>
      </w:r>
      <w:r>
        <w:fldChar w:fldCharType="end"/>
      </w:r>
      <w:r>
        <w:t xml:space="preserve"> operate with inherent uncertainty, learn and evolve over time, and often require specialized approaches</w:t>
      </w:r>
      <w:r>
        <w:fldChar w:fldCharType="begin"/>
      </w:r>
      <w:r>
        <w:instrText xml:space="preserve"> XE "approaches" </w:instrText>
      </w:r>
      <w:r>
        <w:fldChar w:fldCharType="end"/>
      </w:r>
      <w:r>
        <w:t xml:space="preserve"> to user interaction. These characteristics necessitate a reimagining of product development</w:t>
      </w:r>
      <w:r>
        <w:fldChar w:fldCharType="begin"/>
      </w:r>
      <w:r>
        <w:instrText xml:space="preserve"> XE "development" </w:instrText>
      </w:r>
      <w:r>
        <w:fldChar w:fldCharType="end"/>
      </w:r>
      <w:r>
        <w:t xml:space="preserve"> methodologies to accommodate the probabilistic nature of AI, the importance</w:t>
      </w:r>
      <w:r>
        <w:fldChar w:fldCharType="begin"/>
      </w:r>
      <w:r>
        <w:instrText xml:space="preserve"> XE "importance" </w:instrText>
      </w:r>
      <w:r>
        <w:fldChar w:fldCharType="end"/>
      </w:r>
      <w:r>
        <w:t xml:space="preserve"> of continuous</w:t>
      </w:r>
      <w:r>
        <w:fldChar w:fldCharType="begin"/>
      </w:r>
      <w:r>
        <w:instrText xml:space="preserve"> XE "continuous" </w:instrText>
      </w:r>
      <w:r>
        <w:fldChar w:fldCharType="end"/>
      </w:r>
      <w:r>
        <w:t xml:space="preserve"> learning, and the critical balance between automation and user agency. Through</w:t>
      </w:r>
      <w:r>
        <w:fldChar w:fldCharType="begin"/>
      </w:r>
      <w:r>
        <w:instrText xml:space="preserve"> XE "through" </w:instrText>
      </w:r>
      <w:r>
        <w:fldChar w:fldCharType="end"/>
      </w:r>
      <w:r>
        <w:t xml:space="preserve"> examination of frameworks, methodologies, and real-world</w:t>
      </w:r>
      <w:r>
        <w:fldChar w:fldCharType="begin"/>
      </w:r>
      <w:r>
        <w:instrText xml:space="preserve"> XE "world" </w:instrText>
      </w:r>
      <w:r>
        <w:fldChar w:fldCharType="end"/>
      </w:r>
      <w:r>
        <w:t xml:space="preserv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this chapter</w:t>
      </w:r>
      <w:r>
        <w:fldChar w:fldCharType="begin"/>
      </w:r>
      <w:r>
        <w:instrText xml:space="preserve"> XE "chapter" </w:instrText>
      </w:r>
      <w:r>
        <w:fldChar w:fldCharType="end"/>
      </w:r>
      <w:r>
        <w:t xml:space="preserve"> provides a comprehensive guide to developing AI features that deliver genuine user value</w:t>
      </w:r>
      <w:r>
        <w:fldChar w:fldCharType="begin"/>
      </w:r>
      <w:r>
        <w:instrText xml:space="preserve"> XE "value" </w:instrText>
      </w:r>
      <w:r>
        <w:fldChar w:fldCharType="end"/>
      </w:r>
      <w:r>
        <w:t xml:space="preserve"> while navigating the technical</w:t>
      </w:r>
      <w:r>
        <w:fldChar w:fldCharType="begin"/>
      </w:r>
      <w:r>
        <w:instrText xml:space="preserve"> XE "technical" </w:instrText>
      </w:r>
      <w:r>
        <w:fldChar w:fldCharType="end"/>
      </w:r>
      <w:r>
        <w:t xml:space="preserve"> complexities inherent in artificial intelligence systems</w:t>
      </w:r>
      <w:r>
        <w:fldChar w:fldCharType="begin"/>
      </w:r>
      <w:r>
        <w:instrText xml:space="preserve"> XE "systems" </w:instrText>
      </w:r>
      <w:r>
        <w:fldChar w:fldCharType="end"/>
      </w:r>
      <w:r>
        <w:t>.</w:t>
      </w:r>
    </w:p>
    <w:p w:rsidR="006D03F0" w:rsidRDefault="00065DB8" w14:paraId="5FD74118" w14:textId="02AE8C11" w14:noSpellErr="1">
      <w:pPr>
        <w:pStyle w:val="Heading2"/>
      </w:pPr>
      <w:bookmarkStart w:name="_Toc2116670655" w:id="1653825621"/>
      <w:bookmarkStart w:name="_Toc546759621" w:id="1711814130"/>
      <w:bookmarkStart w:name="_Toc231527045" w:id="982245788"/>
      <w:bookmarkStart w:name="_Toc1762393341" w:id="593945362"/>
      <w:r w:rsidR="00065DB8">
        <w:rPr/>
        <w:t>User-Centered AI Feature</w:t>
      </w:r>
      <w:r>
        <w:fldChar w:fldCharType="begin"/>
      </w:r>
      <w:r>
        <w:instrText xml:space="preserve"> XE "feature" </w:instrText>
      </w:r>
      <w:r>
        <w:fldChar w:fldCharType="end"/>
      </w:r>
      <w:r w:rsidR="00065DB8">
        <w:rPr/>
        <w:t xml:space="preserve"> Development</w:t>
      </w:r>
      <w:r>
        <w:fldChar w:fldCharType="begin"/>
      </w:r>
      <w:r>
        <w:instrText xml:space="preserve"> XE "development" </w:instrText>
      </w:r>
      <w:r>
        <w:fldChar w:fldCharType="end"/>
      </w:r>
      <w:bookmarkEnd w:id="1653825621"/>
      <w:bookmarkEnd w:id="1711814130"/>
      <w:bookmarkEnd w:id="982245788"/>
      <w:bookmarkEnd w:id="593945362"/>
    </w:p>
    <w:p w:rsidR="006D03F0" w:rsidRDefault="00065DB8" w14:paraId="5FE9298E" w14:textId="0A17F3AC">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a deep understanding of user needs and how AI can address them in meaningful ways. Unlike traditional</w:t>
      </w:r>
      <w:r>
        <w:fldChar w:fldCharType="begin"/>
      </w:r>
      <w:r>
        <w:instrText xml:space="preserve"> XE "traditional" </w:instrText>
      </w:r>
      <w:r>
        <w:fldChar w:fldCharType="end"/>
      </w:r>
      <w:r>
        <w:t xml:space="preserve">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AI features often have unique characteristics that require specialized approaches</w:t>
      </w:r>
      <w:r>
        <w:fldChar w:fldCharType="begin"/>
      </w:r>
      <w:r>
        <w:instrText xml:space="preserve"> XE "approaches" </w:instrText>
      </w:r>
      <w:r>
        <w:fldChar w:fldCharType="end"/>
      </w:r>
      <w:r>
        <w:t xml:space="preserve"> to user-centered design</w:t>
      </w:r>
      <w:r>
        <w:fldChar w:fldCharType="begin"/>
      </w:r>
      <w:r>
        <w:instrText xml:space="preserve"> XE "design" </w:instrText>
      </w:r>
      <w:r>
        <w:fldChar w:fldCharType="end"/>
      </w:r>
      <w:r>
        <w:t>. The probabilistic nature of AI outputs, the potential for systems</w:t>
      </w:r>
      <w:r>
        <w:fldChar w:fldCharType="begin"/>
      </w:r>
      <w:r>
        <w:instrText xml:space="preserve"> XE "systems" </w:instrText>
      </w:r>
      <w:r>
        <w:fldChar w:fldCharType="end"/>
      </w:r>
      <w:r>
        <w:t xml:space="preserve"> to learn and evolve, and the </w:t>
      </w:r>
      <w:r>
        <w:t>complex relationship between user control and system autonomy all</w:t>
      </w:r>
      <w:r>
        <w:fldChar w:fldCharType="begin"/>
      </w:r>
      <w:r>
        <w:instrText xml:space="preserve"> XE "all" </w:instrText>
      </w:r>
      <w:r>
        <w:fldChar w:fldCharType="end"/>
      </w:r>
      <w:r>
        <w:t xml:space="preserve"> present novel challenges</w:t>
      </w:r>
      <w:r>
        <w:fldChar w:fldCharType="begin"/>
      </w:r>
      <w:r>
        <w:instrText xml:space="preserve"> XE "challenges" </w:instrText>
      </w:r>
      <w:r>
        <w:fldChar w:fldCharType="end"/>
      </w:r>
      <w:r>
        <w:t xml:space="preserve"> for product development</w:t>
      </w:r>
      <w:r>
        <w:fldChar w:fldCharType="begin"/>
      </w:r>
      <w:r>
        <w:instrText xml:space="preserve"> XE "development" </w:instrText>
      </w:r>
      <w:r>
        <w:fldChar w:fldCharType="end"/>
      </w:r>
      <w:r>
        <w:t>. This section explores methodologies for ensuring AI features remain firmly grounded in genuine user needs while accounting for these distinctive characteristics.</w:t>
      </w:r>
    </w:p>
    <w:p w:rsidR="006D03F0" w:rsidRDefault="00065DB8" w14:paraId="0EEC25C0" w14:textId="5F07D35D" w14:noSpellErr="1">
      <w:pPr>
        <w:pStyle w:val="Heading3"/>
      </w:pPr>
      <w:bookmarkStart w:name="_Toc1952520913" w:id="789043572"/>
      <w:bookmarkStart w:name="_Toc1822861396" w:id="1383874994"/>
      <w:bookmarkStart w:name="_Toc700099134" w:id="1922645187"/>
      <w:bookmarkStart w:name="_Toc1741528155" w:id="1409032239"/>
      <w:r w:rsidR="00065DB8">
        <w:rPr/>
        <w:t>Principles</w:t>
      </w:r>
      <w:r>
        <w:fldChar w:fldCharType="begin"/>
      </w:r>
      <w:r>
        <w:instrText xml:space="preserve"> XE "principles" </w:instrText>
      </w:r>
      <w:r>
        <w:fldChar w:fldCharType="end"/>
      </w:r>
      <w:r w:rsidR="00065DB8">
        <w:rPr/>
        <w:t xml:space="preserve"> of User-Centered AI Development</w:t>
      </w:r>
      <w:r>
        <w:fldChar w:fldCharType="begin"/>
      </w:r>
      <w:r>
        <w:instrText xml:space="preserve"> XE "development" </w:instrText>
      </w:r>
      <w:r>
        <w:fldChar w:fldCharType="end"/>
      </w:r>
      <w:bookmarkEnd w:id="789043572"/>
      <w:bookmarkEnd w:id="1383874994"/>
      <w:bookmarkEnd w:id="1922645187"/>
      <w:bookmarkEnd w:id="1409032239"/>
    </w:p>
    <w:p w:rsidR="006D03F0" w:rsidRDefault="00065DB8" w14:paraId="1470DF37" w14:textId="3093D696">
      <w:r>
        <w:t>The foundation</w:t>
      </w:r>
      <w:r>
        <w:fldChar w:fldCharType="begin"/>
      </w:r>
      <w:r>
        <w:instrText xml:space="preserve"> XE "foundation" </w:instrText>
      </w:r>
      <w:r>
        <w:fldChar w:fldCharType="end"/>
      </w:r>
      <w:r>
        <w:t xml:space="preserve"> of effective AI product development</w:t>
      </w:r>
      <w:r>
        <w:fldChar w:fldCharType="begin"/>
      </w:r>
      <w:r>
        <w:instrText xml:space="preserve"> XE "development" </w:instrText>
      </w:r>
      <w:r>
        <w:fldChar w:fldCharType="end"/>
      </w:r>
      <w:r>
        <w:t xml:space="preserve"> lies in a set of principles</w:t>
      </w:r>
      <w:r>
        <w:fldChar w:fldCharType="begin"/>
      </w:r>
      <w:r>
        <w:instrText xml:space="preserve"> XE "principles" </w:instrText>
      </w:r>
      <w:r>
        <w:fldChar w:fldCharType="end"/>
      </w:r>
      <w:r>
        <w:t xml:space="preserve"> that prioritize user needs while acknowledging the unique properties of artificial intelligence systems</w:t>
      </w:r>
      <w:r>
        <w:fldChar w:fldCharType="begin"/>
      </w:r>
      <w:r>
        <w:instrText xml:space="preserve"> XE "systems" </w:instrText>
      </w:r>
      <w:r>
        <w:fldChar w:fldCharType="end"/>
      </w:r>
      <w:r>
        <w:t>. These principles</w:t>
      </w:r>
      <w:r>
        <w:fldChar w:fldCharType="begin"/>
      </w:r>
      <w:r>
        <w:instrText xml:space="preserve"> XE "principles" </w:instrText>
      </w:r>
      <w:r>
        <w:fldChar w:fldCharType="end"/>
      </w:r>
      <w:r>
        <w:t xml:space="preserve"> serve as guardrails that help teams navigate the complex terrain of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while maintaining focus on delivering genuine user value</w:t>
      </w:r>
      <w:r>
        <w:fldChar w:fldCharType="begin"/>
      </w:r>
      <w:r>
        <w:instrText xml:space="preserve"> XE "value" </w:instrText>
      </w:r>
      <w:r>
        <w:fldChar w:fldCharType="end"/>
      </w:r>
      <w:r>
        <w:t>.</w:t>
      </w:r>
    </w:p>
    <w:p w:rsidR="006D03F0" w:rsidRDefault="00065DB8" w14:paraId="492FF7C1" w14:textId="77777777" w14:noSpellErr="1">
      <w:pPr>
        <w:pStyle w:val="Heading4"/>
      </w:pPr>
      <w:bookmarkStart w:name="_Toc1792383843" w:id="372160168"/>
      <w:bookmarkStart w:name="_Toc1513790922" w:id="1172376219"/>
      <w:bookmarkStart w:name="_Toc1758395496" w:id="1333481130"/>
      <w:bookmarkStart w:name="_Toc1652647853" w:id="526567005"/>
      <w:r w:rsidR="00065DB8">
        <w:rPr/>
        <w:t>Start with User Problems, Not AI Capabilities</w:t>
      </w:r>
      <w:bookmarkEnd w:id="372160168"/>
      <w:bookmarkEnd w:id="1172376219"/>
      <w:bookmarkEnd w:id="1333481130"/>
      <w:bookmarkEnd w:id="526567005"/>
    </w:p>
    <w:p w:rsidR="006D03F0" w:rsidRDefault="00065DB8" w14:paraId="5040787C" w14:textId="2C3094BD">
      <w:r>
        <w:t>The allure of cutting-edge AI capabilities often tempts organizations to develop features based on what their technology can do rather than what users genuinely need. This technology-first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frequently results in sophisticated solutions that fail to address meaningful problems. Instead, effective AI development</w:t>
      </w:r>
      <w:r>
        <w:fldChar w:fldCharType="begin"/>
      </w:r>
      <w:r>
        <w:instrText xml:space="preserve"> XE "development" </w:instrText>
      </w:r>
      <w:r>
        <w:fldChar w:fldCharType="end"/>
      </w:r>
      <w:r>
        <w:t xml:space="preserve"> begins with rigorous identification</w:t>
      </w:r>
      <w:r>
        <w:fldChar w:fldCharType="begin"/>
      </w:r>
      <w:r>
        <w:instrText xml:space="preserve"> XE "identification" </w:instrText>
      </w:r>
      <w:r>
        <w:fldChar w:fldCharType="end"/>
      </w:r>
      <w:r>
        <w:t xml:space="preserve"> of user pain points and needs through</w:t>
      </w:r>
      <w:r>
        <w:fldChar w:fldCharType="begin"/>
      </w:r>
      <w:r>
        <w:instrText xml:space="preserve"> XE "through" </w:instrText>
      </w:r>
      <w:r>
        <w:fldChar w:fldCharType="end"/>
      </w:r>
      <w:r>
        <w:t xml:space="preserve"> comprehensive research methodologies.</w:t>
      </w:r>
    </w:p>
    <w:p w:rsidR="006D03F0" w:rsidRDefault="00065DB8" w14:paraId="545B10ED" w14:textId="11BFF681">
      <w:r>
        <w:t>User interviews, contextual inquiry, and behavioral analytics provide the foundation</w:t>
      </w:r>
      <w:r>
        <w:fldChar w:fldCharType="begin"/>
      </w:r>
      <w:r>
        <w:instrText xml:space="preserve"> XE "foundation" </w:instrText>
      </w:r>
      <w:r>
        <w:fldChar w:fldCharType="end"/>
      </w:r>
      <w:r>
        <w:t xml:space="preserve"> for understanding where AI might meaningfully intervene in user workflows. This problem</w:t>
      </w:r>
      <w:r>
        <w:fldChar w:fldCharType="begin"/>
      </w:r>
      <w:r>
        <w:instrText xml:space="preserve"> XE "problem" </w:instrText>
      </w:r>
      <w:r>
        <w:fldChar w:fldCharType="end"/>
      </w:r>
      <w:r>
        <w:t>-first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ensures that AI capabilities are deployed strategically to address genuine friction points rather than serving as technological showcases. When evaluating potential AI applications, teams should critically assess whether artificial intelligence represents the most appropriate solution or if simpler, more deterministic approaches</w:t>
      </w:r>
      <w:r>
        <w:fldChar w:fldCharType="begin"/>
      </w:r>
      <w:r>
        <w:instrText xml:space="preserve"> XE "approaches" </w:instrText>
      </w:r>
      <w:r>
        <w:fldChar w:fldCharType="end"/>
      </w:r>
      <w:r>
        <w:t xml:space="preserve"> might better serve user needs. This disciplined focus on user problems rather than technological capabilities helps organizations avoid the common pitfall of creating "solutions in search of problems" that ultimately fail to deliver meaningful value</w:t>
      </w:r>
      <w:r>
        <w:fldChar w:fldCharType="begin"/>
      </w:r>
      <w:r>
        <w:instrText xml:space="preserve"> XE "value" </w:instrText>
      </w:r>
      <w:r>
        <w:fldChar w:fldCharType="end"/>
      </w:r>
      <w:r>
        <w:t>.</w:t>
      </w:r>
    </w:p>
    <w:p w:rsidR="006D03F0" w:rsidRDefault="00065DB8" w14:paraId="44A532CF" w14:textId="40790214" w14:noSpellErr="1">
      <w:pPr>
        <w:pStyle w:val="Heading4"/>
      </w:pPr>
      <w:bookmarkStart w:name="_Toc1171401074" w:id="1275941184"/>
      <w:bookmarkStart w:name="_Toc1736633328" w:id="67230797"/>
      <w:bookmarkStart w:name="_Toc1265348058" w:id="903831908"/>
      <w:bookmarkStart w:name="_Toc605691572" w:id="1320290539"/>
      <w:r w:rsidR="00065DB8">
        <w:rPr/>
        <w:t>Design</w:t>
      </w:r>
      <w:r>
        <w:fldChar w:fldCharType="begin"/>
      </w:r>
      <w:r>
        <w:instrText xml:space="preserve"> XE "design" </w:instrText>
      </w:r>
      <w:r>
        <w:fldChar w:fldCharType="end"/>
      </w:r>
      <w:r w:rsidR="00065DB8">
        <w:rPr/>
        <w:t xml:space="preserve"> for Appropriate Trust</w:t>
      </w:r>
      <w:bookmarkEnd w:id="1275941184"/>
      <w:bookmarkEnd w:id="67230797"/>
      <w:bookmarkEnd w:id="903831908"/>
      <w:bookmarkEnd w:id="1320290539"/>
    </w:p>
    <w:p w:rsidR="006D03F0" w:rsidRDefault="00065DB8" w14:paraId="109AF975" w14:textId="5752FA78">
      <w:r>
        <w:t>Trust represents a critical dimension in user interactions with AI systems</w:t>
      </w:r>
      <w:r>
        <w:fldChar w:fldCharType="begin"/>
      </w:r>
      <w:r>
        <w:instrText xml:space="preserve"> XE "systems" </w:instrText>
      </w:r>
      <w:r>
        <w:fldChar w:fldCharType="end"/>
      </w:r>
      <w:r>
        <w:t>. Interfaces must accurately convey system capabilities and limitations</w:t>
      </w:r>
      <w:r>
        <w:fldChar w:fldCharType="begin"/>
      </w:r>
      <w:r>
        <w:instrText xml:space="preserve"> XE "limitations" </w:instrText>
      </w:r>
      <w:r>
        <w:fldChar w:fldCharType="end"/>
      </w:r>
      <w:r>
        <w:t xml:space="preserve"> to establish appropriate levels of user </w:t>
      </w:r>
      <w:proofErr w:type="gramStart"/>
      <w:r>
        <w:t>trust—</w:t>
      </w:r>
      <w:proofErr w:type="gramEnd"/>
      <w:r>
        <w:t>neither excessive skepticism nor unwarranted confidence. This calibration of trust begins with transparent communication about what the system can and cannot do, avoiding anthropomorphic design</w:t>
      </w:r>
      <w:r>
        <w:fldChar w:fldCharType="begin"/>
      </w:r>
      <w:r>
        <w:instrText xml:space="preserve"> XE "design" </w:instrText>
      </w:r>
      <w:r>
        <w:fldChar w:fldCharType="end"/>
      </w:r>
      <w:r>
        <w:t xml:space="preserve"> elements that might create unrealistic expectations about system capabilities.</w:t>
      </w:r>
    </w:p>
    <w:p w:rsidR="006D03F0" w:rsidRDefault="00065DB8" w14:paraId="2460B135" w14:textId="447A509D">
      <w:r>
        <w:t>Progressive disclosure of AI functionality provides an effective strategy</w:t>
      </w:r>
      <w:r>
        <w:fldChar w:fldCharType="begin"/>
      </w:r>
      <w:r>
        <w:instrText xml:space="preserve"> XE "strategy" </w:instrText>
      </w:r>
      <w:r>
        <w:fldChar w:fldCharType="end"/>
      </w:r>
      <w:r>
        <w:t xml:space="preserve"> for building</w:t>
      </w:r>
      <w:r>
        <w:fldChar w:fldCharType="begin"/>
      </w:r>
      <w:r>
        <w:instrText xml:space="preserve"> XE "building" </w:instrText>
      </w:r>
      <w:r>
        <w:fldChar w:fldCharType="end"/>
      </w:r>
      <w:r>
        <w:t xml:space="preserve"> appropriate trust. By initially presenting simplified interfaces that gradually reveal more advanced capabilities as users demonstrate comfort and expertise, systems</w:t>
      </w:r>
      <w:r>
        <w:fldChar w:fldCharType="begin"/>
      </w:r>
      <w:r>
        <w:instrText xml:space="preserve"> XE "systems" </w:instrText>
      </w:r>
      <w:r>
        <w:fldChar w:fldCharType="end"/>
      </w:r>
      <w:r>
        <w:t xml:space="preserve"> can meet users where they are while providing pathways to deeper engagement. This approach</w:t>
      </w:r>
      <w:r>
        <w:fldChar w:fldCharType="begin"/>
      </w:r>
      <w:r>
        <w:instrText xml:space="preserve"> XE "approach" </w:instrText>
      </w:r>
      <w:r>
        <w:fldChar w:fldCharType="end"/>
      </w:r>
      <w:r>
        <w:t xml:space="preserve"> allows novice users to build confidence through</w:t>
      </w:r>
      <w:r>
        <w:fldChar w:fldCharType="begin"/>
      </w:r>
      <w:r>
        <w:instrText xml:space="preserve"> XE "through" </w:instrText>
      </w:r>
      <w:r>
        <w:fldChar w:fldCharType="end"/>
      </w:r>
      <w:r>
        <w:t xml:space="preserve"> successful basic interactions while enabling power users to access more sophisticated functionality. Throughout this progression, maintaining consistent feedback</w:t>
      </w:r>
      <w:r>
        <w:fldChar w:fldCharType="begin"/>
      </w:r>
      <w:r>
        <w:instrText xml:space="preserve"> XE "feedback" </w:instrText>
      </w:r>
      <w:r>
        <w:fldChar w:fldCharType="end"/>
      </w:r>
      <w:r>
        <w:t xml:space="preserve"> about system confidence and limitations</w:t>
      </w:r>
      <w:r>
        <w:fldChar w:fldCharType="begin"/>
      </w:r>
      <w:r>
        <w:instrText xml:space="preserve"> XE "limitations" </w:instrText>
      </w:r>
      <w:r>
        <w:fldChar w:fldCharType="end"/>
      </w:r>
      <w:r>
        <w:t xml:space="preserve"> helps users develop accurate mental models of AI capabilities, fostering appropriate reliance on system outputs.</w:t>
      </w:r>
    </w:p>
    <w:p w:rsidR="006D03F0" w:rsidRDefault="00065DB8" w14:paraId="2C7AFE78" w14:textId="77777777" w14:noSpellErr="1">
      <w:pPr>
        <w:pStyle w:val="Heading4"/>
      </w:pPr>
      <w:bookmarkStart w:name="_Toc115705631" w:id="1324739080"/>
      <w:bookmarkStart w:name="_Toc794779034" w:id="52687953"/>
      <w:bookmarkStart w:name="_Toc1347266654" w:id="749612435"/>
      <w:bookmarkStart w:name="_Toc307071474" w:id="2142970182"/>
      <w:r w:rsidR="00065DB8">
        <w:rPr/>
        <w:t>Account for Probabilistic Outcomes</w:t>
      </w:r>
      <w:bookmarkEnd w:id="1324739080"/>
      <w:bookmarkEnd w:id="52687953"/>
      <w:bookmarkEnd w:id="749612435"/>
      <w:bookmarkEnd w:id="2142970182"/>
    </w:p>
    <w:p w:rsidR="006D03F0" w:rsidRDefault="00065DB8" w14:paraId="05810EA0" w14:textId="4CEF5FA5">
      <w:r>
        <w:t>Unlike deterministic software systems</w:t>
      </w:r>
      <w:r>
        <w:fldChar w:fldCharType="begin"/>
      </w:r>
      <w:r>
        <w:instrText xml:space="preserve"> XE "systems" </w:instrText>
      </w:r>
      <w:r>
        <w:fldChar w:fldCharType="end"/>
      </w:r>
      <w:r>
        <w:t>, AI features operate with inherent uncertainty. Effectively communicating this probabilistic nature to users presents a significant design</w:t>
      </w:r>
      <w:r>
        <w:fldChar w:fldCharType="begin"/>
      </w:r>
      <w:r>
        <w:instrText xml:space="preserve"> XE "design" </w:instrText>
      </w:r>
      <w:r>
        <w:fldChar w:fldCharType="end"/>
      </w:r>
      <w:r>
        <w:t xml:space="preserve"> challenge. Interface patterns must be developed that clearly convey confidence levels without overwhelming users with technical</w:t>
      </w:r>
      <w:r>
        <w:fldChar w:fldCharType="begin"/>
      </w:r>
      <w:r>
        <w:instrText xml:space="preserve"> XE "technical" </w:instrText>
      </w:r>
      <w:r>
        <w:fldChar w:fldCharType="end"/>
      </w:r>
      <w:r>
        <w:t xml:space="preserve"> details. Visual indicators, natural language expressions of certainty, and appropriate framing of AI-generated content all</w:t>
      </w:r>
      <w:r>
        <w:fldChar w:fldCharType="begin"/>
      </w:r>
      <w:r>
        <w:instrText xml:space="preserve"> XE "all" </w:instrText>
      </w:r>
      <w:r>
        <w:fldChar w:fldCharType="end"/>
      </w:r>
      <w:r>
        <w:t xml:space="preserve"> contribute to users' understanding of result reliability.</w:t>
      </w:r>
    </w:p>
    <w:p w:rsidR="006D03F0" w:rsidRDefault="00065DB8" w14:paraId="431AB91C" w14:textId="694EE8F1">
      <w:r>
        <w:t>Equally important is the development</w:t>
      </w:r>
      <w:r>
        <w:fldChar w:fldCharType="begin"/>
      </w:r>
      <w:r>
        <w:instrText xml:space="preserve"> XE "development" </w:instrText>
      </w:r>
      <w:r>
        <w:fldChar w:fldCharType="end"/>
      </w:r>
      <w:r>
        <w:t xml:space="preserve"> of graceful</w:t>
      </w:r>
      <w:r>
        <w:fldChar w:fldCharType="begin"/>
      </w:r>
      <w:r>
        <w:instrText xml:space="preserve"> XE "graceful" </w:instrText>
      </w:r>
      <w:r>
        <w:fldChar w:fldCharType="end"/>
      </w:r>
      <w:r>
        <w:t xml:space="preserve"> fallback experiences for situations where the system has low confidence or insufficient data</w:t>
      </w:r>
      <w:r>
        <w:fldChar w:fldCharType="begin"/>
      </w:r>
      <w:r>
        <w:instrText xml:space="preserve"> XE "data" </w:instrText>
      </w:r>
      <w:r>
        <w:fldChar w:fldCharType="end"/>
      </w:r>
      <w:r>
        <w:t>. These fallback mechanisms</w:t>
      </w:r>
      <w:r>
        <w:fldChar w:fldCharType="begin"/>
      </w:r>
      <w:r>
        <w:instrText xml:space="preserve"> XE "mechanisms" </w:instrText>
      </w:r>
      <w:r>
        <w:fldChar w:fldCharType="end"/>
      </w:r>
      <w:r>
        <w:t xml:space="preserve"> might include transparent communication about limitations</w:t>
      </w:r>
      <w:r>
        <w:fldChar w:fldCharType="begin"/>
      </w:r>
      <w:r>
        <w:instrText xml:space="preserve"> XE "limitations" </w:instrText>
      </w:r>
      <w:r>
        <w:fldChar w:fldCharType="end"/>
      </w:r>
      <w:r>
        <w:t>, presentation of alternative approaches</w:t>
      </w:r>
      <w:r>
        <w:fldChar w:fldCharType="begin"/>
      </w:r>
      <w:r>
        <w:instrText xml:space="preserve"> XE "approaches" </w:instrText>
      </w:r>
      <w:r>
        <w:fldChar w:fldCharType="end"/>
      </w:r>
      <w:r>
        <w:t>, or seamless handoff to human</w:t>
      </w:r>
      <w:r>
        <w:fldChar w:fldCharType="begin"/>
      </w:r>
      <w:r>
        <w:instrText xml:space="preserve"> XE "human" </w:instrText>
      </w:r>
      <w:r>
        <w:fldChar w:fldCharType="end"/>
      </w:r>
      <w:r>
        <w:t xml:space="preserve"> assistance. By designing for the full spectrum of confidence scenarios, products can maintain usefulness even when operating at the edges of their capabilities. Setting appropriate expectations about system performance through</w:t>
      </w:r>
      <w:r>
        <w:fldChar w:fldCharType="begin"/>
      </w:r>
      <w:r>
        <w:instrText xml:space="preserve"> XE "through" </w:instrText>
      </w:r>
      <w:r>
        <w:fldChar w:fldCharType="end"/>
      </w:r>
      <w:r>
        <w:t xml:space="preserve"> onboarding, documentation, and in-context</w:t>
      </w:r>
      <w:r>
        <w:fldChar w:fldCharType="begin"/>
      </w:r>
      <w:r>
        <w:instrText xml:space="preserve"> XE "context" </w:instrText>
      </w:r>
      <w:r>
        <w:fldChar w:fldCharType="end"/>
      </w:r>
      <w:r>
        <w:t xml:space="preserve"> messaging further helps users develop realistic mental models about AI capabilities and limitations</w:t>
      </w:r>
      <w:r>
        <w:fldChar w:fldCharType="begin"/>
      </w:r>
      <w:r>
        <w:instrText xml:space="preserve"> XE "limitations" </w:instrText>
      </w:r>
      <w:r>
        <w:fldChar w:fldCharType="end"/>
      </w:r>
      <w:r>
        <w:t>.</w:t>
      </w:r>
    </w:p>
    <w:p w:rsidR="006D03F0" w:rsidRDefault="00065DB8" w14:paraId="733C4EB8" w14:textId="502BBAF0" w14:noSpellErr="1">
      <w:pPr>
        <w:pStyle w:val="Heading4"/>
      </w:pPr>
      <w:bookmarkStart w:name="_Toc758453706" w:id="1298817885"/>
      <w:bookmarkStart w:name="_Toc169658189" w:id="1421834171"/>
      <w:bookmarkStart w:name="_Toc805396122" w:id="1937789406"/>
      <w:bookmarkStart w:name="_Toc1222322762" w:id="104531043"/>
      <w:r w:rsidR="00065DB8">
        <w:rPr/>
        <w:t>Design</w:t>
      </w:r>
      <w:r>
        <w:fldChar w:fldCharType="begin"/>
      </w:r>
      <w:r>
        <w:instrText xml:space="preserve"> XE "design" </w:instrText>
      </w:r>
      <w:r>
        <w:fldChar w:fldCharType="end"/>
      </w:r>
      <w:r w:rsidR="00065DB8">
        <w:rPr/>
        <w:t xml:space="preserve"> for Co-Evolution</w:t>
      </w:r>
      <w:r>
        <w:fldChar w:fldCharType="begin"/>
      </w:r>
      <w:r>
        <w:instrText xml:space="preserve"> XE "evolution" </w:instrText>
      </w:r>
      <w:r>
        <w:fldChar w:fldCharType="end"/>
      </w:r>
      <w:bookmarkEnd w:id="1298817885"/>
      <w:bookmarkEnd w:id="1421834171"/>
      <w:bookmarkEnd w:id="1937789406"/>
      <w:bookmarkEnd w:id="104531043"/>
    </w:p>
    <w:p w:rsidR="006D03F0" w:rsidRDefault="00065DB8" w14:paraId="6BA4EA18" w14:textId="480DD660">
      <w:r>
        <w:t>AI systems</w:t>
      </w:r>
      <w:r>
        <w:fldChar w:fldCharType="begin"/>
      </w:r>
      <w:r>
        <w:instrText xml:space="preserve"> XE "systems" </w:instrText>
      </w:r>
      <w:r>
        <w:fldChar w:fldCharType="end"/>
      </w:r>
      <w:r>
        <w:t xml:space="preserve"> possess the unique ability to improve over time through</w:t>
      </w:r>
      <w:r>
        <w:fldChar w:fldCharType="begin"/>
      </w:r>
      <w:r>
        <w:instrText xml:space="preserve"> XE "through" </w:instrText>
      </w:r>
      <w:r>
        <w:fldChar w:fldCharType="end"/>
      </w:r>
      <w:r>
        <w:t xml:space="preserve"> learning from data</w:t>
      </w:r>
      <w:r>
        <w:fldChar w:fldCharType="begin"/>
      </w:r>
      <w:r>
        <w:instrText xml:space="preserve"> XE "data" </w:instrText>
      </w:r>
      <w:r>
        <w:fldChar w:fldCharType="end"/>
      </w:r>
      <w:r>
        <w:t xml:space="preserve"> and user interactions. This evolutionary capacity requires interfaces designed not only for current capabilities but also for future enhancements. Effective AI products incorporate design</w:t>
      </w:r>
      <w:r>
        <w:fldChar w:fldCharType="begin"/>
      </w:r>
      <w:r>
        <w:instrText xml:space="preserve"> XE "design" </w:instrText>
      </w:r>
      <w:r>
        <w:fldChar w:fldCharType="end"/>
      </w:r>
      <w:r>
        <w:t xml:space="preserve"> patterns that can accommodate increasing sophistication without requiring complete interface overhauls as underlying models improve.</w:t>
      </w:r>
    </w:p>
    <w:p w:rsidR="006D03F0" w:rsidRDefault="00065DB8" w14:paraId="30B5814C" w14:textId="36CFCDFB">
      <w:r>
        <w:t>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represent a critical component of co-evolutionary design</w:t>
      </w:r>
      <w:r>
        <w:fldChar w:fldCharType="begin"/>
      </w:r>
      <w:r>
        <w:instrText xml:space="preserve"> XE "design" </w:instrText>
      </w:r>
      <w:r>
        <w:fldChar w:fldCharType="end"/>
      </w:r>
      <w:r>
        <w:t>, creating virtuous cycles where user interactions improve system performance, which in turn enhances user experience. These mechanisms</w:t>
      </w:r>
      <w:r>
        <w:fldChar w:fldCharType="begin"/>
      </w:r>
      <w:r>
        <w:instrText xml:space="preserve"> XE "mechanisms" </w:instrText>
      </w:r>
      <w:r>
        <w:fldChar w:fldCharType="end"/>
      </w:r>
      <w:r>
        <w:t xml:space="preserve"> might include explicit feedback</w:t>
      </w:r>
      <w:r>
        <w:fldChar w:fldCharType="begin"/>
      </w:r>
      <w:r>
        <w:instrText xml:space="preserve"> XE "feedback" </w:instrText>
      </w:r>
      <w:r>
        <w:fldChar w:fldCharType="end"/>
      </w:r>
      <w:r>
        <w:t xml:space="preserve"> options, implicit learning from user behaviors, or structured data</w:t>
      </w:r>
      <w:r>
        <w:fldChar w:fldCharType="begin"/>
      </w:r>
      <w:r>
        <w:instrText xml:space="preserve"> XE "data" </w:instrText>
      </w:r>
      <w:r>
        <w:fldChar w:fldCharType="end"/>
      </w:r>
      <w:r>
        <w:t xml:space="preserve"> collection that addresses specific learning objectives</w:t>
      </w:r>
      <w:r>
        <w:fldChar w:fldCharType="begin"/>
      </w:r>
      <w:r>
        <w:instrText xml:space="preserve"> XE "objectives" </w:instrText>
      </w:r>
      <w:r>
        <w:fldChar w:fldCharType="end"/>
      </w:r>
      <w:r>
        <w:t>. While planning</w:t>
      </w:r>
      <w:r>
        <w:fldChar w:fldCharType="begin"/>
      </w:r>
      <w:r>
        <w:instrText xml:space="preserve"> XE "planning" </w:instrText>
      </w:r>
      <w:r>
        <w:fldChar w:fldCharType="end"/>
      </w:r>
      <w:r>
        <w:t xml:space="preserve"> for future capabilities, teams must simultaneously design</w:t>
      </w:r>
      <w:r>
        <w:fldChar w:fldCharType="begin"/>
      </w:r>
      <w:r>
        <w:instrText xml:space="preserve"> XE "design" </w:instrText>
      </w:r>
      <w:r>
        <w:fldChar w:fldCharType="end"/>
      </w:r>
      <w:r>
        <w:t xml:space="preserve"> compelling "day one" experiences that deliver immediate value</w:t>
      </w:r>
      <w:r>
        <w:fldChar w:fldCharType="begin"/>
      </w:r>
      <w:r>
        <w:instrText xml:space="preserve"> XE "value" </w:instrText>
      </w:r>
      <w:r>
        <w:fldChar w:fldCharType="end"/>
      </w:r>
      <w:r>
        <w:t xml:space="preserve"> despite potential limitations</w:t>
      </w:r>
      <w:r>
        <w:fldChar w:fldCharType="begin"/>
      </w:r>
      <w:r>
        <w:instrText xml:space="preserve"> XE "limitations" </w:instrText>
      </w:r>
      <w:r>
        <w:fldChar w:fldCharType="end"/>
      </w:r>
      <w:r>
        <w:t xml:space="preserve"> of early AI implementations. This balance between present utility and future potential enables products to establish initial user adoption while laying groundwork for continuous</w:t>
      </w:r>
      <w:r>
        <w:fldChar w:fldCharType="begin"/>
      </w:r>
      <w:r>
        <w:instrText xml:space="preserve"> XE "continuous" </w:instrText>
      </w:r>
      <w:r>
        <w:fldChar w:fldCharType="end"/>
      </w:r>
      <w:r>
        <w:t xml:space="preserve"> improvement.</w:t>
      </w:r>
    </w:p>
    <w:p w:rsidR="006D03F0" w:rsidRDefault="00065DB8" w14:paraId="3E2E0DB6" w14:textId="77777777" w14:noSpellErr="1">
      <w:pPr>
        <w:pStyle w:val="Heading4"/>
      </w:pPr>
      <w:bookmarkStart w:name="_Toc628445579" w:id="157426371"/>
      <w:bookmarkStart w:name="_Toc1477764365" w:id="1354715064"/>
      <w:bookmarkStart w:name="_Toc1064946682" w:id="988338668"/>
      <w:bookmarkStart w:name="_Toc1651277657" w:id="1639392779"/>
      <w:r w:rsidR="00065DB8">
        <w:rPr/>
        <w:t>Respect</w:t>
      </w:r>
      <w:r w:rsidR="00065DB8">
        <w:rPr/>
        <w:t xml:space="preserve"> User Agency and Control</w:t>
      </w:r>
      <w:bookmarkEnd w:id="157426371"/>
      <w:bookmarkEnd w:id="1354715064"/>
      <w:bookmarkEnd w:id="988338668"/>
      <w:bookmarkEnd w:id="1639392779"/>
    </w:p>
    <w:p w:rsidR="006D03F0" w:rsidRDefault="00065DB8" w14:paraId="07D0D570" w14:textId="620A8436">
      <w:r>
        <w:t>The relationship between user control and system autonomy represents one of the most nuanced aspects of AI product design</w:t>
      </w:r>
      <w:r>
        <w:fldChar w:fldCharType="begin"/>
      </w:r>
      <w:r>
        <w:instrText xml:space="preserve"> XE "design" </w:instrText>
      </w:r>
      <w:r>
        <w:fldChar w:fldCharType="end"/>
      </w:r>
      <w:r>
        <w:t>. Effective AI features strike a careful balance, providing automation that reduces user burden while maintaining appropriate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and intervention capabilities. This balance manifests through</w:t>
      </w:r>
      <w:r>
        <w:fldChar w:fldCharType="begin"/>
      </w:r>
      <w:r>
        <w:instrText xml:space="preserve"> XE "through" </w:instrText>
      </w:r>
      <w:r>
        <w:fldChar w:fldCharType="end"/>
      </w:r>
      <w:r>
        <w:t xml:space="preserve"> thoughtfully designed override mechanisms</w:t>
      </w:r>
      <w:r>
        <w:fldChar w:fldCharType="begin"/>
      </w:r>
      <w:r>
        <w:instrText xml:space="preserve"> XE "mechanisms" </w:instrText>
      </w:r>
      <w:r>
        <w:fldChar w:fldCharType="end"/>
      </w:r>
      <w:r>
        <w:t xml:space="preserve"> that allow users to correct, refine, or reject AI-generated outputs when necessary.</w:t>
      </w:r>
    </w:p>
    <w:p w:rsidR="006D03F0" w:rsidRDefault="00065DB8" w14:paraId="7198E6C0" w14:textId="1D16F715">
      <w:r>
        <w:t xml:space="preserve">Customization options further enhance user agency by allowing individuals to tailor AI behavior to their specific preferences, workflows, and values. These options might range from simple toggles that adjust system behavior to sophisticated preference centers that </w:t>
      </w:r>
      <w:r>
        <w:t>enable fine-grained control over AI operations. Throughout all</w:t>
      </w:r>
      <w:r>
        <w:fldChar w:fldCharType="begin"/>
      </w:r>
      <w:r>
        <w:instrText xml:space="preserve"> XE "all" </w:instrText>
      </w:r>
      <w:r>
        <w:fldChar w:fldCharType="end"/>
      </w:r>
      <w:r>
        <w:t xml:space="preserve"> interactions, maintaining transparency</w:t>
      </w:r>
      <w:r>
        <w:fldChar w:fldCharType="begin"/>
      </w:r>
      <w:r>
        <w:instrText xml:space="preserve"> XE "transparency" </w:instrText>
      </w:r>
      <w:r>
        <w:fldChar w:fldCharType="end"/>
      </w:r>
      <w:r>
        <w:t xml:space="preserve"> about data</w:t>
      </w:r>
      <w:r>
        <w:fldChar w:fldCharType="begin"/>
      </w:r>
      <w:r>
        <w:instrText xml:space="preserve"> XE "data" </w:instrText>
      </w:r>
      <w:r>
        <w:fldChar w:fldCharType="end"/>
      </w:r>
      <w:r>
        <w:t xml:space="preserve"> usage, decision</w:t>
      </w:r>
      <w:r>
        <w:fldChar w:fldCharType="begin"/>
      </w:r>
      <w:r>
        <w:instrText xml:space="preserve"> XE "decision" </w:instrText>
      </w:r>
      <w:r>
        <w:fldChar w:fldCharType="end"/>
      </w:r>
      <w:r>
        <w:t xml:space="preserve"> criteria</w:t>
      </w:r>
      <w:r>
        <w:fldChar w:fldCharType="begin"/>
      </w:r>
      <w:r>
        <w:instrText xml:space="preserve"> XE "criteria" </w:instrText>
      </w:r>
      <w:r>
        <w:fldChar w:fldCharType="end"/>
      </w:r>
      <w:r>
        <w:t xml:space="preserve">, and system behavior builds trust while empowering users to make informed choices about their engagement with AI features. This commitment to user </w:t>
      </w:r>
      <w:proofErr w:type="gramStart"/>
      <w:r>
        <w:t>agency</w:t>
      </w:r>
      <w:proofErr w:type="gramEnd"/>
      <w:r>
        <w:t xml:space="preserve"> ensures that AI augments human</w:t>
      </w:r>
      <w:r>
        <w:fldChar w:fldCharType="begin"/>
      </w:r>
      <w:r>
        <w:instrText xml:space="preserve"> XE "human" </w:instrText>
      </w:r>
      <w:r>
        <w:fldChar w:fldCharType="end"/>
      </w:r>
      <w:r>
        <w:t xml:space="preserve"> capabilities rather than diminishing user control over important processes and decisions.</w:t>
      </w:r>
    </w:p>
    <w:p w:rsidR="006D03F0" w:rsidRDefault="00065DB8" w14:paraId="11D95561" w14:textId="77777777" w14:noSpellErr="1">
      <w:pPr>
        <w:pStyle w:val="Heading3"/>
      </w:pPr>
      <w:bookmarkStart w:name="_Toc291021435" w:id="1440813980"/>
      <w:bookmarkStart w:name="_Toc1734908895" w:id="1106786284"/>
      <w:bookmarkStart w:name="_Toc1673551820" w:id="615899387"/>
      <w:bookmarkStart w:name="_Toc1380560035" w:id="1010486560"/>
      <w:r w:rsidR="00065DB8">
        <w:rPr/>
        <w:t>User Research for AI Features</w:t>
      </w:r>
      <w:bookmarkEnd w:id="1440813980"/>
      <w:bookmarkEnd w:id="1106786284"/>
      <w:bookmarkEnd w:id="615899387"/>
      <w:bookmarkEnd w:id="1010486560"/>
    </w:p>
    <w:p w:rsidR="006D03F0" w:rsidRDefault="00065DB8" w14:paraId="59AD2701" w14:textId="4F7714D5">
      <w:r>
        <w:t>Traditional</w:t>
      </w:r>
      <w:r>
        <w:fldChar w:fldCharType="begin"/>
      </w:r>
      <w:r>
        <w:instrText xml:space="preserve"> XE "traditional" </w:instrText>
      </w:r>
      <w:r>
        <w:fldChar w:fldCharType="end"/>
      </w:r>
      <w:r>
        <w:t xml:space="preserve"> user research methodologies require adaptation to effectively inform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The unique characteristics of artificial intelligence—including its probabilistic nature, learning capabilities, and complex interaction patterns—necessitate specialized research approaches</w:t>
      </w:r>
      <w:r>
        <w:fldChar w:fldCharType="begin"/>
      </w:r>
      <w:r>
        <w:instrText xml:space="preserve"> XE "approaches" </w:instrText>
      </w:r>
      <w:r>
        <w:fldChar w:fldCharType="end"/>
      </w:r>
      <w:r>
        <w:t xml:space="preserve"> that go beyond conventional techniques. This section explores research methodologies specifically tailored to the challenges</w:t>
      </w:r>
      <w:r>
        <w:fldChar w:fldCharType="begin"/>
      </w:r>
      <w:r>
        <w:instrText xml:space="preserve"> XE "challenges" </w:instrText>
      </w:r>
      <w:r>
        <w:fldChar w:fldCharType="end"/>
      </w:r>
      <w:r>
        <w:t xml:space="preserve"> of AI product development</w:t>
      </w:r>
      <w:r>
        <w:fldChar w:fldCharType="begin"/>
      </w:r>
      <w:r>
        <w:instrText xml:space="preserve"> XE "development" </w:instrText>
      </w:r>
      <w:r>
        <w:fldChar w:fldCharType="end"/>
      </w:r>
      <w:r>
        <w:t>.</w:t>
      </w:r>
    </w:p>
    <w:p w:rsidR="006D03F0" w:rsidRDefault="00065DB8" w14:paraId="62BE371D" w14:textId="77777777" w14:noSpellErr="1">
      <w:pPr>
        <w:pStyle w:val="Heading4"/>
      </w:pPr>
      <w:bookmarkStart w:name="_Toc988201981" w:id="1524894316"/>
      <w:bookmarkStart w:name="_Toc1003957819" w:id="485415886"/>
      <w:bookmarkStart w:name="_Toc565413070" w:id="628951873"/>
      <w:bookmarkStart w:name="_Toc400476148" w:id="784518666"/>
      <w:r w:rsidR="00065DB8">
        <w:rPr/>
        <w:t>Expectation Mapping</w:t>
      </w:r>
      <w:bookmarkEnd w:id="1524894316"/>
      <w:bookmarkEnd w:id="485415886"/>
      <w:bookmarkEnd w:id="628951873"/>
      <w:bookmarkEnd w:id="784518666"/>
    </w:p>
    <w:p w:rsidR="006D03F0" w:rsidRDefault="00065DB8" w14:paraId="36554700" w14:textId="081A5F96">
      <w:r>
        <w:t>Users approach</w:t>
      </w:r>
      <w:r>
        <w:fldChar w:fldCharType="begin"/>
      </w:r>
      <w:r>
        <w:instrText xml:space="preserve"> XE "approach" </w:instrText>
      </w:r>
      <w:r>
        <w:fldChar w:fldCharType="end"/>
      </w:r>
      <w:r>
        <w:t xml:space="preserve"> AI systems</w:t>
      </w:r>
      <w:r>
        <w:fldChar w:fldCharType="begin"/>
      </w:r>
      <w:r>
        <w:instrText xml:space="preserve"> XE "systems" </w:instrText>
      </w:r>
      <w:r>
        <w:fldChar w:fldCharType="end"/>
      </w:r>
      <w:r>
        <w:t xml:space="preserve"> with preexisting mental models shaped by media portrayals, previous technology experiences, and cultural</w:t>
      </w:r>
      <w:r>
        <w:fldChar w:fldCharType="begin"/>
      </w:r>
      <w:r>
        <w:instrText xml:space="preserve"> XE "cultural" </w:instrText>
      </w:r>
      <w:r>
        <w:fldChar w:fldCharType="end"/>
      </w:r>
      <w:r>
        <w:t xml:space="preserve"> narratives about artificial intelligence. These mental models significantly influence how users interpret and interact with AI features, often creating expectations that diverge substantially from actual system capabilities. Expectation mapping methodologies systematically identify these preconceptions, providing crucial insights for design</w:t>
      </w:r>
      <w:r>
        <w:fldChar w:fldCharType="begin"/>
      </w:r>
      <w:r>
        <w:instrText xml:space="preserve"> XE "design" </w:instrText>
      </w:r>
      <w:r>
        <w:fldChar w:fldCharType="end"/>
      </w:r>
      <w:r>
        <w:t xml:space="preserve"> and communication strategies.</w:t>
      </w:r>
    </w:p>
    <w:p w:rsidR="006D03F0" w:rsidRDefault="00065DB8" w14:paraId="0091A152" w14:textId="29D2DE32">
      <w:r>
        <w:t>Through</w:t>
      </w:r>
      <w:r>
        <w:fldChar w:fldCharType="begin"/>
      </w:r>
      <w:r>
        <w:instrText xml:space="preserve"> XE "through" </w:instrText>
      </w:r>
      <w:r>
        <w:fldChar w:fldCharType="end"/>
      </w:r>
      <w:r>
        <w:t xml:space="preserve"> structured interviews, scenario explorations, and projective techniques, researchers can uncover users' anticipated capabilities, interaction patterns, and emotional responses to AI systems</w:t>
      </w:r>
      <w:r>
        <w:fldChar w:fldCharType="begin"/>
      </w:r>
      <w:r>
        <w:instrText xml:space="preserve"> XE "systems" </w:instrText>
      </w:r>
      <w:r>
        <w:fldChar w:fldCharType="end"/>
      </w:r>
      <w:r>
        <w:t>. This process</w:t>
      </w:r>
      <w:r>
        <w:fldChar w:fldCharType="begin"/>
      </w:r>
      <w:r>
        <w:instrText xml:space="preserve"> XE "process" </w:instrText>
      </w:r>
      <w:r>
        <w:fldChar w:fldCharType="end"/>
      </w:r>
      <w:r>
        <w:t xml:space="preserve"> frequently reveals potential areas of mistrust where users may be unnecessarily skeptical of valid AI outputs, as well as zones of overreliance where users might accept AI recommendations without appropriate scrutiny. By documenting these expectation patterns early in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teams can proactively address misconceptions through</w:t>
      </w:r>
      <w:r>
        <w:fldChar w:fldCharType="begin"/>
      </w:r>
      <w:r>
        <w:instrText xml:space="preserve"> XE "through" </w:instrText>
      </w:r>
      <w:r>
        <w:fldChar w:fldCharType="end"/>
      </w:r>
      <w:r>
        <w:t xml:space="preserve"> interface design</w:t>
      </w:r>
      <w:r>
        <w:fldChar w:fldCharType="begin"/>
      </w:r>
      <w:r>
        <w:instrText xml:space="preserve"> XE "design" </w:instrText>
      </w:r>
      <w:r>
        <w:fldChar w:fldCharType="end"/>
      </w:r>
      <w:r>
        <w:t>, onboarding experiences, and contextual education that helps users develop more accurate mental models of system behavior.</w:t>
      </w:r>
    </w:p>
    <w:p w:rsidR="006D03F0" w:rsidRDefault="00065DB8" w14:paraId="6DE683DA" w14:textId="77777777" w14:noSpellErr="1">
      <w:pPr>
        <w:pStyle w:val="Heading4"/>
      </w:pPr>
      <w:bookmarkStart w:name="_Toc2074486071" w:id="2008117933"/>
      <w:bookmarkStart w:name="_Toc480880759" w:id="48091142"/>
      <w:bookmarkStart w:name="_Toc2003771879" w:id="79448750"/>
      <w:bookmarkStart w:name="_Toc1181086719" w:id="301755891"/>
      <w:r w:rsidR="00065DB8">
        <w:rPr/>
        <w:t>Wizard of Oz Prototyping</w:t>
      </w:r>
      <w:bookmarkEnd w:id="2008117933"/>
      <w:bookmarkEnd w:id="48091142"/>
      <w:bookmarkEnd w:id="79448750"/>
      <w:bookmarkEnd w:id="301755891"/>
    </w:p>
    <w:p w:rsidR="006D03F0" w:rsidRDefault="00065DB8" w14:paraId="3F5D43D3" w14:textId="3B71DE5D">
      <w:r>
        <w:t>The development</w:t>
      </w:r>
      <w:r>
        <w:fldChar w:fldCharType="begin"/>
      </w:r>
      <w:r>
        <w:instrText xml:space="preserve"> XE "development" </w:instrText>
      </w:r>
      <w:r>
        <w:fldChar w:fldCharType="end"/>
      </w:r>
      <w:r>
        <w:t xml:space="preserve"> of AI features often presents a chicken-and-egg problem</w:t>
      </w:r>
      <w:r>
        <w:fldChar w:fldCharType="begin"/>
      </w:r>
      <w:r>
        <w:instrText xml:space="preserve"> XE "problem" </w:instrText>
      </w:r>
      <w:r>
        <w:fldChar w:fldCharType="end"/>
      </w:r>
      <w:r>
        <w:t>: comprehensive user research requires functional prototypes, yet building</w:t>
      </w:r>
      <w:r>
        <w:fldChar w:fldCharType="begin"/>
      </w:r>
      <w:r>
        <w:instrText xml:space="preserve"> XE "building" </w:instrText>
      </w:r>
      <w:r>
        <w:fldChar w:fldCharType="end"/>
      </w:r>
      <w:r>
        <w:t xml:space="preserve"> these prototypes demands significant investment before user value</w:t>
      </w:r>
      <w:r>
        <w:fldChar w:fldCharType="begin"/>
      </w:r>
      <w:r>
        <w:instrText xml:space="preserve"> XE "value" </w:instrText>
      </w:r>
      <w:r>
        <w:fldChar w:fldCharType="end"/>
      </w:r>
      <w:r>
        <w:t xml:space="preserve"> is validated. Wizard of Oz prototyping resolves this dilemma by simulating AI capabilities through</w:t>
      </w:r>
      <w:r>
        <w:fldChar w:fldCharType="begin"/>
      </w:r>
      <w:r>
        <w:instrText xml:space="preserve"> XE "through" </w:instrText>
      </w:r>
      <w:r>
        <w:fldChar w:fldCharType="end"/>
      </w:r>
      <w:r>
        <w:t xml:space="preserve"> human</w:t>
      </w:r>
      <w:r>
        <w:fldChar w:fldCharType="begin"/>
      </w:r>
      <w:r>
        <w:instrText xml:space="preserve"> XE "human" </w:instrText>
      </w:r>
      <w:r>
        <w:fldChar w:fldCharType="end"/>
      </w:r>
      <w:r>
        <w:t xml:space="preserve"> operators who generate responses that appear to come from an automated system. This approach</w:t>
      </w:r>
      <w:r>
        <w:fldChar w:fldCharType="begin"/>
      </w:r>
      <w:r>
        <w:instrText xml:space="preserve"> XE "approach" </w:instrText>
      </w:r>
      <w:r>
        <w:fldChar w:fldCharType="end"/>
      </w:r>
      <w:r>
        <w:t xml:space="preserve"> enables teams to test user reactions to proposed AI behaviors before committing substantial resources to technical</w:t>
      </w:r>
      <w:r>
        <w:fldChar w:fldCharType="begin"/>
      </w:r>
      <w:r>
        <w:instrText xml:space="preserve"> XE "technical" </w:instrText>
      </w:r>
      <w:r>
        <w:fldChar w:fldCharType="end"/>
      </w:r>
      <w:r>
        <w:t xml:space="preserve"> implementation</w:t>
      </w:r>
      <w:r>
        <w:fldChar w:fldCharType="begin"/>
      </w:r>
      <w:r>
        <w:instrText xml:space="preserve"> XE "implementation" </w:instrText>
      </w:r>
      <w:r>
        <w:fldChar w:fldCharType="end"/>
      </w:r>
      <w:r>
        <w:t>.</w:t>
      </w:r>
    </w:p>
    <w:p w:rsidR="006D03F0" w:rsidRDefault="00065DB8" w14:paraId="77FFBDCE" w14:textId="54D75A2B">
      <w:r>
        <w:t>These simulated interactions provide invaluable insights into how users might engage with various</w:t>
      </w:r>
      <w:r>
        <w:fldChar w:fldCharType="begin"/>
      </w:r>
      <w:r>
        <w:instrText xml:space="preserve"> XE "various" </w:instrText>
      </w:r>
      <w:r>
        <w:fldChar w:fldCharType="end"/>
      </w:r>
      <w:r>
        <w:t xml:space="preserve"> AI capabilities, revealing unexpected usage patterns, confusion points, and value</w:t>
      </w:r>
      <w:r>
        <w:fldChar w:fldCharType="begin"/>
      </w:r>
      <w:r>
        <w:instrText xml:space="preserve"> XE "value" </w:instrText>
      </w:r>
      <w:r>
        <w:fldChar w:fldCharType="end"/>
      </w:r>
      <w:r>
        <w:t xml:space="preserve"> perceptions. Researchers can systematically vary simulated AI behaviors to test different approaches</w:t>
      </w:r>
      <w:r>
        <w:fldChar w:fldCharType="begin"/>
      </w:r>
      <w:r>
        <w:instrText xml:space="preserve"> XE "approaches" </w:instrText>
      </w:r>
      <w:r>
        <w:fldChar w:fldCharType="end"/>
      </w:r>
      <w:r>
        <w:t>, identifying optimal interaction patterns before technical</w:t>
      </w:r>
      <w:r>
        <w:fldChar w:fldCharType="begin"/>
      </w:r>
      <w:r>
        <w:instrText xml:space="preserve"> XE "technical" </w:instrText>
      </w:r>
      <w:r>
        <w:fldChar w:fldCharType="end"/>
      </w:r>
      <w:r>
        <w:t xml:space="preserve"> development</w:t>
      </w:r>
      <w:r>
        <w:fldChar w:fldCharType="begin"/>
      </w:r>
      <w:r>
        <w:instrText xml:space="preserve"> XE "development" </w:instrText>
      </w:r>
      <w:r>
        <w:fldChar w:fldCharType="end"/>
      </w:r>
      <w:r>
        <w:t xml:space="preserve"> begins. The qualitative feedback</w:t>
      </w:r>
      <w:r>
        <w:fldChar w:fldCharType="begin"/>
      </w:r>
      <w:r>
        <w:instrText xml:space="preserve"> XE "feedback" </w:instrText>
      </w:r>
      <w:r>
        <w:fldChar w:fldCharType="end"/>
      </w:r>
      <w:r>
        <w:t xml:space="preserve"> gathered through</w:t>
      </w:r>
      <w:r>
        <w:fldChar w:fldCharType="begin"/>
      </w:r>
      <w:r>
        <w:instrText xml:space="preserve"> XE "through" </w:instrText>
      </w:r>
      <w:r>
        <w:fldChar w:fldCharType="end"/>
      </w:r>
      <w:r>
        <w:t xml:space="preserve"> these sessions—including user expectations, </w:t>
      </w:r>
      <w:r>
        <w:t>emotional responses, and perceived utility—provides crucial guidance for feature</w:t>
      </w:r>
      <w:r>
        <w:fldChar w:fldCharType="begin"/>
      </w:r>
      <w:r>
        <w:instrText xml:space="preserve"> XE "feature" </w:instrText>
      </w:r>
      <w:r>
        <w:fldChar w:fldCharType="end"/>
      </w:r>
      <w:r>
        <w:t xml:space="preserve"> refinement and prioritization, significantly reducing the risk of developing sophisticated AI capabilities that fail to resonate with user needs.</w:t>
      </w:r>
    </w:p>
    <w:p w:rsidR="006D03F0" w:rsidRDefault="00065DB8" w14:paraId="292184F8" w14:textId="77777777" w14:noSpellErr="1">
      <w:pPr>
        <w:pStyle w:val="Heading4"/>
      </w:pPr>
      <w:bookmarkStart w:name="_Toc25038107" w:id="980172953"/>
      <w:bookmarkStart w:name="_Toc1765438190" w:id="521281514"/>
      <w:bookmarkStart w:name="_Toc1450374731" w:id="833456708"/>
      <w:bookmarkStart w:name="_Toc368577413" w:id="570295116"/>
      <w:r w:rsidR="00065DB8">
        <w:rPr/>
        <w:t>Progressive Disclosure Testing</w:t>
      </w:r>
      <w:bookmarkEnd w:id="980172953"/>
      <w:bookmarkEnd w:id="521281514"/>
      <w:bookmarkEnd w:id="833456708"/>
      <w:bookmarkEnd w:id="570295116"/>
    </w:p>
    <w:p w:rsidR="006D03F0" w:rsidRDefault="00065DB8" w14:paraId="05F6DEC3" w14:textId="066D526F">
      <w:r>
        <w:t>The appropriate balance between system autonomy and user control varies significantly across user segments, contexts, and tasks. Progressive disclosure testing methodically evaluates how users respond to increasing levels of AI system autonomy, identifying the optimal points along this spectrum for different scenarios. Through</w:t>
      </w:r>
      <w:r>
        <w:fldChar w:fldCharType="begin"/>
      </w:r>
      <w:r>
        <w:instrText xml:space="preserve"> XE "through" </w:instrText>
      </w:r>
      <w:r>
        <w:fldChar w:fldCharType="end"/>
      </w:r>
      <w:r>
        <w:t xml:space="preserve"> structured experiments, researchers present users with interfaces that gradually shift from high user control to greater system automation, carefully observing responses at each stage.</w:t>
      </w:r>
    </w:p>
    <w:p w:rsidR="006D03F0" w:rsidRDefault="00065DB8" w14:paraId="6ACC88F2" w14:textId="4FC51060">
      <w:r>
        <w:t>This methodology</w:t>
      </w:r>
      <w:r>
        <w:fldChar w:fldCharType="begin"/>
      </w:r>
      <w:r>
        <w:instrText xml:space="preserve"> XE "methodology" </w:instrText>
      </w:r>
      <w:r>
        <w:fldChar w:fldCharType="end"/>
      </w:r>
      <w:r>
        <w:t xml:space="preserve"> helps teams identify the appropriate balance of control and automation for different user segments and use cases, revealing where </w:t>
      </w:r>
      <w:proofErr w:type="gramStart"/>
      <w:r>
        <w:t>users</w:t>
      </w:r>
      <w:proofErr w:type="gramEnd"/>
      <w:r>
        <w:t xml:space="preserve"> welcome greater autonomy and where they prefer maintaining direct control. The research also determines optimal points for human</w:t>
      </w:r>
      <w:r>
        <w:fldChar w:fldCharType="begin"/>
      </w:r>
      <w:r>
        <w:instrText xml:space="preserve"> XE "human" </w:instrText>
      </w:r>
      <w:r>
        <w:fldChar w:fldCharType="end"/>
      </w:r>
      <w:r>
        <w:t xml:space="preserve"> intervention in AI workflows, identifying where user input adds greatest value</w:t>
      </w:r>
      <w:r>
        <w:fldChar w:fldCharType="begin"/>
      </w:r>
      <w:r>
        <w:instrText xml:space="preserve"> XE "value" </w:instrText>
      </w:r>
      <w:r>
        <w:fldChar w:fldCharType="end"/>
      </w:r>
      <w:r>
        <w:t xml:space="preserve"> and where automation can proceed independently. These insights enable the development</w:t>
      </w:r>
      <w:r>
        <w:fldChar w:fldCharType="begin"/>
      </w:r>
      <w:r>
        <w:instrText xml:space="preserve"> XE "development" </w:instrText>
      </w:r>
      <w:r>
        <w:fldChar w:fldCharType="end"/>
      </w:r>
      <w:r>
        <w:t xml:space="preserve"> of adaptive interfaces that can adjust autonomy levels based on user preferences, task characteristics, and system confidence, creating experiences that feel both empowering and efficient.</w:t>
      </w:r>
    </w:p>
    <w:p w:rsidR="006D03F0" w:rsidRDefault="00065DB8" w14:paraId="43AEAF43" w14:textId="5AF9B442" w14:noSpellErr="1">
      <w:pPr>
        <w:pStyle w:val="Heading4"/>
      </w:pPr>
      <w:bookmarkStart w:name="_Toc1538974145" w:id="1598534013"/>
      <w:bookmarkStart w:name="_Toc923368834" w:id="22806611"/>
      <w:bookmarkStart w:name="_Toc702071937" w:id="1522948741"/>
      <w:bookmarkStart w:name="_Toc1472502471" w:id="513408978"/>
      <w:r w:rsidR="00065DB8">
        <w:rPr/>
        <w:t>Longitudinal Studies</w:t>
      </w:r>
      <w:r>
        <w:fldChar w:fldCharType="begin"/>
      </w:r>
      <w:r>
        <w:instrText xml:space="preserve"> XE "studies" </w:instrText>
      </w:r>
      <w:r>
        <w:fldChar w:fldCharType="end"/>
      </w:r>
      <w:bookmarkEnd w:id="1598534013"/>
      <w:bookmarkEnd w:id="22806611"/>
      <w:bookmarkEnd w:id="1522948741"/>
      <w:bookmarkEnd w:id="513408978"/>
    </w:p>
    <w:p w:rsidR="006D03F0" w:rsidRDefault="00065DB8" w14:paraId="1F868737" w14:textId="71AD2B40">
      <w:r>
        <w:t>Unlike static software features, AI capabilities often create evolving relationships with users as both the system and user behavior adapt over time. Longitudinal studies</w:t>
      </w:r>
      <w:r>
        <w:fldChar w:fldCharType="begin"/>
      </w:r>
      <w:r>
        <w:instrText xml:space="preserve"> XE "studies" </w:instrText>
      </w:r>
      <w:r>
        <w:fldChar w:fldCharType="end"/>
      </w:r>
      <w:r>
        <w:t xml:space="preserve"> track these co-evolutionary patterns by observing user interactions with AI features over extended periods, revealing how usage patterns, trust relationships, and value</w:t>
      </w:r>
      <w:r>
        <w:fldChar w:fldCharType="begin"/>
      </w:r>
      <w:r>
        <w:instrText xml:space="preserve"> XE "value" </w:instrText>
      </w:r>
      <w:r>
        <w:fldChar w:fldCharType="end"/>
      </w:r>
      <w:r>
        <w:t xml:space="preserve"> perceptions transform with increased exposure and system improvements.</w:t>
      </w:r>
    </w:p>
    <w:p w:rsidR="006D03F0" w:rsidRDefault="00065DB8" w14:paraId="06FE15B6" w14:textId="4E4DFCAB">
      <w:r>
        <w:t>These studies</w:t>
      </w:r>
      <w:r>
        <w:fldChar w:fldCharType="begin"/>
      </w:r>
      <w:r>
        <w:instrText xml:space="preserve"> XE "studies" </w:instrText>
      </w:r>
      <w:r>
        <w:fldChar w:fldCharType="end"/>
      </w:r>
      <w:r>
        <w:t xml:space="preserve"> assess how user behavior changes as individuals become more familiar with AI capabilities, documenting the learning curves, adaptation strategies, and changing expectations that emerge through</w:t>
      </w:r>
      <w:r>
        <w:fldChar w:fldCharType="begin"/>
      </w:r>
      <w:r>
        <w:instrText xml:space="preserve"> XE "through" </w:instrText>
      </w:r>
      <w:r>
        <w:fldChar w:fldCharType="end"/>
      </w:r>
      <w:r>
        <w:t xml:space="preserve"> sustained interaction. By measuring these patterns over time, researchers can identify opportunities for progressive enhancement—introducing more advanced capabilities as users develop sophistication in their usage patterns. Longitudinal research also reveals how system improvements affect user behavior, providing crucial feedback</w:t>
      </w:r>
      <w:r>
        <w:fldChar w:fldCharType="begin"/>
      </w:r>
      <w:r>
        <w:instrText xml:space="preserve"> XE "feedback" </w:instrText>
      </w:r>
      <w:r>
        <w:fldChar w:fldCharType="end"/>
      </w:r>
      <w:r>
        <w:t xml:space="preserve"> on whether model</w:t>
      </w:r>
      <w:r>
        <w:fldChar w:fldCharType="begin"/>
      </w:r>
      <w:r>
        <w:instrText xml:space="preserve"> XE "model" </w:instrText>
      </w:r>
      <w:r>
        <w:fldChar w:fldCharType="end"/>
      </w:r>
      <w:r>
        <w:t xml:space="preserve"> enhancements translate to meaningful user experience improvements. These insights help teams develop AI features that not only provide immediate value</w:t>
      </w:r>
      <w:r>
        <w:fldChar w:fldCharType="begin"/>
      </w:r>
      <w:r>
        <w:instrText xml:space="preserve"> XE "value" </w:instrText>
      </w:r>
      <w:r>
        <w:fldChar w:fldCharType="end"/>
      </w:r>
      <w:r>
        <w:t xml:space="preserve"> but also create enduring and evolving relationships with users over time.</w:t>
      </w:r>
    </w:p>
    <w:p w:rsidR="006D03F0" w:rsidRDefault="00065DB8" w14:paraId="5C939A97" w14:textId="0C860F47" w14:noSpellErr="1">
      <w:pPr>
        <w:pStyle w:val="Heading2"/>
      </w:pPr>
      <w:bookmarkStart w:name="_Toc1445781669" w:id="2137572844"/>
      <w:bookmarkStart w:name="_Toc1555244502" w:id="1165558577"/>
      <w:bookmarkStart w:name="_Toc207898623" w:id="108154018"/>
      <w:bookmarkStart w:name="_Toc941835491" w:id="1081827534"/>
      <w:r w:rsidR="00065DB8">
        <w:rPr/>
        <w:t>Feature</w:t>
      </w:r>
      <w:r>
        <w:fldChar w:fldCharType="begin"/>
      </w:r>
      <w:r>
        <w:instrText xml:space="preserve"> XE "feature" </w:instrText>
      </w:r>
      <w:r>
        <w:fldChar w:fldCharType="end"/>
      </w:r>
      <w:r w:rsidR="00065DB8">
        <w:rPr/>
        <w:t xml:space="preserve"> Prioritization Framework</w:t>
      </w:r>
      <w:r>
        <w:fldChar w:fldCharType="begin"/>
      </w:r>
      <w:r>
        <w:instrText xml:space="preserve"> XE "framework" </w:instrText>
      </w:r>
      <w:r>
        <w:fldChar w:fldCharType="end"/>
      </w:r>
      <w:bookmarkEnd w:id="2137572844"/>
      <w:bookmarkEnd w:id="1165558577"/>
      <w:bookmarkEnd w:id="108154018"/>
      <w:bookmarkEnd w:id="1081827534"/>
    </w:p>
    <w:p w:rsidR="006D03F0" w:rsidRDefault="00065DB8" w14:paraId="259E8AE4" w14:textId="04543448">
      <w:r>
        <w:t>Prioritizing AI features requires balancing technical</w:t>
      </w:r>
      <w:r>
        <w:fldChar w:fldCharType="begin"/>
      </w:r>
      <w:r>
        <w:instrText xml:space="preserve"> XE "technical" </w:instrText>
      </w:r>
      <w:r>
        <w:fldChar w:fldCharType="end"/>
      </w:r>
      <w:r>
        <w:t xml:space="preserve"> feasibility, user value</w:t>
      </w:r>
      <w:r>
        <w:fldChar w:fldCharType="begin"/>
      </w:r>
      <w:r>
        <w:instrText xml:space="preserve"> XE "value" </w:instrText>
      </w:r>
      <w:r>
        <w:fldChar w:fldCharType="end"/>
      </w:r>
      <w:r>
        <w:t>, and strategic</w:t>
      </w:r>
      <w:r>
        <w:fldChar w:fldCharType="begin"/>
      </w:r>
      <w:r>
        <w:instrText xml:space="preserve"> XE "strategic" </w:instrText>
      </w:r>
      <w:r>
        <w:fldChar w:fldCharType="end"/>
      </w:r>
      <w:r>
        <w:t xml:space="preserve"> alignment. The following framework</w:t>
      </w:r>
      <w:r>
        <w:fldChar w:fldCharType="begin"/>
      </w:r>
      <w:r>
        <w:instrText xml:space="preserve"> XE "framework" </w:instrText>
      </w:r>
      <w:r>
        <w:fldChar w:fldCharType="end"/>
      </w:r>
      <w:r>
        <w:t xml:space="preserve"> provides a structured approach</w:t>
      </w:r>
      <w:r>
        <w:fldChar w:fldCharType="begin"/>
      </w:r>
      <w:r>
        <w:instrText xml:space="preserve"> XE "approach" </w:instrText>
      </w:r>
      <w:r>
        <w:fldChar w:fldCharType="end"/>
      </w:r>
      <w:r>
        <w:t xml:space="preserve"> to AI feature</w:t>
      </w:r>
      <w:r>
        <w:fldChar w:fldCharType="begin"/>
      </w:r>
      <w:r>
        <w:instrText xml:space="preserve"> XE "feature" </w:instrText>
      </w:r>
      <w:r>
        <w:fldChar w:fldCharType="end"/>
      </w:r>
      <w:r>
        <w:t xml:space="preserve"> prioritization.</w:t>
      </w:r>
    </w:p>
    <w:p w:rsidR="006D03F0" w:rsidRDefault="00065DB8" w14:paraId="4E432638" w14:textId="141F9571">
      <w:r>
        <w:t>The development</w:t>
      </w:r>
      <w:r>
        <w:fldChar w:fldCharType="begin"/>
      </w:r>
      <w:r>
        <w:instrText xml:space="preserve"> XE "development" </w:instrText>
      </w:r>
      <w:r>
        <w:fldChar w:fldCharType="end"/>
      </w:r>
      <w:r>
        <w:t xml:space="preserve"> of AI-powered products presents unique prioritization challenges</w:t>
      </w:r>
      <w:r>
        <w:fldChar w:fldCharType="begin"/>
      </w:r>
      <w:r>
        <w:instrText xml:space="preserve"> XE "challenges" </w:instrText>
      </w:r>
      <w:r>
        <w:fldChar w:fldCharType="end"/>
      </w:r>
      <w:r>
        <w:t xml:space="preserve"> that extend beyond those encountered in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The experimental nature of many AI capabilities, the complex interdependencies between features, and the </w:t>
      </w:r>
      <w:proofErr w:type="gramStart"/>
      <w:r>
        <w:t>often substantial</w:t>
      </w:r>
      <w:proofErr w:type="gramEnd"/>
      <w:r>
        <w:t xml:space="preserve"> resource requirements for implementation</w:t>
      </w:r>
      <w:r>
        <w:fldChar w:fldCharType="begin"/>
      </w:r>
      <w:r>
        <w:instrText xml:space="preserve"> XE "implementation" </w:instrText>
      </w:r>
      <w:r>
        <w:fldChar w:fldCharType="end"/>
      </w:r>
      <w:r>
        <w:t xml:space="preserve"> necessitate particularly rigorous prioritization methodologies. This section presents a comprehensive framework</w:t>
      </w:r>
      <w:r>
        <w:fldChar w:fldCharType="begin"/>
      </w:r>
      <w:r>
        <w:instrText xml:space="preserve"> XE "framework" </w:instrText>
      </w:r>
      <w:r>
        <w:fldChar w:fldCharType="end"/>
      </w:r>
      <w:r>
        <w:t xml:space="preserve"> for evaluating and prioritizing AI features, enabling teams to make informed decisions about resource allocation and development</w:t>
      </w:r>
      <w:r>
        <w:fldChar w:fldCharType="begin"/>
      </w:r>
      <w:r>
        <w:instrText xml:space="preserve"> XE "development" </w:instrText>
      </w:r>
      <w:r>
        <w:fldChar w:fldCharType="end"/>
      </w:r>
      <w:r>
        <w:t xml:space="preserve"> sequencing.</w:t>
      </w:r>
    </w:p>
    <w:p w:rsidR="006D03F0" w:rsidRDefault="00065DB8" w14:paraId="011E0093" w14:textId="43A9F409">
      <w:r>
        <w:t>Effective prioritization begins with acknowledging the multidimensional nature of AI feature</w:t>
      </w:r>
      <w:r>
        <w:fldChar w:fldCharType="begin"/>
      </w:r>
      <w:r>
        <w:instrText xml:space="preserve"> XE "feature" </w:instrText>
      </w:r>
      <w:r>
        <w:fldChar w:fldCharType="end"/>
      </w:r>
      <w:r>
        <w:t xml:space="preserve"> evaluation</w:t>
      </w:r>
      <w:r>
        <w:fldChar w:fldCharType="begin"/>
      </w:r>
      <w:r>
        <w:instrText xml:space="preserve"> XE "evaluation" </w:instrText>
      </w:r>
      <w:r>
        <w:fldChar w:fldCharType="end"/>
      </w:r>
      <w:r>
        <w:t>.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such as model</w:t>
      </w:r>
      <w:r>
        <w:fldChar w:fldCharType="begin"/>
      </w:r>
      <w:r>
        <w:instrText xml:space="preserve"> XE "model" </w:instrText>
      </w:r>
      <w:r>
        <w:fldChar w:fldCharType="end"/>
      </w:r>
      <w:r>
        <w:t xml:space="preserve"> performance and data</w:t>
      </w:r>
      <w:r>
        <w:fldChar w:fldCharType="begin"/>
      </w:r>
      <w:r>
        <w:instrText xml:space="preserve"> XE "data" </w:instrText>
      </w:r>
      <w:r>
        <w:fldChar w:fldCharType="end"/>
      </w:r>
      <w:r>
        <w:t xml:space="preserve"> requirements must be balanced against user impact</w:t>
      </w:r>
      <w:r>
        <w:fldChar w:fldCharType="begin"/>
      </w:r>
      <w:r>
        <w:instrText xml:space="preserve"> XE "impact" </w:instrText>
      </w:r>
      <w:r>
        <w:fldChar w:fldCharType="end"/>
      </w:r>
      <w:r>
        <w:t>,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and operational constraints. By systematically assessing potential features across these dimensions, teams can identify opportunities that maximize value</w:t>
      </w:r>
      <w:r>
        <w:fldChar w:fldCharType="begin"/>
      </w:r>
      <w:r>
        <w:instrText xml:space="preserve"> XE "value" </w:instrText>
      </w:r>
      <w:r>
        <w:fldChar w:fldCharType="end"/>
      </w:r>
      <w:r>
        <w:t xml:space="preserve"> while minimizing risk and implementation</w:t>
      </w:r>
      <w:r>
        <w:fldChar w:fldCharType="begin"/>
      </w:r>
      <w:r>
        <w:instrText xml:space="preserve"> XE "implementation" </w:instrText>
      </w:r>
      <w:r>
        <w:fldChar w:fldCharType="end"/>
      </w:r>
      <w:r>
        <w:t xml:space="preserve"> complexity. This balanced approach</w:t>
      </w:r>
      <w:r>
        <w:fldChar w:fldCharType="begin"/>
      </w:r>
      <w:r>
        <w:instrText xml:space="preserve"> XE "approach" </w:instrText>
      </w:r>
      <w:r>
        <w:fldChar w:fldCharType="end"/>
      </w:r>
      <w:r>
        <w:t xml:space="preserve"> helps organizations avoid common pitfalls such as prioritizing technically interesting but low-impact</w:t>
      </w:r>
      <w:r>
        <w:fldChar w:fldCharType="begin"/>
      </w:r>
      <w:r>
        <w:instrText xml:space="preserve"> XE "impact" </w:instrText>
      </w:r>
      <w:r>
        <w:fldChar w:fldCharType="end"/>
      </w:r>
      <w:r>
        <w:t xml:space="preserve"> features or pursuing high-value</w:t>
      </w:r>
      <w:r>
        <w:fldChar w:fldCharType="begin"/>
      </w:r>
      <w:r>
        <w:instrText xml:space="preserve"> XE "value" </w:instrText>
      </w:r>
      <w:r>
        <w:fldChar w:fldCharType="end"/>
      </w:r>
      <w:r>
        <w:t xml:space="preserve"> capabilities that exceed current technical</w:t>
      </w:r>
      <w:r>
        <w:fldChar w:fldCharType="begin"/>
      </w:r>
      <w:r>
        <w:instrText xml:space="preserve"> XE "technical" </w:instrText>
      </w:r>
      <w:r>
        <w:fldChar w:fldCharType="end"/>
      </w:r>
      <w:r>
        <w:t xml:space="preserve"> feasibility.</w:t>
      </w:r>
    </w:p>
    <w:p w:rsidR="006D03F0" w:rsidRDefault="00065DB8" w14:paraId="7708ACCA" w14:textId="60E3DFEE" w14:noSpellErr="1">
      <w:pPr>
        <w:pStyle w:val="Heading3"/>
      </w:pPr>
      <w:bookmarkStart w:name="_Toc1935767220" w:id="616905810"/>
      <w:bookmarkStart w:name="_Toc191325478" w:id="283921598"/>
      <w:bookmarkStart w:name="_Toc645883993" w:id="1390311654"/>
      <w:bookmarkStart w:name="_Toc1756478754" w:id="532256623"/>
      <w:r w:rsidR="00065DB8">
        <w:rPr/>
        <w:t>The AI Feature</w:t>
      </w:r>
      <w:r>
        <w:fldChar w:fldCharType="begin"/>
      </w:r>
      <w:r>
        <w:instrText xml:space="preserve"> XE "feature" </w:instrText>
      </w:r>
      <w:r>
        <w:fldChar w:fldCharType="end"/>
      </w:r>
      <w:r w:rsidR="00065DB8">
        <w:rPr/>
        <w:t xml:space="preserve"> Prioritization Matrix</w:t>
      </w:r>
      <w:bookmarkEnd w:id="616905810"/>
      <w:bookmarkEnd w:id="283921598"/>
      <w:bookmarkEnd w:id="1390311654"/>
      <w:bookmarkEnd w:id="532256623"/>
    </w:p>
    <w:p w:rsidR="006D03F0" w:rsidRDefault="00065DB8" w14:paraId="22D9B3BA" w14:textId="4A996F0D">
      <w:r>
        <w:t>The AI Feature</w:t>
      </w:r>
      <w:r>
        <w:fldChar w:fldCharType="begin"/>
      </w:r>
      <w:r>
        <w:instrText xml:space="preserve"> XE "feature" </w:instrText>
      </w:r>
      <w:r>
        <w:fldChar w:fldCharType="end"/>
      </w:r>
      <w:r>
        <w:t xml:space="preserve"> Prioritization Matrix provides a structured methodology</w:t>
      </w:r>
      <w:r>
        <w:fldChar w:fldCharType="begin"/>
      </w:r>
      <w:r>
        <w:instrText xml:space="preserve"> XE "methodology" </w:instrText>
      </w:r>
      <w:r>
        <w:fldChar w:fldCharType="end"/>
      </w:r>
      <w:r>
        <w:t xml:space="preserve"> for evaluating potential features across five critical dimensions: user impact</w:t>
      </w:r>
      <w:r>
        <w:fldChar w:fldCharType="begin"/>
      </w:r>
      <w:r>
        <w:instrText xml:space="preserve"> XE "impact" </w:instrText>
      </w:r>
      <w:r>
        <w:fldChar w:fldCharType="end"/>
      </w:r>
      <w:r>
        <w:t>, technical</w:t>
      </w:r>
      <w:r>
        <w:fldChar w:fldCharType="begin"/>
      </w:r>
      <w:r>
        <w:instrText xml:space="preserve"> XE "technical" </w:instrText>
      </w:r>
      <w:r>
        <w:fldChar w:fldCharType="end"/>
      </w:r>
      <w:r>
        <w:t xml:space="preserve"> feasibility, strategic</w:t>
      </w:r>
      <w:r>
        <w:fldChar w:fldCharType="begin"/>
      </w:r>
      <w:r>
        <w:instrText xml:space="preserve"> XE "strategic" </w:instrText>
      </w:r>
      <w:r>
        <w:fldChar w:fldCharType="end"/>
      </w:r>
      <w:r>
        <w:t xml:space="preserve"> alignment, data</w:t>
      </w:r>
      <w:r>
        <w:fldChar w:fldCharType="begin"/>
      </w:r>
      <w:r>
        <w:instrText xml:space="preserve"> XE "data" </w:instrText>
      </w:r>
      <w:r>
        <w:fldChar w:fldCharType="end"/>
      </w:r>
      <w:r>
        <w:t xml:space="preserve"> availability, and operational complexity. By assessing each feature</w:t>
      </w:r>
      <w:r>
        <w:fldChar w:fldCharType="begin"/>
      </w:r>
      <w:r>
        <w:instrText xml:space="preserve"> XE "feature" </w:instrText>
      </w:r>
      <w:r>
        <w:fldChar w:fldCharType="end"/>
      </w:r>
      <w:r>
        <w:t xml:space="preserve"> across these dimensions and applying appropriate weightings based on organizational</w:t>
      </w:r>
      <w:r>
        <w:fldChar w:fldCharType="begin"/>
      </w:r>
      <w:r>
        <w:instrText xml:space="preserve"> XE "organizational" </w:instrText>
      </w:r>
      <w:r>
        <w:fldChar w:fldCharType="end"/>
      </w:r>
      <w:r>
        <w:t xml:space="preserve"> priorities, teams can generate quantitative scores that facilitate objective comparison</w:t>
      </w:r>
      <w:r>
        <w:fldChar w:fldCharType="begin"/>
      </w:r>
      <w:r>
        <w:instrText xml:space="preserve"> XE "comparison" </w:instrText>
      </w:r>
      <w:r>
        <w:fldChar w:fldCharType="end"/>
      </w:r>
      <w:r>
        <w:t xml:space="preserve"> and prioritization decisions.</w:t>
      </w:r>
    </w:p>
    <w:p w:rsidR="006D03F0" w:rsidRDefault="00065DB8" w14:paraId="14D0ACA2" w14:textId="65BDD291">
      <w:r>
        <w:t>The user impact</w:t>
      </w:r>
      <w:r>
        <w:fldChar w:fldCharType="begin"/>
      </w:r>
      <w:r>
        <w:instrText xml:space="preserve"> XE "impact" </w:instrText>
      </w:r>
      <w:r>
        <w:fldChar w:fldCharType="end"/>
      </w:r>
      <w:r>
        <w:t xml:space="preserve"> dimension evaluates the breadth and depth of potential feature</w:t>
      </w:r>
      <w:r>
        <w:fldChar w:fldCharType="begin"/>
      </w:r>
      <w:r>
        <w:instrText xml:space="preserve"> XE "feature" </w:instrText>
      </w:r>
      <w:r>
        <w:fldChar w:fldCharType="end"/>
      </w:r>
      <w:r>
        <w:t xml:space="preserve"> benefits, considering both the number of users affected and the significance of the value</w:t>
      </w:r>
      <w:r>
        <w:fldChar w:fldCharType="begin"/>
      </w:r>
      <w:r>
        <w:instrText xml:space="preserve"> XE "value" </w:instrText>
      </w:r>
      <w:r>
        <w:fldChar w:fldCharType="end"/>
      </w:r>
      <w:r>
        <w:t xml:space="preserve"> provided. Features that address widespread pain points or deliver substantial improvements to core</w:t>
      </w:r>
      <w:r>
        <w:fldChar w:fldCharType="begin"/>
      </w:r>
      <w:r>
        <w:instrText xml:space="preserve"> XE "core" </w:instrText>
      </w:r>
      <w:r>
        <w:fldChar w:fldCharType="end"/>
      </w:r>
      <w:r>
        <w:t xml:space="preserve"> workflows typically score highest on this dimension. This assessment</w:t>
      </w:r>
      <w:r>
        <w:fldChar w:fldCharType="begin"/>
      </w:r>
      <w:r>
        <w:instrText xml:space="preserve"> XE "assessment" </w:instrText>
      </w:r>
      <w:r>
        <w:fldChar w:fldCharType="end"/>
      </w:r>
      <w:r>
        <w:t xml:space="preserve"> requires deep understanding of user needs and behaviors, often drawing on quantitative usage data</w:t>
      </w:r>
      <w:r>
        <w:fldChar w:fldCharType="begin"/>
      </w:r>
      <w:r>
        <w:instrText xml:space="preserve"> XE "data" </w:instrText>
      </w:r>
      <w:r>
        <w:fldChar w:fldCharType="end"/>
      </w:r>
      <w:r>
        <w:t xml:space="preserve"> and qualitative research insights to estimate potential impact</w:t>
      </w:r>
      <w:r>
        <w:fldChar w:fldCharType="begin"/>
      </w:r>
      <w:r>
        <w:instrText xml:space="preserve"> XE "impact" </w:instrText>
      </w:r>
      <w:r>
        <w:fldChar w:fldCharType="end"/>
      </w:r>
      <w:r>
        <w:t xml:space="preserve"> accurately.</w:t>
      </w:r>
    </w:p>
    <w:p w:rsidR="006D03F0" w:rsidRDefault="00065DB8" w14:paraId="247B6FF6" w14:textId="01D60AA7">
      <w:r>
        <w:t>Technical</w:t>
      </w:r>
      <w:r>
        <w:fldChar w:fldCharType="begin"/>
      </w:r>
      <w:r>
        <w:instrText xml:space="preserve"> XE "technical" </w:instrText>
      </w:r>
      <w:r>
        <w:fldChar w:fldCharType="end"/>
      </w:r>
      <w:r>
        <w:t xml:space="preserve"> feasibility assessment</w:t>
      </w:r>
      <w:r>
        <w:fldChar w:fldCharType="begin"/>
      </w:r>
      <w:r>
        <w:instrText xml:space="preserve"> XE "assessment" </w:instrText>
      </w:r>
      <w:r>
        <w:fldChar w:fldCharType="end"/>
      </w:r>
      <w:r>
        <w:t xml:space="preserve"> examines the maturity of relevant AI approaches</w:t>
      </w:r>
      <w:r>
        <w:fldChar w:fldCharType="begin"/>
      </w:r>
      <w:r>
        <w:instrText xml:space="preserve"> XE "approaches" </w:instrText>
      </w:r>
      <w:r>
        <w:fldChar w:fldCharType="end"/>
      </w:r>
      <w:r>
        <w:t xml:space="preserve"> and the organization's capability</w:t>
      </w:r>
      <w:r>
        <w:fldChar w:fldCharType="begin"/>
      </w:r>
      <w:r>
        <w:instrText xml:space="preserve"> XE "capability" </w:instrText>
      </w:r>
      <w:r>
        <w:fldChar w:fldCharType="end"/>
      </w:r>
      <w:r>
        <w:t xml:space="preserve"> to implement them successfully. This dimension distinguishes between well-established techniques with proven implementation</w:t>
      </w:r>
      <w:r>
        <w:fldChar w:fldCharType="begin"/>
      </w:r>
      <w:r>
        <w:instrText xml:space="preserve"> XE "implementation" </w:instrText>
      </w:r>
      <w:r>
        <w:fldChar w:fldCharType="end"/>
      </w:r>
      <w:r>
        <w:t xml:space="preserve"> patterns, emerging approaches</w:t>
      </w:r>
      <w:r>
        <w:fldChar w:fldCharType="begin"/>
      </w:r>
      <w:r>
        <w:instrText xml:space="preserve"> XE "approaches" </w:instrText>
      </w:r>
      <w:r>
        <w:fldChar w:fldCharType="end"/>
      </w:r>
      <w:r>
        <w:t xml:space="preserve"> that present moderate technical</w:t>
      </w:r>
      <w:r>
        <w:fldChar w:fldCharType="begin"/>
      </w:r>
      <w:r>
        <w:instrText xml:space="preserve"> XE "technical" </w:instrText>
      </w:r>
      <w:r>
        <w:fldChar w:fldCharType="end"/>
      </w:r>
      <w:r>
        <w:t xml:space="preserve"> risk, and cutting-edge capabilities that may require fundamental research breakthroughs. Realistic assessment</w:t>
      </w:r>
      <w:r>
        <w:fldChar w:fldCharType="begin"/>
      </w:r>
      <w:r>
        <w:instrText xml:space="preserve"> XE "assessment" </w:instrText>
      </w:r>
      <w:r>
        <w:fldChar w:fldCharType="end"/>
      </w:r>
      <w:r>
        <w:t xml:space="preserve"> of technical</w:t>
      </w:r>
      <w:r>
        <w:fldChar w:fldCharType="begin"/>
      </w:r>
      <w:r>
        <w:instrText xml:space="preserve"> XE "technical" </w:instrText>
      </w:r>
      <w:r>
        <w:fldChar w:fldCharType="end"/>
      </w:r>
      <w:r>
        <w:t xml:space="preserve"> feasibility helps teams avoid committing resources to features that exceed current capabilities while identifying opportunities to strategically advance technical</w:t>
      </w:r>
      <w:r>
        <w:fldChar w:fldCharType="begin"/>
      </w:r>
      <w:r>
        <w:instrText xml:space="preserve"> XE "technical" </w:instrText>
      </w:r>
      <w:r>
        <w:fldChar w:fldCharType="end"/>
      </w:r>
      <w:r>
        <w:t xml:space="preserve"> boundaries where appropriate.</w:t>
      </w:r>
    </w:p>
    <w:p w:rsidR="006D03F0" w:rsidRDefault="00065DB8" w14:paraId="2E82F12E" w14:textId="69A0D6AC">
      <w:r>
        <w:t>Strategic</w:t>
      </w:r>
      <w:r>
        <w:fldChar w:fldCharType="begin"/>
      </w:r>
      <w:r>
        <w:instrText xml:space="preserve"> XE "strategic" </w:instrText>
      </w:r>
      <w:r>
        <w:fldChar w:fldCharType="end"/>
      </w:r>
      <w:r>
        <w:t xml:space="preserve"> alignment measures how directly a potential feature</w:t>
      </w:r>
      <w:r>
        <w:fldChar w:fldCharType="begin"/>
      </w:r>
      <w:r>
        <w:instrText xml:space="preserve"> XE "feature" </w:instrText>
      </w:r>
      <w:r>
        <w:fldChar w:fldCharType="end"/>
      </w:r>
      <w:r>
        <w:t xml:space="preserve"> supports core</w:t>
      </w:r>
      <w:r>
        <w:fldChar w:fldCharType="begin"/>
      </w:r>
      <w:r>
        <w:instrText xml:space="preserve"> XE "core" </w:instrText>
      </w:r>
      <w:r>
        <w:fldChar w:fldCharType="end"/>
      </w:r>
      <w:r>
        <w:t xml:space="preserve">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xml:space="preserve"> and product differentiation strategies. Features that directly advance strategic</w:t>
      </w:r>
      <w:r>
        <w:fldChar w:fldCharType="begin"/>
      </w:r>
      <w:r>
        <w:instrText xml:space="preserve"> XE "strategic" </w:instrText>
      </w:r>
      <w:r>
        <w:fldChar w:fldCharType="end"/>
      </w:r>
      <w:r>
        <w:t xml:space="preserve"> priorities or create meaningful competitive</w:t>
      </w:r>
      <w:r>
        <w:fldChar w:fldCharType="begin"/>
      </w:r>
      <w:r>
        <w:instrText xml:space="preserve"> XE "competitive" </w:instrText>
      </w:r>
      <w:r>
        <w:fldChar w:fldCharType="end"/>
      </w:r>
      <w:r>
        <w:t xml:space="preserve"> differentiation receive higher scores in this dimension. This assessment</w:t>
      </w:r>
      <w:r>
        <w:fldChar w:fldCharType="begin"/>
      </w:r>
      <w:r>
        <w:instrText xml:space="preserve"> XE "assessment" </w:instrText>
      </w:r>
      <w:r>
        <w:fldChar w:fldCharType="end"/>
      </w:r>
      <w:r>
        <w:t xml:space="preserve"> requires clear articulation of organizational</w:t>
      </w:r>
      <w:r>
        <w:fldChar w:fldCharType="begin"/>
      </w:r>
      <w:r>
        <w:instrText xml:space="preserve"> XE "organizational" </w:instrText>
      </w:r>
      <w:r>
        <w:fldChar w:fldCharType="end"/>
      </w:r>
      <w:r>
        <w:t xml:space="preserve"> strategy</w:t>
      </w:r>
      <w:r>
        <w:fldChar w:fldCharType="begin"/>
      </w:r>
      <w:r>
        <w:instrText xml:space="preserve"> XE "strategy" </w:instrText>
      </w:r>
      <w:r>
        <w:fldChar w:fldCharType="end"/>
      </w:r>
      <w:r>
        <w:t xml:space="preserve"> and </w:t>
      </w:r>
      <w:r>
        <w:t>product vision, ensuring that AI investments align with broader business</w:t>
      </w:r>
      <w:r>
        <w:fldChar w:fldCharType="begin"/>
      </w:r>
      <w:r>
        <w:instrText xml:space="preserve"> XE "business" </w:instrText>
      </w:r>
      <w:r>
        <w:fldChar w:fldCharType="end"/>
      </w:r>
      <w:r>
        <w:t xml:space="preserve"> goals rather than pursuing technological sophistication for its own sake.</w:t>
      </w:r>
    </w:p>
    <w:p w:rsidR="006D03F0" w:rsidRDefault="00065DB8" w14:paraId="706B501E" w14:textId="4FF1B9B2">
      <w:r>
        <w:t>Data</w:t>
      </w:r>
      <w:r>
        <w:fldChar w:fldCharType="begin"/>
      </w:r>
      <w:r>
        <w:instrText xml:space="preserve"> XE "data" </w:instrText>
      </w:r>
      <w:r>
        <w:fldChar w:fldCharType="end"/>
      </w:r>
      <w:r>
        <w:t xml:space="preserve"> availability evaluates the accessibility, quality, and completeness of data</w:t>
      </w:r>
      <w:r>
        <w:fldChar w:fldCharType="begin"/>
      </w:r>
      <w:r>
        <w:instrText xml:space="preserve"> XE "data" </w:instrText>
      </w:r>
      <w:r>
        <w:fldChar w:fldCharType="end"/>
      </w:r>
      <w:r>
        <w:t xml:space="preserve"> required for feature</w:t>
      </w:r>
      <w:r>
        <w:fldChar w:fldCharType="begin"/>
      </w:r>
      <w:r>
        <w:instrText xml:space="preserve"> XE "feature" </w:instrText>
      </w:r>
      <w:r>
        <w:fldChar w:fldCharType="end"/>
      </w:r>
      <w:r>
        <w:t xml:space="preserve"> implementation</w:t>
      </w:r>
      <w:r>
        <w:fldChar w:fldCharType="begin"/>
      </w:r>
      <w:r>
        <w:instrText xml:space="preserve"> XE "implementation" </w:instrText>
      </w:r>
      <w:r>
        <w:fldChar w:fldCharType="end"/>
      </w:r>
      <w:r>
        <w:t>. Features that leverage existing high-quality data</w:t>
      </w:r>
      <w:r>
        <w:fldChar w:fldCharType="begin"/>
      </w:r>
      <w:r>
        <w:instrText xml:space="preserve"> XE "data" </w:instrText>
      </w:r>
      <w:r>
        <w:fldChar w:fldCharType="end"/>
      </w:r>
      <w:r>
        <w:t xml:space="preserve"> assets typically present lower implementation</w:t>
      </w:r>
      <w:r>
        <w:fldChar w:fldCharType="begin"/>
      </w:r>
      <w:r>
        <w:instrText xml:space="preserve"> XE "implementation" </w:instrText>
      </w:r>
      <w:r>
        <w:fldChar w:fldCharType="end"/>
      </w:r>
      <w:r>
        <w:t xml:space="preserve"> barriers</w:t>
      </w:r>
      <w:r>
        <w:fldChar w:fldCharType="begin"/>
      </w:r>
      <w:r>
        <w:instrText xml:space="preserve"> XE "barriers" </w:instrText>
      </w:r>
      <w:r>
        <w:fldChar w:fldCharType="end"/>
      </w:r>
      <w:r>
        <w:t xml:space="preserve"> than those requiring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collection infrastructure</w:t>
      </w:r>
      <w:r>
        <w:fldChar w:fldCharType="begin"/>
      </w:r>
      <w:r>
        <w:instrText xml:space="preserve"> XE "infrastructure" </w:instrText>
      </w:r>
      <w:r>
        <w:fldChar w:fldCharType="end"/>
      </w:r>
      <w:r>
        <w:t xml:space="preserve"> or significant enhancement of existing datasets. This dimension acknowledges the fundamental importance</w:t>
      </w:r>
      <w:r>
        <w:fldChar w:fldCharType="begin"/>
      </w:r>
      <w:r>
        <w:instrText xml:space="preserve"> XE "importance" </w:instrText>
      </w:r>
      <w:r>
        <w:fldChar w:fldCharType="end"/>
      </w:r>
      <w:r>
        <w:t xml:space="preserve"> of data</w:t>
      </w:r>
      <w:r>
        <w:fldChar w:fldCharType="begin"/>
      </w:r>
      <w:r>
        <w:instrText xml:space="preserve"> XE "data" </w:instrText>
      </w:r>
      <w:r>
        <w:fldChar w:fldCharType="end"/>
      </w:r>
      <w:r>
        <w:t xml:space="preserve"> in AI development</w:t>
      </w:r>
      <w:r>
        <w:fldChar w:fldCharType="begin"/>
      </w:r>
      <w:r>
        <w:instrText xml:space="preserve"> XE "development" </w:instrText>
      </w:r>
      <w:r>
        <w:fldChar w:fldCharType="end"/>
      </w:r>
      <w:r>
        <w:t>, recognizing that even technically feasible features may prove impractical if necessary data</w:t>
      </w:r>
      <w:r>
        <w:fldChar w:fldCharType="begin"/>
      </w:r>
      <w:r>
        <w:instrText xml:space="preserve"> XE "data" </w:instrText>
      </w:r>
      <w:r>
        <w:fldChar w:fldCharType="end"/>
      </w:r>
      <w:r>
        <w:t xml:space="preserve"> cannot be readily acquired or generated.</w:t>
      </w:r>
    </w:p>
    <w:p w:rsidR="006D03F0" w:rsidRDefault="00065DB8" w14:paraId="5FED8A01" w14:textId="65DC7A09">
      <w:r>
        <w:t>Operational complexity assesses the ongoing maintenance, monitoring, and governance</w:t>
      </w:r>
      <w:r>
        <w:fldChar w:fldCharType="begin"/>
      </w:r>
      <w:r>
        <w:instrText xml:space="preserve"> XE "governance" </w:instrText>
      </w:r>
      <w:r>
        <w:fldChar w:fldCharType="end"/>
      </w:r>
      <w:r>
        <w:t xml:space="preserve"> requirements associated with a potential feature</w:t>
      </w:r>
      <w:r>
        <w:fldChar w:fldCharType="begin"/>
      </w:r>
      <w:r>
        <w:instrText xml:space="preserve"> XE "feature" </w:instrText>
      </w:r>
      <w:r>
        <w:fldChar w:fldCharType="end"/>
      </w:r>
      <w:r>
        <w:t>. AI capabilities often introduce unique operational considerations</w:t>
      </w:r>
      <w:r>
        <w:fldChar w:fldCharType="begin"/>
      </w:r>
      <w:r>
        <w:instrText xml:space="preserve"> XE "considerations" </w:instrText>
      </w:r>
      <w:r>
        <w:fldChar w:fldCharType="end"/>
      </w:r>
      <w:r>
        <w:t>, including model</w:t>
      </w:r>
      <w:r>
        <w:fldChar w:fldCharType="begin"/>
      </w:r>
      <w:r>
        <w:instrText xml:space="preserve"> XE "model" </w:instrText>
      </w:r>
      <w:r>
        <w:fldChar w:fldCharType="end"/>
      </w:r>
      <w:r>
        <w:t xml:space="preserve"> monitoring, retraining requirements, and performance degradation</w:t>
      </w:r>
      <w:r>
        <w:fldChar w:fldCharType="begin"/>
      </w:r>
      <w:r>
        <w:instrText xml:space="preserve"> XE "degradation" </w:instrText>
      </w:r>
      <w:r>
        <w:fldChar w:fldCharType="end"/>
      </w:r>
      <w:r>
        <w:t xml:space="preserve"> risks. Features that can be deployed with minimal operational overhead generally present lower implementation</w:t>
      </w:r>
      <w:r>
        <w:fldChar w:fldCharType="begin"/>
      </w:r>
      <w:r>
        <w:instrText xml:space="preserve"> XE "implementation" </w:instrText>
      </w:r>
      <w:r>
        <w:fldChar w:fldCharType="end"/>
      </w:r>
      <w:r>
        <w:t xml:space="preserve"> barriers</w:t>
      </w:r>
      <w:r>
        <w:fldChar w:fldCharType="begin"/>
      </w:r>
      <w:r>
        <w:instrText xml:space="preserve"> XE "barriers" </w:instrText>
      </w:r>
      <w:r>
        <w:fldChar w:fldCharType="end"/>
      </w:r>
      <w:r>
        <w:t xml:space="preserve"> and total cost of ownership than those requiring sophisticated monitoring infrastructure</w:t>
      </w:r>
      <w:r>
        <w:fldChar w:fldCharType="begin"/>
      </w:r>
      <w:r>
        <w:instrText xml:space="preserve"> XE "infrastructure" </w:instrText>
      </w:r>
      <w:r>
        <w:fldChar w:fldCharType="end"/>
      </w:r>
      <w:r>
        <w:t xml:space="preserve"> or frequent human</w:t>
      </w:r>
      <w:r>
        <w:fldChar w:fldCharType="begin"/>
      </w:r>
      <w:r>
        <w:instrText xml:space="preserve"> XE "human" </w:instrText>
      </w:r>
      <w:r>
        <w:fldChar w:fldCharType="end"/>
      </w:r>
      <w:r>
        <w:t xml:space="preserve"> intervention.</w:t>
      </w:r>
    </w:p>
    <w:p w:rsidR="006D03F0" w:rsidRDefault="00065DB8" w14:paraId="36D432FD" w14:textId="5AD9E41A">
      <w:r>
        <w:t>For each potential feature</w:t>
      </w:r>
      <w:r>
        <w:fldChar w:fldCharType="begin"/>
      </w:r>
      <w:r>
        <w:instrText xml:space="preserve"> XE "feature" </w:instrText>
      </w:r>
      <w:r>
        <w:fldChar w:fldCharType="end"/>
      </w:r>
      <w:r>
        <w:t>, teams assign scores across these five dimensions and calculate a weighted total based on organizational</w:t>
      </w:r>
      <w:r>
        <w:fldChar w:fldCharType="begin"/>
      </w:r>
      <w:r>
        <w:instrText xml:space="preserve"> XE "organizational" </w:instrText>
      </w:r>
      <w:r>
        <w:fldChar w:fldCharType="end"/>
      </w:r>
      <w:r>
        <w:t xml:space="preserve"> priorities. These weightings should reflect the specific context</w:t>
      </w:r>
      <w:r>
        <w:fldChar w:fldCharType="begin"/>
      </w:r>
      <w:r>
        <w:instrText xml:space="preserve"> XE "context" </w:instrText>
      </w:r>
      <w:r>
        <w:fldChar w:fldCharType="end"/>
      </w:r>
      <w:r>
        <w:t xml:space="preserve"> and objectives</w:t>
      </w:r>
      <w:r>
        <w:fldChar w:fldCharType="begin"/>
      </w:r>
      <w:r>
        <w:instrText xml:space="preserve"> XE "objectives" </w:instrText>
      </w:r>
      <w:r>
        <w:fldChar w:fldCharType="end"/>
      </w:r>
      <w:r>
        <w:t xml:space="preserve"> of the organization—a startup focused on rapid innovation might prioritize user impact</w:t>
      </w:r>
      <w:r>
        <w:fldChar w:fldCharType="begin"/>
      </w:r>
      <w:r>
        <w:instrText xml:space="preserve"> XE "impact" </w:instrText>
      </w:r>
      <w:r>
        <w:fldChar w:fldCharType="end"/>
      </w:r>
      <w:r>
        <w:t xml:space="preserve"> and strategic</w:t>
      </w:r>
      <w:r>
        <w:fldChar w:fldCharType="begin"/>
      </w:r>
      <w:r>
        <w:instrText xml:space="preserve"> XE "strategic" </w:instrText>
      </w:r>
      <w:r>
        <w:fldChar w:fldCharType="end"/>
      </w:r>
      <w:r>
        <w:t xml:space="preserve"> differentiation, while an enterprise with strict compliance requirements might place greater emphasis on operational simplicity and technical</w:t>
      </w:r>
      <w:r>
        <w:fldChar w:fldCharType="begin"/>
      </w:r>
      <w:r>
        <w:instrText xml:space="preserve"> XE "technical" </w:instrText>
      </w:r>
      <w:r>
        <w:fldChar w:fldCharType="end"/>
      </w:r>
      <w:r>
        <w:t xml:space="preserve"> feasibility. The resulting quantitative scores provide an objective basis for comparison</w:t>
      </w:r>
      <w:r>
        <w:fldChar w:fldCharType="begin"/>
      </w:r>
      <w:r>
        <w:instrText xml:space="preserve"> XE "comparison" </w:instrText>
      </w:r>
      <w:r>
        <w:fldChar w:fldCharType="end"/>
      </w:r>
      <w:r>
        <w:t>, facilitating transparent prioritization discussions among stakeholders with diverse perspectives and priorities.</w:t>
      </w:r>
    </w:p>
    <w:p w:rsidR="006D03F0" w:rsidRDefault="00065DB8" w14:paraId="05B4D999" w14:textId="3505616D" w14:noSpellErr="1">
      <w:pPr>
        <w:pStyle w:val="Heading3"/>
      </w:pPr>
      <w:bookmarkStart w:name="_Toc2137024337" w:id="1494148613"/>
      <w:bookmarkStart w:name="_Toc384088347" w:id="1747163356"/>
      <w:bookmarkStart w:name="_Toc601911727" w:id="1059946396"/>
      <w:bookmarkStart w:name="_Toc440478683" w:id="1034366065"/>
      <w:r w:rsidR="00065DB8">
        <w:rPr/>
        <w:t>Staged Implementation</w:t>
      </w:r>
      <w:r>
        <w:fldChar w:fldCharType="begin"/>
      </w:r>
      <w:r>
        <w:instrText xml:space="preserve"> XE "implementation" </w:instrText>
      </w:r>
      <w:r>
        <w:fldChar w:fldCharType="end"/>
      </w:r>
      <w:r w:rsidR="00065DB8">
        <w:rPr/>
        <w:t xml:space="preserve"> Approach</w:t>
      </w:r>
      <w:r>
        <w:fldChar w:fldCharType="begin"/>
      </w:r>
      <w:r>
        <w:instrText xml:space="preserve"> XE "approach" </w:instrText>
      </w:r>
      <w:r>
        <w:fldChar w:fldCharType="end"/>
      </w:r>
      <w:bookmarkEnd w:id="1494148613"/>
      <w:bookmarkEnd w:id="1747163356"/>
      <w:bookmarkEnd w:id="1059946396"/>
      <w:bookmarkEnd w:id="1034366065"/>
    </w:p>
    <w:p w:rsidR="006D03F0" w:rsidRDefault="00065DB8" w14:paraId="060C7337" w14:textId="4EDB8F43">
      <w:r>
        <w:t>Rather than an all</w:t>
      </w:r>
      <w:r>
        <w:fldChar w:fldCharType="begin"/>
      </w:r>
      <w:r>
        <w:instrText xml:space="preserve"> XE "all" </w:instrText>
      </w:r>
      <w:r>
        <w:fldChar w:fldCharType="end"/>
      </w:r>
      <w:r>
        <w:t>-or-nothing approach</w:t>
      </w:r>
      <w:r>
        <w:fldChar w:fldCharType="begin"/>
      </w:r>
      <w:r>
        <w:instrText xml:space="preserve"> XE "approach" </w:instrText>
      </w:r>
      <w:r>
        <w:fldChar w:fldCharType="end"/>
      </w:r>
      <w:r>
        <w:t>, AI features often benefit from staged implementation</w:t>
      </w:r>
      <w:r>
        <w:fldChar w:fldCharType="begin"/>
      </w:r>
      <w:r>
        <w:instrText xml:space="preserve"> XE "implementation" </w:instrText>
      </w:r>
      <w:r>
        <w:fldChar w:fldCharType="end"/>
      </w:r>
      <w:r>
        <w:t>. This incremental methodology</w:t>
      </w:r>
      <w:r>
        <w:fldChar w:fldCharType="begin"/>
      </w:r>
      <w:r>
        <w:instrText xml:space="preserve"> XE "methodology" </w:instrText>
      </w:r>
      <w:r>
        <w:fldChar w:fldCharType="end"/>
      </w:r>
      <w:r>
        <w:t xml:space="preserve"> breaks complex AI capabilities into discrete development</w:t>
      </w:r>
      <w:r>
        <w:fldChar w:fldCharType="begin"/>
      </w:r>
      <w:r>
        <w:instrText xml:space="preserve"> XE "development" </w:instrText>
      </w:r>
      <w:r>
        <w:fldChar w:fldCharType="end"/>
      </w:r>
      <w:r>
        <w:t xml:space="preserve"> phases, each delivering tangible value</w:t>
      </w:r>
      <w:r>
        <w:fldChar w:fldCharType="begin"/>
      </w:r>
      <w:r>
        <w:instrText xml:space="preserve"> XE "value" </w:instrText>
      </w:r>
      <w:r>
        <w:fldChar w:fldCharType="end"/>
      </w:r>
      <w:r>
        <w:t xml:space="preserve"> while building</w:t>
      </w:r>
      <w:r>
        <w:fldChar w:fldCharType="begin"/>
      </w:r>
      <w:r>
        <w:instrText xml:space="preserve"> XE "building" </w:instrText>
      </w:r>
      <w:r>
        <w:fldChar w:fldCharType="end"/>
      </w:r>
      <w:r>
        <w:t xml:space="preserve"> toward more sophisticated functionality. The staged approach</w:t>
      </w:r>
      <w:r>
        <w:fldChar w:fldCharType="begin"/>
      </w:r>
      <w:r>
        <w:instrText xml:space="preserve"> XE "approach" </w:instrText>
      </w:r>
      <w:r>
        <w:fldChar w:fldCharType="end"/>
      </w:r>
      <w:r>
        <w:t xml:space="preserve"> mitigates risk, accelerates time-to-value</w:t>
      </w:r>
      <w:r>
        <w:fldChar w:fldCharType="begin"/>
      </w:r>
      <w:r>
        <w:instrText xml:space="preserve"> XE "value" </w:instrText>
      </w:r>
      <w:r>
        <w:fldChar w:fldCharType="end"/>
      </w:r>
      <w:r>
        <w:t>, and creates opportunities for learning and adjustment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26ACB40A" w14:textId="252E5307">
      <w:r>
        <w:t>The staged implementation</w:t>
      </w:r>
      <w:r>
        <w:fldChar w:fldCharType="begin"/>
      </w:r>
      <w:r>
        <w:instrText xml:space="preserve"> XE "implementation" </w:instrText>
      </w:r>
      <w:r>
        <w:fldChar w:fldCharType="end"/>
      </w:r>
      <w:r>
        <w:t xml:space="preserve"> approach</w:t>
      </w:r>
      <w:r>
        <w:fldChar w:fldCharType="begin"/>
      </w:r>
      <w:r>
        <w:instrText xml:space="preserve"> XE "approach" </w:instrText>
      </w:r>
      <w:r>
        <w:fldChar w:fldCharType="end"/>
      </w:r>
      <w:r>
        <w:t xml:space="preserve"> typically progresses through</w:t>
      </w:r>
      <w:r>
        <w:fldChar w:fldCharType="begin"/>
      </w:r>
      <w:r>
        <w:instrText xml:space="preserve"> XE "through" </w:instrText>
      </w:r>
      <w:r>
        <w:fldChar w:fldCharType="end"/>
      </w:r>
      <w:r>
        <w:t xml:space="preserve"> four distinct phases, each with specific objectives</w:t>
      </w:r>
      <w:r>
        <w:fldChar w:fldCharType="begin"/>
      </w:r>
      <w:r>
        <w:instrText xml:space="preserve"> XE "objectives" </w:instrText>
      </w:r>
      <w:r>
        <w:fldChar w:fldCharType="end"/>
      </w:r>
      <w:r>
        <w:t xml:space="preserve"> and deliverables. While the specific activities within each phase vary based on feature</w:t>
      </w:r>
      <w:r>
        <w:fldChar w:fldCharType="begin"/>
      </w:r>
      <w:r>
        <w:instrText xml:space="preserve"> XE "feature" </w:instrText>
      </w:r>
      <w:r>
        <w:fldChar w:fldCharType="end"/>
      </w:r>
      <w:r>
        <w:t xml:space="preserve"> characteristics and organizational</w:t>
      </w:r>
      <w:r>
        <w:fldChar w:fldCharType="begin"/>
      </w:r>
      <w:r>
        <w:instrText xml:space="preserve"> XE "organizational" </w:instrText>
      </w:r>
      <w:r>
        <w:fldChar w:fldCharType="end"/>
      </w:r>
      <w:r>
        <w:t xml:space="preserve"> context</w:t>
      </w:r>
      <w:r>
        <w:fldChar w:fldCharType="begin"/>
      </w:r>
      <w:r>
        <w:instrText xml:space="preserve"> XE "context" </w:instrText>
      </w:r>
      <w:r>
        <w:fldChar w:fldCharType="end"/>
      </w:r>
      <w:r>
        <w:t>, this general framework</w:t>
      </w:r>
      <w:r>
        <w:fldChar w:fldCharType="begin"/>
      </w:r>
      <w:r>
        <w:instrText xml:space="preserve"> XE "framework" </w:instrText>
      </w:r>
      <w:r>
        <w:fldChar w:fldCharType="end"/>
      </w:r>
      <w:r>
        <w:t xml:space="preserve"> provides a structured path from initial implementation</w:t>
      </w:r>
      <w:r>
        <w:fldChar w:fldCharType="begin"/>
      </w:r>
      <w:r>
        <w:instrText xml:space="preserve"> XE "implementation" </w:instrText>
      </w:r>
      <w:r>
        <w:fldChar w:fldCharType="end"/>
      </w:r>
      <w:r>
        <w:t xml:space="preserve"> to fully evolved AI capability</w:t>
      </w:r>
      <w:r>
        <w:fldChar w:fldCharType="begin"/>
      </w:r>
      <w:r>
        <w:instrText xml:space="preserve"> XE "capability" </w:instrText>
      </w:r>
      <w:r>
        <w:fldChar w:fldCharType="end"/>
      </w:r>
      <w:r>
        <w:t>.</w:t>
      </w:r>
    </w:p>
    <w:p w:rsidR="006D03F0" w:rsidRDefault="00065DB8" w14:paraId="4A8399CE" w14:textId="05564CD6" w14:noSpellErr="1">
      <w:pPr>
        <w:pStyle w:val="Heading4"/>
      </w:pPr>
      <w:bookmarkStart w:name="_Toc366699880" w:id="1110494494"/>
      <w:bookmarkStart w:name="_Toc1375547742" w:id="2109664392"/>
      <w:bookmarkStart w:name="_Toc1049160773" w:id="1343393187"/>
      <w:bookmarkStart w:name="_Toc373189732" w:id="1075717335"/>
      <w:r w:rsidR="00065DB8">
        <w:rPr/>
        <w:t>Foundation</w:t>
      </w:r>
      <w:r>
        <w:fldChar w:fldCharType="begin"/>
      </w:r>
      <w:r>
        <w:instrText xml:space="preserve"> XE "foundation" </w:instrText>
      </w:r>
      <w:r>
        <w:fldChar w:fldCharType="end"/>
      </w:r>
      <w:r w:rsidR="00065DB8">
        <w:rPr/>
        <w:t xml:space="preserve"> Stage</w:t>
      </w:r>
      <w:bookmarkEnd w:id="1110494494"/>
      <w:bookmarkEnd w:id="2109664392"/>
      <w:bookmarkEnd w:id="1343393187"/>
      <w:bookmarkEnd w:id="1075717335"/>
    </w:p>
    <w:p w:rsidR="006D03F0" w:rsidRDefault="00065DB8" w14:paraId="35B05A30" w14:textId="0F9ECBED">
      <w:r>
        <w:t>The foundation</w:t>
      </w:r>
      <w:r>
        <w:fldChar w:fldCharType="begin"/>
      </w:r>
      <w:r>
        <w:instrText xml:space="preserve"> XE "foundation" </w:instrText>
      </w:r>
      <w:r>
        <w:fldChar w:fldCharType="end"/>
      </w:r>
      <w:r>
        <w:t xml:space="preserve"> stage establishes core</w:t>
      </w:r>
      <w:r>
        <w:fldChar w:fldCharType="begin"/>
      </w:r>
      <w:r>
        <w:instrText xml:space="preserve"> XE "core" </w:instrText>
      </w:r>
      <w:r>
        <w:fldChar w:fldCharType="end"/>
      </w:r>
      <w:r>
        <w:t xml:space="preserve"> functionality with high precision requirements, focusing on reliability and accuracy within a constrained scope</w:t>
      </w:r>
      <w:r>
        <w:fldChar w:fldCharType="begin"/>
      </w:r>
      <w:r>
        <w:instrText xml:space="preserve"> XE "scope" </w:instrText>
      </w:r>
      <w:r>
        <w:fldChar w:fldCharType="end"/>
      </w:r>
      <w:r>
        <w:t>. This initial implementation</w:t>
      </w:r>
      <w:r>
        <w:fldChar w:fldCharType="begin"/>
      </w:r>
      <w:r>
        <w:instrText xml:space="preserve"> XE "implementation" </w:instrText>
      </w:r>
      <w:r>
        <w:fldChar w:fldCharType="end"/>
      </w:r>
      <w:r>
        <w:t xml:space="preserve"> typically addresses a subset of the eventual use cases, prioritizing scenarios with clear </w:t>
      </w:r>
      <w:r>
        <w:t>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 xml:space="preserve"> and relatively straightforward implementation</w:t>
      </w:r>
      <w:r>
        <w:fldChar w:fldCharType="begin"/>
      </w:r>
      <w:r>
        <w:instrText xml:space="preserve"> XE "implementation" </w:instrText>
      </w:r>
      <w:r>
        <w:fldChar w:fldCharType="end"/>
      </w:r>
      <w:r>
        <w:t xml:space="preserve"> paths. By limiting initial scope</w:t>
      </w:r>
      <w:r>
        <w:fldChar w:fldCharType="begin"/>
      </w:r>
      <w:r>
        <w:instrText xml:space="preserve"> XE "scope" </w:instrText>
      </w:r>
      <w:r>
        <w:fldChar w:fldCharType="end"/>
      </w:r>
      <w:r>
        <w:t xml:space="preserve"> while maintaining high quality standards, teams can deliver valuable functionality quickly while establishing the technical</w:t>
      </w:r>
      <w:r>
        <w:fldChar w:fldCharType="begin"/>
      </w:r>
      <w:r>
        <w:instrText xml:space="preserve"> XE "technical" </w:instrText>
      </w:r>
      <w:r>
        <w:fldChar w:fldCharType="end"/>
      </w:r>
      <w:r>
        <w:t xml:space="preserve"> foundation</w:t>
      </w:r>
      <w:r>
        <w:fldChar w:fldCharType="begin"/>
      </w:r>
      <w:r>
        <w:instrText xml:space="preserve"> XE "foundation" </w:instrText>
      </w:r>
      <w:r>
        <w:fldChar w:fldCharType="end"/>
      </w:r>
      <w:r>
        <w:t xml:space="preserve"> for future enhancements.</w:t>
      </w:r>
    </w:p>
    <w:p w:rsidR="006D03F0" w:rsidRDefault="00065DB8" w14:paraId="4980C1EC" w14:textId="0840AAFE">
      <w:r>
        <w:t>During this stage, teams implement basic AI functionality that delivers meaningful value</w:t>
      </w:r>
      <w:r>
        <w:fldChar w:fldCharType="begin"/>
      </w:r>
      <w:r>
        <w:instrText xml:space="preserve"> XE "value" </w:instrText>
      </w:r>
      <w:r>
        <w:fldChar w:fldCharType="end"/>
      </w:r>
      <w:r>
        <w:t xml:space="preserve"> despite limited sophistication. For classification systems</w:t>
      </w:r>
      <w:r>
        <w:fldChar w:fldCharType="begin"/>
      </w:r>
      <w:r>
        <w:instrText xml:space="preserve"> XE "systems" </w:instrText>
      </w:r>
      <w:r>
        <w:fldChar w:fldCharType="end"/>
      </w:r>
      <w:r>
        <w:t>, this might involve handling common categories with high confidence; for recommendation engines, it might mean providing basic suggestions based on explicit user preferences. The foundation</w:t>
      </w:r>
      <w:r>
        <w:fldChar w:fldCharType="begin"/>
      </w:r>
      <w:r>
        <w:instrText xml:space="preserve"> XE "foundation" </w:instrText>
      </w:r>
      <w:r>
        <w:fldChar w:fldCharType="end"/>
      </w:r>
      <w:r>
        <w:t xml:space="preserve"> stage also establishes baseline metrics for future comparison</w:t>
      </w:r>
      <w:r>
        <w:fldChar w:fldCharType="begin"/>
      </w:r>
      <w:r>
        <w:instrText xml:space="preserve"> XE "comparison" </w:instrText>
      </w:r>
      <w:r>
        <w:fldChar w:fldCharType="end"/>
      </w:r>
      <w:r>
        <w:t>, creating quantitative benchmarks against which subsequent enhancements can be measured. These metrics typically include both technical</w:t>
      </w:r>
      <w:r>
        <w:fldChar w:fldCharType="begin"/>
      </w:r>
      <w:r>
        <w:instrText xml:space="preserve"> XE "technical" </w:instrText>
      </w:r>
      <w:r>
        <w:fldChar w:fldCharType="end"/>
      </w:r>
      <w:r>
        <w:t xml:space="preserve"> performance measures and user impact</w:t>
      </w:r>
      <w:r>
        <w:fldChar w:fldCharType="begin"/>
      </w:r>
      <w:r>
        <w:instrText xml:space="preserve"> XE "impact" </w:instrText>
      </w:r>
      <w:r>
        <w:fldChar w:fldCharType="end"/>
      </w:r>
      <w:r>
        <w:t xml:space="preserve"> indicators, providing a multidimensional view of system effectiveness.</w:t>
      </w:r>
    </w:p>
    <w:p w:rsidR="006D03F0" w:rsidRDefault="00065DB8" w14:paraId="6B9C5672" w14:textId="77777777" w14:noSpellErr="1">
      <w:pPr>
        <w:pStyle w:val="Heading4"/>
      </w:pPr>
      <w:bookmarkStart w:name="_Toc892273350" w:id="224545781"/>
      <w:bookmarkStart w:name="_Toc525998694" w:id="1577765498"/>
      <w:bookmarkStart w:name="_Toc1852619266" w:id="271584349"/>
      <w:bookmarkStart w:name="_Toc1282507573" w:id="1982247412"/>
      <w:r w:rsidR="00065DB8">
        <w:rPr/>
        <w:t>Expansion Stage</w:t>
      </w:r>
      <w:bookmarkEnd w:id="224545781"/>
      <w:bookmarkEnd w:id="1577765498"/>
      <w:bookmarkEnd w:id="271584349"/>
      <w:bookmarkEnd w:id="1982247412"/>
    </w:p>
    <w:p w:rsidR="006D03F0" w:rsidRDefault="00065DB8" w14:paraId="67AD39D7" w14:textId="179CA435">
      <w:r>
        <w:t>The expansion stage broadens feature</w:t>
      </w:r>
      <w:r>
        <w:fldChar w:fldCharType="begin"/>
      </w:r>
      <w:r>
        <w:instrText xml:space="preserve"> XE "feature" </w:instrText>
      </w:r>
      <w:r>
        <w:fldChar w:fldCharType="end"/>
      </w:r>
      <w:r>
        <w:t xml:space="preserve"> capabilities to handle more diverse inputs and scenarios, increasing the complexity and coverage of the AI system. During this phase, teams extend the feature</w:t>
      </w:r>
      <w:r>
        <w:fldChar w:fldCharType="begin"/>
      </w:r>
      <w:r>
        <w:instrText xml:space="preserve"> XE "feature" </w:instrText>
      </w:r>
      <w:r>
        <w:fldChar w:fldCharType="end"/>
      </w:r>
      <w:r>
        <w:t xml:space="preserve"> to address a wider range of use cases, often including more challenging scenarios that require greater model</w:t>
      </w:r>
      <w:r>
        <w:fldChar w:fldCharType="begin"/>
      </w:r>
      <w:r>
        <w:instrText xml:space="preserve"> XE "model" </w:instrText>
      </w:r>
      <w:r>
        <w:fldChar w:fldCharType="end"/>
      </w:r>
      <w:r>
        <w:t xml:space="preserve"> sophistication or additional data</w:t>
      </w:r>
      <w:r>
        <w:fldChar w:fldCharType="begin"/>
      </w:r>
      <w:r>
        <w:instrText xml:space="preserve"> XE "data" </w:instrText>
      </w:r>
      <w:r>
        <w:fldChar w:fldCharType="end"/>
      </w:r>
      <w:r>
        <w:t xml:space="preserve"> sources. This expansion increases the feature</w:t>
      </w:r>
      <w:r>
        <w:fldChar w:fldCharType="begin"/>
      </w:r>
      <w:r>
        <w:instrText xml:space="preserve"> XE "feature" </w:instrText>
      </w:r>
      <w:r>
        <w:fldChar w:fldCharType="end"/>
      </w:r>
      <w:r>
        <w:t>'s utility across user segments and contexts, delivering value</w:t>
      </w:r>
      <w:r>
        <w:fldChar w:fldCharType="begin"/>
      </w:r>
      <w:r>
        <w:instrText xml:space="preserve"> XE "value" </w:instrText>
      </w:r>
      <w:r>
        <w:fldChar w:fldCharType="end"/>
      </w:r>
      <w:r>
        <w:t xml:space="preserve"> to a broader audience.</w:t>
      </w:r>
    </w:p>
    <w:p w:rsidR="006D03F0" w:rsidRDefault="00065DB8" w14:paraId="7B90D2A1" w14:textId="094DCD60">
      <w:r>
        <w:t>As the feature</w:t>
      </w:r>
      <w:r>
        <w:fldChar w:fldCharType="begin"/>
      </w:r>
      <w:r>
        <w:instrText xml:space="preserve"> XE "feature" </w:instrText>
      </w:r>
      <w:r>
        <w:fldChar w:fldCharType="end"/>
      </w:r>
      <w:r>
        <w:t>'s scope</w:t>
      </w:r>
      <w:r>
        <w:fldChar w:fldCharType="begin"/>
      </w:r>
      <w:r>
        <w:instrText xml:space="preserve"> XE "scope" </w:instrText>
      </w:r>
      <w:r>
        <w:fldChar w:fldCharType="end"/>
      </w:r>
      <w:r>
        <w:t xml:space="preserve"> expands, teams incorporate early user feedback</w:t>
      </w:r>
      <w:r>
        <w:fldChar w:fldCharType="begin"/>
      </w:r>
      <w:r>
        <w:instrText xml:space="preserve"> XE "feedback" </w:instrText>
      </w:r>
      <w:r>
        <w:fldChar w:fldCharType="end"/>
      </w:r>
      <w:r>
        <w:t xml:space="preserve"> from the foundation</w:t>
      </w:r>
      <w:r>
        <w:fldChar w:fldCharType="begin"/>
      </w:r>
      <w:r>
        <w:instrText xml:space="preserve"> XE "foundation" </w:instrText>
      </w:r>
      <w:r>
        <w:fldChar w:fldCharType="end"/>
      </w:r>
      <w:r>
        <w:t xml:space="preserve"> stage, addressing limitations</w:t>
      </w:r>
      <w:r>
        <w:fldChar w:fldCharType="begin"/>
      </w:r>
      <w:r>
        <w:instrText xml:space="preserve"> XE "limitations" </w:instrText>
      </w:r>
      <w:r>
        <w:fldChar w:fldCharType="end"/>
      </w:r>
      <w:r>
        <w:t xml:space="preserve"> and pain points identified through</w:t>
      </w:r>
      <w:r>
        <w:fldChar w:fldCharType="begin"/>
      </w:r>
      <w:r>
        <w:instrText xml:space="preserve"> XE "through" </w:instrText>
      </w:r>
      <w:r>
        <w:fldChar w:fldCharType="end"/>
      </w:r>
      <w:r>
        <w:t xml:space="preserve"> initial usage. This feedback</w:t>
      </w:r>
      <w:r>
        <w:fldChar w:fldCharType="begin"/>
      </w:r>
      <w:r>
        <w:instrText xml:space="preserve"> XE "feedback" </w:instrText>
      </w:r>
      <w:r>
        <w:fldChar w:fldCharType="end"/>
      </w:r>
      <w:r>
        <w:t>-driven refinement ensures that expansion efforts focus on genuine user needs rather than presumed requirements. The expansion stage often involves integrating additional data</w:t>
      </w:r>
      <w:r>
        <w:fldChar w:fldCharType="begin"/>
      </w:r>
      <w:r>
        <w:instrText xml:space="preserve"> XE "data" </w:instrText>
      </w:r>
      <w:r>
        <w:fldChar w:fldCharType="end"/>
      </w:r>
      <w:r>
        <w:t xml:space="preserve"> sources, implementing more sophisticated algorithms, or extending the feature</w:t>
      </w:r>
      <w:r>
        <w:fldChar w:fldCharType="begin"/>
      </w:r>
      <w:r>
        <w:instrText xml:space="preserve"> XE "feature" </w:instrText>
      </w:r>
      <w:r>
        <w:fldChar w:fldCharType="end"/>
      </w:r>
      <w:r>
        <w:t xml:space="preserve"> to new</w:t>
      </w:r>
      <w:r>
        <w:fldChar w:fldCharType="begin"/>
      </w:r>
      <w:r>
        <w:instrText xml:space="preserve"> XE "new" </w:instrText>
      </w:r>
      <w:r>
        <w:fldChar w:fldCharType="end"/>
      </w:r>
      <w:r>
        <w:t xml:space="preserve"> platforms or touchpoints, creating a more comprehensive solution that addresses a wider range of user needs.</w:t>
      </w:r>
    </w:p>
    <w:p w:rsidR="006D03F0" w:rsidRDefault="00065DB8" w14:paraId="7DED6F68" w14:textId="77777777" w14:noSpellErr="1">
      <w:pPr>
        <w:pStyle w:val="Heading4"/>
      </w:pPr>
      <w:bookmarkStart w:name="_Toc1735927742" w:id="1893402421"/>
      <w:bookmarkStart w:name="_Toc36142471" w:id="1007496384"/>
      <w:bookmarkStart w:name="_Toc1442274647" w:id="850647023"/>
      <w:bookmarkStart w:name="_Toc1108546801" w:id="781522229"/>
      <w:r w:rsidR="00065DB8">
        <w:rPr/>
        <w:t>Refinement Stage</w:t>
      </w:r>
      <w:bookmarkEnd w:id="1893402421"/>
      <w:bookmarkEnd w:id="1007496384"/>
      <w:bookmarkEnd w:id="850647023"/>
      <w:bookmarkEnd w:id="781522229"/>
    </w:p>
    <w:p w:rsidR="006D03F0" w:rsidRDefault="00065DB8" w14:paraId="18D7F1FA" w14:textId="7F21498B">
      <w:r>
        <w:t>The refinement stage focuses on optimizing performance for edge cases and personalizing behavior based on user patterns. Having established broad functionality in previous stages, teams now turn their attention to the challenging scenarios and unique user needs that require specialized handling. This phase often involves implementing more sophisticated models or algorithms that can address nuanced situations that fall outside the capabilities of the initial implementation</w:t>
      </w:r>
      <w:r>
        <w:fldChar w:fldCharType="begin"/>
      </w:r>
      <w:r>
        <w:instrText xml:space="preserve"> XE "implementation" </w:instrText>
      </w:r>
      <w:r>
        <w:fldChar w:fldCharType="end"/>
      </w:r>
      <w:r>
        <w:t>.</w:t>
      </w:r>
    </w:p>
    <w:p w:rsidR="006D03F0" w:rsidRDefault="00065DB8" w14:paraId="2F6ACDC7" w14:textId="2D405DB8">
      <w:r>
        <w:t>Personalization represents a key</w:t>
      </w:r>
      <w:r>
        <w:fldChar w:fldCharType="begin"/>
      </w:r>
      <w:r>
        <w:instrText xml:space="preserve"> XE "key" </w:instrText>
      </w:r>
      <w:r>
        <w:fldChar w:fldCharType="end"/>
      </w:r>
      <w:r>
        <w:t xml:space="preserve"> focus of the refinement stage, as teams implement capabilities that adapt system behavior based on individual user patterns, preferences, and contexts. This personalization might involve creating user-specific models, implementing adaptive interfaces, or developing contextual awareness that </w:t>
      </w:r>
      <w:proofErr w:type="gramStart"/>
      <w:r>
        <w:t>tailors</w:t>
      </w:r>
      <w:proofErr w:type="gramEnd"/>
      <w:r>
        <w:t xml:space="preserve"> functionality to specific situations. The refinement stage also typically involves reducing the need for human</w:t>
      </w:r>
      <w:r>
        <w:fldChar w:fldCharType="begin"/>
      </w:r>
      <w:r>
        <w:instrText xml:space="preserve"> XE "human" </w:instrText>
      </w:r>
      <w:r>
        <w:fldChar w:fldCharType="end"/>
      </w:r>
      <w:r>
        <w:t xml:space="preserve"> intervention in the AI workflow, increasing automation while maintaining appropriate oversight</w:t>
      </w:r>
      <w:r>
        <w:fldChar w:fldCharType="begin"/>
      </w:r>
      <w:r>
        <w:instrText xml:space="preserve"> XE "oversight" </w:instrText>
      </w:r>
      <w:r>
        <w:fldChar w:fldCharType="end"/>
      </w:r>
      <w:r>
        <w:t xml:space="preserve"> mechanisms</w:t>
      </w:r>
      <w:r>
        <w:fldChar w:fldCharType="begin"/>
      </w:r>
      <w:r>
        <w:instrText xml:space="preserve"> XE "mechanisms" </w:instrText>
      </w:r>
      <w:r>
        <w:fldChar w:fldCharType="end"/>
      </w:r>
      <w:r>
        <w:t>. This balance between automation and human</w:t>
      </w:r>
      <w:r>
        <w:fldChar w:fldCharType="begin"/>
      </w:r>
      <w:r>
        <w:instrText xml:space="preserve"> XE "human" </w:instrText>
      </w:r>
      <w:r>
        <w:fldChar w:fldCharType="end"/>
      </w:r>
      <w:r>
        <w:t xml:space="preserve"> judgment requires careful calibration based on system performance, user comfort, and risk considerations</w:t>
      </w:r>
      <w:r>
        <w:fldChar w:fldCharType="begin"/>
      </w:r>
      <w:r>
        <w:instrText xml:space="preserve"> XE "considerations" </w:instrText>
      </w:r>
      <w:r>
        <w:fldChar w:fldCharType="end"/>
      </w:r>
      <w:r>
        <w:t>.</w:t>
      </w:r>
    </w:p>
    <w:p w:rsidR="006D03F0" w:rsidRDefault="00065DB8" w14:paraId="2F65097C" w14:textId="2F9B3336" w14:noSpellErr="1">
      <w:pPr>
        <w:pStyle w:val="Heading4"/>
      </w:pPr>
      <w:bookmarkStart w:name="_Toc1849456371" w:id="407967758"/>
      <w:bookmarkStart w:name="_Toc1255105770" w:id="458004187"/>
      <w:bookmarkStart w:name="_Toc1645917706" w:id="1842806395"/>
      <w:bookmarkStart w:name="_Toc1229850443" w:id="257317841"/>
      <w:r w:rsidR="00065DB8">
        <w:rPr/>
        <w:t>Evolution</w:t>
      </w:r>
      <w:r>
        <w:fldChar w:fldCharType="begin"/>
      </w:r>
      <w:r>
        <w:instrText xml:space="preserve"> XE "evolution" </w:instrText>
      </w:r>
      <w:r>
        <w:fldChar w:fldCharType="end"/>
      </w:r>
      <w:r w:rsidR="00065DB8">
        <w:rPr/>
        <w:t xml:space="preserve"> Stage</w:t>
      </w:r>
      <w:bookmarkEnd w:id="407967758"/>
      <w:bookmarkEnd w:id="458004187"/>
      <w:bookmarkEnd w:id="1842806395"/>
      <w:bookmarkEnd w:id="257317841"/>
    </w:p>
    <w:p w:rsidR="006D03F0" w:rsidRDefault="00065DB8" w14:paraId="5229AABE" w14:textId="71DE5897">
      <w:r>
        <w:t>The evolution</w:t>
      </w:r>
      <w:r>
        <w:fldChar w:fldCharType="begin"/>
      </w:r>
      <w:r>
        <w:instrText xml:space="preserve"> XE "evolution" </w:instrText>
      </w:r>
      <w:r>
        <w:fldChar w:fldCharType="end"/>
      </w:r>
      <w:r>
        <w:t xml:space="preserve"> stage implements continuous</w:t>
      </w:r>
      <w:r>
        <w:fldChar w:fldCharType="begin"/>
      </w:r>
      <w:r>
        <w:instrText xml:space="preserve"> XE "continuous" </w:instrText>
      </w:r>
      <w:r>
        <w:fldChar w:fldCharType="end"/>
      </w:r>
      <w:r>
        <w:t xml:space="preserve"> learning capabilities that allow the system to improve autonomously through</w:t>
      </w:r>
      <w:r>
        <w:fldChar w:fldCharType="begin"/>
      </w:r>
      <w:r>
        <w:instrText xml:space="preserve"> XE "through" </w:instrText>
      </w:r>
      <w:r>
        <w:fldChar w:fldCharType="end"/>
      </w:r>
      <w:r>
        <w:t xml:space="preserve"> user interactions. This phase represents the most sophisticated implementation</w:t>
      </w:r>
      <w:r>
        <w:fldChar w:fldCharType="begin"/>
      </w:r>
      <w:r>
        <w:instrText xml:space="preserve"> XE "implementation" </w:instrText>
      </w:r>
      <w:r>
        <w:fldChar w:fldCharType="end"/>
      </w:r>
      <w:r>
        <w:t xml:space="preserve"> level, where the AI system not only delivers value</w:t>
      </w:r>
      <w:r>
        <w:fldChar w:fldCharType="begin"/>
      </w:r>
      <w:r>
        <w:instrText xml:space="preserve"> XE "value" </w:instrText>
      </w:r>
      <w:r>
        <w:fldChar w:fldCharType="end"/>
      </w:r>
      <w:r>
        <w:t xml:space="preserve"> but also enhances its own capabilities over time without requiring explicit retraining or redeployment. These self-improving systems</w:t>
      </w:r>
      <w:r>
        <w:fldChar w:fldCharType="begin"/>
      </w:r>
      <w:r>
        <w:instrText xml:space="preserve"> XE "systems" </w:instrText>
      </w:r>
      <w:r>
        <w:fldChar w:fldCharType="end"/>
      </w:r>
      <w:r>
        <w:t xml:space="preserve"> create virtuous cycles where increased usage leads to improved performance, which in turn drives greater adoption.</w:t>
      </w:r>
    </w:p>
    <w:p w:rsidR="006D03F0" w:rsidRDefault="00065DB8" w14:paraId="23882CEB" w14:textId="667A6DB3">
      <w:r>
        <w:t>During this stage, teams often add proactive capabilities that extend beyond reactive features, enabling the system to anticipate user needs and take appropriate actions before explicit requests. These predictive features might include proactive notifications, preemptive resource allocation, or automated workflow initiation based on anticipated requirements. The evolution</w:t>
      </w:r>
      <w:r>
        <w:fldChar w:fldCharType="begin"/>
      </w:r>
      <w:r>
        <w:instrText xml:space="preserve"> XE "evolution" </w:instrText>
      </w:r>
      <w:r>
        <w:fldChar w:fldCharType="end"/>
      </w:r>
      <w:r>
        <w:t xml:space="preserve"> stage may also involve integration</w:t>
      </w:r>
      <w:r>
        <w:fldChar w:fldCharType="begin"/>
      </w:r>
      <w:r>
        <w:instrText xml:space="preserve"> XE "integration" </w:instrText>
      </w:r>
      <w:r>
        <w:fldChar w:fldCharType="end"/>
      </w:r>
      <w:r>
        <w:t xml:space="preserve"> with other AI systems</w:t>
      </w:r>
      <w:r>
        <w:fldChar w:fldCharType="begin"/>
      </w:r>
      <w:r>
        <w:instrText xml:space="preserve"> XE "systems" </w:instrText>
      </w:r>
      <w:r>
        <w:fldChar w:fldCharType="end"/>
      </w:r>
      <w:r>
        <w:t xml:space="preserve"> to create compound intelligence, where multiple specialized AI capabilities combine to deliver more sophisticated functionality than any individual system could provide independently. This integration</w:t>
      </w:r>
      <w:r>
        <w:fldChar w:fldCharType="begin"/>
      </w:r>
      <w:r>
        <w:instrText xml:space="preserve"> XE "integration" </w:instrText>
      </w:r>
      <w:r>
        <w:fldChar w:fldCharType="end"/>
      </w:r>
      <w:r>
        <w:t xml:space="preserve"> creates ecosystems of AI capabilities that collectively address complex user needs through</w:t>
      </w:r>
      <w:r>
        <w:fldChar w:fldCharType="begin"/>
      </w:r>
      <w:r>
        <w:instrText xml:space="preserve"> XE "through" </w:instrText>
      </w:r>
      <w:r>
        <w:fldChar w:fldCharType="end"/>
      </w:r>
      <w:r>
        <w:t xml:space="preserve"> coordinated operation.</w:t>
      </w:r>
    </w:p>
    <w:p w:rsidR="006D03F0" w:rsidRDefault="00065DB8" w14:paraId="3A2FEA72" w14:textId="20E5CA3D">
      <w:r>
        <w:t>The staged implementation</w:t>
      </w:r>
      <w:r>
        <w:fldChar w:fldCharType="begin"/>
      </w:r>
      <w:r>
        <w:instrText xml:space="preserve"> XE "implementation" </w:instrText>
      </w:r>
      <w:r>
        <w:fldChar w:fldCharType="end"/>
      </w:r>
      <w:r>
        <w:t xml:space="preserve"> approach</w:t>
      </w:r>
      <w:r>
        <w:fldChar w:fldCharType="begin"/>
      </w:r>
      <w:r>
        <w:instrText xml:space="preserve"> XE "approach" </w:instrText>
      </w:r>
      <w:r>
        <w:fldChar w:fldCharType="end"/>
      </w:r>
      <w:r>
        <w:t xml:space="preserve"> provides numerous advantages over monolithic development</w:t>
      </w:r>
      <w:r>
        <w:fldChar w:fldCharType="begin"/>
      </w:r>
      <w:r>
        <w:instrText xml:space="preserve"> XE "development" </w:instrText>
      </w:r>
      <w:r>
        <w:fldChar w:fldCharType="end"/>
      </w:r>
      <w:r>
        <w:t xml:space="preserve"> efforts. By delivering value</w:t>
      </w:r>
      <w:r>
        <w:fldChar w:fldCharType="begin"/>
      </w:r>
      <w:r>
        <w:instrText xml:space="preserve"> XE "value" </w:instrText>
      </w:r>
      <w:r>
        <w:fldChar w:fldCharType="end"/>
      </w:r>
      <w:r>
        <w:t xml:space="preserve"> incrementally, teams generate early returns on investment while gathering valuable user feedback</w:t>
      </w:r>
      <w:r>
        <w:fldChar w:fldCharType="begin"/>
      </w:r>
      <w:r>
        <w:instrText xml:space="preserve"> XE "feedback" </w:instrText>
      </w:r>
      <w:r>
        <w:fldChar w:fldCharType="end"/>
      </w:r>
      <w:r>
        <w:t xml:space="preserve"> that informs subsequent development</w:t>
      </w:r>
      <w:r>
        <w:fldChar w:fldCharType="begin"/>
      </w:r>
      <w:r>
        <w:instrText xml:space="preserve"> XE "development" </w:instrText>
      </w:r>
      <w:r>
        <w:fldChar w:fldCharType="end"/>
      </w:r>
      <w:r>
        <w:t>. This approach</w:t>
      </w:r>
      <w:r>
        <w:fldChar w:fldCharType="begin"/>
      </w:r>
      <w:r>
        <w:instrText xml:space="preserve"> XE "approach" </w:instrText>
      </w:r>
      <w:r>
        <w:fldChar w:fldCharType="end"/>
      </w:r>
      <w:r>
        <w:t xml:space="preserve"> also mitigates risk by validating core</w:t>
      </w:r>
      <w:r>
        <w:fldChar w:fldCharType="begin"/>
      </w:r>
      <w:r>
        <w:instrText xml:space="preserve"> XE "core" </w:instrText>
      </w:r>
      <w:r>
        <w:fldChar w:fldCharType="end"/>
      </w:r>
      <w:r>
        <w:t xml:space="preserve"> assumptions before committing resources to more sophisticated capabilities, allowing teams to adjust </w:t>
      </w:r>
      <w:proofErr w:type="gramStart"/>
      <w:r>
        <w:t>course</w:t>
      </w:r>
      <w:proofErr w:type="gramEnd"/>
      <w:r>
        <w:t xml:space="preserve"> based on real-world</w:t>
      </w:r>
      <w:r>
        <w:fldChar w:fldCharType="begin"/>
      </w:r>
      <w:r>
        <w:instrText xml:space="preserve"> XE "world" </w:instrText>
      </w:r>
      <w:r>
        <w:fldChar w:fldCharType="end"/>
      </w:r>
      <w:r>
        <w:t xml:space="preserve"> performance rather than theoretical projections. The staged methodology</w:t>
      </w:r>
      <w:r>
        <w:fldChar w:fldCharType="begin"/>
      </w:r>
      <w:r>
        <w:instrText xml:space="preserve"> XE "methodology" </w:instrText>
      </w:r>
      <w:r>
        <w:fldChar w:fldCharType="end"/>
      </w:r>
      <w:r>
        <w:t xml:space="preserve"> also accommodates the evolutionary nature of AI technology, creating space for incorporating emerging techniques and approaches</w:t>
      </w:r>
      <w:r>
        <w:fldChar w:fldCharType="begin"/>
      </w:r>
      <w:r>
        <w:instrText xml:space="preserve"> XE "approaches" </w:instrText>
      </w:r>
      <w:r>
        <w:fldChar w:fldCharType="end"/>
      </w:r>
      <w:r>
        <w:t xml:space="preserve"> as they become available rather than locking into specific implementations prematurely.</w:t>
      </w:r>
    </w:p>
    <w:p w:rsidR="006D03F0" w:rsidRDefault="00065DB8" w14:paraId="5B41DE4B" w14:textId="60037C23" w14:noSpellErr="1">
      <w:pPr>
        <w:pStyle w:val="Heading2"/>
      </w:pPr>
      <w:bookmarkStart w:name="_Toc1193123427" w:id="1363214620"/>
      <w:bookmarkStart w:name="_Toc1641069152" w:id="413538501"/>
      <w:bookmarkStart w:name="_Toc1802980297" w:id="1015001718"/>
      <w:bookmarkStart w:name="_Toc1456945953" w:id="970734785"/>
      <w:r w:rsidR="00065DB8">
        <w:rPr/>
        <w:t>Measuring AI Feature</w:t>
      </w:r>
      <w:r>
        <w:fldChar w:fldCharType="begin"/>
      </w:r>
      <w:r>
        <w:instrText xml:space="preserve"> XE "feature" </w:instrText>
      </w:r>
      <w:r>
        <w:fldChar w:fldCharType="end"/>
      </w:r>
      <w:r w:rsidR="00065DB8">
        <w:rPr/>
        <w:t xml:space="preserve"> Impact</w:t>
      </w:r>
      <w:r>
        <w:fldChar w:fldCharType="begin"/>
      </w:r>
      <w:r>
        <w:instrText xml:space="preserve"> XE "impact" </w:instrText>
      </w:r>
      <w:r>
        <w:fldChar w:fldCharType="end"/>
      </w:r>
      <w:bookmarkEnd w:id="1363214620"/>
      <w:bookmarkEnd w:id="413538501"/>
      <w:bookmarkEnd w:id="1015001718"/>
      <w:bookmarkEnd w:id="970734785"/>
    </w:p>
    <w:p w:rsidR="006D03F0" w:rsidRDefault="00065DB8" w14:paraId="08F9DD02" w14:textId="61233944">
      <w:r>
        <w:t>Measuring the impact</w:t>
      </w:r>
      <w:r>
        <w:fldChar w:fldCharType="begin"/>
      </w:r>
      <w:r>
        <w:instrText xml:space="preserve"> XE "impact" </w:instrText>
      </w:r>
      <w:r>
        <w:fldChar w:fldCharType="end"/>
      </w:r>
      <w:r>
        <w:t xml:space="preserve"> of AI features requires metrics that go beyond traditional</w:t>
      </w:r>
      <w:r>
        <w:fldChar w:fldCharType="begin"/>
      </w:r>
      <w:r>
        <w:instrText xml:space="preserve"> XE "traditional" </w:instrText>
      </w:r>
      <w:r>
        <w:fldChar w:fldCharType="end"/>
      </w:r>
      <w:r>
        <w:t xml:space="preserve"> software measurements to account for their unique characteristics.</w:t>
      </w:r>
    </w:p>
    <w:p w:rsidR="006D03F0" w:rsidRDefault="00065DB8" w14:paraId="74A04F91" w14:textId="1EEAF2C0">
      <w:r>
        <w:t>The evaluation</w:t>
      </w:r>
      <w:r>
        <w:fldChar w:fldCharType="begin"/>
      </w:r>
      <w:r>
        <w:instrText xml:space="preserve"> XE "evaluation" </w:instrText>
      </w:r>
      <w:r>
        <w:fldChar w:fldCharType="end"/>
      </w:r>
      <w:r>
        <w:t xml:space="preserve"> of AI feature</w:t>
      </w:r>
      <w:r>
        <w:fldChar w:fldCharType="begin"/>
      </w:r>
      <w:r>
        <w:instrText xml:space="preserve"> XE "feature" </w:instrText>
      </w:r>
      <w:r>
        <w:fldChar w:fldCharType="end"/>
      </w:r>
      <w:r>
        <w:t xml:space="preserve"> effectiveness presents distinct challenges</w:t>
      </w:r>
      <w:r>
        <w:fldChar w:fldCharType="begin"/>
      </w:r>
      <w:r>
        <w:instrText xml:space="preserve"> XE "challenges" </w:instrText>
      </w:r>
      <w:r>
        <w:fldChar w:fldCharType="end"/>
      </w:r>
      <w:r>
        <w:t xml:space="preserve"> that transcend conventional software metrics. The probabilistic nature of AI outputs, the potential for systems</w:t>
      </w:r>
      <w:r>
        <w:fldChar w:fldCharType="begin"/>
      </w:r>
      <w:r>
        <w:instrText xml:space="preserve"> XE "systems" </w:instrText>
      </w:r>
      <w:r>
        <w:fldChar w:fldCharType="end"/>
      </w:r>
      <w:r>
        <w:t xml:space="preserve"> to learn and improve over time, and the complex interplay between technical</w:t>
      </w:r>
      <w:r>
        <w:fldChar w:fldCharType="begin"/>
      </w:r>
      <w:r>
        <w:instrText xml:space="preserve"> XE "technical" </w:instrText>
      </w:r>
      <w:r>
        <w:fldChar w:fldCharType="end"/>
      </w:r>
      <w:r>
        <w:t xml:space="preserve"> performance and user experience necessitate multidimensional measurement frameworks. This section explores comprehensive approaches</w:t>
      </w:r>
      <w:r>
        <w:fldChar w:fldCharType="begin"/>
      </w:r>
      <w:r>
        <w:instrText xml:space="preserve"> XE "approaches" </w:instrText>
      </w:r>
      <w:r>
        <w:fldChar w:fldCharType="end"/>
      </w:r>
      <w:r>
        <w:t xml:space="preserve"> to measuring AI feature</w:t>
      </w:r>
      <w:r>
        <w:fldChar w:fldCharType="begin"/>
      </w:r>
      <w:r>
        <w:instrText xml:space="preserve"> XE "feature" </w:instrText>
      </w:r>
      <w:r>
        <w:fldChar w:fldCharType="end"/>
      </w:r>
      <w:r>
        <w:t xml:space="preserve"> impact</w:t>
      </w:r>
      <w:r>
        <w:fldChar w:fldCharType="begin"/>
      </w:r>
      <w:r>
        <w:instrText xml:space="preserve"> XE "impact" </w:instrText>
      </w:r>
      <w:r>
        <w:fldChar w:fldCharType="end"/>
      </w:r>
      <w:r>
        <w:t xml:space="preserve"> across technical</w:t>
      </w:r>
      <w:r>
        <w:fldChar w:fldCharType="begin"/>
      </w:r>
      <w:r>
        <w:instrText xml:space="preserve"> XE "technical" </w:instrText>
      </w:r>
      <w:r>
        <w:fldChar w:fldCharType="end"/>
      </w:r>
      <w:r>
        <w:t>, user experience, and business</w:t>
      </w:r>
      <w:r>
        <w:fldChar w:fldCharType="begin"/>
      </w:r>
      <w:r>
        <w:instrText xml:space="preserve"> XE "business" </w:instrText>
      </w:r>
      <w:r>
        <w:fldChar w:fldCharType="end"/>
      </w:r>
      <w:r>
        <w:t xml:space="preserve"> dimensions, providing a holistic view of feature</w:t>
      </w:r>
      <w:r>
        <w:fldChar w:fldCharType="begin"/>
      </w:r>
      <w:r>
        <w:instrText xml:space="preserve"> XE "feature" </w:instrText>
      </w:r>
      <w:r>
        <w:fldChar w:fldCharType="end"/>
      </w:r>
      <w:r>
        <w:t xml:space="preserve"> effectiveness.</w:t>
      </w:r>
    </w:p>
    <w:p w:rsidR="006D03F0" w:rsidRDefault="00065DB8" w14:paraId="45197692" w14:textId="187EDB78">
      <w:r>
        <w:t>Effective measurement begins with acknowledging that AI features must be evaluated across multiple time horizons. Initial performance provides important baseline data</w:t>
      </w:r>
      <w:r>
        <w:fldChar w:fldCharType="begin"/>
      </w:r>
      <w:r>
        <w:instrText xml:space="preserve"> XE "data" </w:instrText>
      </w:r>
      <w:r>
        <w:fldChar w:fldCharType="end"/>
      </w:r>
      <w:r>
        <w:t xml:space="preserve"> but may not reflect the system's full potential as it learns from user interactions and additional data</w:t>
      </w:r>
      <w:r>
        <w:fldChar w:fldCharType="begin"/>
      </w:r>
      <w:r>
        <w:instrText xml:space="preserve"> XE "data" </w:instrText>
      </w:r>
      <w:r>
        <w:fldChar w:fldCharType="end"/>
      </w:r>
      <w:r>
        <w:t>. Similarly, user adoption patterns for AI features often differ from traditional</w:t>
      </w:r>
      <w:r>
        <w:fldChar w:fldCharType="begin"/>
      </w:r>
      <w:r>
        <w:instrText xml:space="preserve"> XE "traditional" </w:instrText>
      </w:r>
      <w:r>
        <w:fldChar w:fldCharType="end"/>
      </w:r>
      <w:r>
        <w:t xml:space="preserve"> software, with potential initial skepticism giving way to increasing reliance as trust develops. These </w:t>
      </w:r>
      <w:r>
        <w:t>temporal dynamics require measurement approaches</w:t>
      </w:r>
      <w:r>
        <w:fldChar w:fldCharType="begin"/>
      </w:r>
      <w:r>
        <w:instrText xml:space="preserve"> XE "approaches" </w:instrText>
      </w:r>
      <w:r>
        <w:fldChar w:fldCharType="end"/>
      </w:r>
      <w:r>
        <w:t xml:space="preserve"> that track evolution</w:t>
      </w:r>
      <w:r>
        <w:fldChar w:fldCharType="begin"/>
      </w:r>
      <w:r>
        <w:instrText xml:space="preserve"> XE "evolution" </w:instrText>
      </w:r>
      <w:r>
        <w:fldChar w:fldCharType="end"/>
      </w:r>
      <w:r>
        <w:t xml:space="preserve"> over time rather than relying solely on point-in-time assessments.</w:t>
      </w:r>
    </w:p>
    <w:p w:rsidR="006D03F0" w:rsidRDefault="00065DB8" w14:paraId="7CE6937B" w14:textId="77777777" w14:noSpellErr="1">
      <w:pPr>
        <w:pStyle w:val="Heading3"/>
      </w:pPr>
      <w:bookmarkStart w:name="_Toc234718776" w:id="293060252"/>
      <w:bookmarkStart w:name="_Toc287224529" w:id="605302364"/>
      <w:bookmarkStart w:name="_Toc2017053022" w:id="2008046183"/>
      <w:bookmarkStart w:name="_Toc1743190290" w:id="1467726098"/>
      <w:r w:rsidR="00065DB8">
        <w:rPr/>
        <w:t>Quantitative Metrics</w:t>
      </w:r>
      <w:bookmarkEnd w:id="293060252"/>
      <w:bookmarkEnd w:id="605302364"/>
      <w:bookmarkEnd w:id="2008046183"/>
      <w:bookmarkEnd w:id="1467726098"/>
    </w:p>
    <w:p w:rsidR="006D03F0" w:rsidRDefault="00065DB8" w14:paraId="34B4CAB9" w14:textId="404B70EE">
      <w:r>
        <w:t>Quantitative metrics provide objective measurements of AI feature</w:t>
      </w:r>
      <w:r>
        <w:fldChar w:fldCharType="begin"/>
      </w:r>
      <w:r>
        <w:instrText xml:space="preserve"> XE "feature" </w:instrText>
      </w:r>
      <w:r>
        <w:fldChar w:fldCharType="end"/>
      </w:r>
      <w:r>
        <w:t xml:space="preserve"> performance across technical</w:t>
      </w:r>
      <w:r>
        <w:fldChar w:fldCharType="begin"/>
      </w:r>
      <w:r>
        <w:instrText xml:space="preserve"> XE "technical" </w:instrText>
      </w:r>
      <w:r>
        <w:fldChar w:fldCharType="end"/>
      </w:r>
      <w:r>
        <w:t>, user behavior,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and learning dimensions. These metrics establish baseline performance, enable tracking of improvements over time, and facilitate comparison</w:t>
      </w:r>
      <w:r>
        <w:fldChar w:fldCharType="begin"/>
      </w:r>
      <w:r>
        <w:instrText xml:space="preserve"> XE "comparison" </w:instrText>
      </w:r>
      <w:r>
        <w:fldChar w:fldCharType="end"/>
      </w:r>
      <w:r>
        <w:t xml:space="preserve"> between different approaches</w:t>
      </w:r>
      <w:r>
        <w:fldChar w:fldCharType="begin"/>
      </w:r>
      <w:r>
        <w:instrText xml:space="preserve"> XE "approaches" </w:instrText>
      </w:r>
      <w:r>
        <w:fldChar w:fldCharType="end"/>
      </w:r>
      <w:r>
        <w:t xml:space="preserve"> or implementations. While specific metrics vary based on feature</w:t>
      </w:r>
      <w:r>
        <w:fldChar w:fldCharType="begin"/>
      </w:r>
      <w:r>
        <w:instrText xml:space="preserve"> XE "feature" </w:instrText>
      </w:r>
      <w:r>
        <w:fldChar w:fldCharType="end"/>
      </w:r>
      <w:r>
        <w:t xml:space="preserve"> characteristics and organizational</w:t>
      </w:r>
      <w:r>
        <w:fldChar w:fldCharType="begin"/>
      </w:r>
      <w:r>
        <w:instrText xml:space="preserve"> XE "organizational" </w:instrText>
      </w:r>
      <w:r>
        <w:fldChar w:fldCharType="end"/>
      </w:r>
      <w:r>
        <w:t xml:space="preserve"> context</w:t>
      </w:r>
      <w:r>
        <w:fldChar w:fldCharType="begin"/>
      </w:r>
      <w:r>
        <w:instrText xml:space="preserve"> XE "context" </w:instrText>
      </w:r>
      <w:r>
        <w:fldChar w:fldCharType="end"/>
      </w:r>
      <w:r>
        <w:t>, the following categories provide a comprehensive framework</w:t>
      </w:r>
      <w:r>
        <w:fldChar w:fldCharType="begin"/>
      </w:r>
      <w:r>
        <w:instrText xml:space="preserve"> XE "framework" </w:instrText>
      </w:r>
      <w:r>
        <w:fldChar w:fldCharType="end"/>
      </w:r>
      <w:r>
        <w:t xml:space="preserve"> for quantitative measurement.</w:t>
      </w:r>
    </w:p>
    <w:p w:rsidR="006D03F0" w:rsidRDefault="00065DB8" w14:paraId="16D1EA8F" w14:textId="77777777" w14:noSpellErr="1">
      <w:pPr>
        <w:pStyle w:val="Heading4"/>
      </w:pPr>
      <w:bookmarkStart w:name="_Toc2123063236" w:id="1694927894"/>
      <w:bookmarkStart w:name="_Toc100036194" w:id="80684875"/>
      <w:bookmarkStart w:name="_Toc1087291295" w:id="666932258"/>
      <w:bookmarkStart w:name="_Toc1457619917" w:id="1277838235"/>
      <w:r w:rsidR="00065DB8">
        <w:rPr/>
        <w:t>Performance Metrics</w:t>
      </w:r>
      <w:bookmarkEnd w:id="1694927894"/>
      <w:bookmarkEnd w:id="80684875"/>
      <w:bookmarkEnd w:id="666932258"/>
      <w:bookmarkEnd w:id="1277838235"/>
    </w:p>
    <w:p w:rsidR="006D03F0" w:rsidRDefault="00065DB8" w14:paraId="0E203124" w14:textId="5BE5F11A">
      <w:r>
        <w:t>Technical</w:t>
      </w:r>
      <w:r>
        <w:fldChar w:fldCharType="begin"/>
      </w:r>
      <w:r>
        <w:instrText xml:space="preserve"> XE "technical" </w:instrText>
      </w:r>
      <w:r>
        <w:fldChar w:fldCharType="end"/>
      </w:r>
      <w:r>
        <w:t xml:space="preserve"> performance metrics evaluate how effectively the AI system performs its core</w:t>
      </w:r>
      <w:r>
        <w:fldChar w:fldCharType="begin"/>
      </w:r>
      <w:r>
        <w:instrText xml:space="preserve"> XE "core" </w:instrText>
      </w:r>
      <w:r>
        <w:fldChar w:fldCharType="end"/>
      </w:r>
      <w:r>
        <w:t xml:space="preserve"> functions, providing fundamental measures of capability</w:t>
      </w:r>
      <w:r>
        <w:fldChar w:fldCharType="begin"/>
      </w:r>
      <w:r>
        <w:instrText xml:space="preserve"> XE "capability" </w:instrText>
      </w:r>
      <w:r>
        <w:fldChar w:fldCharType="end"/>
      </w:r>
      <w:r>
        <w:t xml:space="preserve"> and reliability. For classification tasks, metrics such as accuracy, precision, recall, and F1 score offer nuanced views of system performance across different error types and class distributions. Regression tasks typically employ measures like mean squared error, mean absolute error, or R-squared to quantify prediction quality. Generative AI systems</w:t>
      </w:r>
      <w:r>
        <w:fldChar w:fldCharType="begin"/>
      </w:r>
      <w:r>
        <w:instrText xml:space="preserve"> XE "systems" </w:instrText>
      </w:r>
      <w:r>
        <w:fldChar w:fldCharType="end"/>
      </w:r>
      <w:r>
        <w:t xml:space="preserve"> present unique measurement challenges</w:t>
      </w:r>
      <w:r>
        <w:fldChar w:fldCharType="begin"/>
      </w:r>
      <w:r>
        <w:instrText xml:space="preserve"> XE "challenges" </w:instrText>
      </w:r>
      <w:r>
        <w:fldChar w:fldCharType="end"/>
      </w:r>
      <w:r>
        <w:t>, often utilizing metrics such as perplexity, BLEU score, or human</w:t>
      </w:r>
      <w:r>
        <w:fldChar w:fldCharType="begin"/>
      </w:r>
      <w:r>
        <w:instrText xml:space="preserve"> XE "human" </w:instrText>
      </w:r>
      <w:r>
        <w:fldChar w:fldCharType="end"/>
      </w:r>
      <w:r>
        <w:t xml:space="preserve"> evaluation</w:t>
      </w:r>
      <w:r>
        <w:fldChar w:fldCharType="begin"/>
      </w:r>
      <w:r>
        <w:instrText xml:space="preserve"> XE "evaluation" </w:instrText>
      </w:r>
      <w:r>
        <w:fldChar w:fldCharType="end"/>
      </w:r>
      <w:r>
        <w:t xml:space="preserve"> ratings to assess output quality.</w:t>
      </w:r>
    </w:p>
    <w:p w:rsidR="006D03F0" w:rsidRDefault="00065DB8" w14:paraId="0409E69B" w14:textId="77777777">
      <w:r>
        <w:t xml:space="preserve">Beyond these task-specific measures, operational performance metrics such as latency and throughput provide critical insights into system efficiency and scalability. These metrics evaluate how quickly the system can generate </w:t>
      </w:r>
      <w:proofErr w:type="gramStart"/>
      <w:r>
        <w:t>outputs</w:t>
      </w:r>
      <w:proofErr w:type="gramEnd"/>
      <w:r>
        <w:t xml:space="preserve"> and how many requests it can handle simultaneously, directly impacting user experience and operational costs. For real-time AI applications, consistent performance under varying load conditions often proves as important as raw accuracy, requiring careful monitoring of performance distribution rather than just averages.</w:t>
      </w:r>
    </w:p>
    <w:p w:rsidR="006D03F0" w:rsidRDefault="00065DB8" w14:paraId="0AE08873" w14:textId="77777777" w14:noSpellErr="1">
      <w:pPr>
        <w:pStyle w:val="Heading4"/>
      </w:pPr>
      <w:bookmarkStart w:name="_Toc1476026265" w:id="1991721864"/>
      <w:bookmarkStart w:name="_Toc458227509" w:id="805742431"/>
      <w:bookmarkStart w:name="_Toc418605056" w:id="354633044"/>
      <w:bookmarkStart w:name="_Toc433688326" w:id="295842953"/>
      <w:r w:rsidR="00065DB8">
        <w:rPr/>
        <w:t>User Behavior Metrics</w:t>
      </w:r>
      <w:bookmarkEnd w:id="1991721864"/>
      <w:bookmarkEnd w:id="805742431"/>
      <w:bookmarkEnd w:id="354633044"/>
      <w:bookmarkEnd w:id="295842953"/>
    </w:p>
    <w:p w:rsidR="006D03F0" w:rsidRDefault="00065DB8" w14:paraId="62DF69D5" w14:textId="6981BBF3">
      <w:r>
        <w:t>User behavior metrics reveal how individuals interact with AI features in real-world</w:t>
      </w:r>
      <w:r>
        <w:fldChar w:fldCharType="begin"/>
      </w:r>
      <w:r>
        <w:instrText xml:space="preserve"> XE "world" </w:instrText>
      </w:r>
      <w:r>
        <w:fldChar w:fldCharType="end"/>
      </w:r>
      <w:r>
        <w:t xml:space="preserve"> contexts, providing insights into adoption, engagement, and practical utility. Feature</w:t>
      </w:r>
      <w:r>
        <w:fldChar w:fldCharType="begin"/>
      </w:r>
      <w:r>
        <w:instrText xml:space="preserve"> XE "feature" </w:instrText>
      </w:r>
      <w:r>
        <w:fldChar w:fldCharType="end"/>
      </w:r>
      <w:r>
        <w:t xml:space="preserve"> adoption and retention rates measure how many users try the AI capability</w:t>
      </w:r>
      <w:r>
        <w:fldChar w:fldCharType="begin"/>
      </w:r>
      <w:r>
        <w:instrText xml:space="preserve"> XE "capability" </w:instrText>
      </w:r>
      <w:r>
        <w:fldChar w:fldCharType="end"/>
      </w:r>
      <w:r>
        <w:t xml:space="preserve"> and continue using it over time, indicating perceived value</w:t>
      </w:r>
      <w:r>
        <w:fldChar w:fldCharType="begin"/>
      </w:r>
      <w:r>
        <w:instrText xml:space="preserve"> XE "value" </w:instrText>
      </w:r>
      <w:r>
        <w:fldChar w:fldCharType="end"/>
      </w:r>
      <w:r>
        <w:t xml:space="preserve"> and satisfaction. Time spent using AI-powered features provides another dimension of engagement measurement, though interpretation requires careful consideration of whether the feature</w:t>
      </w:r>
      <w:r>
        <w:fldChar w:fldCharType="begin"/>
      </w:r>
      <w:r>
        <w:instrText xml:space="preserve"> XE "feature" </w:instrText>
      </w:r>
      <w:r>
        <w:fldChar w:fldCharType="end"/>
      </w:r>
      <w:r>
        <w:t xml:space="preserve"> aims to increase engagement (as with content recommendations) or reduce time-on-task (as with productivity tools).</w:t>
      </w:r>
    </w:p>
    <w:p w:rsidR="006D03F0" w:rsidRDefault="00065DB8" w14:paraId="2FEC0A37" w14:textId="67D1C304">
      <w:r>
        <w:t>The frequency of manual overrides or corrections offers particularly valuable insights for AI systems</w:t>
      </w:r>
      <w:r>
        <w:fldChar w:fldCharType="begin"/>
      </w:r>
      <w:r>
        <w:instrText xml:space="preserve"> XE "systems" </w:instrText>
      </w:r>
      <w:r>
        <w:fldChar w:fldCharType="end"/>
      </w:r>
      <w:r>
        <w:t>, indicating where users disagree with system outputs or recommendations. Tracking these override patterns helps identify model</w:t>
      </w:r>
      <w:r>
        <w:fldChar w:fldCharType="begin"/>
      </w:r>
      <w:r>
        <w:instrText xml:space="preserve"> XE "model" </w:instrText>
      </w:r>
      <w:r>
        <w:fldChar w:fldCharType="end"/>
      </w:r>
      <w:r>
        <w:t xml:space="preserve"> weaknesses, user trust issues, or misalignments between system design</w:t>
      </w:r>
      <w:r>
        <w:fldChar w:fldCharType="begin"/>
      </w:r>
      <w:r>
        <w:instrText xml:space="preserve"> XE "design" </w:instrText>
      </w:r>
      <w:r>
        <w:fldChar w:fldCharType="end"/>
      </w:r>
      <w:r>
        <w:t xml:space="preserve"> and user expectations. Task completion rates and times measure how effectively the AI feature</w:t>
      </w:r>
      <w:r>
        <w:fldChar w:fldCharType="begin"/>
      </w:r>
      <w:r>
        <w:instrText xml:space="preserve"> XE "feature" </w:instrText>
      </w:r>
      <w:r>
        <w:fldChar w:fldCharType="end"/>
      </w:r>
      <w:r>
        <w:t xml:space="preserve"> helps users accomplish their goals, providing direct evidence of practical utility. Comparing these metrics between AI-assisted and non-assisted workflows quantifies the concrete benefits delivered by the feature</w:t>
      </w:r>
      <w:r>
        <w:fldChar w:fldCharType="begin"/>
      </w:r>
      <w:r>
        <w:instrText xml:space="preserve"> XE "feature" </w:instrText>
      </w:r>
      <w:r>
        <w:fldChar w:fldCharType="end"/>
      </w:r>
      <w:r>
        <w:t>.</w:t>
      </w:r>
    </w:p>
    <w:p w:rsidR="006D03F0" w:rsidRDefault="00065DB8" w14:paraId="0D50A0CC" w14:textId="576FB24A" w14:noSpellErr="1">
      <w:pPr>
        <w:pStyle w:val="Heading4"/>
      </w:pPr>
      <w:bookmarkStart w:name="_Toc1515153142" w:id="1392908800"/>
      <w:bookmarkStart w:name="_Toc1697607581" w:id="416796316"/>
      <w:bookmarkStart w:name="_Toc1177914264" w:id="107710123"/>
      <w:bookmarkStart w:name="_Toc469689383" w:id="1360224694"/>
      <w:r w:rsidR="00065DB8">
        <w:rPr/>
        <w:t>Business</w:t>
      </w:r>
      <w:r>
        <w:fldChar w:fldCharType="begin"/>
      </w:r>
      <w:r>
        <w:instrText xml:space="preserve"> XE "business" </w:instrText>
      </w:r>
      <w:r>
        <w:fldChar w:fldCharType="end"/>
      </w:r>
      <w:r w:rsidR="00065DB8">
        <w:rPr/>
        <w:t xml:space="preserve"> Impact</w:t>
      </w:r>
      <w:r>
        <w:fldChar w:fldCharType="begin"/>
      </w:r>
      <w:r>
        <w:instrText xml:space="preserve"> XE "impact" </w:instrText>
      </w:r>
      <w:r>
        <w:fldChar w:fldCharType="end"/>
      </w:r>
      <w:r w:rsidR="00065DB8">
        <w:rPr/>
        <w:t xml:space="preserve"> Metrics</w:t>
      </w:r>
      <w:bookmarkEnd w:id="1392908800"/>
      <w:bookmarkEnd w:id="416796316"/>
      <w:bookmarkEnd w:id="107710123"/>
      <w:bookmarkEnd w:id="1360224694"/>
    </w:p>
    <w:p w:rsidR="006D03F0" w:rsidRDefault="00065DB8" w14:paraId="69356A27" w14:textId="70BC897A">
      <w:r>
        <w:t>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metrics connect AI feature</w:t>
      </w:r>
      <w:r>
        <w:fldChar w:fldCharType="begin"/>
      </w:r>
      <w:r>
        <w:instrText xml:space="preserve"> XE "feature" </w:instrText>
      </w:r>
      <w:r>
        <w:fldChar w:fldCharType="end"/>
      </w:r>
      <w:r>
        <w:t xml:space="preserve"> performance to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 demonstrating tangible value</w:t>
      </w:r>
      <w:r>
        <w:fldChar w:fldCharType="begin"/>
      </w:r>
      <w:r>
        <w:instrText xml:space="preserve"> XE "value" </w:instrText>
      </w:r>
      <w:r>
        <w:fldChar w:fldCharType="end"/>
      </w:r>
      <w:r>
        <w:t xml:space="preserve"> creation. Revenue directly attributable to AI </w:t>
      </w:r>
      <w:proofErr w:type="gramStart"/>
      <w:r>
        <w:t>features—</w:t>
      </w:r>
      <w:proofErr w:type="gramEnd"/>
      <w:r>
        <w:t>whether through</w:t>
      </w:r>
      <w:r>
        <w:fldChar w:fldCharType="begin"/>
      </w:r>
      <w:r>
        <w:instrText xml:space="preserve"> XE "through" </w:instrText>
      </w:r>
      <w:r>
        <w:fldChar w:fldCharType="end"/>
      </w:r>
      <w:r>
        <w:t xml:space="preserve"> increased sales, new</w:t>
      </w:r>
      <w:r>
        <w:fldChar w:fldCharType="begin"/>
      </w:r>
      <w:r>
        <w:instrText xml:space="preserve"> XE "new" </w:instrText>
      </w:r>
      <w:r>
        <w:fldChar w:fldCharType="end"/>
      </w:r>
      <w:r>
        <w:t xml:space="preserve"> product offerings, or premium pricing—provides the most direct measure of financial impact</w:t>
      </w:r>
      <w:r>
        <w:fldChar w:fldCharType="begin"/>
      </w:r>
      <w:r>
        <w:instrText xml:space="preserve"> XE "impact" </w:instrText>
      </w:r>
      <w:r>
        <w:fldChar w:fldCharType="end"/>
      </w:r>
      <w:r>
        <w:t>. Cost savings from automation or efficiency gains offer another financial dimension, particularly for AI features focused on operational improvements or productivity enhancement. These savings might manifest through</w:t>
      </w:r>
      <w:r>
        <w:fldChar w:fldCharType="begin"/>
      </w:r>
      <w:r>
        <w:instrText xml:space="preserve"> XE "through" </w:instrText>
      </w:r>
      <w:r>
        <w:fldChar w:fldCharType="end"/>
      </w:r>
      <w:r>
        <w:t xml:space="preserve"> reduced headcount requirements, lower error rates, or accelerated processes.</w:t>
      </w:r>
    </w:p>
    <w:p w:rsidR="006D03F0" w:rsidRDefault="00065DB8" w14:paraId="41365547" w14:textId="3CB249DF">
      <w:r>
        <w:t>Customer retention improvements demonstrate how AI features contribute to long-term business</w:t>
      </w:r>
      <w:r>
        <w:fldChar w:fldCharType="begin"/>
      </w:r>
      <w:r>
        <w:instrText xml:space="preserve"> XE "business" </w:instrText>
      </w:r>
      <w:r>
        <w:fldChar w:fldCharType="end"/>
      </w:r>
      <w:r>
        <w:t xml:space="preserve"> sustainability, particularly when these features address key</w:t>
      </w:r>
      <w:r>
        <w:fldChar w:fldCharType="begin"/>
      </w:r>
      <w:r>
        <w:instrText xml:space="preserve"> XE "key" </w:instrText>
      </w:r>
      <w:r>
        <w:fldChar w:fldCharType="end"/>
      </w:r>
      <w:r>
        <w:t xml:space="preserve"> pain points or create meaningful differentiation. Competitive</w:t>
      </w:r>
      <w:r>
        <w:fldChar w:fldCharType="begin"/>
      </w:r>
      <w:r>
        <w:instrText xml:space="preserve"> XE "competitive" </w:instrText>
      </w:r>
      <w:r>
        <w:fldChar w:fldCharType="end"/>
      </w:r>
      <w:r>
        <w:t xml:space="preserve"> differentiation metrics assess how AI capabilities position the organization relative to market alternatives, potentially measured through</w:t>
      </w:r>
      <w:r>
        <w:fldChar w:fldCharType="begin"/>
      </w:r>
      <w:r>
        <w:instrText xml:space="preserve"> XE "through" </w:instrText>
      </w:r>
      <w:r>
        <w:fldChar w:fldCharType="end"/>
      </w:r>
      <w:r>
        <w:t xml:space="preserve"> comparative user testing, market share changes, or analyst evaluations. These business</w:t>
      </w:r>
      <w:r>
        <w:fldChar w:fldCharType="begin"/>
      </w:r>
      <w:r>
        <w:instrText xml:space="preserve"> XE "business" </w:instrText>
      </w:r>
      <w:r>
        <w:fldChar w:fldCharType="end"/>
      </w:r>
      <w:r>
        <w:t xml:space="preserve"> metrics connect technical</w:t>
      </w:r>
      <w:r>
        <w:fldChar w:fldCharType="begin"/>
      </w:r>
      <w:r>
        <w:instrText xml:space="preserve"> XE "technical" </w:instrText>
      </w:r>
      <w:r>
        <w:fldChar w:fldCharType="end"/>
      </w:r>
      <w:r>
        <w:t xml:space="preserve"> capabilities to organizational</w:t>
      </w:r>
      <w:r>
        <w:fldChar w:fldCharType="begin"/>
      </w:r>
      <w:r>
        <w:instrText xml:space="preserve"> XE "organizational" </w:instrText>
      </w:r>
      <w:r>
        <w:fldChar w:fldCharType="end"/>
      </w:r>
      <w:r>
        <w:t xml:space="preserve"> outcomes, justifying investment in AI development</w:t>
      </w:r>
      <w:r>
        <w:fldChar w:fldCharType="begin"/>
      </w:r>
      <w:r>
        <w:instrText xml:space="preserve"> XE "development" </w:instrText>
      </w:r>
      <w:r>
        <w:fldChar w:fldCharType="end"/>
      </w:r>
      <w:r>
        <w:t xml:space="preserve"> and guiding future prioritization decisions.</w:t>
      </w:r>
    </w:p>
    <w:p w:rsidR="006D03F0" w:rsidRDefault="00065DB8" w14:paraId="5C7248FA" w14:textId="77777777" w14:noSpellErr="1">
      <w:pPr>
        <w:pStyle w:val="Heading4"/>
      </w:pPr>
      <w:bookmarkStart w:name="_Toc565638738" w:id="701722807"/>
      <w:bookmarkStart w:name="_Toc111548407" w:id="610248053"/>
      <w:bookmarkStart w:name="_Toc1170470667" w:id="1741950025"/>
      <w:bookmarkStart w:name="_Toc417849252" w:id="678678979"/>
      <w:r w:rsidR="00065DB8">
        <w:rPr/>
        <w:t>Learning Metrics</w:t>
      </w:r>
      <w:bookmarkEnd w:id="701722807"/>
      <w:bookmarkEnd w:id="610248053"/>
      <w:bookmarkEnd w:id="1741950025"/>
      <w:bookmarkEnd w:id="678678979"/>
    </w:p>
    <w:p w:rsidR="006D03F0" w:rsidRDefault="00065DB8" w14:paraId="276683E7" w14:textId="140496FA">
      <w:r>
        <w:t xml:space="preserve">Learning metrics </w:t>
      </w:r>
      <w:proofErr w:type="gramStart"/>
      <w:r>
        <w:t>evaluate</w:t>
      </w:r>
      <w:proofErr w:type="gramEnd"/>
      <w:r>
        <w:t xml:space="preserve"> how effectively AI systems</w:t>
      </w:r>
      <w:r>
        <w:fldChar w:fldCharType="begin"/>
      </w:r>
      <w:r>
        <w:instrText xml:space="preserve"> XE "systems" </w:instrText>
      </w:r>
      <w:r>
        <w:fldChar w:fldCharType="end"/>
      </w:r>
      <w:r>
        <w:t xml:space="preserve"> improve over time, capturing the unique evolutionary capacity that distinguishes artificial intelligence from conventional software. Improvement rates over time measure how quickly system performance enhances across relevant technical</w:t>
      </w:r>
      <w:r>
        <w:fldChar w:fldCharType="begin"/>
      </w:r>
      <w:r>
        <w:instrText xml:space="preserve"> XE "technical" </w:instrText>
      </w:r>
      <w:r>
        <w:fldChar w:fldCharType="end"/>
      </w:r>
      <w:r>
        <w:t xml:space="preserve"> metrics, indicating learning efficiency and potential performance ceiling. Data</w:t>
      </w:r>
      <w:r>
        <w:fldChar w:fldCharType="begin"/>
      </w:r>
      <w:r>
        <w:instrText xml:space="preserve"> XE "data" </w:instrText>
      </w:r>
      <w:r>
        <w:fldChar w:fldCharType="end"/>
      </w:r>
      <w:r>
        <w:t xml:space="preserve"> quality and coverage improvements track how the system's training foundation</w:t>
      </w:r>
      <w:r>
        <w:fldChar w:fldCharType="begin"/>
      </w:r>
      <w:r>
        <w:instrText xml:space="preserve"> XE "foundation" </w:instrText>
      </w:r>
      <w:r>
        <w:fldChar w:fldCharType="end"/>
      </w:r>
      <w:r>
        <w:t xml:space="preserve"> evolves, often serving as leading indicators for future performance enhancements.</w:t>
      </w:r>
    </w:p>
    <w:p w:rsidR="006D03F0" w:rsidRDefault="00065DB8" w14:paraId="22DEE9AB" w14:textId="07B9331F">
      <w:r>
        <w:t>Model</w:t>
      </w:r>
      <w:r>
        <w:fldChar w:fldCharType="begin"/>
      </w:r>
      <w:r>
        <w:instrText xml:space="preserve"> XE "model" </w:instrText>
      </w:r>
      <w:r>
        <w:fldChar w:fldCharType="end"/>
      </w:r>
      <w:r>
        <w:t xml:space="preserve"> drift and stability measurements monitor how system performance changes in response to evolving user behaviors, data</w:t>
      </w:r>
      <w:r>
        <w:fldChar w:fldCharType="begin"/>
      </w:r>
      <w:r>
        <w:instrText xml:space="preserve"> XE "data" </w:instrText>
      </w:r>
      <w:r>
        <w:fldChar w:fldCharType="end"/>
      </w:r>
      <w:r>
        <w:t xml:space="preserve"> patterns, or external conditions. These metrics help identify when retraining or adjustment becomes necessary, preventing performance degradation</w:t>
      </w:r>
      <w:r>
        <w:fldChar w:fldCharType="begin"/>
      </w:r>
      <w:r>
        <w:instrText xml:space="preserve"> XE "degradation" </w:instrText>
      </w:r>
      <w:r>
        <w:fldChar w:fldCharType="end"/>
      </w:r>
      <w:r>
        <w:t xml:space="preserve"> over time. Feedback</w:t>
      </w:r>
      <w:r>
        <w:fldChar w:fldCharType="begin"/>
      </w:r>
      <w:r>
        <w:instrText xml:space="preserve"> XE "feedback" </w:instrText>
      </w:r>
      <w:r>
        <w:fldChar w:fldCharType="end"/>
      </w:r>
      <w:r>
        <w:t xml:space="preserve"> incorporation rates assess how effectively the system integrates user corrections or preferences into its behavior, demonstrating responsiveness to individual needs and learning capacity. These learning metrics acknowledge the dynamic nature of AI systems</w:t>
      </w:r>
      <w:r>
        <w:fldChar w:fldCharType="begin"/>
      </w:r>
      <w:r>
        <w:instrText xml:space="preserve"> XE "systems" </w:instrText>
      </w:r>
      <w:r>
        <w:fldChar w:fldCharType="end"/>
      </w:r>
      <w:r>
        <w:t>, focusing on trajectory and adaptability rather than static performance.</w:t>
      </w:r>
    </w:p>
    <w:p w:rsidR="006D03F0" w:rsidRDefault="00065DB8" w14:paraId="5CB71A2A" w14:textId="77777777" w14:noSpellErr="1">
      <w:pPr>
        <w:pStyle w:val="Heading3"/>
      </w:pPr>
      <w:bookmarkStart w:name="_Toc1294930058" w:id="1815138321"/>
      <w:bookmarkStart w:name="_Toc2131169723" w:id="1294787885"/>
      <w:bookmarkStart w:name="_Toc1819195805" w:id="583928915"/>
      <w:bookmarkStart w:name="_Toc1675743655" w:id="1543929391"/>
      <w:r w:rsidR="00065DB8">
        <w:rPr/>
        <w:t>Qualitative Assessments</w:t>
      </w:r>
      <w:bookmarkEnd w:id="1815138321"/>
      <w:bookmarkEnd w:id="1294787885"/>
      <w:bookmarkEnd w:id="583928915"/>
      <w:bookmarkEnd w:id="1543929391"/>
    </w:p>
    <w:p w:rsidR="006D03F0" w:rsidRDefault="00065DB8" w14:paraId="77739D50" w14:textId="66D8543E">
      <w:r>
        <w:t>While quantitative metrics provide objective performance measures, qualitative assessments offer deeper insights into user perceptions, experiences, and unexpected impacts of AI features. These assessments capture nuanced dimensions of AI effectiveness that may not manifest in behavioral data</w:t>
      </w:r>
      <w:r>
        <w:fldChar w:fldCharType="begin"/>
      </w:r>
      <w:r>
        <w:instrText xml:space="preserve"> XE "data" </w:instrText>
      </w:r>
      <w:r>
        <w:fldChar w:fldCharType="end"/>
      </w:r>
      <w:r>
        <w:t xml:space="preserve"> alone, providing essential context</w:t>
      </w:r>
      <w:r>
        <w:fldChar w:fldCharType="begin"/>
      </w:r>
      <w:r>
        <w:instrText xml:space="preserve"> XE "context" </w:instrText>
      </w:r>
      <w:r>
        <w:fldChar w:fldCharType="end"/>
      </w:r>
      <w:r>
        <w:t xml:space="preserve"> for interpreting quantitative metrics and identifying improvement opportunities.</w:t>
      </w:r>
    </w:p>
    <w:p w:rsidR="006D03F0" w:rsidRDefault="00065DB8" w14:paraId="29670106" w14:textId="77777777" w14:noSpellErr="1">
      <w:pPr>
        <w:pStyle w:val="Heading4"/>
      </w:pPr>
      <w:bookmarkStart w:name="_Toc1344838114" w:id="2072679823"/>
      <w:bookmarkStart w:name="_Toc322157379" w:id="751121894"/>
      <w:bookmarkStart w:name="_Toc1511315753" w:id="468436423"/>
      <w:bookmarkStart w:name="_Toc1168824565" w:id="139167012"/>
      <w:r w:rsidR="00065DB8">
        <w:rPr/>
        <w:t>User Satisfaction Surveys</w:t>
      </w:r>
      <w:bookmarkEnd w:id="2072679823"/>
      <w:bookmarkEnd w:id="751121894"/>
      <w:bookmarkEnd w:id="468436423"/>
      <w:bookmarkEnd w:id="139167012"/>
    </w:p>
    <w:p w:rsidR="006D03F0" w:rsidRDefault="00065DB8" w14:paraId="6F9EF980" w14:textId="0242CA56">
      <w:r>
        <w:t>Structured user satisfaction surveys provide systematic feedback</w:t>
      </w:r>
      <w:r>
        <w:fldChar w:fldCharType="begin"/>
      </w:r>
      <w:r>
        <w:instrText xml:space="preserve"> XE "feedback" </w:instrText>
      </w:r>
      <w:r>
        <w:fldChar w:fldCharType="end"/>
      </w:r>
      <w:r>
        <w:t xml:space="preserve"> about AI feature</w:t>
      </w:r>
      <w:r>
        <w:fldChar w:fldCharType="begin"/>
      </w:r>
      <w:r>
        <w:instrText xml:space="preserve"> XE "feature" </w:instrText>
      </w:r>
      <w:r>
        <w:fldChar w:fldCharType="end"/>
      </w:r>
      <w:r>
        <w:t xml:space="preserve"> perception and impact</w:t>
      </w:r>
      <w:r>
        <w:fldChar w:fldCharType="begin"/>
      </w:r>
      <w:r>
        <w:instrText xml:space="preserve"> XE "impact" </w:instrText>
      </w:r>
      <w:r>
        <w:fldChar w:fldCharType="end"/>
      </w:r>
      <w:r>
        <w:t>. Net Promoter Score specifically focused on AI features measures user willingness to recommend these capabilities, indicating perceived value</w:t>
      </w:r>
      <w:r>
        <w:fldChar w:fldCharType="begin"/>
      </w:r>
      <w:r>
        <w:instrText xml:space="preserve"> XE "value" </w:instrText>
      </w:r>
      <w:r>
        <w:fldChar w:fldCharType="end"/>
      </w:r>
      <w:r>
        <w:t xml:space="preserve"> and </w:t>
      </w:r>
      <w:r>
        <w:t>satisfaction. Perceived accuracy and helpfulness ratings directly assess how users evaluate system performance, which may differ significantly from technical</w:t>
      </w:r>
      <w:r>
        <w:fldChar w:fldCharType="begin"/>
      </w:r>
      <w:r>
        <w:instrText xml:space="preserve"> XE "technical" </w:instrText>
      </w:r>
      <w:r>
        <w:fldChar w:fldCharType="end"/>
      </w:r>
      <w:r>
        <w:t xml:space="preserve"> accuracy measurements due to expectation misalignment or interface issues.</w:t>
      </w:r>
    </w:p>
    <w:p w:rsidR="006D03F0" w:rsidRDefault="00065DB8" w14:paraId="40D697CA" w14:textId="52427350">
      <w:r>
        <w:t>Trust and confidence measurements reveal how comfortable users feel relying on AI outputs for different tasks, providing insights into appropriate reliance patterns and potential trust barriers</w:t>
      </w:r>
      <w:r>
        <w:fldChar w:fldCharType="begin"/>
      </w:r>
      <w:r>
        <w:instrText xml:space="preserve"> XE "barriers" </w:instrText>
      </w:r>
      <w:r>
        <w:fldChar w:fldCharType="end"/>
      </w:r>
      <w:r>
        <w:t>. Comparative ratings against non-AI alternatives directly assess perceived advantage</w:t>
      </w:r>
      <w:r>
        <w:fldChar w:fldCharType="begin"/>
      </w:r>
      <w:r>
        <w:instrText xml:space="preserve"> XE "advantage" </w:instrText>
      </w:r>
      <w:r>
        <w:fldChar w:fldCharType="end"/>
      </w:r>
      <w:r>
        <w:t xml:space="preserve"> over conventional approaches</w:t>
      </w:r>
      <w:r>
        <w:fldChar w:fldCharType="begin"/>
      </w:r>
      <w:r>
        <w:instrText xml:space="preserve"> XE "approaches" </w:instrText>
      </w:r>
      <w:r>
        <w:fldChar w:fldCharType="end"/>
      </w:r>
      <w:r>
        <w:t>, helping quantify the unique value</w:t>
      </w:r>
      <w:r>
        <w:fldChar w:fldCharType="begin"/>
      </w:r>
      <w:r>
        <w:instrText xml:space="preserve"> XE "value" </w:instrText>
      </w:r>
      <w:r>
        <w:fldChar w:fldCharType="end"/>
      </w:r>
      <w:r>
        <w:t xml:space="preserve"> contribution of AI capabilities. These survey methodologies provide structured user feedback</w:t>
      </w:r>
      <w:r>
        <w:fldChar w:fldCharType="begin"/>
      </w:r>
      <w:r>
        <w:instrText xml:space="preserve"> XE "feedback" </w:instrText>
      </w:r>
      <w:r>
        <w:fldChar w:fldCharType="end"/>
      </w:r>
      <w:r>
        <w:t xml:space="preserve"> that complements behavioral data</w:t>
      </w:r>
      <w:r>
        <w:fldChar w:fldCharType="begin"/>
      </w:r>
      <w:r>
        <w:instrText xml:space="preserve"> XE "data" </w:instrText>
      </w:r>
      <w:r>
        <w:fldChar w:fldCharType="end"/>
      </w:r>
      <w:r>
        <w:t>, revealing perception patterns that might not be evident from interaction metrics alone.</w:t>
      </w:r>
    </w:p>
    <w:p w:rsidR="006D03F0" w:rsidRDefault="00065DB8" w14:paraId="0389F6A1" w14:textId="77777777" w14:noSpellErr="1">
      <w:pPr>
        <w:pStyle w:val="Heading4"/>
      </w:pPr>
      <w:bookmarkStart w:name="_Toc840181812" w:id="2147438700"/>
      <w:bookmarkStart w:name="_Toc472600648" w:id="1388439236"/>
      <w:bookmarkStart w:name="_Toc1738884684" w:id="16109306"/>
      <w:bookmarkStart w:name="_Toc1631454553" w:id="1840665353"/>
      <w:r w:rsidR="00065DB8">
        <w:rPr/>
        <w:t>Expert Evaluations</w:t>
      </w:r>
      <w:bookmarkEnd w:id="2147438700"/>
      <w:bookmarkEnd w:id="1388439236"/>
      <w:bookmarkEnd w:id="16109306"/>
      <w:bookmarkEnd w:id="1840665353"/>
    </w:p>
    <w:p w:rsidR="006D03F0" w:rsidRDefault="00065DB8" w14:paraId="5EC73496" w14:textId="765C9AD3">
      <w:r>
        <w:t>Expert evaluations provide specialized assessment</w:t>
      </w:r>
      <w:r>
        <w:fldChar w:fldCharType="begin"/>
      </w:r>
      <w:r>
        <w:instrText xml:space="preserve"> XE "assessment" </w:instrText>
      </w:r>
      <w:r>
        <w:fldChar w:fldCharType="end"/>
      </w:r>
      <w:r>
        <w:t xml:space="preserve"> of AI system quality from individuals with domain</w:t>
      </w:r>
      <w:r>
        <w:fldChar w:fldCharType="begin"/>
      </w:r>
      <w:r>
        <w:instrText xml:space="preserve"> XE "domain" </w:instrText>
      </w:r>
      <w:r>
        <w:fldChar w:fldCharType="end"/>
      </w:r>
      <w:r>
        <w:t xml:space="preserve"> expertise or technical</w:t>
      </w:r>
      <w:r>
        <w:fldChar w:fldCharType="begin"/>
      </w:r>
      <w:r>
        <w:instrText xml:space="preserve"> XE "technical" </w:instrText>
      </w:r>
      <w:r>
        <w:fldChar w:fldCharType="end"/>
      </w:r>
      <w:r>
        <w:t xml:space="preserve"> knowledge. Domain</w:t>
      </w:r>
      <w:r>
        <w:fldChar w:fldCharType="begin"/>
      </w:r>
      <w:r>
        <w:instrText xml:space="preserve"> XE "domain" </w:instrText>
      </w:r>
      <w:r>
        <w:fldChar w:fldCharType="end"/>
      </w:r>
      <w:r>
        <w:t xml:space="preserve"> expert assessment</w:t>
      </w:r>
      <w:r>
        <w:fldChar w:fldCharType="begin"/>
      </w:r>
      <w:r>
        <w:instrText xml:space="preserve"> XE "assessment" </w:instrText>
      </w:r>
      <w:r>
        <w:fldChar w:fldCharType="end"/>
      </w:r>
      <w:r>
        <w:t xml:space="preserve"> of output quality evaluates AI-generated content or recommendations against professional standards, particularly valuable for specialized applications where general users may lack evaluation</w:t>
      </w:r>
      <w:r>
        <w:fldChar w:fldCharType="begin"/>
      </w:r>
      <w:r>
        <w:instrText xml:space="preserve"> XE "evaluation" </w:instrText>
      </w:r>
      <w:r>
        <w:fldChar w:fldCharType="end"/>
      </w:r>
      <w:r>
        <w:t xml:space="preserve"> expertise. Ethical</w:t>
      </w:r>
      <w:r>
        <w:fldChar w:fldCharType="begin"/>
      </w:r>
      <w:r>
        <w:instrText xml:space="preserve"> XE "ethical" </w:instrText>
      </w:r>
      <w:r>
        <w:fldChar w:fldCharType="end"/>
      </w:r>
      <w:r>
        <w:t xml:space="preserve"> review of system behavior examines how AI features align with organizational</w:t>
      </w:r>
      <w:r>
        <w:fldChar w:fldCharType="begin"/>
      </w:r>
      <w:r>
        <w:instrText xml:space="preserve"> XE "organizational" </w:instrText>
      </w:r>
      <w:r>
        <w:fldChar w:fldCharType="end"/>
      </w:r>
      <w:r>
        <w:t xml:space="preserve"> values, regulatory requirements, and societal expectations, identifying potential risks or concerns.</w:t>
      </w:r>
    </w:p>
    <w:p w:rsidR="006D03F0" w:rsidRDefault="00065DB8" w14:paraId="1B393DE1" w14:textId="281FCE68">
      <w:r>
        <w:t>Bias and fairness</w:t>
      </w:r>
      <w:r>
        <w:fldChar w:fldCharType="begin"/>
      </w:r>
      <w:r>
        <w:instrText xml:space="preserve"> XE "fairness" </w:instrText>
      </w:r>
      <w:r>
        <w:fldChar w:fldCharType="end"/>
      </w:r>
      <w:r>
        <w:t xml:space="preserve"> audits systematically evaluate whether the system performs consistently across different user groups or content categories, identifying potential disparate impacts that require mitigation. Accessibility evaluations assess how effectively AI features serve users with disabilities, ensuring inclusive design</w:t>
      </w:r>
      <w:r>
        <w:fldChar w:fldCharType="begin"/>
      </w:r>
      <w:r>
        <w:instrText xml:space="preserve"> XE "design" </w:instrText>
      </w:r>
      <w:r>
        <w:fldChar w:fldCharType="end"/>
      </w:r>
      <w:r>
        <w:t xml:space="preserve"> and compliance with accessibility standards. These expert evaluations provide specialized perspectives that may identify issues or opportunities not apparent to general users or developers, offering valuable input for feature</w:t>
      </w:r>
      <w:r>
        <w:fldChar w:fldCharType="begin"/>
      </w:r>
      <w:r>
        <w:instrText xml:space="preserve"> XE "feature" </w:instrText>
      </w:r>
      <w:r>
        <w:fldChar w:fldCharType="end"/>
      </w:r>
      <w:r>
        <w:t xml:space="preserve"> refinement.</w:t>
      </w:r>
    </w:p>
    <w:p w:rsidR="006D03F0" w:rsidRDefault="00065DB8" w14:paraId="7E079CFA" w14:textId="09220BA6" w14:noSpellErr="1">
      <w:pPr>
        <w:pStyle w:val="Heading4"/>
      </w:pPr>
      <w:bookmarkStart w:name="_Toc1869758789" w:id="1534679704"/>
      <w:bookmarkStart w:name="_Toc322424764" w:id="1479382324"/>
      <w:bookmarkStart w:name="_Toc967691454" w:id="710244902"/>
      <w:bookmarkStart w:name="_Toc44671005" w:id="322060793"/>
      <w:r w:rsidR="00065DB8">
        <w:rPr/>
        <w:t>User Interviews and Feedback</w:t>
      </w:r>
      <w:r>
        <w:fldChar w:fldCharType="begin"/>
      </w:r>
      <w:r>
        <w:instrText xml:space="preserve"> XE "feedback" </w:instrText>
      </w:r>
      <w:r>
        <w:fldChar w:fldCharType="end"/>
      </w:r>
      <w:r w:rsidR="00065DB8">
        <w:rPr/>
        <w:t xml:space="preserve"> Analysis</w:t>
      </w:r>
      <w:bookmarkEnd w:id="1534679704"/>
      <w:bookmarkEnd w:id="1479382324"/>
      <w:bookmarkEnd w:id="710244902"/>
      <w:bookmarkEnd w:id="322060793"/>
    </w:p>
    <w:p w:rsidR="006D03F0" w:rsidRDefault="00065DB8" w14:paraId="051E2486" w14:textId="2AACBB94">
      <w:r>
        <w:t>Qualitative user research provides rich contextual insights about AI feature</w:t>
      </w:r>
      <w:r>
        <w:fldChar w:fldCharType="begin"/>
      </w:r>
      <w:r>
        <w:instrText xml:space="preserve"> XE "feature" </w:instrText>
      </w:r>
      <w:r>
        <w:fldChar w:fldCharType="end"/>
      </w:r>
      <w:r>
        <w:t xml:space="preserve"> perception and impact</w:t>
      </w:r>
      <w:r>
        <w:fldChar w:fldCharType="begin"/>
      </w:r>
      <w:r>
        <w:instrText xml:space="preserve"> XE "impact" </w:instrText>
      </w:r>
      <w:r>
        <w:fldChar w:fldCharType="end"/>
      </w:r>
      <w:r>
        <w:t>. Thematic analysis of user feedback</w:t>
      </w:r>
      <w:r>
        <w:fldChar w:fldCharType="begin"/>
      </w:r>
      <w:r>
        <w:instrText xml:space="preserve"> XE "feedback" </w:instrText>
      </w:r>
      <w:r>
        <w:fldChar w:fldCharType="end"/>
      </w:r>
      <w:r>
        <w:t>—whether from support interactions, social</w:t>
      </w:r>
      <w:r>
        <w:fldChar w:fldCharType="begin"/>
      </w:r>
      <w:r>
        <w:instrText xml:space="preserve"> XE "social" </w:instrText>
      </w:r>
      <w:r>
        <w:fldChar w:fldCharType="end"/>
      </w:r>
      <w:r>
        <w:t xml:space="preserve"> media, or in-product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—identifies common patterns in user experience and perception. This analysis often reveals unexpected use cases, creative applications, or novel pain points not anticipated during development</w:t>
      </w:r>
      <w:r>
        <w:fldChar w:fldCharType="begin"/>
      </w:r>
      <w:r>
        <w:instrText xml:space="preserve"> XE "development" </w:instrText>
      </w:r>
      <w:r>
        <w:fldChar w:fldCharType="end"/>
      </w:r>
      <w:r>
        <w:t>.</w:t>
      </w:r>
    </w:p>
    <w:p w:rsidR="006D03F0" w:rsidRDefault="00065DB8" w14:paraId="706BEC56" w14:textId="1D386971">
      <w:r>
        <w:t>Identification</w:t>
      </w:r>
      <w:r>
        <w:fldChar w:fldCharType="begin"/>
      </w:r>
      <w:r>
        <w:instrText xml:space="preserve"> XE "identification" </w:instrText>
      </w:r>
      <w:r>
        <w:fldChar w:fldCharType="end"/>
      </w:r>
      <w:r>
        <w:t xml:space="preserve"> of common pain points through</w:t>
      </w:r>
      <w:r>
        <w:fldChar w:fldCharType="begin"/>
      </w:r>
      <w:r>
        <w:instrText xml:space="preserve"> XE "through" </w:instrText>
      </w:r>
      <w:r>
        <w:fldChar w:fldCharType="end"/>
      </w:r>
      <w:r>
        <w:t xml:space="preserve"> user interviews </w:t>
      </w:r>
      <w:proofErr w:type="gramStart"/>
      <w:r>
        <w:t>highlights</w:t>
      </w:r>
      <w:proofErr w:type="gramEnd"/>
      <w:r>
        <w:t xml:space="preserve"> specific aspects of the AI feature</w:t>
      </w:r>
      <w:r>
        <w:fldChar w:fldCharType="begin"/>
      </w:r>
      <w:r>
        <w:instrText xml:space="preserve"> XE "feature" </w:instrText>
      </w:r>
      <w:r>
        <w:fldChar w:fldCharType="end"/>
      </w:r>
      <w:r>
        <w:t xml:space="preserve"> that create friction or confusion, providing clear targets for improvement. Discovery of unexpected use cases reveals how users adapt AI capabilities to serve needs beyond original design</w:t>
      </w:r>
      <w:r>
        <w:fldChar w:fldCharType="begin"/>
      </w:r>
      <w:r>
        <w:instrText xml:space="preserve"> XE "design" </w:instrText>
      </w:r>
      <w:r>
        <w:fldChar w:fldCharType="end"/>
      </w:r>
      <w:r>
        <w:t xml:space="preserve"> intentions, potentially identifying new</w:t>
      </w:r>
      <w:r>
        <w:fldChar w:fldCharType="begin"/>
      </w:r>
      <w:r>
        <w:instrText xml:space="preserve"> XE "new" </w:instrText>
      </w:r>
      <w:r>
        <w:fldChar w:fldCharType="end"/>
      </w:r>
      <w:r>
        <w:t xml:space="preserve"> development</w:t>
      </w:r>
      <w:r>
        <w:fldChar w:fldCharType="begin"/>
      </w:r>
      <w:r>
        <w:instrText xml:space="preserve"> XE "development" </w:instrText>
      </w:r>
      <w:r>
        <w:fldChar w:fldCharType="end"/>
      </w:r>
      <w:r>
        <w:t xml:space="preserve"> opportunities. Documentation of user success</w:t>
      </w:r>
      <w:r>
        <w:fldChar w:fldCharType="begin"/>
      </w:r>
      <w:r>
        <w:instrText xml:space="preserve"> XE "success" </w:instrText>
      </w:r>
      <w:r>
        <w:fldChar w:fldCharType="end"/>
      </w:r>
      <w:r>
        <w:t xml:space="preserve"> stories captures compelling examples of AI feature</w:t>
      </w:r>
      <w:r>
        <w:fldChar w:fldCharType="begin"/>
      </w:r>
      <w:r>
        <w:instrText xml:space="preserve"> XE "feature" </w:instrText>
      </w:r>
      <w:r>
        <w:fldChar w:fldCharType="end"/>
      </w:r>
      <w:r>
        <w:t xml:space="preserve"> impact</w:t>
      </w:r>
      <w:r>
        <w:fldChar w:fldCharType="begin"/>
      </w:r>
      <w:r>
        <w:instrText xml:space="preserve"> XE "impact" </w:instrText>
      </w:r>
      <w:r>
        <w:fldChar w:fldCharType="end"/>
      </w:r>
      <w:r>
        <w:t>, providing both validation of approach</w:t>
      </w:r>
      <w:r>
        <w:fldChar w:fldCharType="begin"/>
      </w:r>
      <w:r>
        <w:instrText xml:space="preserve"> XE "approach" </w:instrText>
      </w:r>
      <w:r>
        <w:fldChar w:fldCharType="end"/>
      </w:r>
      <w:r>
        <w:t xml:space="preserve"> and material for communication about feature</w:t>
      </w:r>
      <w:r>
        <w:fldChar w:fldCharType="begin"/>
      </w:r>
      <w:r>
        <w:instrText xml:space="preserve"> XE "feature" </w:instrText>
      </w:r>
      <w:r>
        <w:fldChar w:fldCharType="end"/>
      </w:r>
      <w:r>
        <w:t xml:space="preserve"> value</w:t>
      </w:r>
      <w:r>
        <w:fldChar w:fldCharType="begin"/>
      </w:r>
      <w:r>
        <w:instrText xml:space="preserve"> XE "value" </w:instrText>
      </w:r>
      <w:r>
        <w:fldChar w:fldCharType="end"/>
      </w:r>
      <w:r>
        <w:t>. These qualitative insights complement quantitative data</w:t>
      </w:r>
      <w:r>
        <w:fldChar w:fldCharType="begin"/>
      </w:r>
      <w:r>
        <w:instrText xml:space="preserve"> XE "data" </w:instrText>
      </w:r>
      <w:r>
        <w:fldChar w:fldCharType="end"/>
      </w:r>
      <w:r>
        <w:t xml:space="preserve"> by explaining the "why" behind observed behaviors and metrics.</w:t>
      </w:r>
    </w:p>
    <w:p w:rsidR="006D03F0" w:rsidRDefault="00065DB8" w14:paraId="7756A044" w14:textId="4A7B3F8B" w14:noSpellErr="1">
      <w:pPr>
        <w:pStyle w:val="Heading3"/>
      </w:pPr>
      <w:bookmarkStart w:name="_Toc1156867810" w:id="1988260818"/>
      <w:bookmarkStart w:name="_Toc59640722" w:id="924559066"/>
      <w:bookmarkStart w:name="_Toc302045188" w:id="469943369"/>
      <w:bookmarkStart w:name="_Toc1549838947" w:id="873371064"/>
      <w:r w:rsidR="00065DB8">
        <w:rPr/>
        <w:t>Balanced Scorecard Approach</w:t>
      </w:r>
      <w:r>
        <w:fldChar w:fldCharType="begin"/>
      </w:r>
      <w:r>
        <w:instrText xml:space="preserve"> XE "approach" </w:instrText>
      </w:r>
      <w:r>
        <w:fldChar w:fldCharType="end"/>
      </w:r>
      <w:bookmarkEnd w:id="1988260818"/>
      <w:bookmarkEnd w:id="924559066"/>
      <w:bookmarkEnd w:id="469943369"/>
      <w:bookmarkEnd w:id="873371064"/>
    </w:p>
    <w:p w:rsidR="006D03F0" w:rsidRDefault="00065DB8" w14:paraId="514F48D0" w14:textId="15C5AF2B">
      <w:r>
        <w:t>The multidimensional nature of AI feature</w:t>
      </w:r>
      <w:r>
        <w:fldChar w:fldCharType="begin"/>
      </w:r>
      <w:r>
        <w:instrText xml:space="preserve"> XE "feature" </w:instrText>
      </w:r>
      <w:r>
        <w:fldChar w:fldCharType="end"/>
      </w:r>
      <w:r>
        <w:t xml:space="preserve"> impact</w:t>
      </w:r>
      <w:r>
        <w:fldChar w:fldCharType="begin"/>
      </w:r>
      <w:r>
        <w:instrText xml:space="preserve"> XE "impact" </w:instrText>
      </w:r>
      <w:r>
        <w:fldChar w:fldCharType="end"/>
      </w:r>
      <w:r>
        <w:t xml:space="preserve"> necessitates integrated evaluation</w:t>
      </w:r>
      <w:r>
        <w:fldChar w:fldCharType="begin"/>
      </w:r>
      <w:r>
        <w:instrText xml:space="preserve"> XE "evaluation" </w:instrText>
      </w:r>
      <w:r>
        <w:fldChar w:fldCharType="end"/>
      </w:r>
      <w:r>
        <w:t xml:space="preserve"> frameworks that combine diverse metrics into coherent assessment</w:t>
      </w:r>
      <w:r>
        <w:fldChar w:fldCharType="begin"/>
      </w:r>
      <w:r>
        <w:instrText xml:space="preserve"> XE "assessment" </w:instrText>
      </w:r>
      <w:r>
        <w:fldChar w:fldCharType="end"/>
      </w:r>
      <w:r>
        <w:t xml:space="preserve"> systems</w:t>
      </w:r>
      <w:r>
        <w:fldChar w:fldCharType="begin"/>
      </w:r>
      <w:r>
        <w:instrText xml:space="preserve"> XE "systems" </w:instrText>
      </w:r>
      <w:r>
        <w:fldChar w:fldCharType="end"/>
      </w:r>
      <w:r>
        <w:t>. The balanced scorecard approach</w:t>
      </w:r>
      <w:r>
        <w:fldChar w:fldCharType="begin"/>
      </w:r>
      <w:r>
        <w:instrText xml:space="preserve"> XE "approach" </w:instrText>
      </w:r>
      <w:r>
        <w:fldChar w:fldCharType="end"/>
      </w:r>
      <w:r>
        <w:t xml:space="preserve"> provides such a framework</w:t>
      </w:r>
      <w:r>
        <w:fldChar w:fldCharType="begin"/>
      </w:r>
      <w:r>
        <w:instrText xml:space="preserve"> XE "framework" </w:instrText>
      </w:r>
      <w:r>
        <w:fldChar w:fldCharType="end"/>
      </w:r>
      <w:r>
        <w:t>, organizing metrics across four equally weighted dimensions to ensure comprehensive evaluation</w:t>
      </w:r>
      <w:r>
        <w:fldChar w:fldCharType="begin"/>
      </w:r>
      <w:r>
        <w:instrText xml:space="preserve"> XE "evaluation" </w:instrText>
      </w:r>
      <w:r>
        <w:fldChar w:fldCharType="end"/>
      </w:r>
      <w:r>
        <w:t xml:space="preserve"> of AI feature</w:t>
      </w:r>
      <w:r>
        <w:fldChar w:fldCharType="begin"/>
      </w:r>
      <w:r>
        <w:instrText xml:space="preserve"> XE "feature" </w:instrText>
      </w:r>
      <w:r>
        <w:fldChar w:fldCharType="end"/>
      </w:r>
      <w:r>
        <w:t xml:space="preserve"> effectiveness.</w:t>
      </w:r>
    </w:p>
    <w:p w:rsidR="006D03F0" w:rsidRDefault="00065DB8" w14:paraId="69A933FE" w14:textId="1BA177DD" w14:noSpellErr="1">
      <w:pPr>
        <w:pStyle w:val="Heading4"/>
      </w:pPr>
      <w:bookmarkStart w:name="_Toc80011374" w:id="473775581"/>
      <w:bookmarkStart w:name="_Toc578273582" w:id="1097199110"/>
      <w:bookmarkStart w:name="_Toc1352936893" w:id="1110379037"/>
      <w:bookmarkStart w:name="_Toc178667718" w:id="99697783"/>
      <w:r w:rsidR="00065DB8">
        <w:rPr/>
        <w:t>Technical</w:t>
      </w:r>
      <w:r>
        <w:fldChar w:fldCharType="begin"/>
      </w:r>
      <w:r>
        <w:instrText xml:space="preserve"> XE "technical" </w:instrText>
      </w:r>
      <w:r>
        <w:fldChar w:fldCharType="end"/>
      </w:r>
      <w:r w:rsidR="00065DB8">
        <w:rPr/>
        <w:t xml:space="preserve"> Performance (25%)</w:t>
      </w:r>
      <w:bookmarkEnd w:id="473775581"/>
      <w:bookmarkEnd w:id="1097199110"/>
      <w:bookmarkEnd w:id="1110379037"/>
      <w:bookmarkEnd w:id="99697783"/>
    </w:p>
    <w:p w:rsidR="006D03F0" w:rsidRDefault="00065DB8" w14:paraId="1B3C8EB6" w14:textId="29FF4915">
      <w:r>
        <w:t>The technical</w:t>
      </w:r>
      <w:r>
        <w:fldChar w:fldCharType="begin"/>
      </w:r>
      <w:r>
        <w:instrText xml:space="preserve"> XE "technical" </w:instrText>
      </w:r>
      <w:r>
        <w:fldChar w:fldCharType="end"/>
      </w:r>
      <w:r>
        <w:t xml:space="preserve"> performance dimension encompasses model</w:t>
      </w:r>
      <w:r>
        <w:fldChar w:fldCharType="begin"/>
      </w:r>
      <w:r>
        <w:instrText xml:space="preserve"> XE "model" </w:instrText>
      </w:r>
      <w:r>
        <w:fldChar w:fldCharType="end"/>
      </w:r>
      <w:r>
        <w:t xml:space="preserve"> accuracy and quality metrics that evaluate how effectively the AI system performs its core</w:t>
      </w:r>
      <w:r>
        <w:fldChar w:fldCharType="begin"/>
      </w:r>
      <w:r>
        <w:instrText xml:space="preserve"> XE "core" </w:instrText>
      </w:r>
      <w:r>
        <w:fldChar w:fldCharType="end"/>
      </w:r>
      <w:r>
        <w:t xml:space="preserve"> functions. These metrics vary based on task type but typically include precision, recall, F1 score, or appropriate alternatives for the specific AI application. System reliability and uptime measurements assess operational stability, particularly important for business</w:t>
      </w:r>
      <w:r>
        <w:fldChar w:fldCharType="begin"/>
      </w:r>
      <w:r>
        <w:instrText xml:space="preserve"> XE "business" </w:instrText>
      </w:r>
      <w:r>
        <w:fldChar w:fldCharType="end"/>
      </w:r>
      <w:r>
        <w:t>-critical AI applications where consistent availability directly impacts user trust and business</w:t>
      </w:r>
      <w:r>
        <w:fldChar w:fldCharType="begin"/>
      </w:r>
      <w:r>
        <w:instrText xml:space="preserve"> XE "business" </w:instrText>
      </w:r>
      <w:r>
        <w:fldChar w:fldCharType="end"/>
      </w:r>
      <w:r>
        <w:t xml:space="preserve"> outcomes.</w:t>
      </w:r>
    </w:p>
    <w:p w:rsidR="006D03F0" w:rsidRDefault="00065DB8" w14:paraId="7D3BA41F" w14:textId="5393A401">
      <w:r>
        <w:t>Performance efficiency metrics evaluate resource utilization, including computational requirements, memory usage, and energy consumption. These efficiency considerations</w:t>
      </w:r>
      <w:r>
        <w:fldChar w:fldCharType="begin"/>
      </w:r>
      <w:r>
        <w:instrText xml:space="preserve"> XE "considerations" </w:instrText>
      </w:r>
      <w:r>
        <w:fldChar w:fldCharType="end"/>
      </w:r>
      <w:r>
        <w:t xml:space="preserve"> affect both operational costs and environmental impact</w:t>
      </w:r>
      <w:r>
        <w:fldChar w:fldCharType="begin"/>
      </w:r>
      <w:r>
        <w:instrText xml:space="preserve"> XE "impact" </w:instrText>
      </w:r>
      <w:r>
        <w:fldChar w:fldCharType="end"/>
      </w:r>
      <w:r>
        <w:t>, increasingly important dimensions of AI system evaluation</w:t>
      </w:r>
      <w:r>
        <w:fldChar w:fldCharType="begin"/>
      </w:r>
      <w:r>
        <w:instrText xml:space="preserve"> XE "evaluation" </w:instrText>
      </w:r>
      <w:r>
        <w:fldChar w:fldCharType="end"/>
      </w:r>
      <w:r>
        <w:t>. The technical</w:t>
      </w:r>
      <w:r>
        <w:fldChar w:fldCharType="begin"/>
      </w:r>
      <w:r>
        <w:instrText xml:space="preserve"> XE "technical" </w:instrText>
      </w:r>
      <w:r>
        <w:fldChar w:fldCharType="end"/>
      </w:r>
      <w:r>
        <w:t xml:space="preserve"> performance dimension provides foundation</w:t>
      </w:r>
      <w:r>
        <w:fldChar w:fldCharType="begin"/>
      </w:r>
      <w:r>
        <w:instrText xml:space="preserve"> XE "foundation" </w:instrText>
      </w:r>
      <w:r>
        <w:fldChar w:fldCharType="end"/>
      </w:r>
      <w:r>
        <w:t xml:space="preserve"> measures of capability</w:t>
      </w:r>
      <w:r>
        <w:fldChar w:fldCharType="begin"/>
      </w:r>
      <w:r>
        <w:instrText xml:space="preserve"> XE "capability" </w:instrText>
      </w:r>
      <w:r>
        <w:fldChar w:fldCharType="end"/>
      </w:r>
      <w:r>
        <w:t xml:space="preserve"> but represents only one aspect of overall feature</w:t>
      </w:r>
      <w:r>
        <w:fldChar w:fldCharType="begin"/>
      </w:r>
      <w:r>
        <w:instrText xml:space="preserve"> XE "feature" </w:instrText>
      </w:r>
      <w:r>
        <w:fldChar w:fldCharType="end"/>
      </w:r>
      <w:r>
        <w:t xml:space="preserve"> effectiveness.</w:t>
      </w:r>
    </w:p>
    <w:p w:rsidR="006D03F0" w:rsidRDefault="00065DB8" w14:paraId="74142874" w14:textId="24279BCB" w14:noSpellErr="1">
      <w:pPr>
        <w:pStyle w:val="Heading4"/>
      </w:pPr>
      <w:bookmarkStart w:name="_Toc1916936149" w:id="1692365152"/>
      <w:bookmarkStart w:name="_Toc1255681919" w:id="1215668359"/>
      <w:bookmarkStart w:name="_Toc1312825785" w:id="912851828"/>
      <w:bookmarkStart w:name="_Toc1134790810" w:id="316829354"/>
      <w:r w:rsidR="00065DB8">
        <w:rPr/>
        <w:t>User Value</w:t>
      </w:r>
      <w:r>
        <w:fldChar w:fldCharType="begin"/>
      </w:r>
      <w:r>
        <w:instrText xml:space="preserve"> XE "value" </w:instrText>
      </w:r>
      <w:r>
        <w:fldChar w:fldCharType="end"/>
      </w:r>
      <w:r w:rsidR="00065DB8">
        <w:rPr/>
        <w:t xml:space="preserve"> (25%)</w:t>
      </w:r>
      <w:bookmarkEnd w:id="1692365152"/>
      <w:bookmarkEnd w:id="1215668359"/>
      <w:bookmarkEnd w:id="912851828"/>
      <w:bookmarkEnd w:id="316829354"/>
    </w:p>
    <w:p w:rsidR="006D03F0" w:rsidRDefault="00065DB8" w14:paraId="4460D942" w14:textId="5B368CDC">
      <w:r>
        <w:t>The user value</w:t>
      </w:r>
      <w:r>
        <w:fldChar w:fldCharType="begin"/>
      </w:r>
      <w:r>
        <w:instrText xml:space="preserve"> XE "value" </w:instrText>
      </w:r>
      <w:r>
        <w:fldChar w:fldCharType="end"/>
      </w:r>
      <w:r>
        <w:t xml:space="preserve"> dimension assesses how effectively AI features serve user needs and improve experiences. User satisfaction metrics, including explicit ratings and implicit indicators like feature</w:t>
      </w:r>
      <w:r>
        <w:fldChar w:fldCharType="begin"/>
      </w:r>
      <w:r>
        <w:instrText xml:space="preserve"> XE "feature" </w:instrText>
      </w:r>
      <w:r>
        <w:fldChar w:fldCharType="end"/>
      </w:r>
      <w:r>
        <w:t xml:space="preserve"> retention, </w:t>
      </w:r>
      <w:proofErr w:type="gramStart"/>
      <w:r>
        <w:t>measure</w:t>
      </w:r>
      <w:proofErr w:type="gramEnd"/>
      <w:r>
        <w:t xml:space="preserve"> perceived quality and utility. Task completion improvements quantify how AI features enhance user effectiveness, whether through</w:t>
      </w:r>
      <w:r>
        <w:fldChar w:fldCharType="begin"/>
      </w:r>
      <w:r>
        <w:instrText xml:space="preserve"> XE "through" </w:instrText>
      </w:r>
      <w:r>
        <w:fldChar w:fldCharType="end"/>
      </w:r>
      <w:r>
        <w:t xml:space="preserve"> increased success</w:t>
      </w:r>
      <w:r>
        <w:fldChar w:fldCharType="begin"/>
      </w:r>
      <w:r>
        <w:instrText xml:space="preserve"> XE "success" </w:instrText>
      </w:r>
      <w:r>
        <w:fldChar w:fldCharType="end"/>
      </w:r>
      <w:r>
        <w:t xml:space="preserve"> rates, reduced time requirements, or improved output quality.</w:t>
      </w:r>
    </w:p>
    <w:p w:rsidR="006D03F0" w:rsidRDefault="00065DB8" w14:paraId="527BA133" w14:textId="23F2898C">
      <w:r>
        <w:t xml:space="preserve">Learning curve measurements </w:t>
      </w:r>
      <w:proofErr w:type="gramStart"/>
      <w:r>
        <w:t>assess</w:t>
      </w:r>
      <w:proofErr w:type="gramEnd"/>
      <w:r>
        <w:t xml:space="preserve"> how quickly users develop proficiency with AI features, an important consideration for capabilities that may initially appear complex or unfamiliar. Steep learning curves may indicate </w:t>
      </w:r>
      <w:proofErr w:type="gramStart"/>
      <w:r>
        <w:t>need</w:t>
      </w:r>
      <w:proofErr w:type="gramEnd"/>
      <w:r>
        <w:t xml:space="preserve"> for improved onboarding, interface refinement, or educational content. The user value</w:t>
      </w:r>
      <w:r>
        <w:fldChar w:fldCharType="begin"/>
      </w:r>
      <w:r>
        <w:instrText xml:space="preserve"> XE "value" </w:instrText>
      </w:r>
      <w:r>
        <w:fldChar w:fldCharType="end"/>
      </w:r>
      <w:r>
        <w:t xml:space="preserve"> dimension connects technical</w:t>
      </w:r>
      <w:r>
        <w:fldChar w:fldCharType="begin"/>
      </w:r>
      <w:r>
        <w:instrText xml:space="preserve"> XE "technical" </w:instrText>
      </w:r>
      <w:r>
        <w:fldChar w:fldCharType="end"/>
      </w:r>
      <w:r>
        <w:t xml:space="preserve"> capabilities to human</w:t>
      </w:r>
      <w:r>
        <w:fldChar w:fldCharType="begin"/>
      </w:r>
      <w:r>
        <w:instrText xml:space="preserve"> XE "human" </w:instrText>
      </w:r>
      <w:r>
        <w:fldChar w:fldCharType="end"/>
      </w:r>
      <w:r>
        <w:t xml:space="preserve"> experience, ensuring that sophisticated AI systems</w:t>
      </w:r>
      <w:r>
        <w:fldChar w:fldCharType="begin"/>
      </w:r>
      <w:r>
        <w:instrText xml:space="preserve"> XE "systems" </w:instrText>
      </w:r>
      <w:r>
        <w:fldChar w:fldCharType="end"/>
      </w:r>
      <w:r>
        <w:t xml:space="preserve"> translate to meaningful benefits for actual users.</w:t>
      </w:r>
    </w:p>
    <w:p w:rsidR="006D03F0" w:rsidRDefault="00065DB8" w14:paraId="6BE414C4" w14:textId="055D0247" w14:noSpellErr="1">
      <w:pPr>
        <w:pStyle w:val="Heading4"/>
      </w:pPr>
      <w:bookmarkStart w:name="_Toc684857864" w:id="683970250"/>
      <w:bookmarkStart w:name="_Toc1159378319" w:id="1166094738"/>
      <w:bookmarkStart w:name="_Toc1760455201" w:id="2031153743"/>
      <w:bookmarkStart w:name="_Toc344788108" w:id="2080360443"/>
      <w:r w:rsidR="00065DB8">
        <w:rPr/>
        <w:t>Business</w:t>
      </w:r>
      <w:r>
        <w:fldChar w:fldCharType="begin"/>
      </w:r>
      <w:r>
        <w:instrText xml:space="preserve"> XE "business" </w:instrText>
      </w:r>
      <w:r>
        <w:fldChar w:fldCharType="end"/>
      </w:r>
      <w:r w:rsidR="00065DB8">
        <w:rPr/>
        <w:t xml:space="preserve"> Impact</w:t>
      </w:r>
      <w:r>
        <w:fldChar w:fldCharType="begin"/>
      </w:r>
      <w:r>
        <w:instrText xml:space="preserve"> XE "impact" </w:instrText>
      </w:r>
      <w:r>
        <w:fldChar w:fldCharType="end"/>
      </w:r>
      <w:r w:rsidR="00065DB8">
        <w:rPr/>
        <w:t xml:space="preserve"> (25%)</w:t>
      </w:r>
      <w:bookmarkEnd w:id="683970250"/>
      <w:bookmarkEnd w:id="1166094738"/>
      <w:bookmarkEnd w:id="2031153743"/>
      <w:bookmarkEnd w:id="2080360443"/>
    </w:p>
    <w:p w:rsidR="006D03F0" w:rsidRDefault="00065DB8" w14:paraId="27FD8AFB" w14:textId="16932CF0">
      <w:r>
        <w:t>The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dimension evaluates how AI features contribute to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 xml:space="preserve"> and outcomes. Revenue and cost metrics directly measure financial impact</w:t>
      </w:r>
      <w:r>
        <w:fldChar w:fldCharType="begin"/>
      </w:r>
      <w:r>
        <w:instrText xml:space="preserve"> XE "impact" </w:instrText>
      </w:r>
      <w:r>
        <w:fldChar w:fldCharType="end"/>
      </w:r>
      <w:r>
        <w:t xml:space="preserve"> through</w:t>
      </w:r>
      <w:r>
        <w:fldChar w:fldCharType="begin"/>
      </w:r>
      <w:r>
        <w:instrText xml:space="preserve"> XE "through" </w:instrText>
      </w:r>
      <w:r>
        <w:fldChar w:fldCharType="end"/>
      </w:r>
      <w:r>
        <w:t xml:space="preserve"> increased sales, premium pricing, operational efficiency, or resource optimization. Competitive</w:t>
      </w:r>
      <w:r>
        <w:fldChar w:fldCharType="begin"/>
      </w:r>
      <w:r>
        <w:instrText xml:space="preserve"> XE "competitive" </w:instrText>
      </w:r>
      <w:r>
        <w:fldChar w:fldCharType="end"/>
      </w:r>
      <w:r>
        <w:t xml:space="preserve"> differentiation assessments evaluate how AI capabilities position the organization relative to alternatives, potentially creating sustainable advantage</w:t>
      </w:r>
      <w:r>
        <w:fldChar w:fldCharType="begin"/>
      </w:r>
      <w:r>
        <w:instrText xml:space="preserve"> XE "advantage" </w:instrText>
      </w:r>
      <w:r>
        <w:fldChar w:fldCharType="end"/>
      </w:r>
      <w:r>
        <w:t xml:space="preserve"> through</w:t>
      </w:r>
      <w:r>
        <w:fldChar w:fldCharType="begin"/>
      </w:r>
      <w:r>
        <w:instrText xml:space="preserve"> XE "through" </w:instrText>
      </w:r>
      <w:r>
        <w:fldChar w:fldCharType="end"/>
      </w:r>
      <w:r>
        <w:t xml:space="preserve"> unique capabilities or superior implementation</w:t>
      </w:r>
      <w:r>
        <w:fldChar w:fldCharType="begin"/>
      </w:r>
      <w:r>
        <w:instrText xml:space="preserve"> XE "implementation" </w:instrText>
      </w:r>
      <w:r>
        <w:fldChar w:fldCharType="end"/>
      </w:r>
      <w:r>
        <w:t>.</w:t>
      </w:r>
    </w:p>
    <w:p w:rsidR="006D03F0" w:rsidRDefault="00065DB8" w14:paraId="44C988B0" w14:textId="32E570BB">
      <w:r>
        <w:t>Strategic</w:t>
      </w:r>
      <w:r>
        <w:fldChar w:fldCharType="begin"/>
      </w:r>
      <w:r>
        <w:instrText xml:space="preserve"> XE "strategic" </w:instrText>
      </w:r>
      <w:r>
        <w:fldChar w:fldCharType="end"/>
      </w:r>
      <w:r>
        <w:t xml:space="preserve"> alignment measures assess how effectively AI features advance core</w:t>
      </w:r>
      <w:r>
        <w:fldChar w:fldCharType="begin"/>
      </w:r>
      <w:r>
        <w:instrText xml:space="preserve"> XE "core" </w:instrText>
      </w:r>
      <w:r>
        <w:fldChar w:fldCharType="end"/>
      </w:r>
      <w:r>
        <w:t xml:space="preserve"> business</w:t>
      </w:r>
      <w:r>
        <w:fldChar w:fldCharType="begin"/>
      </w:r>
      <w:r>
        <w:instrText xml:space="preserve"> XE "business" </w:instrText>
      </w:r>
      <w:r>
        <w:fldChar w:fldCharType="end"/>
      </w:r>
      <w:r>
        <w:t xml:space="preserve"> priorities and long-term vision, ensuring that technical</w:t>
      </w:r>
      <w:r>
        <w:fldChar w:fldCharType="begin"/>
      </w:r>
      <w:r>
        <w:instrText xml:space="preserve"> XE "technical" </w:instrText>
      </w:r>
      <w:r>
        <w:fldChar w:fldCharType="end"/>
      </w:r>
      <w:r>
        <w:t xml:space="preserve"> sophistication serves meaningful business</w:t>
      </w:r>
      <w:r>
        <w:fldChar w:fldCharType="begin"/>
      </w:r>
      <w:r>
        <w:instrText xml:space="preserve"> XE "business" </w:instrText>
      </w:r>
      <w:r>
        <w:fldChar w:fldCharType="end"/>
      </w:r>
      <w:r>
        <w:t xml:space="preserve"> purposes. The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dimension connects AI capabilities to </w:t>
      </w:r>
      <w:r>
        <w:t>organizational</w:t>
      </w:r>
      <w:r>
        <w:fldChar w:fldCharType="begin"/>
      </w:r>
      <w:r>
        <w:instrText xml:space="preserve"> XE "organizational" </w:instrText>
      </w:r>
      <w:r>
        <w:fldChar w:fldCharType="end"/>
      </w:r>
      <w:r>
        <w:t xml:space="preserve"> value</w:t>
      </w:r>
      <w:r>
        <w:fldChar w:fldCharType="begin"/>
      </w:r>
      <w:r>
        <w:instrText xml:space="preserve"> XE "value" </w:instrText>
      </w:r>
      <w:r>
        <w:fldChar w:fldCharType="end"/>
      </w:r>
      <w:r>
        <w:t xml:space="preserve"> creation, justifying investment and guiding future development</w:t>
      </w:r>
      <w:r>
        <w:fldChar w:fldCharType="begin"/>
      </w:r>
      <w:r>
        <w:instrText xml:space="preserve"> XE "development" </w:instrText>
      </w:r>
      <w:r>
        <w:fldChar w:fldCharType="end"/>
      </w:r>
      <w:r>
        <w:t xml:space="preserve"> priorities.</w:t>
      </w:r>
    </w:p>
    <w:p w:rsidR="006D03F0" w:rsidRDefault="00065DB8" w14:paraId="028DA90C" w14:textId="5947B3FF" w14:noSpellErr="1">
      <w:pPr>
        <w:pStyle w:val="Heading4"/>
      </w:pPr>
      <w:bookmarkStart w:name="_Toc1831390938" w:id="1583357239"/>
      <w:bookmarkStart w:name="_Toc2095959032" w:id="726647332"/>
      <w:bookmarkStart w:name="_Toc1551871387" w:id="2144357557"/>
      <w:bookmarkStart w:name="_Toc1718883602" w:id="1791737070"/>
      <w:r w:rsidR="00065DB8">
        <w:rPr/>
        <w:t>Ethical</w:t>
      </w:r>
      <w:r>
        <w:fldChar w:fldCharType="begin"/>
      </w:r>
      <w:r>
        <w:instrText xml:space="preserve"> XE "ethical" </w:instrText>
      </w:r>
      <w:r>
        <w:fldChar w:fldCharType="end"/>
      </w:r>
      <w:r w:rsidR="00065DB8">
        <w:rPr/>
        <w:t xml:space="preserve"> and Responsible</w:t>
      </w:r>
      <w:r>
        <w:fldChar w:fldCharType="begin"/>
      </w:r>
      <w:r>
        <w:instrText xml:space="preserve"> XE "responsible" </w:instrText>
      </w:r>
      <w:r>
        <w:fldChar w:fldCharType="end"/>
      </w:r>
      <w:r w:rsidR="00065DB8">
        <w:rPr/>
        <w:t xml:space="preserve"> AI (25%)</w:t>
      </w:r>
      <w:bookmarkEnd w:id="1583357239"/>
      <w:bookmarkEnd w:id="726647332"/>
      <w:bookmarkEnd w:id="2144357557"/>
      <w:bookmarkEnd w:id="1791737070"/>
    </w:p>
    <w:p w:rsidR="006D03F0" w:rsidRDefault="00065DB8" w14:paraId="0F9AF46C" w14:textId="6AD51A0E">
      <w:r>
        <w:t>The ethical</w:t>
      </w:r>
      <w:r>
        <w:fldChar w:fldCharType="begin"/>
      </w:r>
      <w:r>
        <w:instrText xml:space="preserve"> XE "ethical" </w:instrText>
      </w:r>
      <w:r>
        <w:fldChar w:fldCharType="end"/>
      </w:r>
      <w:r>
        <w:t xml:space="preserve"> and responsible</w:t>
      </w:r>
      <w:r>
        <w:fldChar w:fldCharType="begin"/>
      </w:r>
      <w:r>
        <w:instrText xml:space="preserve"> XE "responsible" </w:instrText>
      </w:r>
      <w:r>
        <w:fldChar w:fldCharType="end"/>
      </w:r>
      <w:r>
        <w:t xml:space="preserve"> AI dimension evaluates how AI features align with organizational</w:t>
      </w:r>
      <w:r>
        <w:fldChar w:fldCharType="begin"/>
      </w:r>
      <w:r>
        <w:instrText xml:space="preserve"> XE "organizational" </w:instrText>
      </w:r>
      <w:r>
        <w:fldChar w:fldCharType="end"/>
      </w:r>
      <w:r>
        <w:t xml:space="preserve"> values, societal expectations, and regulatory requirements. Fairness</w:t>
      </w:r>
      <w:r>
        <w:fldChar w:fldCharType="begin"/>
      </w:r>
      <w:r>
        <w:instrText xml:space="preserve"> XE "fairness" </w:instrText>
      </w:r>
      <w:r>
        <w:fldChar w:fldCharType="end"/>
      </w:r>
      <w:r>
        <w:t xml:space="preserve"> and bias metrics assess whether the system performs consistently across different user groups, content categories, or contexts, identifying potential disparate impacts that require mitigation. Transparency</w:t>
      </w:r>
      <w:r>
        <w:fldChar w:fldCharType="begin"/>
      </w:r>
      <w:r>
        <w:instrText xml:space="preserve"> XE "transparency" </w:instrText>
      </w:r>
      <w:r>
        <w:fldChar w:fldCharType="end"/>
      </w:r>
      <w:r>
        <w:t xml:space="preserve"> measurements evaluate how effectively the system communicates its capabilities, limitations</w:t>
      </w:r>
      <w:r>
        <w:fldChar w:fldCharType="begin"/>
      </w:r>
      <w:r>
        <w:instrText xml:space="preserve"> XE "limitations" </w:instrText>
      </w:r>
      <w:r>
        <w:fldChar w:fldCharType="end"/>
      </w:r>
      <w:r>
        <w:t>, and decision</w:t>
      </w:r>
      <w:r>
        <w:fldChar w:fldCharType="begin"/>
      </w:r>
      <w:r>
        <w:instrText xml:space="preserve"> XE "decision" </w:instrText>
      </w:r>
      <w:r>
        <w:fldChar w:fldCharType="end"/>
      </w:r>
      <w:r>
        <w:t xml:space="preserve"> criteria</w:t>
      </w:r>
      <w:r>
        <w:fldChar w:fldCharType="begin"/>
      </w:r>
      <w:r>
        <w:instrText xml:space="preserve"> XE "criteria" </w:instrText>
      </w:r>
      <w:r>
        <w:fldChar w:fldCharType="end"/>
      </w:r>
      <w:r>
        <w:t xml:space="preserve"> to users, enabling informed engagement and appropriate trust.</w:t>
      </w:r>
    </w:p>
    <w:p w:rsidR="006D03F0" w:rsidRDefault="00065DB8" w14:paraId="469F9C84" w14:textId="3BFD05EC">
      <w:r>
        <w:t>Privacy</w:t>
      </w:r>
      <w:r>
        <w:fldChar w:fldCharType="begin"/>
      </w:r>
      <w:r>
        <w:instrText xml:space="preserve"> XE "privacy" </w:instrText>
      </w:r>
      <w:r>
        <w:fldChar w:fldCharType="end"/>
      </w:r>
      <w:r>
        <w:t xml:space="preserve"> and security assessments evaluate how effectively the system protects sensitive information and resists potential exploitation or manipulation. These considerations</w:t>
      </w:r>
      <w:r>
        <w:fldChar w:fldCharType="begin"/>
      </w:r>
      <w:r>
        <w:instrText xml:space="preserve"> XE "considerations" </w:instrText>
      </w:r>
      <w:r>
        <w:fldChar w:fldCharType="end"/>
      </w:r>
      <w:r>
        <w:t xml:space="preserve"> have both ethical</w:t>
      </w:r>
      <w:r>
        <w:fldChar w:fldCharType="begin"/>
      </w:r>
      <w:r>
        <w:instrText xml:space="preserve"> XE "ethical" </w:instrText>
      </w:r>
      <w:r>
        <w:fldChar w:fldCharType="end"/>
      </w:r>
      <w:r>
        <w:t xml:space="preserve"> and practical implications</w:t>
      </w:r>
      <w:r>
        <w:fldChar w:fldCharType="begin"/>
      </w:r>
      <w:r>
        <w:instrText xml:space="preserve"> XE "implications" </w:instrText>
      </w:r>
      <w:r>
        <w:fldChar w:fldCharType="end"/>
      </w:r>
      <w:r>
        <w:t>, affecting user trust and regulatory compliance. The ethical</w:t>
      </w:r>
      <w:r>
        <w:fldChar w:fldCharType="begin"/>
      </w:r>
      <w:r>
        <w:instrText xml:space="preserve"> XE "ethical" </w:instrText>
      </w:r>
      <w:r>
        <w:fldChar w:fldCharType="end"/>
      </w:r>
      <w:r>
        <w:t xml:space="preserve"> and responsible</w:t>
      </w:r>
      <w:r>
        <w:fldChar w:fldCharType="begin"/>
      </w:r>
      <w:r>
        <w:instrText xml:space="preserve"> XE "responsible" </w:instrText>
      </w:r>
      <w:r>
        <w:fldChar w:fldCharType="end"/>
      </w:r>
      <w:r>
        <w:t xml:space="preserve"> AI dimension acknowledges that effective AI features must not only perform well technically but also operate in ways that align with broader values and responsibilities.</w:t>
      </w:r>
    </w:p>
    <w:p w:rsidR="006D03F0" w:rsidRDefault="00065DB8" w14:paraId="74445728" w14:textId="65CE4A6A">
      <w:r>
        <w:t>By equally weighting these four dimensions, the balanced scorecard approach</w:t>
      </w:r>
      <w:r>
        <w:fldChar w:fldCharType="begin"/>
      </w:r>
      <w:r>
        <w:instrText xml:space="preserve"> XE "approach" </w:instrText>
      </w:r>
      <w:r>
        <w:fldChar w:fldCharType="end"/>
      </w:r>
      <w:r>
        <w:t xml:space="preserve"> ensures comprehensive evaluation</w:t>
      </w:r>
      <w:r>
        <w:fldChar w:fldCharType="begin"/>
      </w:r>
      <w:r>
        <w:instrText xml:space="preserve"> XE "evaluation" </w:instrText>
      </w:r>
      <w:r>
        <w:fldChar w:fldCharType="end"/>
      </w:r>
      <w:r>
        <w:t xml:space="preserve"> of AI feature</w:t>
      </w:r>
      <w:r>
        <w:fldChar w:fldCharType="begin"/>
      </w:r>
      <w:r>
        <w:instrText xml:space="preserve"> XE "feature" </w:instrText>
      </w:r>
      <w:r>
        <w:fldChar w:fldCharType="end"/>
      </w:r>
      <w:r>
        <w:t xml:space="preserve"> impact</w:t>
      </w:r>
      <w:r>
        <w:fldChar w:fldCharType="begin"/>
      </w:r>
      <w:r>
        <w:instrText xml:space="preserve"> XE "impact" </w:instrText>
      </w:r>
      <w:r>
        <w:fldChar w:fldCharType="end"/>
      </w:r>
      <w:r>
        <w:t xml:space="preserve"> beyond narrow technical</w:t>
      </w:r>
      <w:r>
        <w:fldChar w:fldCharType="begin"/>
      </w:r>
      <w:r>
        <w:instrText xml:space="preserve"> XE "technical" </w:instrText>
      </w:r>
      <w:r>
        <w:fldChar w:fldCharType="end"/>
      </w:r>
      <w:r>
        <w:t xml:space="preserve"> or business</w:t>
      </w:r>
      <w:r>
        <w:fldChar w:fldCharType="begin"/>
      </w:r>
      <w:r>
        <w:instrText xml:space="preserve"> XE "business" </w:instrText>
      </w:r>
      <w:r>
        <w:fldChar w:fldCharType="end"/>
      </w:r>
      <w:r>
        <w:t xml:space="preserve"> metrics. This multidimensional framework</w:t>
      </w:r>
      <w:r>
        <w:fldChar w:fldCharType="begin"/>
      </w:r>
      <w:r>
        <w:instrText xml:space="preserve"> XE "framework" </w:instrText>
      </w:r>
      <w:r>
        <w:fldChar w:fldCharType="end"/>
      </w:r>
      <w:r>
        <w:t xml:space="preserve"> acknowledges that truly successful AI features must perform well technically, deliver meaningful user value</w:t>
      </w:r>
      <w:r>
        <w:fldChar w:fldCharType="begin"/>
      </w:r>
      <w:r>
        <w:instrText xml:space="preserve"> XE "value" </w:instrText>
      </w:r>
      <w:r>
        <w:fldChar w:fldCharType="end"/>
      </w:r>
      <w:r>
        <w:t>, contribute to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and operate in ethically sound ways. The specific metrics within each dimension should be tailored to organizational</w:t>
      </w:r>
      <w:r>
        <w:fldChar w:fldCharType="begin"/>
      </w:r>
      <w:r>
        <w:instrText xml:space="preserve"> XE "organizational" </w:instrText>
      </w:r>
      <w:r>
        <w:fldChar w:fldCharType="end"/>
      </w:r>
      <w:r>
        <w:t xml:space="preserve"> context</w:t>
      </w:r>
      <w:r>
        <w:fldChar w:fldCharType="begin"/>
      </w:r>
      <w:r>
        <w:instrText xml:space="preserve"> XE "context" </w:instrText>
      </w:r>
      <w:r>
        <w:fldChar w:fldCharType="end"/>
      </w:r>
      <w:r>
        <w:t xml:space="preserve"> and feature</w:t>
      </w:r>
      <w:r>
        <w:fldChar w:fldCharType="begin"/>
      </w:r>
      <w:r>
        <w:instrText xml:space="preserve"> XE "feature" </w:instrText>
      </w:r>
      <w:r>
        <w:fldChar w:fldCharType="end"/>
      </w:r>
      <w:r>
        <w:t xml:space="preserve"> characteristics, but maintaining balance across these four perspectives ensures holistic assessment</w:t>
      </w:r>
      <w:r>
        <w:fldChar w:fldCharType="begin"/>
      </w:r>
      <w:r>
        <w:instrText xml:space="preserve"> XE "assessment" </w:instrText>
      </w:r>
      <w:r>
        <w:fldChar w:fldCharType="end"/>
      </w:r>
      <w:r>
        <w:t xml:space="preserve"> of AI feature</w:t>
      </w:r>
      <w:r>
        <w:fldChar w:fldCharType="begin"/>
      </w:r>
      <w:r>
        <w:instrText xml:space="preserve"> XE "feature" </w:instrText>
      </w:r>
      <w:r>
        <w:fldChar w:fldCharType="end"/>
      </w:r>
      <w:r>
        <w:t xml:space="preserve"> effectiveness.</w:t>
      </w:r>
    </w:p>
    <w:p w:rsidR="006D03F0" w:rsidRDefault="00065DB8" w14:paraId="7CD08640" w14:textId="46D50A2F" w14:noSpellErr="1">
      <w:pPr>
        <w:pStyle w:val="Heading2"/>
      </w:pPr>
      <w:bookmarkStart w:name="_Toc1920768898" w:id="967967787"/>
      <w:bookmarkStart w:name="_Toc876073159" w:id="1709000181"/>
      <w:bookmarkStart w:name="_Toc1063377978" w:id="496128187"/>
      <w:bookmarkStart w:name="_Toc751992641" w:id="1146656004"/>
      <w:r w:rsidR="00065DB8">
        <w:rPr/>
        <w:t>Case</w:t>
      </w:r>
      <w:r>
        <w:fldChar w:fldCharType="begin"/>
      </w:r>
      <w:r>
        <w:instrText xml:space="preserve"> XE "case" </w:instrText>
      </w:r>
      <w:r>
        <w:fldChar w:fldCharType="end"/>
      </w:r>
      <w:r w:rsidR="00065DB8">
        <w:rPr/>
        <w:t xml:space="preserve"> Study: Feature</w:t>
      </w:r>
      <w:r>
        <w:fldChar w:fldCharType="begin"/>
      </w:r>
      <w:r>
        <w:instrText xml:space="preserve"> XE "feature" </w:instrText>
      </w:r>
      <w:r>
        <w:fldChar w:fldCharType="end"/>
      </w:r>
      <w:r w:rsidR="00065DB8">
        <w:rPr/>
        <w:t xml:space="preserve"> Selection</w:t>
      </w:r>
      <w:r>
        <w:fldChar w:fldCharType="begin"/>
      </w:r>
      <w:r>
        <w:instrText xml:space="preserve"> XE "selection" </w:instrText>
      </w:r>
      <w:r>
        <w:fldChar w:fldCharType="end"/>
      </w:r>
      <w:r w:rsidR="00065DB8">
        <w:rPr/>
        <w:t xml:space="preserve"> and Implementation</w:t>
      </w:r>
      <w:r>
        <w:fldChar w:fldCharType="begin"/>
      </w:r>
      <w:r>
        <w:instrText xml:space="preserve"> XE "implementation" </w:instrText>
      </w:r>
      <w:r>
        <w:fldChar w:fldCharType="end"/>
      </w:r>
      <w:bookmarkEnd w:id="967967787"/>
      <w:bookmarkEnd w:id="1709000181"/>
      <w:bookmarkEnd w:id="496128187"/>
      <w:bookmarkEnd w:id="1146656004"/>
    </w:p>
    <w:p w:rsidR="006D03F0" w:rsidRDefault="00065DB8" w14:paraId="66BB34AB" w14:textId="5E5553F3">
      <w:r>
        <w:t>This case</w:t>
      </w:r>
      <w:r>
        <w:fldChar w:fldCharType="begin"/>
      </w:r>
      <w:r>
        <w:instrText xml:space="preserve"> XE "case" </w:instrText>
      </w:r>
      <w:r>
        <w:fldChar w:fldCharType="end"/>
      </w:r>
      <w:r>
        <w:t xml:space="preserve"> study examines the development</w:t>
      </w:r>
      <w:r>
        <w:fldChar w:fldCharType="begin"/>
      </w:r>
      <w:r>
        <w:instrText xml:space="preserve"> XE "development" </w:instrText>
      </w:r>
      <w:r>
        <w:fldChar w:fldCharType="end"/>
      </w:r>
      <w:r>
        <w:t xml:space="preserve"> of an AI-powered content recommendation system for a digital media platform.</w:t>
      </w:r>
    </w:p>
    <w:p w:rsidR="006D03F0" w:rsidRDefault="00065DB8" w14:paraId="36E061DB" w14:textId="0F258DCD">
      <w:r>
        <w:t>To illustrate the practical application of the frameworks and methodologies discussed in this chapter</w:t>
      </w:r>
      <w:r>
        <w:fldChar w:fldCharType="begin"/>
      </w:r>
      <w:r>
        <w:instrText xml:space="preserve"> XE "chapter" </w:instrText>
      </w:r>
      <w:r>
        <w:fldChar w:fldCharType="end"/>
      </w:r>
      <w:r>
        <w:t>, we present a comprehensive case</w:t>
      </w:r>
      <w:r>
        <w:fldChar w:fldCharType="begin"/>
      </w:r>
      <w:r>
        <w:instrText xml:space="preserve"> XE "case" </w:instrText>
      </w:r>
      <w:r>
        <w:fldChar w:fldCharType="end"/>
      </w:r>
      <w:r>
        <w:t xml:space="preserve"> study of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in a real-world</w:t>
      </w:r>
      <w:r>
        <w:fldChar w:fldCharType="begin"/>
      </w:r>
      <w:r>
        <w:instrText xml:space="preserve"> XE "world" </w:instrText>
      </w:r>
      <w:r>
        <w:fldChar w:fldCharType="end"/>
      </w:r>
      <w:r>
        <w:t xml:space="preserve"> context</w:t>
      </w:r>
      <w:r>
        <w:fldChar w:fldCharType="begin"/>
      </w:r>
      <w:r>
        <w:instrText xml:space="preserve"> XE "context" </w:instrText>
      </w:r>
      <w:r>
        <w:fldChar w:fldCharType="end"/>
      </w:r>
      <w:r>
        <w:t>. This examination follows the development</w:t>
      </w:r>
      <w:r>
        <w:fldChar w:fldCharType="begin"/>
      </w:r>
      <w:r>
        <w:instrText xml:space="preserve"> XE "development" </w:instrText>
      </w:r>
      <w:r>
        <w:fldChar w:fldCharType="end"/>
      </w:r>
      <w:r>
        <w:t xml:space="preserve"> of an AI-powered content recommendation system for a digital media platform, demonstrating how product sense principles</w:t>
      </w:r>
      <w:r>
        <w:fldChar w:fldCharType="begin"/>
      </w:r>
      <w:r>
        <w:instrText xml:space="preserve"> XE "principles" </w:instrText>
      </w:r>
      <w:r>
        <w:fldChar w:fldCharType="end"/>
      </w:r>
      <w:r>
        <w:t xml:space="preserve"> guided the team through</w:t>
      </w:r>
      <w:r>
        <w:fldChar w:fldCharType="begin"/>
      </w:r>
      <w:r>
        <w:instrText xml:space="preserve"> XE "through" </w:instrText>
      </w:r>
      <w:r>
        <w:fldChar w:fldCharType="end"/>
      </w:r>
      <w:r>
        <w:t xml:space="preserve">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implementation</w:t>
      </w:r>
      <w:r>
        <w:fldChar w:fldCharType="begin"/>
      </w:r>
      <w:r>
        <w:instrText xml:space="preserve"> XE "implementation" </w:instrText>
      </w:r>
      <w:r>
        <w:fldChar w:fldCharType="end"/>
      </w:r>
      <w:r>
        <w:t>, measurement, and refinement. The case</w:t>
      </w:r>
      <w:r>
        <w:fldChar w:fldCharType="begin"/>
      </w:r>
      <w:r>
        <w:instrText xml:space="preserve"> XE "case" </w:instrText>
      </w:r>
      <w:r>
        <w:fldChar w:fldCharType="end"/>
      </w:r>
      <w:r>
        <w:t xml:space="preserve"> study reveals both the structured methodologies that facilitated success</w:t>
      </w:r>
      <w:r>
        <w:fldChar w:fldCharType="begin"/>
      </w:r>
      <w:r>
        <w:instrText xml:space="preserve"> XE "success" </w:instrText>
      </w:r>
      <w:r>
        <w:fldChar w:fldCharType="end"/>
      </w:r>
      <w:r>
        <w:t xml:space="preserve"> and the unexpected insights that emerged through</w:t>
      </w:r>
      <w:r>
        <w:fldChar w:fldCharType="begin"/>
      </w:r>
      <w:r>
        <w:instrText xml:space="preserve"> XE "through" </w:instrText>
      </w:r>
      <w:r>
        <w:fldChar w:fldCharType="end"/>
      </w:r>
      <w:r>
        <w:t xml:space="preserve">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5916F150" w14:textId="77777777" w14:noSpellErr="1">
      <w:pPr>
        <w:pStyle w:val="Heading3"/>
      </w:pPr>
      <w:bookmarkStart w:name="_Toc33157013" w:id="1993919901"/>
      <w:bookmarkStart w:name="_Toc456452246" w:id="1457931856"/>
      <w:bookmarkStart w:name="_Toc653624328" w:id="935387673"/>
      <w:bookmarkStart w:name="_Toc516509165" w:id="378254233"/>
      <w:r w:rsidR="00065DB8">
        <w:rPr/>
        <w:t>Initial Situation</w:t>
      </w:r>
      <w:bookmarkEnd w:id="1993919901"/>
      <w:bookmarkEnd w:id="1457931856"/>
      <w:bookmarkEnd w:id="935387673"/>
      <w:bookmarkEnd w:id="378254233"/>
    </w:p>
    <w:p w:rsidR="006D03F0" w:rsidRDefault="00065DB8" w14:paraId="60347356" w14:textId="4905DFCE">
      <w:r>
        <w:t>A digital media company with millions of monthly active users wanted to improve content discovery and engagement. Their existing recommendation system used basic collaborative filtering but suffered from several limitations</w:t>
      </w:r>
      <w:r>
        <w:fldChar w:fldCharType="begin"/>
      </w:r>
      <w:r>
        <w:instrText xml:space="preserve"> XE "limitations" </w:instrText>
      </w:r>
      <w:r>
        <w:fldChar w:fldCharType="end"/>
      </w:r>
      <w:r>
        <w:t>:</w:t>
      </w:r>
    </w:p>
    <w:p w:rsidR="006D03F0" w:rsidRDefault="00065DB8" w14:paraId="57398BF3" w14:textId="1FCCC1A3">
      <w:pPr>
        <w:pStyle w:val="ListBullet"/>
      </w:pPr>
      <w:r>
        <w:t>Cold start problem</w:t>
      </w:r>
      <w:r>
        <w:fldChar w:fldCharType="begin"/>
      </w:r>
      <w:r>
        <w:instrText xml:space="preserve"> XE "problem" </w:instrText>
      </w:r>
      <w:r>
        <w:fldChar w:fldCharType="end"/>
      </w:r>
      <w:r>
        <w:t xml:space="preserve"> for new</w:t>
      </w:r>
      <w:r>
        <w:fldChar w:fldCharType="begin"/>
      </w:r>
      <w:r>
        <w:instrText xml:space="preserve"> XE "new" </w:instrText>
      </w:r>
      <w:r>
        <w:fldChar w:fldCharType="end"/>
      </w:r>
      <w:r>
        <w:t xml:space="preserve"> users</w:t>
      </w:r>
    </w:p>
    <w:p w:rsidR="006D03F0" w:rsidRDefault="00065DB8" w14:paraId="55BABDB8" w14:textId="77777777">
      <w:pPr>
        <w:pStyle w:val="ListBullet"/>
      </w:pPr>
      <w:r>
        <w:t>Limited personalization capabilities</w:t>
      </w:r>
    </w:p>
    <w:p w:rsidR="006D03F0" w:rsidRDefault="00065DB8" w14:paraId="780D30E1" w14:textId="77777777">
      <w:pPr>
        <w:pStyle w:val="ListBullet"/>
      </w:pPr>
      <w:r>
        <w:t>Inability to explain recommendations</w:t>
      </w:r>
    </w:p>
    <w:p w:rsidR="006D03F0" w:rsidRDefault="00065DB8" w14:paraId="2D191D4D" w14:textId="77777777">
      <w:pPr>
        <w:pStyle w:val="ListBullet"/>
      </w:pPr>
      <w:r>
        <w:t>Difficulty incorporating content freshness</w:t>
      </w:r>
    </w:p>
    <w:p w:rsidR="006D03F0" w:rsidRDefault="00065DB8" w14:paraId="3785ECAA" w14:textId="280A66D9">
      <w:r>
        <w:t>The digital media company operated in a highly competitive</w:t>
      </w:r>
      <w:r>
        <w:fldChar w:fldCharType="begin"/>
      </w:r>
      <w:r>
        <w:instrText xml:space="preserve"> XE "competitive" </w:instrText>
      </w:r>
      <w:r>
        <w:fldChar w:fldCharType="end"/>
      </w:r>
      <w:r>
        <w:t xml:space="preserve"> landscape where user engagement directly impacted revenue through</w:t>
      </w:r>
      <w:r>
        <w:fldChar w:fldCharType="begin"/>
      </w:r>
      <w:r>
        <w:instrText xml:space="preserve"> XE "through" </w:instrText>
      </w:r>
      <w:r>
        <w:fldChar w:fldCharType="end"/>
      </w:r>
      <w:r>
        <w:t xml:space="preserve"> advertising impressions and subscription conversions. With a content library encompassing over 50,000 articles, videos, and podcasts across diverse topics, effective content discovery represented both a significant challenge and strategic</w:t>
      </w:r>
      <w:r>
        <w:fldChar w:fldCharType="begin"/>
      </w:r>
      <w:r>
        <w:instrText xml:space="preserve"> XE "strategic" </w:instrText>
      </w:r>
      <w:r>
        <w:fldChar w:fldCharType="end"/>
      </w:r>
      <w:r>
        <w:t xml:space="preserve"> opportunity. The company's existing recommendation system employed basic collaborative filtering techniques that generated suggestions based on content consumption patterns across user segments.</w:t>
      </w:r>
    </w:p>
    <w:p w:rsidR="006D03F0" w:rsidRDefault="00065DB8" w14:paraId="27D4F97F" w14:textId="29336FB8">
      <w:r>
        <w:t>Despite moderate success</w:t>
      </w:r>
      <w:r>
        <w:fldChar w:fldCharType="begin"/>
      </w:r>
      <w:r>
        <w:instrText xml:space="preserve"> XE "success" </w:instrText>
      </w:r>
      <w:r>
        <w:fldChar w:fldCharType="end"/>
      </w:r>
      <w:r>
        <w:t>, this legacy system suffered from several critical limitations</w:t>
      </w:r>
      <w:r>
        <w:fldChar w:fldCharType="begin"/>
      </w:r>
      <w:r>
        <w:instrText xml:space="preserve"> XE "limitations" </w:instrText>
      </w:r>
      <w:r>
        <w:fldChar w:fldCharType="end"/>
      </w:r>
      <w:r>
        <w:t xml:space="preserve"> that constrained its effectiveness. New</w:t>
      </w:r>
      <w:r>
        <w:fldChar w:fldCharType="begin"/>
      </w:r>
      <w:r>
        <w:instrText xml:space="preserve"> XE "new" </w:instrText>
      </w:r>
      <w:r>
        <w:fldChar w:fldCharType="end"/>
      </w:r>
      <w:r>
        <w:t xml:space="preserve"> users encountered a pronounced cold start problem</w:t>
      </w:r>
      <w:r>
        <w:fldChar w:fldCharType="begin"/>
      </w:r>
      <w:r>
        <w:instrText xml:space="preserve"> XE "problem" </w:instrText>
      </w:r>
      <w:r>
        <w:fldChar w:fldCharType="end"/>
      </w:r>
      <w:r>
        <w:t>, receiving generic recommendations until they established sufficient consumption history to enable personalization. This limitation resulted in high bounce rates among new</w:t>
      </w:r>
      <w:r>
        <w:fldChar w:fldCharType="begin"/>
      </w:r>
      <w:r>
        <w:instrText xml:space="preserve"> XE "new" </w:instrText>
      </w:r>
      <w:r>
        <w:fldChar w:fldCharType="end"/>
      </w:r>
      <w:r>
        <w:t xml:space="preserve"> users and slow development</w:t>
      </w:r>
      <w:r>
        <w:fldChar w:fldCharType="begin"/>
      </w:r>
      <w:r>
        <w:instrText xml:space="preserve"> XE "development" </w:instrText>
      </w:r>
      <w:r>
        <w:fldChar w:fldCharType="end"/>
      </w:r>
      <w:r>
        <w:t xml:space="preserve"> of engagement patterns. The system also offered limited personalization capabilities, generating similar recommendations for users within the same broad segments despite potentially significant individual preference variations.</w:t>
      </w:r>
    </w:p>
    <w:p w:rsidR="006D03F0" w:rsidRDefault="00065DB8" w14:paraId="30743868" w14:textId="4E566D15">
      <w:r>
        <w:t>Perhaps most problematically, the system provided no explanation for its recommendations, creating a "black box" experience that users frequently described as arbitrary or confusing in feedback</w:t>
      </w:r>
      <w:r>
        <w:fldChar w:fldCharType="begin"/>
      </w:r>
      <w:r>
        <w:instrText xml:space="preserve"> XE "feedback" </w:instrText>
      </w:r>
      <w:r>
        <w:fldChar w:fldCharType="end"/>
      </w:r>
      <w:r>
        <w:t xml:space="preserve"> surveys. This lack of transparency</w:t>
      </w:r>
      <w:r>
        <w:fldChar w:fldCharType="begin"/>
      </w:r>
      <w:r>
        <w:instrText xml:space="preserve"> XE "transparency" </w:instrText>
      </w:r>
      <w:r>
        <w:fldChar w:fldCharType="end"/>
      </w:r>
      <w:r>
        <w:t xml:space="preserve"> undermined trust in the recommendations and limited user willingness to explore suggested content. Finally, the system struggled to incorporate content freshness, often recommending popular but aging content while failing to surface timely material that might have greater relevance to current user interests or trending topics.</w:t>
      </w:r>
    </w:p>
    <w:p w:rsidR="006D03F0" w:rsidRDefault="00065DB8" w14:paraId="75A4BB41" w14:textId="79C1B666">
      <w:r>
        <w:t>These limitations</w:t>
      </w:r>
      <w:r>
        <w:fldChar w:fldCharType="begin"/>
      </w:r>
      <w:r>
        <w:instrText xml:space="preserve"> XE "limitations" </w:instrText>
      </w:r>
      <w:r>
        <w:fldChar w:fldCharType="end"/>
      </w:r>
      <w:r>
        <w:t xml:space="preserve"> created a clear opportunity for an AI-powered recommendation system that could deliver more personalized, transparent, and timely content suggestions. The company's product and engineering</w:t>
      </w:r>
      <w:r>
        <w:fldChar w:fldCharType="begin"/>
      </w:r>
      <w:r>
        <w:instrText xml:space="preserve"> XE "engineering" </w:instrText>
      </w:r>
      <w:r>
        <w:fldChar w:fldCharType="end"/>
      </w:r>
      <w:r>
        <w:t xml:space="preserve"> leadership recognized that addressing these challenges</w:t>
      </w:r>
      <w:r>
        <w:fldChar w:fldCharType="begin"/>
      </w:r>
      <w:r>
        <w:instrText xml:space="preserve"> XE "challenges" </w:instrText>
      </w:r>
      <w:r>
        <w:fldChar w:fldCharType="end"/>
      </w:r>
      <w:r>
        <w:t xml:space="preserve"> could significantly impact</w:t>
      </w:r>
      <w:r>
        <w:fldChar w:fldCharType="begin"/>
      </w:r>
      <w:r>
        <w:instrText xml:space="preserve"> XE "impact" </w:instrText>
      </w:r>
      <w:r>
        <w:fldChar w:fldCharType="end"/>
      </w:r>
      <w:r>
        <w:t xml:space="preserve"> key</w:t>
      </w:r>
      <w:r>
        <w:fldChar w:fldCharType="begin"/>
      </w:r>
      <w:r>
        <w:instrText xml:space="preserve"> XE "key" </w:instrText>
      </w:r>
      <w:r>
        <w:fldChar w:fldCharType="end"/>
      </w:r>
      <w:r>
        <w:t xml:space="preserve"> business</w:t>
      </w:r>
      <w:r>
        <w:fldChar w:fldCharType="begin"/>
      </w:r>
      <w:r>
        <w:instrText xml:space="preserve"> XE "business" </w:instrText>
      </w:r>
      <w:r>
        <w:fldChar w:fldCharType="end"/>
      </w:r>
      <w:r>
        <w:t xml:space="preserve"> metrics while enhancing the user experience. This recognition initiated a structured process</w:t>
      </w:r>
      <w:r>
        <w:fldChar w:fldCharType="begin"/>
      </w:r>
      <w:r>
        <w:instrText xml:space="preserve"> XE "process" </w:instrText>
      </w:r>
      <w:r>
        <w:fldChar w:fldCharType="end"/>
      </w:r>
      <w:r>
        <w:t xml:space="preserve"> to identify, prioritize, and implement AI features that would transform the content discovery experience.</w:t>
      </w:r>
    </w:p>
    <w:p w:rsidR="006D03F0" w:rsidRDefault="00065DB8" w14:paraId="4BB0A5C6" w14:textId="450E3FB6" w14:noSpellErr="1">
      <w:pPr>
        <w:pStyle w:val="Heading3"/>
      </w:pPr>
      <w:bookmarkStart w:name="_Toc192073465" w:id="1054172551"/>
      <w:bookmarkStart w:name="_Toc455159726" w:id="1117560607"/>
      <w:bookmarkStart w:name="_Toc1091568032" w:id="844549257"/>
      <w:bookmarkStart w:name="_Toc1972710907" w:id="991922096"/>
      <w:r w:rsidR="00065DB8">
        <w:rPr/>
        <w:t>Feature</w:t>
      </w:r>
      <w:r>
        <w:fldChar w:fldCharType="begin"/>
      </w:r>
      <w:r>
        <w:instrText xml:space="preserve"> XE "feature" </w:instrText>
      </w:r>
      <w:r>
        <w:fldChar w:fldCharType="end"/>
      </w:r>
      <w:r w:rsidR="00065DB8">
        <w:rPr/>
        <w:t xml:space="preserve"> Selection</w:t>
      </w:r>
      <w:r>
        <w:fldChar w:fldCharType="begin"/>
      </w:r>
      <w:r>
        <w:instrText xml:space="preserve"> XE "selection" </w:instrText>
      </w:r>
      <w:r>
        <w:fldChar w:fldCharType="end"/>
      </w:r>
      <w:r w:rsidR="00065DB8">
        <w:rPr/>
        <w:t xml:space="preserve"> Process</w:t>
      </w:r>
      <w:r>
        <w:fldChar w:fldCharType="begin"/>
      </w:r>
      <w:r>
        <w:instrText xml:space="preserve"> XE "process" </w:instrText>
      </w:r>
      <w:r>
        <w:fldChar w:fldCharType="end"/>
      </w:r>
      <w:bookmarkEnd w:id="1054172551"/>
      <w:bookmarkEnd w:id="1117560607"/>
      <w:bookmarkEnd w:id="844549257"/>
      <w:bookmarkEnd w:id="991922096"/>
    </w:p>
    <w:p w:rsidR="006D03F0" w:rsidRDefault="00065DB8" w14:paraId="52D46BD4" w14:textId="1011458B">
      <w:r>
        <w:t>The product team followed a structured process</w:t>
      </w:r>
      <w:r>
        <w:fldChar w:fldCharType="begin"/>
      </w:r>
      <w:r>
        <w:instrText xml:space="preserve"> XE "process" </w:instrText>
      </w:r>
      <w:r>
        <w:fldChar w:fldCharType="end"/>
      </w:r>
      <w:r>
        <w:t xml:space="preserve"> to identify and prioritize AI features:</w:t>
      </w:r>
    </w:p>
    <w:p w:rsidR="006D03F0" w:rsidRDefault="00065DB8" w14:paraId="3A39881F" w14:textId="77777777">
      <w:pPr>
        <w:pStyle w:val="ListNumber"/>
      </w:pPr>
      <w:r>
        <w:t>User Research</w:t>
      </w:r>
    </w:p>
    <w:p w:rsidR="006D03F0" w:rsidRDefault="00065DB8" w14:paraId="4C27DA83" w14:textId="77777777">
      <w:pPr>
        <w:pStyle w:val="ListNumber"/>
      </w:pPr>
      <w:proofErr w:type="gramStart"/>
      <w:r>
        <w:t>Conducted</w:t>
      </w:r>
      <w:proofErr w:type="gramEnd"/>
      <w:r>
        <w:t xml:space="preserve"> interviews with 24 users across different segments</w:t>
      </w:r>
    </w:p>
    <w:p w:rsidR="006D03F0" w:rsidRDefault="00065DB8" w14:paraId="2FF6B7D8" w14:textId="77777777">
      <w:pPr>
        <w:pStyle w:val="ListNumber"/>
      </w:pPr>
      <w:r>
        <w:t>Analyzed engagement patterns across the platform</w:t>
      </w:r>
    </w:p>
    <w:p w:rsidR="006D03F0" w:rsidRDefault="00065DB8" w14:paraId="26F7B4A9" w14:textId="0D48C87E">
      <w:pPr>
        <w:pStyle w:val="ListNumber"/>
      </w:pPr>
      <w:r>
        <w:t>Identified key</w:t>
      </w:r>
      <w:r>
        <w:fldChar w:fldCharType="begin"/>
      </w:r>
      <w:r>
        <w:instrText xml:space="preserve"> XE "key" </w:instrText>
      </w:r>
      <w:r>
        <w:fldChar w:fldCharType="end"/>
      </w:r>
      <w:r>
        <w:t xml:space="preserve"> pain points in content discovery</w:t>
      </w:r>
    </w:p>
    <w:p w:rsidR="006D03F0" w:rsidRDefault="00065DB8" w14:paraId="07DA6D0C" w14:textId="77777777">
      <w:pPr>
        <w:pStyle w:val="ListNumber"/>
      </w:pPr>
      <w:r>
        <w:br/>
      </w:r>
      <w:r>
        <w:t xml:space="preserve">Found that users wanted more diverse recommendations and better understanding of </w:t>
      </w:r>
      <w:r>
        <w:t>why content was recommended</w:t>
      </w:r>
      <w:r>
        <w:br/>
      </w:r>
    </w:p>
    <w:p w:rsidR="006D03F0" w:rsidRDefault="00065DB8" w14:paraId="61961AEE" w14:textId="66563F2B">
      <w:pPr>
        <w:pStyle w:val="ListNumber"/>
      </w:pPr>
      <w:r>
        <w:br/>
      </w:r>
      <w:r>
        <w:rPr>
          <w:b/>
        </w:rPr>
        <w:t>Technical</w:t>
      </w:r>
      <w:r>
        <w:rPr>
          <w:b/>
        </w:rPr>
        <w:fldChar w:fldCharType="begin"/>
      </w:r>
      <w:r>
        <w:instrText xml:space="preserve"> XE "technical" </w:instrText>
      </w:r>
      <w:r>
        <w:rPr>
          <w:b/>
        </w:rPr>
        <w:fldChar w:fldCharType="end"/>
      </w:r>
      <w:r>
        <w:rPr>
          <w:b/>
        </w:rPr>
        <w:t xml:space="preserve"> Assessment</w:t>
      </w:r>
      <w:r>
        <w:rPr>
          <w:b/>
        </w:rPr>
        <w:fldChar w:fldCharType="begin"/>
      </w:r>
      <w:r>
        <w:instrText xml:space="preserve"> XE "assessment" </w:instrText>
      </w:r>
      <w:r>
        <w:rPr>
          <w:b/>
        </w:rPr>
        <w:fldChar w:fldCharType="end"/>
      </w:r>
      <w:r>
        <w:br/>
      </w:r>
    </w:p>
    <w:p w:rsidR="006D03F0" w:rsidRDefault="00065DB8" w14:paraId="569417CB" w14:textId="48536220">
      <w:pPr>
        <w:pStyle w:val="ListNumber"/>
      </w:pPr>
      <w:r>
        <w:t>Evaluated available user data</w:t>
      </w:r>
      <w:r>
        <w:fldChar w:fldCharType="begin"/>
      </w:r>
      <w:r>
        <w:instrText xml:space="preserve"> XE "data" </w:instrText>
      </w:r>
      <w:r>
        <w:fldChar w:fldCharType="end"/>
      </w:r>
      <w:r>
        <w:t xml:space="preserve"> and content metadata</w:t>
      </w:r>
    </w:p>
    <w:p w:rsidR="006D03F0" w:rsidRDefault="00065DB8" w14:paraId="0A619FD7" w14:textId="0548EB75">
      <w:pPr>
        <w:pStyle w:val="ListNumber"/>
      </w:pPr>
      <w:r>
        <w:t>Assessed current infrastructure</w:t>
      </w:r>
      <w:r>
        <w:fldChar w:fldCharType="begin"/>
      </w:r>
      <w:r>
        <w:instrText xml:space="preserve"> XE "infrastructure" </w:instrText>
      </w:r>
      <w:r>
        <w:fldChar w:fldCharType="end"/>
      </w:r>
      <w:r>
        <w:t xml:space="preserve"> capabilities</w:t>
      </w:r>
    </w:p>
    <w:p w:rsidR="006D03F0" w:rsidRDefault="00065DB8" w14:paraId="5E3DAD75" w14:textId="1D7F6969">
      <w:pPr>
        <w:pStyle w:val="ListNumber"/>
      </w:pPr>
      <w:r>
        <w:t>Identified potential modeling approaches</w:t>
      </w:r>
      <w:r>
        <w:fldChar w:fldCharType="begin"/>
      </w:r>
      <w:r>
        <w:instrText xml:space="preserve"> XE "approaches" </w:instrText>
      </w:r>
      <w:r>
        <w:fldChar w:fldCharType="end"/>
      </w:r>
    </w:p>
    <w:p w:rsidR="006D03F0" w:rsidRDefault="00065DB8" w14:paraId="7F343DBD" w14:textId="77777777">
      <w:pPr>
        <w:pStyle w:val="ListNumber"/>
      </w:pPr>
      <w:r>
        <w:br/>
      </w:r>
      <w:r>
        <w:t>Determined feasibility of real-time personalization</w:t>
      </w:r>
      <w:r>
        <w:br/>
      </w:r>
    </w:p>
    <w:p w:rsidR="006D03F0" w:rsidRDefault="00065DB8" w14:paraId="12316C81" w14:textId="427981BB">
      <w:pPr>
        <w:pStyle w:val="ListNumber"/>
      </w:pPr>
      <w:r>
        <w:br/>
      </w:r>
      <w:r>
        <w:rPr>
          <w:b/>
        </w:rPr>
        <w:t>Competitive</w:t>
      </w:r>
      <w:r>
        <w:rPr>
          <w:b/>
        </w:rPr>
        <w:fldChar w:fldCharType="begin"/>
      </w:r>
      <w:r>
        <w:instrText xml:space="preserve"> XE "competitive" </w:instrText>
      </w:r>
      <w:r>
        <w:rPr>
          <w:b/>
        </w:rPr>
        <w:fldChar w:fldCharType="end"/>
      </w:r>
      <w:r>
        <w:rPr>
          <w:b/>
        </w:rPr>
        <w:t xml:space="preserve"> Analysis</w:t>
      </w:r>
      <w:r>
        <w:br/>
      </w:r>
    </w:p>
    <w:p w:rsidR="006D03F0" w:rsidRDefault="00065DB8" w14:paraId="0D1C599F" w14:textId="6327AF87">
      <w:pPr>
        <w:pStyle w:val="ListNumber"/>
      </w:pPr>
      <w:r>
        <w:t>Benchmarked against competitor recommendation systems</w:t>
      </w:r>
      <w:r>
        <w:fldChar w:fldCharType="begin"/>
      </w:r>
      <w:r>
        <w:instrText xml:space="preserve"> XE "systems" </w:instrText>
      </w:r>
      <w:r>
        <w:fldChar w:fldCharType="end"/>
      </w:r>
    </w:p>
    <w:p w:rsidR="006D03F0" w:rsidRDefault="00065DB8" w14:paraId="13A6EA8D" w14:textId="77777777">
      <w:pPr>
        <w:pStyle w:val="ListNumber"/>
      </w:pPr>
      <w:r>
        <w:t>Identified potential differentiators</w:t>
      </w:r>
    </w:p>
    <w:p w:rsidR="006D03F0" w:rsidRDefault="00065DB8" w14:paraId="0580E922" w14:textId="77777777">
      <w:pPr>
        <w:pStyle w:val="ListNumber"/>
      </w:pPr>
      <w:r>
        <w:br/>
      </w:r>
      <w:r>
        <w:t>Evaluated user expectations based on experiences with other platforms</w:t>
      </w:r>
      <w:r>
        <w:br/>
      </w:r>
    </w:p>
    <w:p w:rsidR="006D03F0" w:rsidRDefault="00065DB8" w14:paraId="3D7C82E3" w14:textId="77777777">
      <w:pPr>
        <w:pStyle w:val="ListNumber"/>
      </w:pPr>
      <w:r>
        <w:br/>
      </w:r>
      <w:r>
        <w:rPr>
          <w:b/>
        </w:rPr>
        <w:t>Prioritization Workshop</w:t>
      </w:r>
      <w:r>
        <w:br/>
      </w:r>
    </w:p>
    <w:p w:rsidR="006D03F0" w:rsidRDefault="00065DB8" w14:paraId="6CB60784" w14:textId="28F9B74F">
      <w:pPr>
        <w:pStyle w:val="ListNumber"/>
      </w:pPr>
      <w:r>
        <w:t>Brought together product, engineering</w:t>
      </w:r>
      <w:r>
        <w:fldChar w:fldCharType="begin"/>
      </w:r>
      <w:r>
        <w:instrText xml:space="preserve"> XE "engineering" </w:instrText>
      </w:r>
      <w:r>
        <w:fldChar w:fldCharType="end"/>
      </w:r>
      <w:r>
        <w:t>, data</w:t>
      </w:r>
      <w:r>
        <w:fldChar w:fldCharType="begin"/>
      </w:r>
      <w:r>
        <w:instrText xml:space="preserve"> XE "data" </w:instrText>
      </w:r>
      <w:r>
        <w:fldChar w:fldCharType="end"/>
      </w:r>
      <w:r>
        <w:t xml:space="preserve"> science, and business</w:t>
      </w:r>
      <w:r>
        <w:fldChar w:fldCharType="begin"/>
      </w:r>
      <w:r>
        <w:instrText xml:space="preserve"> XE "business" </w:instrText>
      </w:r>
      <w:r>
        <w:fldChar w:fldCharType="end"/>
      </w:r>
      <w:r>
        <w:t xml:space="preserve"> stakeholders</w:t>
      </w:r>
    </w:p>
    <w:p w:rsidR="006D03F0" w:rsidRDefault="00065DB8" w14:paraId="1E4B56FB" w14:textId="710E15E2">
      <w:pPr>
        <w:pStyle w:val="ListNumber"/>
      </w:pPr>
      <w:r>
        <w:t>Used the AI Feature</w:t>
      </w:r>
      <w:r>
        <w:fldChar w:fldCharType="begin"/>
      </w:r>
      <w:r>
        <w:instrText xml:space="preserve"> XE "feature" </w:instrText>
      </w:r>
      <w:r>
        <w:fldChar w:fldCharType="end"/>
      </w:r>
      <w:r>
        <w:t xml:space="preserve"> Prioritization Matrix to evaluate potential features</w:t>
      </w:r>
    </w:p>
    <w:p w:rsidR="006D03F0" w:rsidRDefault="00065DB8" w14:paraId="4B5490C2" w14:textId="77777777">
      <w:pPr>
        <w:pStyle w:val="ListNumber"/>
      </w:pPr>
      <w:r>
        <w:br/>
      </w:r>
      <w:r>
        <w:t>Ranked features based on weighted scores</w:t>
      </w:r>
      <w:r>
        <w:br/>
      </w:r>
    </w:p>
    <w:p w:rsidR="006D03F0" w:rsidRDefault="00065DB8" w14:paraId="06423773" w14:textId="77777777">
      <w:pPr>
        <w:pStyle w:val="ListNumber"/>
      </w:pPr>
      <w:r>
        <w:br/>
      </w:r>
      <w:r>
        <w:rPr>
          <w:b/>
        </w:rPr>
        <w:t>Selected Features</w:t>
      </w:r>
      <w:r>
        <w:br/>
      </w:r>
    </w:p>
    <w:p w:rsidR="006D03F0" w:rsidRDefault="00065DB8" w14:paraId="3555E981" w14:textId="77777777">
      <w:pPr>
        <w:pStyle w:val="ListNumber"/>
      </w:pPr>
      <w:r>
        <w:t>Multi-modal content understanding (analyzing text, images, and user behavior)</w:t>
      </w:r>
    </w:p>
    <w:p w:rsidR="006D03F0" w:rsidRDefault="00065DB8" w14:paraId="3BEBD294" w14:textId="77777777">
      <w:pPr>
        <w:pStyle w:val="ListNumber"/>
      </w:pPr>
      <w:r>
        <w:t>Personalized diversity optimization (balancing familiarity with discovery)</w:t>
      </w:r>
    </w:p>
    <w:p w:rsidR="006D03F0" w:rsidRDefault="00065DB8" w14:paraId="60FA5400" w14:textId="77777777">
      <w:pPr>
        <w:pStyle w:val="ListNumber"/>
      </w:pPr>
      <w:r>
        <w:t>Contextual recommendations (time of day, device, location awareness)</w:t>
      </w:r>
    </w:p>
    <w:p w:rsidR="006D03F0" w:rsidRDefault="00065DB8" w14:paraId="7E7574D7" w14:textId="77777777">
      <w:pPr>
        <w:pStyle w:val="ListNumber"/>
      </w:pPr>
      <w:proofErr w:type="gramStart"/>
      <w:r>
        <w:t>Explainable recommendation</w:t>
      </w:r>
      <w:proofErr w:type="gramEnd"/>
      <w:r>
        <w:t xml:space="preserve"> reasons</w:t>
      </w:r>
    </w:p>
    <w:p w:rsidR="006D03F0" w:rsidRDefault="00065DB8" w14:paraId="7B104B12" w14:textId="77777777">
      <w:pPr>
        <w:pStyle w:val="ListNumber"/>
      </w:pPr>
      <w:r>
        <w:t>Interest-based user profiles that users could edit</w:t>
      </w:r>
    </w:p>
    <w:p w:rsidR="006D03F0" w:rsidRDefault="00065DB8" w14:paraId="3B1CF231" w14:textId="5D8BEADE">
      <w:r>
        <w:t>The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process</w:t>
      </w:r>
      <w:r>
        <w:fldChar w:fldCharType="begin"/>
      </w:r>
      <w:r>
        <w:instrText xml:space="preserve"> XE "process" </w:instrText>
      </w:r>
      <w:r>
        <w:fldChar w:fldCharType="end"/>
      </w:r>
      <w:r>
        <w:t xml:space="preserve"> began with comprehensive user research to establish a solid foundation</w:t>
      </w:r>
      <w:r>
        <w:fldChar w:fldCharType="begin"/>
      </w:r>
      <w:r>
        <w:instrText xml:space="preserve"> XE "foundation" </w:instrText>
      </w:r>
      <w:r>
        <w:fldChar w:fldCharType="end"/>
      </w:r>
      <w:r>
        <w:t xml:space="preserve"> of user needs and pain points. The research team conducted in-depth interviews with 24 users strategically selected across different segments, including new</w:t>
      </w:r>
      <w:r>
        <w:fldChar w:fldCharType="begin"/>
      </w:r>
      <w:r>
        <w:instrText xml:space="preserve"> XE "new" </w:instrText>
      </w:r>
      <w:r>
        <w:fldChar w:fldCharType="end"/>
      </w:r>
      <w:r>
        <w:t xml:space="preserve"> users, casual browsers, and power users with established consumption patterns. These interviews explored content discovery behaviors, satisfaction with existing recommendation mechanisms</w:t>
      </w:r>
      <w:r>
        <w:fldChar w:fldCharType="begin"/>
      </w:r>
      <w:r>
        <w:instrText xml:space="preserve"> XE "mechanisms" </w:instrText>
      </w:r>
      <w:r>
        <w:fldChar w:fldCharType="end"/>
      </w:r>
      <w:r>
        <w:t>, and unmet needs in finding relevant content.</w:t>
      </w:r>
    </w:p>
    <w:p w:rsidR="006D03F0" w:rsidRDefault="00065DB8" w14:paraId="608416FE" w14:textId="0DFE716B">
      <w:r>
        <w:t>Complementing these qualitative insights, the team analyzed engagement patterns across the platform using behavioral analytics. This analysis revealed significant drop-offs in exploration pathways, content categories with lower-than-expected engagement, and patterns of user abandonment after consuming recommended content. The research identified several key</w:t>
      </w:r>
      <w:r>
        <w:fldChar w:fldCharType="begin"/>
      </w:r>
      <w:r>
        <w:instrText xml:space="preserve"> XE "key" </w:instrText>
      </w:r>
      <w:r>
        <w:fldChar w:fldCharType="end"/>
      </w:r>
      <w:r>
        <w:t xml:space="preserve"> pain points in content discovery, including difficulty finding content aligned with specific interests, limited serendipitous discovery of unexpected but relevant material, and frustration with recommendations that seemed disconnected from expressed preferences.</w:t>
      </w:r>
    </w:p>
    <w:p w:rsidR="006D03F0" w:rsidRDefault="00065DB8" w14:paraId="4672FC45" w14:textId="778FC342">
      <w:r>
        <w:t>A particularly valuable insight emerged regarding recommendation explanations: users consistently expressed desire for greater understanding of why content was recommended to them. This transparency</w:t>
      </w:r>
      <w:r>
        <w:fldChar w:fldCharType="begin"/>
      </w:r>
      <w:r>
        <w:instrText xml:space="preserve"> XE "transparency" </w:instrText>
      </w:r>
      <w:r>
        <w:fldChar w:fldCharType="end"/>
      </w:r>
      <w:r>
        <w:t xml:space="preserve"> would not only satisfy curiosity but also help users make more informed decisions about which recommendations to pursue and provide mechanisms</w:t>
      </w:r>
      <w:r>
        <w:fldChar w:fldCharType="begin"/>
      </w:r>
      <w:r>
        <w:instrText xml:space="preserve"> XE "mechanisms" </w:instrText>
      </w:r>
      <w:r>
        <w:fldChar w:fldCharType="end"/>
      </w:r>
      <w:r>
        <w:t xml:space="preserve"> for correcting misaligned suggestions. This finding significantly influenced subsequent feature</w:t>
      </w:r>
      <w:r>
        <w:fldChar w:fldCharType="begin"/>
      </w:r>
      <w:r>
        <w:instrText xml:space="preserve"> XE "feature" </w:instrText>
      </w:r>
      <w:r>
        <w:fldChar w:fldCharType="end"/>
      </w:r>
      <w:r>
        <w:t xml:space="preserve"> prioritization.</w:t>
      </w:r>
    </w:p>
    <w:p w:rsidR="006D03F0" w:rsidRDefault="00065DB8" w14:paraId="4444AF6B" w14:textId="1E7F18A2">
      <w:r>
        <w:t>With user needs clearly established, the team conducted a technical</w:t>
      </w:r>
      <w:r>
        <w:fldChar w:fldCharType="begin"/>
      </w:r>
      <w:r>
        <w:instrText xml:space="preserve"> XE "technical" </w:instrText>
      </w:r>
      <w:r>
        <w:fldChar w:fldCharType="end"/>
      </w:r>
      <w:r>
        <w:t xml:space="preserve"> assessment</w:t>
      </w:r>
      <w:r>
        <w:fldChar w:fldCharType="begin"/>
      </w:r>
      <w:r>
        <w:instrText xml:space="preserve"> XE "assessment" </w:instrText>
      </w:r>
      <w:r>
        <w:fldChar w:fldCharType="end"/>
      </w:r>
      <w:r>
        <w:t xml:space="preserve"> to evaluate implementation</w:t>
      </w:r>
      <w:r>
        <w:fldChar w:fldCharType="begin"/>
      </w:r>
      <w:r>
        <w:instrText xml:space="preserve"> XE "implementation" </w:instrText>
      </w:r>
      <w:r>
        <w:fldChar w:fldCharType="end"/>
      </w:r>
      <w:r>
        <w:t xml:space="preserve"> feasibility. This assessment</w:t>
      </w:r>
      <w:r>
        <w:fldChar w:fldCharType="begin"/>
      </w:r>
      <w:r>
        <w:instrText xml:space="preserve"> XE "assessment" </w:instrText>
      </w:r>
      <w:r>
        <w:fldChar w:fldCharType="end"/>
      </w:r>
      <w:r>
        <w:t xml:space="preserve"> began with a comprehensive inventory of available user data</w:t>
      </w:r>
      <w:r>
        <w:fldChar w:fldCharType="begin"/>
      </w:r>
      <w:r>
        <w:instrText xml:space="preserve"> XE "data" </w:instrText>
      </w:r>
      <w:r>
        <w:fldChar w:fldCharType="end"/>
      </w:r>
      <w:r>
        <w:t xml:space="preserve"> and content metadata, identifying both strengths and gaps in the existing data</w:t>
      </w:r>
      <w:r>
        <w:fldChar w:fldCharType="begin"/>
      </w:r>
      <w:r>
        <w:instrText xml:space="preserve"> XE "data" </w:instrText>
      </w:r>
      <w:r>
        <w:fldChar w:fldCharType="end"/>
      </w:r>
      <w:r>
        <w:t xml:space="preserve"> infrastructure</w:t>
      </w:r>
      <w:r>
        <w:fldChar w:fldCharType="begin"/>
      </w:r>
      <w:r>
        <w:instrText xml:space="preserve"> XE "infrastructure" </w:instrText>
      </w:r>
      <w:r>
        <w:fldChar w:fldCharType="end"/>
      </w:r>
      <w:r>
        <w:t>. The team discovered rich engagement data</w:t>
      </w:r>
      <w:r>
        <w:fldChar w:fldCharType="begin"/>
      </w:r>
      <w:r>
        <w:instrText xml:space="preserve"> XE "data" </w:instrText>
      </w:r>
      <w:r>
        <w:fldChar w:fldCharType="end"/>
      </w:r>
      <w:r>
        <w:t xml:space="preserve"> but limited explicit preference information, strong textual metadata but inconsistent tagging of visual content, and comprehensive historical</w:t>
      </w:r>
      <w:r>
        <w:fldChar w:fldCharType="begin"/>
      </w:r>
      <w:r>
        <w:instrText xml:space="preserve"> XE "historical" </w:instrText>
      </w:r>
      <w:r>
        <w:fldChar w:fldCharType="end"/>
      </w:r>
      <w:r>
        <w:t xml:space="preserve"> data</w:t>
      </w:r>
      <w:r>
        <w:fldChar w:fldCharType="begin"/>
      </w:r>
      <w:r>
        <w:instrText xml:space="preserve"> XE "data" </w:instrText>
      </w:r>
      <w:r>
        <w:fldChar w:fldCharType="end"/>
      </w:r>
      <w:r>
        <w:t xml:space="preserve"> but limited real-time behavioral signals.</w:t>
      </w:r>
    </w:p>
    <w:p w:rsidR="006D03F0" w:rsidRDefault="00065DB8" w14:paraId="1A0A793C" w14:textId="67A6BA98">
      <w:r>
        <w:t>The assessment</w:t>
      </w:r>
      <w:r>
        <w:fldChar w:fldCharType="begin"/>
      </w:r>
      <w:r>
        <w:instrText xml:space="preserve"> XE "assessment" </w:instrText>
      </w:r>
      <w:r>
        <w:fldChar w:fldCharType="end"/>
      </w:r>
      <w:r>
        <w:t xml:space="preserve"> also examined current infrastructure</w:t>
      </w:r>
      <w:r>
        <w:fldChar w:fldCharType="begin"/>
      </w:r>
      <w:r>
        <w:instrText xml:space="preserve"> XE "infrastructure" </w:instrText>
      </w:r>
      <w:r>
        <w:fldChar w:fldCharType="end"/>
      </w:r>
      <w:r>
        <w:t xml:space="preserve"> capabilities, evaluating processing capacity, latency requirements, and integration</w:t>
      </w:r>
      <w:r>
        <w:fldChar w:fldCharType="begin"/>
      </w:r>
      <w:r>
        <w:instrText xml:space="preserve"> XE "integration" </w:instrText>
      </w:r>
      <w:r>
        <w:fldChar w:fldCharType="end"/>
      </w:r>
      <w:r>
        <w:t xml:space="preserve"> points with existing systems</w:t>
      </w:r>
      <w:r>
        <w:fldChar w:fldCharType="begin"/>
      </w:r>
      <w:r>
        <w:instrText xml:space="preserve"> XE "systems" </w:instrText>
      </w:r>
      <w:r>
        <w:fldChar w:fldCharType="end"/>
      </w:r>
      <w:r>
        <w:t>. This technical</w:t>
      </w:r>
      <w:r>
        <w:fldChar w:fldCharType="begin"/>
      </w:r>
      <w:r>
        <w:instrText xml:space="preserve"> XE "technical" </w:instrText>
      </w:r>
      <w:r>
        <w:fldChar w:fldCharType="end"/>
      </w:r>
      <w:r>
        <w:t xml:space="preserve"> evaluation</w:t>
      </w:r>
      <w:r>
        <w:fldChar w:fldCharType="begin"/>
      </w:r>
      <w:r>
        <w:instrText xml:space="preserve"> XE "evaluation" </w:instrText>
      </w:r>
      <w:r>
        <w:fldChar w:fldCharType="end"/>
      </w:r>
      <w:r>
        <w:t xml:space="preserve"> identified potential modeling approaches</w:t>
      </w:r>
      <w:r>
        <w:fldChar w:fldCharType="begin"/>
      </w:r>
      <w:r>
        <w:instrText xml:space="preserve"> XE "approaches" </w:instrText>
      </w:r>
      <w:r>
        <w:fldChar w:fldCharType="end"/>
      </w:r>
      <w:r>
        <w:t xml:space="preserve"> appropriate for the available data</w:t>
      </w:r>
      <w:r>
        <w:fldChar w:fldCharType="begin"/>
      </w:r>
      <w:r>
        <w:instrText xml:space="preserve"> XE "data" </w:instrText>
      </w:r>
      <w:r>
        <w:fldChar w:fldCharType="end"/>
      </w:r>
      <w:r>
        <w:t xml:space="preserve"> and infrastructure</w:t>
      </w:r>
      <w:r>
        <w:fldChar w:fldCharType="begin"/>
      </w:r>
      <w:r>
        <w:instrText xml:space="preserve"> XE "infrastructure" </w:instrText>
      </w:r>
      <w:r>
        <w:fldChar w:fldCharType="end"/>
      </w:r>
      <w:r>
        <w:t>, including collaborative filtering enhancements, content-based recommendation techniques, and hybrid approaches</w:t>
      </w:r>
      <w:r>
        <w:fldChar w:fldCharType="begin"/>
      </w:r>
      <w:r>
        <w:instrText xml:space="preserve"> XE "approaches" </w:instrText>
      </w:r>
      <w:r>
        <w:fldChar w:fldCharType="end"/>
      </w:r>
      <w:r>
        <w:t xml:space="preserve"> that could leverage multiple signal types. The assessment</w:t>
      </w:r>
      <w:r>
        <w:fldChar w:fldCharType="begin"/>
      </w:r>
      <w:r>
        <w:instrText xml:space="preserve"> XE "assessment" </w:instrText>
      </w:r>
      <w:r>
        <w:fldChar w:fldCharType="end"/>
      </w:r>
      <w:r>
        <w:t xml:space="preserve"> concluded with a determination of real-time personalization feasibility, identifying both opportunities and constraints for dynamic recommendation generation.</w:t>
      </w:r>
    </w:p>
    <w:p w:rsidR="006D03F0" w:rsidRDefault="00065DB8" w14:paraId="1ED9B2B7" w14:textId="3C38A743">
      <w:r>
        <w:t>To position the new</w:t>
      </w:r>
      <w:r>
        <w:fldChar w:fldCharType="begin"/>
      </w:r>
      <w:r>
        <w:instrText xml:space="preserve"> XE "new" </w:instrText>
      </w:r>
      <w:r>
        <w:fldChar w:fldCharType="end"/>
      </w:r>
      <w:r>
        <w:t xml:space="preserve"> recommendation system competitively, the team conducted thorough competitive</w:t>
      </w:r>
      <w:r>
        <w:fldChar w:fldCharType="begin"/>
      </w:r>
      <w:r>
        <w:instrText xml:space="preserve"> XE "competitive" </w:instrText>
      </w:r>
      <w:r>
        <w:fldChar w:fldCharType="end"/>
      </w:r>
      <w:r>
        <w:t xml:space="preserve"> analysis of recommendation systems</w:t>
      </w:r>
      <w:r>
        <w:fldChar w:fldCharType="begin"/>
      </w:r>
      <w:r>
        <w:instrText xml:space="preserve"> XE "systems" </w:instrText>
      </w:r>
      <w:r>
        <w:fldChar w:fldCharType="end"/>
      </w:r>
      <w:r>
        <w:t xml:space="preserve"> across both direct competitors and adjacent platforms with sophisticated content discovery mechanisms</w:t>
      </w:r>
      <w:r>
        <w:fldChar w:fldCharType="begin"/>
      </w:r>
      <w:r>
        <w:instrText xml:space="preserve"> XE "mechanisms" </w:instrText>
      </w:r>
      <w:r>
        <w:fldChar w:fldCharType="end"/>
      </w:r>
      <w:r>
        <w:t>. This analysis benchmarked recommendation quality, personalization sophistication, explanation approaches</w:t>
      </w:r>
      <w:r>
        <w:fldChar w:fldCharType="begin"/>
      </w:r>
      <w:r>
        <w:instrText xml:space="preserve"> XE "approaches" </w:instrText>
      </w:r>
      <w:r>
        <w:fldChar w:fldCharType="end"/>
      </w:r>
      <w:r>
        <w:t>, and content freshness handling across multiple platforms. The research identified potential differentiators that could provide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particularly in the areas of recommendation transparency</w:t>
      </w:r>
      <w:r>
        <w:fldChar w:fldCharType="begin"/>
      </w:r>
      <w:r>
        <w:instrText xml:space="preserve"> XE "transparency" </w:instrText>
      </w:r>
      <w:r>
        <w:fldChar w:fldCharType="end"/>
      </w:r>
      <w:r>
        <w:t xml:space="preserve"> and diversity optimization.</w:t>
      </w:r>
    </w:p>
    <w:p w:rsidR="006D03F0" w:rsidRDefault="00065DB8" w14:paraId="20A9C7A3" w14:textId="266FDD28">
      <w:r>
        <w:t>The team also evaluated user expectations based on experiences with other platforms, recognizing that users increasingly expected Netflix-like personalization and Spotify-like discovery features across all</w:t>
      </w:r>
      <w:r>
        <w:fldChar w:fldCharType="begin"/>
      </w:r>
      <w:r>
        <w:instrText xml:space="preserve"> XE "all" </w:instrText>
      </w:r>
      <w:r>
        <w:fldChar w:fldCharType="end"/>
      </w:r>
      <w:r>
        <w:t xml:space="preserve"> content platforms. This expectation mapping helped identify </w:t>
      </w:r>
      <w:proofErr w:type="gramStart"/>
      <w:r>
        <w:t>minimum</w:t>
      </w:r>
      <w:proofErr w:type="gramEnd"/>
      <w:r>
        <w:t xml:space="preserve"> viable capabilities required to meet basic user expectations while highlighting opportunities to exceed those expectations in strategically selected areas.</w:t>
      </w:r>
    </w:p>
    <w:p w:rsidR="006D03F0" w:rsidRDefault="00065DB8" w14:paraId="2C5C71B0" w14:textId="7820950A">
      <w:r>
        <w:t>With comprehensive user, technical</w:t>
      </w:r>
      <w:r>
        <w:fldChar w:fldCharType="begin"/>
      </w:r>
      <w:r>
        <w:instrText xml:space="preserve"> XE "technical" </w:instrText>
      </w:r>
      <w:r>
        <w:fldChar w:fldCharType="end"/>
      </w:r>
      <w:r>
        <w:t>, and competitive</w:t>
      </w:r>
      <w:r>
        <w:fldChar w:fldCharType="begin"/>
      </w:r>
      <w:r>
        <w:instrText xml:space="preserve"> XE "competitive" </w:instrText>
      </w:r>
      <w:r>
        <w:fldChar w:fldCharType="end"/>
      </w:r>
      <w:r>
        <w:t xml:space="preserve"> insights established, the team conducted a prioritization workshop bringing together stakeholders from product, engineering</w:t>
      </w:r>
      <w:r>
        <w:fldChar w:fldCharType="begin"/>
      </w:r>
      <w:r>
        <w:instrText xml:space="preserve"> XE "engineering" </w:instrText>
      </w:r>
      <w:r>
        <w:fldChar w:fldCharType="end"/>
      </w:r>
      <w:r>
        <w:t>, data</w:t>
      </w:r>
      <w:r>
        <w:fldChar w:fldCharType="begin"/>
      </w:r>
      <w:r>
        <w:instrText xml:space="preserve"> XE "data" </w:instrText>
      </w:r>
      <w:r>
        <w:fldChar w:fldCharType="end"/>
      </w:r>
      <w:r>
        <w:t xml:space="preserve"> science, and business</w:t>
      </w:r>
      <w:r>
        <w:fldChar w:fldCharType="begin"/>
      </w:r>
      <w:r>
        <w:instrText xml:space="preserve"> XE "business" </w:instrText>
      </w:r>
      <w:r>
        <w:fldChar w:fldCharType="end"/>
      </w:r>
      <w:r>
        <w:t xml:space="preserve"> functions. This cross-functional approach</w:t>
      </w:r>
      <w:r>
        <w:fldChar w:fldCharType="begin"/>
      </w:r>
      <w:r>
        <w:instrText xml:space="preserve"> XE "approach" </w:instrText>
      </w:r>
      <w:r>
        <w:fldChar w:fldCharType="end"/>
      </w:r>
      <w:r>
        <w:t xml:space="preserve"> ensured that prioritization decisions would balance user needs, technical</w:t>
      </w:r>
      <w:r>
        <w:fldChar w:fldCharType="begin"/>
      </w:r>
      <w:r>
        <w:instrText xml:space="preserve"> XE "technical" </w:instrText>
      </w:r>
      <w:r>
        <w:fldChar w:fldCharType="end"/>
      </w:r>
      <w:r>
        <w:t xml:space="preserve"> feasibility, and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The workshop employed the AI Feature</w:t>
      </w:r>
      <w:r>
        <w:fldChar w:fldCharType="begin"/>
      </w:r>
      <w:r>
        <w:instrText xml:space="preserve"> XE "feature" </w:instrText>
      </w:r>
      <w:r>
        <w:fldChar w:fldCharType="end"/>
      </w:r>
      <w:r>
        <w:t xml:space="preserve"> Prioritization Matrix described earlier in this chapter</w:t>
      </w:r>
      <w:r>
        <w:fldChar w:fldCharType="begin"/>
      </w:r>
      <w:r>
        <w:instrText xml:space="preserve"> XE "chapter" </w:instrText>
      </w:r>
      <w:r>
        <w:fldChar w:fldCharType="end"/>
      </w:r>
      <w:r>
        <w:t>, systematically evaluating potential features across the dimensions of user impact</w:t>
      </w:r>
      <w:r>
        <w:fldChar w:fldCharType="begin"/>
      </w:r>
      <w:r>
        <w:instrText xml:space="preserve"> XE "impact" </w:instrText>
      </w:r>
      <w:r>
        <w:fldChar w:fldCharType="end"/>
      </w:r>
      <w:r>
        <w:t>, technical</w:t>
      </w:r>
      <w:r>
        <w:fldChar w:fldCharType="begin"/>
      </w:r>
      <w:r>
        <w:instrText xml:space="preserve"> XE "technical" </w:instrText>
      </w:r>
      <w:r>
        <w:fldChar w:fldCharType="end"/>
      </w:r>
      <w:r>
        <w:t xml:space="preserve"> feasibility, strategic</w:t>
      </w:r>
      <w:r>
        <w:fldChar w:fldCharType="begin"/>
      </w:r>
      <w:r>
        <w:instrText xml:space="preserve"> XE "strategic" </w:instrText>
      </w:r>
      <w:r>
        <w:fldChar w:fldCharType="end"/>
      </w:r>
      <w:r>
        <w:t xml:space="preserve"> alignment, data</w:t>
      </w:r>
      <w:r>
        <w:fldChar w:fldCharType="begin"/>
      </w:r>
      <w:r>
        <w:instrText xml:space="preserve"> XE "data" </w:instrText>
      </w:r>
      <w:r>
        <w:fldChar w:fldCharType="end"/>
      </w:r>
      <w:r>
        <w:t xml:space="preserve"> availability, and operational complexity.</w:t>
      </w:r>
    </w:p>
    <w:p w:rsidR="006D03F0" w:rsidRDefault="00065DB8" w14:paraId="71822CA0" w14:textId="7C7011A8">
      <w:r>
        <w:t>Each potential feature</w:t>
      </w:r>
      <w:r>
        <w:fldChar w:fldCharType="begin"/>
      </w:r>
      <w:r>
        <w:instrText xml:space="preserve"> XE "feature" </w:instrText>
      </w:r>
      <w:r>
        <w:fldChar w:fldCharType="end"/>
      </w:r>
      <w:r>
        <w:t xml:space="preserve"> received scores across these dimensions, with weightings applied based on organizational</w:t>
      </w:r>
      <w:r>
        <w:fldChar w:fldCharType="begin"/>
      </w:r>
      <w:r>
        <w:instrText xml:space="preserve"> XE "organizational" </w:instrText>
      </w:r>
      <w:r>
        <w:fldChar w:fldCharType="end"/>
      </w:r>
      <w:r>
        <w:t xml:space="preserve"> priorities. The resulting ranked feature</w:t>
      </w:r>
      <w:r>
        <w:fldChar w:fldCharType="begin"/>
      </w:r>
      <w:r>
        <w:instrText xml:space="preserve"> XE "feature" </w:instrText>
      </w:r>
      <w:r>
        <w:fldChar w:fldCharType="end"/>
      </w:r>
      <w:r>
        <w:t xml:space="preserve"> list provided clear direction for implementation</w:t>
      </w:r>
      <w:r>
        <w:fldChar w:fldCharType="begin"/>
      </w:r>
      <w:r>
        <w:instrText xml:space="preserve"> XE "implementation" </w:instrText>
      </w:r>
      <w:r>
        <w:fldChar w:fldCharType="end"/>
      </w:r>
      <w:r>
        <w:t xml:space="preserve"> planning</w:t>
      </w:r>
      <w:r>
        <w:fldChar w:fldCharType="begin"/>
      </w:r>
      <w:r>
        <w:instrText xml:space="preserve"> XE "planning" </w:instrText>
      </w:r>
      <w:r>
        <w:fldChar w:fldCharType="end"/>
      </w:r>
      <w:r>
        <w:t xml:space="preserve"> while maintaining transparency</w:t>
      </w:r>
      <w:r>
        <w:fldChar w:fldCharType="begin"/>
      </w:r>
      <w:r>
        <w:instrText xml:space="preserve"> XE "transparency" </w:instrText>
      </w:r>
      <w:r>
        <w:fldChar w:fldCharType="end"/>
      </w:r>
      <w:r>
        <w:t xml:space="preserve"> about the rationale behind prioritization decisions. This structured approach</w:t>
      </w:r>
      <w:r>
        <w:fldChar w:fldCharType="begin"/>
      </w:r>
      <w:r>
        <w:instrText xml:space="preserve"> XE "approach" </w:instrText>
      </w:r>
      <w:r>
        <w:fldChar w:fldCharType="end"/>
      </w:r>
      <w:r>
        <w:t xml:space="preserve"> helped resolve competing priorities and build consensus around the implementation</w:t>
      </w:r>
      <w:r>
        <w:fldChar w:fldCharType="begin"/>
      </w:r>
      <w:r>
        <w:instrText xml:space="preserve"> XE "implementation" </w:instrText>
      </w:r>
      <w:r>
        <w:fldChar w:fldCharType="end"/>
      </w:r>
      <w:r>
        <w:t xml:space="preserve"> roadmap.</w:t>
      </w:r>
    </w:p>
    <w:p w:rsidR="006D03F0" w:rsidRDefault="00065DB8" w14:paraId="29F6DF1A" w14:textId="3B2C5700">
      <w:r>
        <w:t>Based on this rigorous prioritization process</w:t>
      </w:r>
      <w:r>
        <w:fldChar w:fldCharType="begin"/>
      </w:r>
      <w:r>
        <w:instrText xml:space="preserve"> XE "process" </w:instrText>
      </w:r>
      <w:r>
        <w:fldChar w:fldCharType="end"/>
      </w:r>
      <w:r>
        <w:t xml:space="preserve">, the team selected five </w:t>
      </w:r>
      <w:proofErr w:type="gramStart"/>
      <w:r>
        <w:t>key</w:t>
      </w:r>
      <w:proofErr w:type="gramEnd"/>
      <w:r>
        <w:fldChar w:fldCharType="begin"/>
      </w:r>
      <w:r>
        <w:instrText xml:space="preserve"> XE "key" </w:instrText>
      </w:r>
      <w:r>
        <w:fldChar w:fldCharType="end"/>
      </w:r>
      <w:r>
        <w:t xml:space="preserve"> features for implementation</w:t>
      </w:r>
      <w:r>
        <w:fldChar w:fldCharType="begin"/>
      </w:r>
      <w:r>
        <w:instrText xml:space="preserve"> XE "implementation" </w:instrText>
      </w:r>
      <w:r>
        <w:fldChar w:fldCharType="end"/>
      </w:r>
      <w:r>
        <w:t>. Multi-modal content understanding would analyze text, images, and user behavior to develop richer content representations than the text-only analysis employed by the legacy system. Personalized diversity optimization would balance familiarity with discovery, ensuring recommendations included both content aligned with established interests and opportunities for exploration beyond current consumption patterns.</w:t>
      </w:r>
    </w:p>
    <w:p w:rsidR="006D03F0" w:rsidRDefault="00065DB8" w14:paraId="7ED9AE5A" w14:textId="2D71E301">
      <w:r>
        <w:t>Contextual recommendations would incorporate time of day, device type, and location awareness to deliver content appropriate to specific usage contexts. Explainable recommendation reasons would provide transparent explanations for why specific content was recommended, addressing the strong user desire for greater system transparency</w:t>
      </w:r>
      <w:r>
        <w:fldChar w:fldCharType="begin"/>
      </w:r>
      <w:r>
        <w:instrText xml:space="preserve"> XE "transparency" </w:instrText>
      </w:r>
      <w:r>
        <w:fldChar w:fldCharType="end"/>
      </w:r>
      <w:r>
        <w:t>. Finally, interest-based user profiles that users could edit would provide both explicit preference signals and user control over the recommendation process</w:t>
      </w:r>
      <w:r>
        <w:fldChar w:fldCharType="begin"/>
      </w:r>
      <w:r>
        <w:instrText xml:space="preserve"> XE "process" </w:instrText>
      </w:r>
      <w:r>
        <w:fldChar w:fldCharType="end"/>
      </w:r>
      <w:r>
        <w:t>, balancing algorithmic intelligence with user agency.</w:t>
      </w:r>
    </w:p>
    <w:p w:rsidR="006D03F0" w:rsidRDefault="00065DB8" w14:paraId="00029E99" w14:textId="088C71D9" w14:noSpellErr="1">
      <w:pPr>
        <w:pStyle w:val="Heading3"/>
      </w:pPr>
      <w:bookmarkStart w:name="_Toc1584700119" w:id="571738758"/>
      <w:bookmarkStart w:name="_Toc2025350978" w:id="1726060217"/>
      <w:bookmarkStart w:name="_Toc446035924" w:id="1991993789"/>
      <w:bookmarkStart w:name="_Toc1161503255" w:id="709062825"/>
      <w:r w:rsidR="00065DB8">
        <w:rPr/>
        <w:t>Implementation</w:t>
      </w:r>
      <w:r>
        <w:fldChar w:fldCharType="begin"/>
      </w:r>
      <w:r>
        <w:instrText xml:space="preserve"> XE "implementation" </w:instrText>
      </w:r>
      <w:r>
        <w:fldChar w:fldCharType="end"/>
      </w:r>
      <w:r w:rsidR="00065DB8">
        <w:rPr/>
        <w:t xml:space="preserve"> Approach</w:t>
      </w:r>
      <w:r>
        <w:fldChar w:fldCharType="begin"/>
      </w:r>
      <w:r>
        <w:instrText xml:space="preserve"> XE "approach" </w:instrText>
      </w:r>
      <w:r>
        <w:fldChar w:fldCharType="end"/>
      </w:r>
      <w:bookmarkEnd w:id="571738758"/>
      <w:bookmarkEnd w:id="1726060217"/>
      <w:bookmarkEnd w:id="1991993789"/>
      <w:bookmarkEnd w:id="709062825"/>
    </w:p>
    <w:p w:rsidR="006D03F0" w:rsidRDefault="00065DB8" w14:paraId="7F8AF645" w14:textId="34324ADB">
      <w:r>
        <w:t>The team implemented these features using a phased approach</w:t>
      </w:r>
      <w:r>
        <w:fldChar w:fldCharType="begin"/>
      </w:r>
      <w:r>
        <w:instrText xml:space="preserve"> XE "approach" </w:instrText>
      </w:r>
      <w:r>
        <w:fldChar w:fldCharType="end"/>
      </w:r>
      <w:r>
        <w:t>:</w:t>
      </w:r>
    </w:p>
    <w:p w:rsidR="006D03F0" w:rsidRDefault="00065DB8" w14:paraId="1116B918" w14:textId="35E97473">
      <w:pPr>
        <w:pStyle w:val="ListNumber"/>
      </w:pPr>
      <w:r>
        <w:t>Phase 1: Foundation</w:t>
      </w:r>
      <w:r>
        <w:fldChar w:fldCharType="begin"/>
      </w:r>
      <w:r>
        <w:instrText xml:space="preserve"> XE "foundation" </w:instrText>
      </w:r>
      <w:r>
        <w:fldChar w:fldCharType="end"/>
      </w:r>
      <w:r>
        <w:t xml:space="preserve"> (8 weeks)</w:t>
      </w:r>
    </w:p>
    <w:p w:rsidR="006D03F0" w:rsidRDefault="00065DB8" w14:paraId="2FC79115" w14:textId="28B31E22">
      <w:pPr>
        <w:pStyle w:val="ListNumber"/>
      </w:pPr>
      <w:r>
        <w:t>Implemented content embedding model</w:t>
      </w:r>
      <w:r>
        <w:fldChar w:fldCharType="begin"/>
      </w:r>
      <w:r>
        <w:instrText xml:space="preserve"> XE "model" </w:instrText>
      </w:r>
      <w:r>
        <w:fldChar w:fldCharType="end"/>
      </w:r>
      <w:r>
        <w:t xml:space="preserve"> for semantic understanding</w:t>
      </w:r>
    </w:p>
    <w:p w:rsidR="006D03F0" w:rsidRDefault="00065DB8" w14:paraId="1615916C" w14:textId="246EE969">
      <w:pPr>
        <w:pStyle w:val="ListNumber"/>
      </w:pPr>
      <w:r>
        <w:t>Created basic user interest profiles based on historical</w:t>
      </w:r>
      <w:r>
        <w:fldChar w:fldCharType="begin"/>
      </w:r>
      <w:r>
        <w:instrText xml:space="preserve"> XE "historical" </w:instrText>
      </w:r>
      <w:r>
        <w:fldChar w:fldCharType="end"/>
      </w:r>
      <w:r>
        <w:t xml:space="preserve"> behavior</w:t>
      </w:r>
    </w:p>
    <w:p w:rsidR="006D03F0" w:rsidRDefault="00065DB8" w14:paraId="547897F4" w14:textId="77777777">
      <w:pPr>
        <w:pStyle w:val="ListNumber"/>
      </w:pPr>
      <w:r>
        <w:t>Deployed simple explanation system for recommendations</w:t>
      </w:r>
    </w:p>
    <w:p w:rsidR="006D03F0" w:rsidRDefault="00065DB8" w14:paraId="316A3C90" w14:textId="1B413F58">
      <w:pPr>
        <w:pStyle w:val="ListNumber"/>
      </w:pPr>
      <w:r>
        <w:br/>
      </w:r>
      <w:r>
        <w:t>Established baseline metrics and A/B testing framework</w:t>
      </w:r>
      <w:r>
        <w:fldChar w:fldCharType="begin"/>
      </w:r>
      <w:r>
        <w:instrText xml:space="preserve"> XE "framework" </w:instrText>
      </w:r>
      <w:r>
        <w:fldChar w:fldCharType="end"/>
      </w:r>
      <w:r>
        <w:br/>
      </w:r>
    </w:p>
    <w:p w:rsidR="006D03F0" w:rsidRDefault="00065DB8" w14:paraId="53A240BF" w14:textId="77777777">
      <w:pPr>
        <w:pStyle w:val="ListNumber"/>
      </w:pPr>
      <w:r>
        <w:br/>
      </w:r>
      <w:r>
        <w:rPr>
          <w:b/>
        </w:rPr>
        <w:t>Phase 2: Personalization Enhancement (12 weeks)</w:t>
      </w:r>
      <w:r>
        <w:br/>
      </w:r>
    </w:p>
    <w:p w:rsidR="006D03F0" w:rsidRDefault="00065DB8" w14:paraId="129AB076" w14:textId="77777777">
      <w:pPr>
        <w:pStyle w:val="ListNumber"/>
      </w:pPr>
      <w:r>
        <w:t>Added multi-modal content analysis (text, image, metadata)</w:t>
      </w:r>
    </w:p>
    <w:p w:rsidR="006D03F0" w:rsidRDefault="00065DB8" w14:paraId="537066DF" w14:textId="77777777">
      <w:pPr>
        <w:pStyle w:val="ListNumber"/>
      </w:pPr>
      <w:r>
        <w:t>Implemented diversity optimization algorithm</w:t>
      </w:r>
    </w:p>
    <w:p w:rsidR="006D03F0" w:rsidRDefault="00065DB8" w14:paraId="1A276835" w14:textId="77777777">
      <w:pPr>
        <w:pStyle w:val="ListNumber"/>
      </w:pPr>
      <w:r>
        <w:t>Created more granular user interest profiles</w:t>
      </w:r>
    </w:p>
    <w:p w:rsidR="006D03F0" w:rsidRDefault="00065DB8" w14:paraId="74D58202" w14:textId="77777777">
      <w:pPr>
        <w:pStyle w:val="ListNumber"/>
      </w:pPr>
      <w:r>
        <w:br/>
      </w:r>
      <w:r>
        <w:t>Developed contextual awareness features</w:t>
      </w:r>
      <w:r>
        <w:br/>
      </w:r>
    </w:p>
    <w:p w:rsidR="006D03F0" w:rsidRDefault="00065DB8" w14:paraId="3DE96EE1" w14:textId="458219D1">
      <w:pPr>
        <w:pStyle w:val="ListNumber"/>
      </w:pPr>
      <w:r>
        <w:br/>
      </w:r>
      <w:r>
        <w:rPr>
          <w:b/>
        </w:rPr>
        <w:t>Phase 3: User Control and Transparency</w:t>
      </w:r>
      <w:r>
        <w:rPr>
          <w:b/>
        </w:rPr>
        <w:fldChar w:fldCharType="begin"/>
      </w:r>
      <w:r>
        <w:instrText xml:space="preserve"> XE "transparency" </w:instrText>
      </w:r>
      <w:r>
        <w:rPr>
          <w:b/>
        </w:rPr>
        <w:fldChar w:fldCharType="end"/>
      </w:r>
      <w:r>
        <w:rPr>
          <w:b/>
        </w:rPr>
        <w:t xml:space="preserve"> (10 weeks)</w:t>
      </w:r>
      <w:r>
        <w:br/>
      </w:r>
    </w:p>
    <w:p w:rsidR="006D03F0" w:rsidRDefault="00065DB8" w14:paraId="3F4F73CC" w14:textId="77777777">
      <w:pPr>
        <w:pStyle w:val="ListNumber"/>
      </w:pPr>
      <w:r>
        <w:t>Added user-editable interest profiles</w:t>
      </w:r>
    </w:p>
    <w:p w:rsidR="006D03F0" w:rsidRDefault="00065DB8" w14:paraId="661A2C94" w14:textId="1A2C136F">
      <w:pPr>
        <w:pStyle w:val="ListNumber"/>
      </w:pPr>
      <w:r>
        <w:t>Enhanced explanation system with more detail and transparency</w:t>
      </w:r>
      <w:r>
        <w:fldChar w:fldCharType="begin"/>
      </w:r>
      <w:r>
        <w:instrText xml:space="preserve"> XE "transparency" </w:instrText>
      </w:r>
      <w:r>
        <w:fldChar w:fldCharType="end"/>
      </w:r>
    </w:p>
    <w:p w:rsidR="006D03F0" w:rsidRDefault="00065DB8" w14:paraId="152D10F2" w14:textId="63A0F9E5">
      <w:pPr>
        <w:pStyle w:val="ListNumber"/>
      </w:pPr>
      <w:r>
        <w:t>Implemented feedback</w:t>
      </w:r>
      <w:r>
        <w:fldChar w:fldCharType="begin"/>
      </w:r>
      <w:r>
        <w:instrText xml:space="preserve"> XE "feedback" </w:instrText>
      </w:r>
      <w:r>
        <w:fldChar w:fldCharType="end"/>
      </w:r>
      <w:r>
        <w:t xml:space="preserve"> collection on recommendations</w:t>
      </w:r>
    </w:p>
    <w:p w:rsidR="006D03F0" w:rsidRDefault="00065DB8" w14:paraId="7CEFCBF5" w14:textId="77777777">
      <w:pPr>
        <w:pStyle w:val="ListNumber"/>
      </w:pPr>
      <w:r>
        <w:br/>
      </w:r>
      <w:r>
        <w:t>Created visualization of content exploration space</w:t>
      </w:r>
      <w:r>
        <w:br/>
      </w:r>
    </w:p>
    <w:p w:rsidR="006D03F0" w:rsidRDefault="00065DB8" w14:paraId="1670711D" w14:textId="77777777">
      <w:pPr>
        <w:pStyle w:val="ListNumber"/>
      </w:pPr>
      <w:r>
        <w:br/>
      </w:r>
      <w:r>
        <w:rPr>
          <w:b/>
        </w:rPr>
        <w:t>Phase 4: Learning and Optimization (Ongoing)</w:t>
      </w:r>
      <w:r>
        <w:br/>
      </w:r>
    </w:p>
    <w:p w:rsidR="006D03F0" w:rsidRDefault="00065DB8" w14:paraId="72B029CB" w14:textId="500319B5">
      <w:pPr>
        <w:pStyle w:val="ListNumber"/>
      </w:pPr>
      <w:r>
        <w:t>Implemented continuous</w:t>
      </w:r>
      <w:r>
        <w:fldChar w:fldCharType="begin"/>
      </w:r>
      <w:r>
        <w:instrText xml:space="preserve"> XE "continuous" </w:instrText>
      </w:r>
      <w:r>
        <w:fldChar w:fldCharType="end"/>
      </w:r>
      <w:r>
        <w:t xml:space="preserve"> learning from user interactions</w:t>
      </w:r>
    </w:p>
    <w:p w:rsidR="006D03F0" w:rsidRDefault="00065DB8" w14:paraId="6B403CCA" w14:textId="2D832953">
      <w:pPr>
        <w:pStyle w:val="ListNumber"/>
      </w:pPr>
      <w:r>
        <w:t>Added A/B testing infrastructure</w:t>
      </w:r>
      <w:r>
        <w:fldChar w:fldCharType="begin"/>
      </w:r>
      <w:r>
        <w:instrText xml:space="preserve"> XE "infrastructure" </w:instrText>
      </w:r>
      <w:r>
        <w:fldChar w:fldCharType="end"/>
      </w:r>
      <w:r>
        <w:t xml:space="preserve"> for algorithm variants</w:t>
      </w:r>
    </w:p>
    <w:p w:rsidR="006D03F0" w:rsidRDefault="00065DB8" w14:paraId="1A690EE4" w14:textId="77777777">
      <w:pPr>
        <w:pStyle w:val="ListNumber"/>
      </w:pPr>
      <w:r>
        <w:t>Developed automated monitoring for recommendation quality</w:t>
      </w:r>
    </w:p>
    <w:p w:rsidR="006D03F0" w:rsidRDefault="00065DB8" w14:paraId="4B6CFDE5" w14:textId="77777777">
      <w:pPr>
        <w:pStyle w:val="ListNumber"/>
      </w:pPr>
      <w:r>
        <w:t>Created dashboard for content performance analysis</w:t>
      </w:r>
    </w:p>
    <w:p w:rsidR="006D03F0" w:rsidRDefault="00065DB8" w14:paraId="2F551575" w14:textId="3B5A7FFF">
      <w:r>
        <w:t>Rather than attempting to implement all</w:t>
      </w:r>
      <w:r>
        <w:fldChar w:fldCharType="begin"/>
      </w:r>
      <w:r>
        <w:instrText xml:space="preserve"> XE "all" </w:instrText>
      </w:r>
      <w:r>
        <w:fldChar w:fldCharType="end"/>
      </w:r>
      <w:r>
        <w:t xml:space="preserve"> selected features simultaneously, the team adopted the staged implementation</w:t>
      </w:r>
      <w:r>
        <w:fldChar w:fldCharType="begin"/>
      </w:r>
      <w:r>
        <w:instrText xml:space="preserve"> XE "implementation" </w:instrText>
      </w:r>
      <w:r>
        <w:fldChar w:fldCharType="end"/>
      </w:r>
      <w:r>
        <w:t xml:space="preserve"> approach</w:t>
      </w:r>
      <w:r>
        <w:fldChar w:fldCharType="begin"/>
      </w:r>
      <w:r>
        <w:instrText xml:space="preserve"> XE "approach" </w:instrText>
      </w:r>
      <w:r>
        <w:fldChar w:fldCharType="end"/>
      </w:r>
      <w:r>
        <w:t xml:space="preserve"> described earlier in this chapter</w:t>
      </w:r>
      <w:r>
        <w:fldChar w:fldCharType="begin"/>
      </w:r>
      <w:r>
        <w:instrText xml:space="preserve"> XE "chapter" </w:instrText>
      </w:r>
      <w:r>
        <w:fldChar w:fldCharType="end"/>
      </w:r>
      <w:r>
        <w:t>. This incremental methodology</w:t>
      </w:r>
      <w:r>
        <w:fldChar w:fldCharType="begin"/>
      </w:r>
      <w:r>
        <w:instrText xml:space="preserve"> XE "methodology" </w:instrText>
      </w:r>
      <w:r>
        <w:fldChar w:fldCharType="end"/>
      </w:r>
      <w:r>
        <w:t xml:space="preserve"> allowed for progressive delivery of value</w:t>
      </w:r>
      <w:r>
        <w:fldChar w:fldCharType="begin"/>
      </w:r>
      <w:r>
        <w:instrText xml:space="preserve"> XE "value" </w:instrText>
      </w:r>
      <w:r>
        <w:fldChar w:fldCharType="end"/>
      </w:r>
      <w:r>
        <w:t xml:space="preserve"> while managing technical</w:t>
      </w:r>
      <w:r>
        <w:fldChar w:fldCharType="begin"/>
      </w:r>
      <w:r>
        <w:instrText xml:space="preserve"> XE "technical" </w:instrText>
      </w:r>
      <w:r>
        <w:fldChar w:fldCharType="end"/>
      </w:r>
      <w:r>
        <w:t xml:space="preserve"> risk and creating opportunities for learning and adjustment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The implementation</w:t>
      </w:r>
      <w:r>
        <w:fldChar w:fldCharType="begin"/>
      </w:r>
      <w:r>
        <w:instrText xml:space="preserve"> XE "implementation" </w:instrText>
      </w:r>
      <w:r>
        <w:fldChar w:fldCharType="end"/>
      </w:r>
      <w:r>
        <w:t xml:space="preserve"> unfolded across four distinct phases, each with specific objectives</w:t>
      </w:r>
      <w:r>
        <w:fldChar w:fldCharType="begin"/>
      </w:r>
      <w:r>
        <w:instrText xml:space="preserve"> XE "objectives" </w:instrText>
      </w:r>
      <w:r>
        <w:fldChar w:fldCharType="end"/>
      </w:r>
      <w:r>
        <w:t xml:space="preserve"> and deliverables.</w:t>
      </w:r>
    </w:p>
    <w:p w:rsidR="006D03F0" w:rsidRDefault="00065DB8" w14:paraId="6E24E61E" w14:textId="17CC0ED7" w14:noSpellErr="1">
      <w:pPr>
        <w:pStyle w:val="Heading4"/>
      </w:pPr>
      <w:bookmarkStart w:name="_Toc1370045275" w:id="531725016"/>
      <w:bookmarkStart w:name="_Toc558643070" w:id="914094308"/>
      <w:bookmarkStart w:name="_Toc445143534" w:id="48687582"/>
      <w:bookmarkStart w:name="_Toc1297673284" w:id="2067909944"/>
      <w:r w:rsidR="00065DB8">
        <w:rPr/>
        <w:t>Phase 1: Foundation</w:t>
      </w:r>
      <w:r>
        <w:fldChar w:fldCharType="begin"/>
      </w:r>
      <w:r>
        <w:instrText xml:space="preserve"> XE "foundation" </w:instrText>
      </w:r>
      <w:r>
        <w:fldChar w:fldCharType="end"/>
      </w:r>
      <w:r w:rsidR="00065DB8">
        <w:rPr/>
        <w:t xml:space="preserve"> (8 weeks)</w:t>
      </w:r>
      <w:bookmarkEnd w:id="531725016"/>
      <w:bookmarkEnd w:id="914094308"/>
      <w:bookmarkEnd w:id="48687582"/>
      <w:bookmarkEnd w:id="2067909944"/>
    </w:p>
    <w:p w:rsidR="006D03F0" w:rsidRDefault="00065DB8" w14:paraId="189D0B15" w14:textId="57711BEB">
      <w:r>
        <w:t>The foundation</w:t>
      </w:r>
      <w:r>
        <w:fldChar w:fldCharType="begin"/>
      </w:r>
      <w:r>
        <w:instrText xml:space="preserve"> XE "foundation" </w:instrText>
      </w:r>
      <w:r>
        <w:fldChar w:fldCharType="end"/>
      </w:r>
      <w:r>
        <w:t xml:space="preserve"> phase established core</w:t>
      </w:r>
      <w:r>
        <w:fldChar w:fldCharType="begin"/>
      </w:r>
      <w:r>
        <w:instrText xml:space="preserve"> XE "core" </w:instrText>
      </w:r>
      <w:r>
        <w:fldChar w:fldCharType="end"/>
      </w:r>
      <w:r>
        <w:t xml:space="preserve"> functionality with high precision requirements, focusing on reliability and accuracy within a constrained scope</w:t>
      </w:r>
      <w:r>
        <w:fldChar w:fldCharType="begin"/>
      </w:r>
      <w:r>
        <w:instrText xml:space="preserve"> XE "scope" </w:instrText>
      </w:r>
      <w:r>
        <w:fldChar w:fldCharType="end"/>
      </w:r>
      <w:r>
        <w:t>. During this eight-week phase, the team implemented a content embedding model</w:t>
      </w:r>
      <w:r>
        <w:fldChar w:fldCharType="begin"/>
      </w:r>
      <w:r>
        <w:instrText xml:space="preserve"> XE "model" </w:instrText>
      </w:r>
      <w:r>
        <w:fldChar w:fldCharType="end"/>
      </w:r>
      <w:r>
        <w:t xml:space="preserve"> for semantic understanding that transformed textual content into vector representations capturing thematic and stylistic characteristics. This foundation</w:t>
      </w:r>
      <w:r>
        <w:fldChar w:fldCharType="begin"/>
      </w:r>
      <w:r>
        <w:instrText xml:space="preserve"> XE "foundation" </w:instrText>
      </w:r>
      <w:r>
        <w:fldChar w:fldCharType="end"/>
      </w:r>
      <w:r>
        <w:t xml:space="preserve"> enabled basic semantic similarity calculations between content items, providing a significant advancement over the previous category-based matching approach</w:t>
      </w:r>
      <w:r>
        <w:fldChar w:fldCharType="begin"/>
      </w:r>
      <w:r>
        <w:instrText xml:space="preserve"> XE "approach" </w:instrText>
      </w:r>
      <w:r>
        <w:fldChar w:fldCharType="end"/>
      </w:r>
      <w:r>
        <w:t>.</w:t>
      </w:r>
    </w:p>
    <w:p w:rsidR="006D03F0" w:rsidRDefault="00065DB8" w14:paraId="5BBED39C" w14:textId="03D4F052">
      <w:r>
        <w:t>The team also created basic user interest profiles based on historical</w:t>
      </w:r>
      <w:r>
        <w:fldChar w:fldCharType="begin"/>
      </w:r>
      <w:r>
        <w:instrText xml:space="preserve"> XE "historical" </w:instrText>
      </w:r>
      <w:r>
        <w:fldChar w:fldCharType="end"/>
      </w:r>
      <w:r>
        <w:t xml:space="preserve"> behavior, mapping user interactions to content vectors to generate multidimensional interest representations. These profiles captured both explicit interests demonstrated through</w:t>
      </w:r>
      <w:r>
        <w:fldChar w:fldCharType="begin"/>
      </w:r>
      <w:r>
        <w:instrText xml:space="preserve"> XE "through" </w:instrText>
      </w:r>
      <w:r>
        <w:fldChar w:fldCharType="end"/>
      </w:r>
      <w:r>
        <w:t xml:space="preserve"> direct topic selection</w:t>
      </w:r>
      <w:r>
        <w:fldChar w:fldCharType="begin"/>
      </w:r>
      <w:r>
        <w:instrText xml:space="preserve"> XE "selection" </w:instrText>
      </w:r>
      <w:r>
        <w:fldChar w:fldCharType="end"/>
      </w:r>
      <w:r>
        <w:t xml:space="preserve"> and implicit preferences revealed through</w:t>
      </w:r>
      <w:r>
        <w:fldChar w:fldCharType="begin"/>
      </w:r>
      <w:r>
        <w:instrText xml:space="preserve"> XE "through" </w:instrText>
      </w:r>
      <w:r>
        <w:fldChar w:fldCharType="end"/>
      </w:r>
      <w:r>
        <w:t xml:space="preserve"> engagement patterns. To address the transparency</w:t>
      </w:r>
      <w:r>
        <w:fldChar w:fldCharType="begin"/>
      </w:r>
      <w:r>
        <w:instrText xml:space="preserve"> XE "transparency" </w:instrText>
      </w:r>
      <w:r>
        <w:fldChar w:fldCharType="end"/>
      </w:r>
      <w:r>
        <w:t xml:space="preserve"> needs identified during user research, the team deployed a simple explanation system for recommendations that provided basic rationales such as "Because you read [Article X]" or "Popular in [Topic Y]."</w:t>
      </w:r>
    </w:p>
    <w:p w:rsidR="006D03F0" w:rsidRDefault="00065DB8" w14:paraId="42C8DD3D" w14:textId="43A6EE52">
      <w:r>
        <w:t>Establishing baseline metrics and an A/B testing framework</w:t>
      </w:r>
      <w:r>
        <w:fldChar w:fldCharType="begin"/>
      </w:r>
      <w:r>
        <w:instrText xml:space="preserve"> XE "framework" </w:instrText>
      </w:r>
      <w:r>
        <w:fldChar w:fldCharType="end"/>
      </w:r>
      <w:r>
        <w:t xml:space="preserve"> represented a critical component of the foundation</w:t>
      </w:r>
      <w:r>
        <w:fldChar w:fldCharType="begin"/>
      </w:r>
      <w:r>
        <w:instrText xml:space="preserve"> XE "foundation" </w:instrText>
      </w:r>
      <w:r>
        <w:fldChar w:fldCharType="end"/>
      </w:r>
      <w:r>
        <w:t xml:space="preserve"> phase. The team implemented comprehensive measurement across technical</w:t>
      </w:r>
      <w:r>
        <w:fldChar w:fldCharType="begin"/>
      </w:r>
      <w:r>
        <w:instrText xml:space="preserve"> XE "technical" </w:instrText>
      </w:r>
      <w:r>
        <w:fldChar w:fldCharType="end"/>
      </w:r>
      <w:r>
        <w:t xml:space="preserve"> performance, user behavior,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dimensions, creating the infrastructure</w:t>
      </w:r>
      <w:r>
        <w:fldChar w:fldCharType="begin"/>
      </w:r>
      <w:r>
        <w:instrText xml:space="preserve"> XE "infrastructure" </w:instrText>
      </w:r>
      <w:r>
        <w:fldChar w:fldCharType="end"/>
      </w:r>
      <w:r>
        <w:t xml:space="preserve"> for data</w:t>
      </w:r>
      <w:r>
        <w:fldChar w:fldCharType="begin"/>
      </w:r>
      <w:r>
        <w:instrText xml:space="preserve"> XE "data" </w:instrText>
      </w:r>
      <w:r>
        <w:fldChar w:fldCharType="end"/>
      </w:r>
      <w:r>
        <w:t>-driven refinement throughout subsequent development</w:t>
      </w:r>
      <w:r>
        <w:fldChar w:fldCharType="begin"/>
      </w:r>
      <w:r>
        <w:instrText xml:space="preserve"> XE "development" </w:instrText>
      </w:r>
      <w:r>
        <w:fldChar w:fldCharType="end"/>
      </w:r>
      <w:r>
        <w:t xml:space="preserve"> phases. This measurement framework</w:t>
      </w:r>
      <w:r>
        <w:fldChar w:fldCharType="begin"/>
      </w:r>
      <w:r>
        <w:instrText xml:space="preserve"> XE "framework" </w:instrText>
      </w:r>
      <w:r>
        <w:fldChar w:fldCharType="end"/>
      </w:r>
      <w:r>
        <w:t xml:space="preserve"> enabled the team to quantify the impact</w:t>
      </w:r>
      <w:r>
        <w:fldChar w:fldCharType="begin"/>
      </w:r>
      <w:r>
        <w:instrText xml:space="preserve"> XE "impact" </w:instrText>
      </w:r>
      <w:r>
        <w:fldChar w:fldCharType="end"/>
      </w:r>
      <w:r>
        <w:t xml:space="preserve"> of each feature</w:t>
      </w:r>
      <w:r>
        <w:fldChar w:fldCharType="begin"/>
      </w:r>
      <w:r>
        <w:instrText xml:space="preserve"> XE "feature" </w:instrText>
      </w:r>
      <w:r>
        <w:fldChar w:fldCharType="end"/>
      </w:r>
      <w:r>
        <w:t xml:space="preserve"> enhancement and make informed decisions about implementation</w:t>
      </w:r>
      <w:r>
        <w:fldChar w:fldCharType="begin"/>
      </w:r>
      <w:r>
        <w:instrText xml:space="preserve"> XE "implementation" </w:instrText>
      </w:r>
      <w:r>
        <w:fldChar w:fldCharType="end"/>
      </w:r>
      <w:r>
        <w:t xml:space="preserve"> priorities.</w:t>
      </w:r>
    </w:p>
    <w:p w:rsidR="006D03F0" w:rsidRDefault="00065DB8" w14:paraId="2EDC57A2" w14:textId="77777777" w14:noSpellErr="1">
      <w:pPr>
        <w:pStyle w:val="Heading4"/>
      </w:pPr>
      <w:bookmarkStart w:name="_Toc1407732796" w:id="749139906"/>
      <w:bookmarkStart w:name="_Toc1186622115" w:id="1387069253"/>
      <w:bookmarkStart w:name="_Toc1810857703" w:id="2095613995"/>
      <w:bookmarkStart w:name="_Toc103175009" w:id="1315552102"/>
      <w:r w:rsidR="00065DB8">
        <w:rPr/>
        <w:t>Phase 2: Personalization Enhancement (12 weeks)</w:t>
      </w:r>
      <w:bookmarkEnd w:id="749139906"/>
      <w:bookmarkEnd w:id="1387069253"/>
      <w:bookmarkEnd w:id="2095613995"/>
      <w:bookmarkEnd w:id="1315552102"/>
    </w:p>
    <w:p w:rsidR="006D03F0" w:rsidRDefault="00065DB8" w14:paraId="561ABFF6" w14:textId="10C60C93">
      <w:r>
        <w:t>Building</w:t>
      </w:r>
      <w:r>
        <w:fldChar w:fldCharType="begin"/>
      </w:r>
      <w:r>
        <w:instrText xml:space="preserve"> XE "building" </w:instrText>
      </w:r>
      <w:r>
        <w:fldChar w:fldCharType="end"/>
      </w:r>
      <w:r>
        <w:t xml:space="preserve"> on the foundation</w:t>
      </w:r>
      <w:r>
        <w:fldChar w:fldCharType="begin"/>
      </w:r>
      <w:r>
        <w:instrText xml:space="preserve"> XE "foundation" </w:instrText>
      </w:r>
      <w:r>
        <w:fldChar w:fldCharType="end"/>
      </w:r>
      <w:r>
        <w:t xml:space="preserve"> established in the initial phase, the personalization enhancement phase focused on increasing recommendation sophistication and relevance. Over twelve weeks, the team added multi-modal content analysis capabilities that incorporated text, image, and metadata signals into content representations. This enhancement enabled the system to capture nuanced content characteristics beyond textual similarity, significantly improving recommendation relevance for </w:t>
      </w:r>
      <w:proofErr w:type="gramStart"/>
      <w:r>
        <w:t>visually-oriented</w:t>
      </w:r>
      <w:proofErr w:type="gramEnd"/>
      <w:r>
        <w:t xml:space="preserve"> content categories.</w:t>
      </w:r>
    </w:p>
    <w:p w:rsidR="006D03F0" w:rsidRDefault="00065DB8" w14:paraId="5B431F9A" w14:textId="58FBAC10">
      <w:r>
        <w:t>The team also implemented a diversity optimization algorithm that balanced similarity-based recommendations with strategic</w:t>
      </w:r>
      <w:r>
        <w:fldChar w:fldCharType="begin"/>
      </w:r>
      <w:r>
        <w:instrText xml:space="preserve"> XE "strategic" </w:instrText>
      </w:r>
      <w:r>
        <w:fldChar w:fldCharType="end"/>
      </w:r>
      <w:r>
        <w:t xml:space="preserve"> introduction</w:t>
      </w:r>
      <w:r>
        <w:fldChar w:fldCharType="begin"/>
      </w:r>
      <w:r>
        <w:instrText xml:space="preserve"> XE "introduction" </w:instrText>
      </w:r>
      <w:r>
        <w:fldChar w:fldCharType="end"/>
      </w:r>
      <w:r>
        <w:t xml:space="preserve"> of novel content. This algorithm addressed the filter bubble problem</w:t>
      </w:r>
      <w:r>
        <w:fldChar w:fldCharType="begin"/>
      </w:r>
      <w:r>
        <w:instrText xml:space="preserve"> XE "problem" </w:instrText>
      </w:r>
      <w:r>
        <w:fldChar w:fldCharType="end"/>
      </w:r>
      <w:r>
        <w:t xml:space="preserve"> common in recommendation systems</w:t>
      </w:r>
      <w:r>
        <w:fldChar w:fldCharType="begin"/>
      </w:r>
      <w:r>
        <w:instrText xml:space="preserve"> XE "systems" </w:instrText>
      </w:r>
      <w:r>
        <w:fldChar w:fldCharType="end"/>
      </w:r>
      <w:r>
        <w:t xml:space="preserve"> by ensuring users </w:t>
      </w:r>
      <w:proofErr w:type="gramStart"/>
      <w:r>
        <w:t>encountered</w:t>
      </w:r>
      <w:proofErr w:type="gramEnd"/>
      <w:r>
        <w:t xml:space="preserve"> content beyond their established interests while maintaining overall recommendation relevance. The implementation</w:t>
      </w:r>
      <w:r>
        <w:fldChar w:fldCharType="begin"/>
      </w:r>
      <w:r>
        <w:instrText xml:space="preserve"> XE "implementation" </w:instrText>
      </w:r>
      <w:r>
        <w:fldChar w:fldCharType="end"/>
      </w:r>
      <w:r>
        <w:t xml:space="preserve"> included configurable diversity parameters that could be adjusted based on user segments, content categories, and observed engagement patterns.</w:t>
      </w:r>
    </w:p>
    <w:p w:rsidR="006D03F0" w:rsidRDefault="00065DB8" w14:paraId="39202B9D" w14:textId="0A5C934D">
      <w:r>
        <w:t>More granular user interest profiles represented another key</w:t>
      </w:r>
      <w:r>
        <w:fldChar w:fldCharType="begin"/>
      </w:r>
      <w:r>
        <w:instrText xml:space="preserve"> XE "key" </w:instrText>
      </w:r>
      <w:r>
        <w:fldChar w:fldCharType="end"/>
      </w:r>
      <w:r>
        <w:t xml:space="preserve"> enhancement during this phase. The team developed multidimensional interest models that captured topic preferences, format preferences, complexity preferences, and temporal patterns in user behavior. These sophisticated profiles enabled more personalized recommendations tailored to specific user characteristics rather than broad segment-based suggestions. The phase concluded with development</w:t>
      </w:r>
      <w:r>
        <w:fldChar w:fldCharType="begin"/>
      </w:r>
      <w:r>
        <w:instrText xml:space="preserve"> XE "development" </w:instrText>
      </w:r>
      <w:r>
        <w:fldChar w:fldCharType="end"/>
      </w:r>
      <w:r>
        <w:t xml:space="preserve"> of contextual awareness features that incorporated situational factors such as time of day, device type, and session duration into the recommendation algorithm, delivering </w:t>
      </w:r>
      <w:proofErr w:type="gramStart"/>
      <w:r>
        <w:t>content appropriate</w:t>
      </w:r>
      <w:proofErr w:type="gramEnd"/>
      <w:r>
        <w:t xml:space="preserve"> to specific usage contexts.</w:t>
      </w:r>
    </w:p>
    <w:p w:rsidR="006D03F0" w:rsidRDefault="00065DB8" w14:paraId="2236099E" w14:textId="511C1CEC" w14:noSpellErr="1">
      <w:pPr>
        <w:pStyle w:val="Heading4"/>
      </w:pPr>
      <w:bookmarkStart w:name="_Toc839516827" w:id="1840036838"/>
      <w:bookmarkStart w:name="_Toc1981023684" w:id="422279035"/>
      <w:bookmarkStart w:name="_Toc179532092" w:id="1960420357"/>
      <w:bookmarkStart w:name="_Toc1708639579" w:id="485425007"/>
      <w:r w:rsidR="00065DB8">
        <w:rPr/>
        <w:t>Phase 3: User Control and Transparency</w:t>
      </w:r>
      <w:r>
        <w:fldChar w:fldCharType="begin"/>
      </w:r>
      <w:r>
        <w:instrText xml:space="preserve"> XE "transparency" </w:instrText>
      </w:r>
      <w:r>
        <w:fldChar w:fldCharType="end"/>
      </w:r>
      <w:r w:rsidR="00065DB8">
        <w:rPr/>
        <w:t xml:space="preserve"> (10 weeks)</w:t>
      </w:r>
      <w:bookmarkEnd w:id="1840036838"/>
      <w:bookmarkEnd w:id="422279035"/>
      <w:bookmarkEnd w:id="1960420357"/>
      <w:bookmarkEnd w:id="485425007"/>
    </w:p>
    <w:p w:rsidR="006D03F0" w:rsidRDefault="00065DB8" w14:paraId="0E1BB53D" w14:textId="4B302D60">
      <w:r>
        <w:t>The third implementation</w:t>
      </w:r>
      <w:r>
        <w:fldChar w:fldCharType="begin"/>
      </w:r>
      <w:r>
        <w:instrText xml:space="preserve"> XE "implementation" </w:instrText>
      </w:r>
      <w:r>
        <w:fldChar w:fldCharType="end"/>
      </w:r>
      <w:r>
        <w:t xml:space="preserve"> phase focused on enhancing user agency and system transparency</w:t>
      </w:r>
      <w:r>
        <w:fldChar w:fldCharType="begin"/>
      </w:r>
      <w:r>
        <w:instrText xml:space="preserve"> XE "transparency" </w:instrText>
      </w:r>
      <w:r>
        <w:fldChar w:fldCharType="end"/>
      </w:r>
      <w:r>
        <w:t>, directly addressing key</w:t>
      </w:r>
      <w:r>
        <w:fldChar w:fldCharType="begin"/>
      </w:r>
      <w:r>
        <w:instrText xml:space="preserve"> XE "key" </w:instrText>
      </w:r>
      <w:r>
        <w:fldChar w:fldCharType="end"/>
      </w:r>
      <w:r>
        <w:t xml:space="preserve"> user needs identified during initial research. Over ten weeks, the team added user-editable interest profiles that enabled explicit preference specification and correction. These editable profiles allowed users to indicate interests not yet reflected in their behavior, remove incorrectly inferred interests, and adjust the relative importance</w:t>
      </w:r>
      <w:r>
        <w:fldChar w:fldCharType="begin"/>
      </w:r>
      <w:r>
        <w:instrText xml:space="preserve"> XE "importance" </w:instrText>
      </w:r>
      <w:r>
        <w:fldChar w:fldCharType="end"/>
      </w:r>
      <w:r>
        <w:t xml:space="preserve"> of different topics in their recommendation mix.</w:t>
      </w:r>
    </w:p>
    <w:p w:rsidR="006D03F0" w:rsidRDefault="00065DB8" w14:paraId="58049989" w14:textId="0F735B41">
      <w:r>
        <w:t>The team also enhanced the explanation system with more detail and transparency</w:t>
      </w:r>
      <w:r>
        <w:fldChar w:fldCharType="begin"/>
      </w:r>
      <w:r>
        <w:instrText xml:space="preserve"> XE "transparency" </w:instrText>
      </w:r>
      <w:r>
        <w:fldChar w:fldCharType="end"/>
      </w:r>
      <w:r>
        <w:t>, moving beyond simple "Because you read X" statements to more sophisticated explanations that incorporated multiple factors influencing recommendations. These explanations helped users understand the recommendation logic, building</w:t>
      </w:r>
      <w:r>
        <w:fldChar w:fldCharType="begin"/>
      </w:r>
      <w:r>
        <w:instrText xml:space="preserve"> XE "building" </w:instrText>
      </w:r>
      <w:r>
        <w:fldChar w:fldCharType="end"/>
      </w:r>
      <w:r>
        <w:t xml:space="preserve"> trust in the system and providing </w:t>
      </w:r>
      <w:r>
        <w:t>context</w:t>
      </w:r>
      <w:r>
        <w:fldChar w:fldCharType="begin"/>
      </w:r>
      <w:r>
        <w:instrText xml:space="preserve"> XE "context" </w:instrText>
      </w:r>
      <w:r>
        <w:fldChar w:fldCharType="end"/>
      </w:r>
      <w:r>
        <w:t xml:space="preserve"> for content selection</w:t>
      </w:r>
      <w:r>
        <w:fldChar w:fldCharType="begin"/>
      </w:r>
      <w:r>
        <w:instrText xml:space="preserve"> XE "selection" </w:instrText>
      </w:r>
      <w:r>
        <w:fldChar w:fldCharType="end"/>
      </w:r>
      <w:r>
        <w:t xml:space="preserve"> decisions. To capture user feedback</w:t>
      </w:r>
      <w:r>
        <w:fldChar w:fldCharType="begin"/>
      </w:r>
      <w:r>
        <w:instrText xml:space="preserve"> XE "feedback" </w:instrText>
      </w:r>
      <w:r>
        <w:fldChar w:fldCharType="end"/>
      </w:r>
      <w:r>
        <w:t xml:space="preserve"> on recommendations, the team implemented structured feedback</w:t>
      </w:r>
      <w:r>
        <w:fldChar w:fldCharType="begin"/>
      </w:r>
      <w:r>
        <w:instrText xml:space="preserve"> XE "feedback" </w:instrText>
      </w:r>
      <w:r>
        <w:fldChar w:fldCharType="end"/>
      </w:r>
      <w:r>
        <w:t xml:space="preserve"> collection mechanisms</w:t>
      </w:r>
      <w:r>
        <w:fldChar w:fldCharType="begin"/>
      </w:r>
      <w:r>
        <w:instrText xml:space="preserve"> XE "mechanisms" </w:instrText>
      </w:r>
      <w:r>
        <w:fldChar w:fldCharType="end"/>
      </w:r>
      <w:r>
        <w:t xml:space="preserve"> including relevance ratings, interest indicators, and </w:t>
      </w:r>
      <w:proofErr w:type="gramStart"/>
      <w:r>
        <w:t>explanation helpfulness</w:t>
      </w:r>
      <w:proofErr w:type="gramEnd"/>
      <w:r>
        <w:t xml:space="preserve"> assessments.</w:t>
      </w:r>
    </w:p>
    <w:p w:rsidR="006D03F0" w:rsidRDefault="00065DB8" w14:paraId="4382F556" w14:textId="79F852E7">
      <w:r>
        <w:t xml:space="preserve">The phase concluded with </w:t>
      </w:r>
      <w:proofErr w:type="gramStart"/>
      <w:r>
        <w:t>creation</w:t>
      </w:r>
      <w:proofErr w:type="gramEnd"/>
      <w:r>
        <w:t xml:space="preserve"> of a visualization of the content exploration space that helped users understand their current interest profile and discover adjacent content areas. This interactive visualization represented both the user's established interests and potential exploration paths, providing an engaging interface for content discovery beyond algorithmic recommendations. These user control and transparency</w:t>
      </w:r>
      <w:r>
        <w:fldChar w:fldCharType="begin"/>
      </w:r>
      <w:r>
        <w:instrText xml:space="preserve"> XE "transparency" </w:instrText>
      </w:r>
      <w:r>
        <w:fldChar w:fldCharType="end"/>
      </w:r>
      <w:r>
        <w:t xml:space="preserve"> features significantly enhanced the perceived value</w:t>
      </w:r>
      <w:r>
        <w:fldChar w:fldCharType="begin"/>
      </w:r>
      <w:r>
        <w:instrText xml:space="preserve"> XE "value" </w:instrText>
      </w:r>
      <w:r>
        <w:fldChar w:fldCharType="end"/>
      </w:r>
      <w:r>
        <w:t xml:space="preserve"> of the recommendation system, as revealed in subsequent user satisfaction measurements.</w:t>
      </w:r>
    </w:p>
    <w:p w:rsidR="006D03F0" w:rsidRDefault="00065DB8" w14:paraId="120AB28C" w14:textId="77777777" w14:noSpellErr="1">
      <w:pPr>
        <w:pStyle w:val="Heading4"/>
      </w:pPr>
      <w:bookmarkStart w:name="_Toc991382473" w:id="272839054"/>
      <w:bookmarkStart w:name="_Toc297027581" w:id="428741154"/>
      <w:bookmarkStart w:name="_Toc1480339788" w:id="844108606"/>
      <w:bookmarkStart w:name="_Toc1670139701" w:id="1068410754"/>
      <w:r w:rsidR="00065DB8">
        <w:rPr/>
        <w:t>Phase 4: Learning and Optimization (Ongoing)</w:t>
      </w:r>
      <w:bookmarkEnd w:id="272839054"/>
      <w:bookmarkEnd w:id="428741154"/>
      <w:bookmarkEnd w:id="844108606"/>
      <w:bookmarkEnd w:id="1068410754"/>
    </w:p>
    <w:p w:rsidR="006D03F0" w:rsidRDefault="00065DB8" w14:paraId="3F705138" w14:textId="4B478133">
      <w:r>
        <w:t>The final implementation</w:t>
      </w:r>
      <w:r>
        <w:fldChar w:fldCharType="begin"/>
      </w:r>
      <w:r>
        <w:instrText xml:space="preserve"> XE "implementation" </w:instrText>
      </w:r>
      <w:r>
        <w:fldChar w:fldCharType="end"/>
      </w:r>
      <w:r>
        <w:t xml:space="preserve"> phase established continuous</w:t>
      </w:r>
      <w:r>
        <w:fldChar w:fldCharType="begin"/>
      </w:r>
      <w:r>
        <w:instrText xml:space="preserve"> XE "continuous" </w:instrText>
      </w:r>
      <w:r>
        <w:fldChar w:fldCharType="end"/>
      </w:r>
      <w:r>
        <w:t xml:space="preserve"> learning capabilities that would allow the recommendation system to improve autonomously over time. The team implemented mechanisms</w:t>
      </w:r>
      <w:r>
        <w:fldChar w:fldCharType="begin"/>
      </w:r>
      <w:r>
        <w:instrText xml:space="preserve"> XE "mechanisms" </w:instrText>
      </w:r>
      <w:r>
        <w:fldChar w:fldCharType="end"/>
      </w:r>
      <w:r>
        <w:t xml:space="preserve"> for learning from user interactions, enabling the system to refine its understanding of content relationships and user preferences based on observed behaviors. These learning mechanisms</w:t>
      </w:r>
      <w:r>
        <w:fldChar w:fldCharType="begin"/>
      </w:r>
      <w:r>
        <w:instrText xml:space="preserve"> XE "mechanisms" </w:instrText>
      </w:r>
      <w:r>
        <w:fldChar w:fldCharType="end"/>
      </w:r>
      <w:r>
        <w:t xml:space="preserve"> included both immediate feedback</w:t>
      </w:r>
      <w:r>
        <w:fldChar w:fldCharType="begin"/>
      </w:r>
      <w:r>
        <w:instrText xml:space="preserve"> XE "feedback" </w:instrText>
      </w:r>
      <w:r>
        <w:fldChar w:fldCharType="end"/>
      </w:r>
      <w:r>
        <w:t xml:space="preserve"> incorporation and periodic model</w:t>
      </w:r>
      <w:r>
        <w:fldChar w:fldCharType="begin"/>
      </w:r>
      <w:r>
        <w:instrText xml:space="preserve"> XE "model" </w:instrText>
      </w:r>
      <w:r>
        <w:fldChar w:fldCharType="end"/>
      </w:r>
      <w:r>
        <w:t xml:space="preserve"> retraining based on accumulated interaction data</w:t>
      </w:r>
      <w:r>
        <w:fldChar w:fldCharType="begin"/>
      </w:r>
      <w:r>
        <w:instrText xml:space="preserve"> XE "data" </w:instrText>
      </w:r>
      <w:r>
        <w:fldChar w:fldCharType="end"/>
      </w:r>
      <w:r>
        <w:t>.</w:t>
      </w:r>
    </w:p>
    <w:p w:rsidR="006D03F0" w:rsidRDefault="00065DB8" w14:paraId="52E89933" w14:textId="7A1F68F4">
      <w:r>
        <w:t>To systematically evaluate algorithm variations, the team added A/B testing infrastructure</w:t>
      </w:r>
      <w:r>
        <w:fldChar w:fldCharType="begin"/>
      </w:r>
      <w:r>
        <w:instrText xml:space="preserve"> XE "infrastructure" </w:instrText>
      </w:r>
      <w:r>
        <w:fldChar w:fldCharType="end"/>
      </w:r>
      <w:r>
        <w:t xml:space="preserve"> specifically designed for recommendation components</w:t>
      </w:r>
      <w:r>
        <w:fldChar w:fldCharType="begin"/>
      </w:r>
      <w:r>
        <w:instrText xml:space="preserve"> XE "components" </w:instrText>
      </w:r>
      <w:r>
        <w:fldChar w:fldCharType="end"/>
      </w:r>
      <w:r>
        <w:t>. This infrastructure</w:t>
      </w:r>
      <w:r>
        <w:fldChar w:fldCharType="begin"/>
      </w:r>
      <w:r>
        <w:instrText xml:space="preserve"> XE "infrastructure" </w:instrText>
      </w:r>
      <w:r>
        <w:fldChar w:fldCharType="end"/>
      </w:r>
      <w:r>
        <w:t xml:space="preserve"> enabled controlled experiments comparing different recommendation approaches</w:t>
      </w:r>
      <w:r>
        <w:fldChar w:fldCharType="begin"/>
      </w:r>
      <w:r>
        <w:instrText xml:space="preserve"> XE "approaches" </w:instrText>
      </w:r>
      <w:r>
        <w:fldChar w:fldCharType="end"/>
      </w:r>
      <w:r>
        <w:t>, diversity parameters, and explanation formats across user segments. The resulting performance data</w:t>
      </w:r>
      <w:r>
        <w:fldChar w:fldCharType="begin"/>
      </w:r>
      <w:r>
        <w:instrText xml:space="preserve"> XE "data" </w:instrText>
      </w:r>
      <w:r>
        <w:fldChar w:fldCharType="end"/>
      </w:r>
      <w:r>
        <w:t xml:space="preserve"> informed ongoing optimization decisions and feature</w:t>
      </w:r>
      <w:r>
        <w:fldChar w:fldCharType="begin"/>
      </w:r>
      <w:r>
        <w:instrText xml:space="preserve"> XE "feature" </w:instrText>
      </w:r>
      <w:r>
        <w:fldChar w:fldCharType="end"/>
      </w:r>
      <w:r>
        <w:t xml:space="preserve"> refinements.</w:t>
      </w:r>
    </w:p>
    <w:p w:rsidR="006D03F0" w:rsidRDefault="00065DB8" w14:paraId="404A1AC9" w14:textId="25D02F69">
      <w:r>
        <w:t>The team also developed automated monitoring for recommendation quality that tracked key</w:t>
      </w:r>
      <w:r>
        <w:fldChar w:fldCharType="begin"/>
      </w:r>
      <w:r>
        <w:instrText xml:space="preserve"> XE "key" </w:instrText>
      </w:r>
      <w:r>
        <w:fldChar w:fldCharType="end"/>
      </w:r>
      <w:r>
        <w:t xml:space="preserve"> performance indicators and alerted appropriate personnel when metrics deviated from expected ranges. This monitoring system enabled proactive identification</w:t>
      </w:r>
      <w:r>
        <w:fldChar w:fldCharType="begin"/>
      </w:r>
      <w:r>
        <w:instrText xml:space="preserve"> XE "identification" </w:instrText>
      </w:r>
      <w:r>
        <w:fldChar w:fldCharType="end"/>
      </w:r>
      <w:r>
        <w:t xml:space="preserve"> and resolution of performance issues before they significantly impacted user experience. Finally, the team created a dashboard for content performance analysis that helped content creators and editors understand how their material performed within the recommendation ecosystem, providing insights that informed content strategy</w:t>
      </w:r>
      <w:r>
        <w:fldChar w:fldCharType="begin"/>
      </w:r>
      <w:r>
        <w:instrText xml:space="preserve"> XE "strategy" </w:instrText>
      </w:r>
      <w:r>
        <w:fldChar w:fldCharType="end"/>
      </w:r>
      <w:r>
        <w:t xml:space="preserve"> and development</w:t>
      </w:r>
      <w:r>
        <w:fldChar w:fldCharType="begin"/>
      </w:r>
      <w:r>
        <w:instrText xml:space="preserve"> XE "development" </w:instrText>
      </w:r>
      <w:r>
        <w:fldChar w:fldCharType="end"/>
      </w:r>
      <w:r>
        <w:t>.</w:t>
      </w:r>
    </w:p>
    <w:p w:rsidR="006D03F0" w:rsidRDefault="00065DB8" w14:paraId="75F26204" w14:textId="441C5EDE">
      <w:r>
        <w:t>This phased implementation</w:t>
      </w:r>
      <w:r>
        <w:fldChar w:fldCharType="begin"/>
      </w:r>
      <w:r>
        <w:instrText xml:space="preserve"> XE "implementation" </w:instrText>
      </w:r>
      <w:r>
        <w:fldChar w:fldCharType="end"/>
      </w:r>
      <w:r>
        <w:t xml:space="preserve"> approach</w:t>
      </w:r>
      <w:r>
        <w:fldChar w:fldCharType="begin"/>
      </w:r>
      <w:r>
        <w:instrText xml:space="preserve"> XE "approach" </w:instrText>
      </w:r>
      <w:r>
        <w:fldChar w:fldCharType="end"/>
      </w:r>
      <w:r>
        <w:t xml:space="preserve"> delivered several significant advantages over a monolithic development</w:t>
      </w:r>
      <w:r>
        <w:fldChar w:fldCharType="begin"/>
      </w:r>
      <w:r>
        <w:instrText xml:space="preserve"> XE "development" </w:instrText>
      </w:r>
      <w:r>
        <w:fldChar w:fldCharType="end"/>
      </w:r>
      <w:r>
        <w:t xml:space="preserve"> effort. By progressively enhancing system capabilities, the team generated user value</w:t>
      </w:r>
      <w:r>
        <w:fldChar w:fldCharType="begin"/>
      </w:r>
      <w:r>
        <w:instrText xml:space="preserve"> XE "value" </w:instrText>
      </w:r>
      <w:r>
        <w:fldChar w:fldCharType="end"/>
      </w:r>
      <w:r>
        <w:t xml:space="preserve"> early in the process</w:t>
      </w:r>
      <w:r>
        <w:fldChar w:fldCharType="begin"/>
      </w:r>
      <w:r>
        <w:instrText xml:space="preserve"> XE "process" </w:instrText>
      </w:r>
      <w:r>
        <w:fldChar w:fldCharType="end"/>
      </w:r>
      <w:r>
        <w:t xml:space="preserve"> while gathering valuable feedback</w:t>
      </w:r>
      <w:r>
        <w:fldChar w:fldCharType="begin"/>
      </w:r>
      <w:r>
        <w:instrText xml:space="preserve"> XE "feedback" </w:instrText>
      </w:r>
      <w:r>
        <w:fldChar w:fldCharType="end"/>
      </w:r>
      <w:r>
        <w:t xml:space="preserve"> that informed subsequent development</w:t>
      </w:r>
      <w:r>
        <w:fldChar w:fldCharType="begin"/>
      </w:r>
      <w:r>
        <w:instrText xml:space="preserve"> XE "development" </w:instrText>
      </w:r>
      <w:r>
        <w:fldChar w:fldCharType="end"/>
      </w:r>
      <w:r>
        <w:t>. The approach</w:t>
      </w:r>
      <w:r>
        <w:fldChar w:fldCharType="begin"/>
      </w:r>
      <w:r>
        <w:instrText xml:space="preserve"> XE "approach" </w:instrText>
      </w:r>
      <w:r>
        <w:fldChar w:fldCharType="end"/>
      </w:r>
      <w:r>
        <w:t xml:space="preserve"> also mitigated technical</w:t>
      </w:r>
      <w:r>
        <w:fldChar w:fldCharType="begin"/>
      </w:r>
      <w:r>
        <w:instrText xml:space="preserve"> XE "technical" </w:instrText>
      </w:r>
      <w:r>
        <w:fldChar w:fldCharType="end"/>
      </w:r>
      <w:r>
        <w:t xml:space="preserve"> risk by validating core</w:t>
      </w:r>
      <w:r>
        <w:fldChar w:fldCharType="begin"/>
      </w:r>
      <w:r>
        <w:instrText xml:space="preserve"> XE "core" </w:instrText>
      </w:r>
      <w:r>
        <w:fldChar w:fldCharType="end"/>
      </w:r>
      <w:r>
        <w:t xml:space="preserve"> assumptions before committing resources to more sophisticated capabilities. Perhaps most importantly, the incremental methodology</w:t>
      </w:r>
      <w:r>
        <w:fldChar w:fldCharType="begin"/>
      </w:r>
      <w:r>
        <w:instrText xml:space="preserve"> XE "methodology" </w:instrText>
      </w:r>
      <w:r>
        <w:fldChar w:fldCharType="end"/>
      </w:r>
      <w:r>
        <w:t xml:space="preserve"> created multiple opportunities for learning and adjustment, enabling the team to respond to emerging insights rather than rigidly adhering to initial plans.</w:t>
      </w:r>
    </w:p>
    <w:p w:rsidR="006D03F0" w:rsidRDefault="00065DB8" w14:paraId="6EA71ADA" w14:textId="300B622F" w14:noSpellErr="1">
      <w:pPr>
        <w:pStyle w:val="Heading3"/>
      </w:pPr>
      <w:bookmarkStart w:name="_Toc1447257338" w:id="109904770"/>
      <w:bookmarkStart w:name="_Toc1574831788" w:id="1698777666"/>
      <w:bookmarkStart w:name="_Toc846671024" w:id="150160005"/>
      <w:bookmarkStart w:name="_Toc1243322668" w:id="314415566"/>
      <w:r w:rsidR="00065DB8">
        <w:rPr/>
        <w:t>Impact</w:t>
      </w:r>
      <w:r>
        <w:fldChar w:fldCharType="begin"/>
      </w:r>
      <w:r>
        <w:instrText xml:space="preserve"> XE "impact" </w:instrText>
      </w:r>
      <w:r>
        <w:fldChar w:fldCharType="end"/>
      </w:r>
      <w:r w:rsidR="00065DB8">
        <w:rPr/>
        <w:t xml:space="preserve"> Measurement</w:t>
      </w:r>
      <w:bookmarkEnd w:id="109904770"/>
      <w:bookmarkEnd w:id="1698777666"/>
      <w:bookmarkEnd w:id="150160005"/>
      <w:bookmarkEnd w:id="314415566"/>
    </w:p>
    <w:p w:rsidR="006D03F0" w:rsidRDefault="00065DB8" w14:paraId="1BBE1083" w14:textId="4F7CB6C5">
      <w:r>
        <w:t>The team measured the impact</w:t>
      </w:r>
      <w:r>
        <w:fldChar w:fldCharType="begin"/>
      </w:r>
      <w:r>
        <w:instrText xml:space="preserve"> XE "impact" </w:instrText>
      </w:r>
      <w:r>
        <w:fldChar w:fldCharType="end"/>
      </w:r>
      <w:r>
        <w:t xml:space="preserve"> of the new</w:t>
      </w:r>
      <w:r>
        <w:fldChar w:fldCharType="begin"/>
      </w:r>
      <w:r>
        <w:instrText xml:space="preserve"> XE "new" </w:instrText>
      </w:r>
      <w:r>
        <w:fldChar w:fldCharType="end"/>
      </w:r>
      <w:r>
        <w:t xml:space="preserve"> recommendation system across multiple dimensions:</w:t>
      </w:r>
    </w:p>
    <w:p w:rsidR="006D03F0" w:rsidRDefault="00065DB8" w14:paraId="658C3A0B" w14:textId="77777777">
      <w:pPr>
        <w:pStyle w:val="ListNumber"/>
      </w:pPr>
      <w:r>
        <w:t>Engagement Metrics</w:t>
      </w:r>
    </w:p>
    <w:p w:rsidR="006D03F0" w:rsidRDefault="00065DB8" w14:paraId="4F9BAAA3" w14:textId="77777777">
      <w:pPr>
        <w:pStyle w:val="ListNumber"/>
      </w:pPr>
      <w:r>
        <w:t>34% increase in content consumption per session</w:t>
      </w:r>
    </w:p>
    <w:p w:rsidR="006D03F0" w:rsidRDefault="00065DB8" w14:paraId="21EE059C" w14:textId="77777777">
      <w:pPr>
        <w:pStyle w:val="ListNumber"/>
      </w:pPr>
      <w:r>
        <w:t>27% reduction in bounce rate</w:t>
      </w:r>
    </w:p>
    <w:p w:rsidR="006D03F0" w:rsidRDefault="00065DB8" w14:paraId="4359F5B5" w14:textId="212FBBA8">
      <w:pPr>
        <w:pStyle w:val="ListNumber"/>
      </w:pPr>
      <w:r>
        <w:t>42% increase in exploration of new</w:t>
      </w:r>
      <w:r>
        <w:fldChar w:fldCharType="begin"/>
      </w:r>
      <w:r>
        <w:instrText xml:space="preserve"> XE "new" </w:instrText>
      </w:r>
      <w:r>
        <w:fldChar w:fldCharType="end"/>
      </w:r>
      <w:r>
        <w:t xml:space="preserve"> content categories</w:t>
      </w:r>
    </w:p>
    <w:p w:rsidR="006D03F0" w:rsidRDefault="00065DB8" w14:paraId="6D33F7E5" w14:textId="77777777">
      <w:pPr>
        <w:pStyle w:val="ListNumber"/>
      </w:pPr>
      <w:r>
        <w:br/>
      </w:r>
      <w:r>
        <w:t>18% increase in return frequency</w:t>
      </w:r>
      <w:r>
        <w:br/>
      </w:r>
    </w:p>
    <w:p w:rsidR="006D03F0" w:rsidRDefault="00065DB8" w14:paraId="7DB9EF8B" w14:textId="77777777">
      <w:pPr>
        <w:pStyle w:val="ListNumber"/>
      </w:pPr>
      <w:r>
        <w:br/>
      </w:r>
      <w:r>
        <w:rPr>
          <w:b/>
        </w:rPr>
        <w:t>User Satisfaction</w:t>
      </w:r>
      <w:r>
        <w:br/>
      </w:r>
    </w:p>
    <w:p w:rsidR="006D03F0" w:rsidRDefault="00065DB8" w14:paraId="6127A24D" w14:textId="77777777">
      <w:pPr>
        <w:pStyle w:val="ListNumber"/>
      </w:pPr>
      <w:r>
        <w:t>Net Promoter Score improved by 22 points</w:t>
      </w:r>
    </w:p>
    <w:p w:rsidR="006D03F0" w:rsidRDefault="00065DB8" w14:paraId="488A5916" w14:textId="77777777">
      <w:pPr>
        <w:pStyle w:val="ListNumber"/>
      </w:pPr>
      <w:r>
        <w:t>"Content relevance" satisfaction increased from 3.2/5 to 4.4/5</w:t>
      </w:r>
    </w:p>
    <w:p w:rsidR="006D03F0" w:rsidRDefault="00065DB8" w14:paraId="7E887728" w14:textId="58681A84">
      <w:pPr>
        <w:pStyle w:val="ListNumber"/>
      </w:pPr>
      <w:r>
        <w:t>78% of users reported finding new</w:t>
      </w:r>
      <w:r>
        <w:fldChar w:fldCharType="begin"/>
      </w:r>
      <w:r>
        <w:instrText xml:space="preserve"> XE "new" </w:instrText>
      </w:r>
      <w:r>
        <w:fldChar w:fldCharType="end"/>
      </w:r>
      <w:r>
        <w:t xml:space="preserve"> content they wouldn't have discovered otherwise</w:t>
      </w:r>
    </w:p>
    <w:p w:rsidR="006D03F0" w:rsidRDefault="00065DB8" w14:paraId="54503563" w14:textId="77777777">
      <w:pPr>
        <w:pStyle w:val="ListNumber"/>
      </w:pPr>
      <w:r>
        <w:br/>
      </w:r>
      <w:r>
        <w:t>64% of users engaged with the explanation features</w:t>
      </w:r>
      <w:r>
        <w:br/>
      </w:r>
    </w:p>
    <w:p w:rsidR="006D03F0" w:rsidRDefault="00065DB8" w14:paraId="241CFA8C" w14:textId="478274D0">
      <w:pPr>
        <w:pStyle w:val="ListNumber"/>
      </w:pPr>
      <w:r>
        <w:br/>
      </w:r>
      <w:r>
        <w:rPr>
          <w:b/>
        </w:rPr>
        <w:t>Business</w:t>
      </w:r>
      <w:r>
        <w:rPr>
          <w:b/>
        </w:rPr>
        <w:fldChar w:fldCharType="begin"/>
      </w:r>
      <w:r>
        <w:instrText xml:space="preserve"> XE "business" </w:instrText>
      </w:r>
      <w:r>
        <w:rPr>
          <w:b/>
        </w:rPr>
        <w:fldChar w:fldCharType="end"/>
      </w:r>
      <w:r>
        <w:rPr>
          <w:b/>
        </w:rPr>
        <w:t xml:space="preserve"> Impact</w:t>
      </w:r>
      <w:r>
        <w:rPr>
          <w:b/>
        </w:rPr>
        <w:fldChar w:fldCharType="begin"/>
      </w:r>
      <w:r>
        <w:instrText xml:space="preserve"> XE "impact" </w:instrText>
      </w:r>
      <w:r>
        <w:rPr>
          <w:b/>
        </w:rPr>
        <w:fldChar w:fldCharType="end"/>
      </w:r>
      <w:r>
        <w:br/>
      </w:r>
    </w:p>
    <w:p w:rsidR="006D03F0" w:rsidRDefault="00065DB8" w14:paraId="06C48FB3" w14:textId="77777777">
      <w:pPr>
        <w:pStyle w:val="ListNumber"/>
      </w:pPr>
      <w:r>
        <w:t>23% increase in ad revenue due to increased engagement</w:t>
      </w:r>
    </w:p>
    <w:p w:rsidR="006D03F0" w:rsidRDefault="00065DB8" w14:paraId="3DC97A67" w14:textId="77777777">
      <w:pPr>
        <w:pStyle w:val="ListNumber"/>
      </w:pPr>
      <w:r>
        <w:t>15% increase in premium subscription conversions</w:t>
      </w:r>
    </w:p>
    <w:p w:rsidR="006D03F0" w:rsidRDefault="00065DB8" w14:paraId="756999FB" w14:textId="4797987B">
      <w:pPr>
        <w:pStyle w:val="ListNumber"/>
      </w:pPr>
      <w:r>
        <w:t>Reduced content production costs through</w:t>
      </w:r>
      <w:r>
        <w:fldChar w:fldCharType="begin"/>
      </w:r>
      <w:r>
        <w:instrText xml:space="preserve"> XE "through" </w:instrText>
      </w:r>
      <w:r>
        <w:fldChar w:fldCharType="end"/>
      </w:r>
      <w:r>
        <w:t xml:space="preserve"> better understanding of user interests</w:t>
      </w:r>
    </w:p>
    <w:p w:rsidR="006D03F0" w:rsidRDefault="00065DB8" w14:paraId="6F4526D8" w14:textId="73C62311">
      <w:pPr>
        <w:pStyle w:val="ListNumber"/>
      </w:pPr>
      <w:r>
        <w:br/>
      </w:r>
      <w:r>
        <w:t>Competitive</w:t>
      </w:r>
      <w:r>
        <w:fldChar w:fldCharType="begin"/>
      </w:r>
      <w:r>
        <w:instrText xml:space="preserve"> XE "competitive" </w:instrText>
      </w:r>
      <w:r>
        <w:fldChar w:fldCharType="end"/>
      </w:r>
      <w:r>
        <w:t xml:space="preserve"> differentiation in user satisfaction surveys</w:t>
      </w:r>
      <w:r>
        <w:br/>
      </w:r>
    </w:p>
    <w:p w:rsidR="006D03F0" w:rsidRDefault="00065DB8" w14:paraId="4AF025A1" w14:textId="28275B41">
      <w:pPr>
        <w:pStyle w:val="ListNumber"/>
      </w:pPr>
      <w:r>
        <w:br/>
      </w:r>
      <w:r>
        <w:rPr>
          <w:b/>
        </w:rPr>
        <w:t>Technical</w:t>
      </w:r>
      <w:r>
        <w:rPr>
          <w:b/>
        </w:rPr>
        <w:fldChar w:fldCharType="begin"/>
      </w:r>
      <w:r>
        <w:instrText xml:space="preserve"> XE "technical" </w:instrText>
      </w:r>
      <w:r>
        <w:rPr>
          <w:b/>
        </w:rPr>
        <w:fldChar w:fldCharType="end"/>
      </w:r>
      <w:r>
        <w:rPr>
          <w:b/>
        </w:rPr>
        <w:t xml:space="preserve"> Performance</w:t>
      </w:r>
      <w:r>
        <w:br/>
      </w:r>
    </w:p>
    <w:p w:rsidR="006D03F0" w:rsidRDefault="00065DB8" w14:paraId="79E06062" w14:textId="77777777">
      <w:pPr>
        <w:pStyle w:val="ListNumber"/>
      </w:pPr>
      <w:r>
        <w:t>Recommendation generation time under 100ms for 95% of requests</w:t>
      </w:r>
    </w:p>
    <w:p w:rsidR="006D03F0" w:rsidRDefault="00065DB8" w14:paraId="2FDE9A12" w14:textId="77777777">
      <w:pPr>
        <w:pStyle w:val="ListNumber"/>
      </w:pPr>
      <w:r>
        <w:t>System uptime of 99.99%</w:t>
      </w:r>
    </w:p>
    <w:p w:rsidR="006D03F0" w:rsidRDefault="00065DB8" w14:paraId="09C971CB" w14:textId="766D4838">
      <w:pPr>
        <w:pStyle w:val="ListNumber"/>
      </w:pPr>
      <w:r>
        <w:t>Daily model</w:t>
      </w:r>
      <w:r>
        <w:fldChar w:fldCharType="begin"/>
      </w:r>
      <w:r>
        <w:instrText xml:space="preserve"> XE "model" </w:instrText>
      </w:r>
      <w:r>
        <w:fldChar w:fldCharType="end"/>
      </w:r>
      <w:r>
        <w:t xml:space="preserve"> updates incorporating new</w:t>
      </w:r>
      <w:r>
        <w:fldChar w:fldCharType="begin"/>
      </w:r>
      <w:r>
        <w:instrText xml:space="preserve"> XE "new" </w:instrText>
      </w:r>
      <w:r>
        <w:fldChar w:fldCharType="end"/>
      </w:r>
      <w:r>
        <w:t xml:space="preserve"> user behavior</w:t>
      </w:r>
    </w:p>
    <w:p w:rsidR="006D03F0" w:rsidRDefault="00065DB8" w14:paraId="101F36A4" w14:textId="7FEAD703">
      <w:pPr>
        <w:pStyle w:val="ListNumber"/>
      </w:pPr>
      <w:r>
        <w:t>Successful cold start handling for new</w:t>
      </w:r>
      <w:r>
        <w:fldChar w:fldCharType="begin"/>
      </w:r>
      <w:r>
        <w:instrText xml:space="preserve"> XE "new" </w:instrText>
      </w:r>
      <w:r>
        <w:fldChar w:fldCharType="end"/>
      </w:r>
      <w:r>
        <w:t xml:space="preserve"> users and content</w:t>
      </w:r>
    </w:p>
    <w:p w:rsidR="006D03F0" w:rsidRDefault="00065DB8" w14:paraId="187FE668" w14:textId="3FE31761">
      <w:r>
        <w:t>Following the balanced scorecard approach</w:t>
      </w:r>
      <w:r>
        <w:fldChar w:fldCharType="begin"/>
      </w:r>
      <w:r>
        <w:instrText xml:space="preserve"> XE "approach" </w:instrText>
      </w:r>
      <w:r>
        <w:fldChar w:fldCharType="end"/>
      </w:r>
      <w:r>
        <w:t xml:space="preserve"> described earlier in this chapter</w:t>
      </w:r>
      <w:r>
        <w:fldChar w:fldCharType="begin"/>
      </w:r>
      <w:r>
        <w:instrText xml:space="preserve"> XE "chapter" </w:instrText>
      </w:r>
      <w:r>
        <w:fldChar w:fldCharType="end"/>
      </w:r>
      <w:r>
        <w:t>, the team implemented comprehensive measurement across engagement, satisfaction,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and technical</w:t>
      </w:r>
      <w:r>
        <w:fldChar w:fldCharType="begin"/>
      </w:r>
      <w:r>
        <w:instrText xml:space="preserve"> XE "technical" </w:instrText>
      </w:r>
      <w:r>
        <w:fldChar w:fldCharType="end"/>
      </w:r>
      <w:r>
        <w:t xml:space="preserve"> performance dimensions. This multidimensional measurement framework</w:t>
      </w:r>
      <w:r>
        <w:fldChar w:fldCharType="begin"/>
      </w:r>
      <w:r>
        <w:instrText xml:space="preserve"> XE "framework" </w:instrText>
      </w:r>
      <w:r>
        <w:fldChar w:fldCharType="end"/>
      </w:r>
      <w:r>
        <w:t xml:space="preserve"> provided a holistic view of system effectiveness, revealing both expected outcomes and unexpected effects that emerged through</w:t>
      </w:r>
      <w:r>
        <w:fldChar w:fldCharType="begin"/>
      </w:r>
      <w:r>
        <w:instrText xml:space="preserve"> XE "through" </w:instrText>
      </w:r>
      <w:r>
        <w:fldChar w:fldCharType="end"/>
      </w:r>
      <w:r>
        <w:t xml:space="preserve"> implementation</w:t>
      </w:r>
      <w:r>
        <w:fldChar w:fldCharType="begin"/>
      </w:r>
      <w:r>
        <w:instrText xml:space="preserve"> XE "implementation" </w:instrText>
      </w:r>
      <w:r>
        <w:fldChar w:fldCharType="end"/>
      </w:r>
      <w:r>
        <w:t>.</w:t>
      </w:r>
    </w:p>
    <w:p w:rsidR="006D03F0" w:rsidRDefault="00065DB8" w14:paraId="7DB6D96D" w14:textId="77777777" w14:noSpellErr="1">
      <w:pPr>
        <w:pStyle w:val="Heading4"/>
      </w:pPr>
      <w:bookmarkStart w:name="_Toc704337651" w:id="1659942043"/>
      <w:bookmarkStart w:name="_Toc1828109736" w:id="1899094001"/>
      <w:bookmarkStart w:name="_Toc770036927" w:id="311233648"/>
      <w:bookmarkStart w:name="_Toc856076503" w:id="768785433"/>
      <w:r w:rsidR="00065DB8">
        <w:rPr/>
        <w:t>Engagement Metrics</w:t>
      </w:r>
      <w:bookmarkEnd w:id="1659942043"/>
      <w:bookmarkEnd w:id="1899094001"/>
      <w:bookmarkEnd w:id="311233648"/>
      <w:bookmarkEnd w:id="768785433"/>
    </w:p>
    <w:p w:rsidR="006D03F0" w:rsidRDefault="00065DB8" w14:paraId="6AC02CE5" w14:textId="3533E63F">
      <w:r>
        <w:t>Engagement metrics revealed substantial improvements in user interaction with the platform following recommendation system implementation</w:t>
      </w:r>
      <w:r>
        <w:fldChar w:fldCharType="begin"/>
      </w:r>
      <w:r>
        <w:instrText xml:space="preserve"> XE "implementation" </w:instrText>
      </w:r>
      <w:r>
        <w:fldChar w:fldCharType="end"/>
      </w:r>
      <w:r>
        <w:t>. Content consumption per session increased by 34%, indicating that users found recommended content sufficiently compelling to extend their engagement beyond their initial content selection</w:t>
      </w:r>
      <w:r>
        <w:fldChar w:fldCharType="begin"/>
      </w:r>
      <w:r>
        <w:instrText xml:space="preserve"> XE "selection" </w:instrText>
      </w:r>
      <w:r>
        <w:fldChar w:fldCharType="end"/>
      </w:r>
      <w:r>
        <w:t xml:space="preserve">. This increased consumption directly </w:t>
      </w:r>
      <w:proofErr w:type="gramStart"/>
      <w:r>
        <w:t>impacted</w:t>
      </w:r>
      <w:proofErr w:type="gramEnd"/>
      <w:r>
        <w:t xml:space="preserve"> advertising revenue through</w:t>
      </w:r>
      <w:r>
        <w:fldChar w:fldCharType="begin"/>
      </w:r>
      <w:r>
        <w:instrText xml:space="preserve"> XE "through" </w:instrText>
      </w:r>
      <w:r>
        <w:fldChar w:fldCharType="end"/>
      </w:r>
      <w:r>
        <w:t xml:space="preserve"> additional impression opportunities while creating more opportunities for subscription conversion.</w:t>
      </w:r>
    </w:p>
    <w:p w:rsidR="006D03F0" w:rsidRDefault="00065DB8" w14:paraId="69874899" w14:textId="79375F18">
      <w:r>
        <w:t>The new</w:t>
      </w:r>
      <w:r>
        <w:fldChar w:fldCharType="begin"/>
      </w:r>
      <w:r>
        <w:instrText xml:space="preserve"> XE "new" </w:instrText>
      </w:r>
      <w:r>
        <w:fldChar w:fldCharType="end"/>
      </w:r>
      <w:r>
        <w:t xml:space="preserve"> recommendation system also contributed to a 27% reduction in bounce rate, with fewer users abandoning the platform after consuming a single content item. This improvement proved particularly pronounced among new</w:t>
      </w:r>
      <w:r>
        <w:fldChar w:fldCharType="begin"/>
      </w:r>
      <w:r>
        <w:instrText xml:space="preserve"> XE "new" </w:instrText>
      </w:r>
      <w:r>
        <w:fldChar w:fldCharType="end"/>
      </w:r>
      <w:r>
        <w:t xml:space="preserve"> users, suggesting that the enhanced recommendation system effectively addressed the cold start problem</w:t>
      </w:r>
      <w:r>
        <w:fldChar w:fldCharType="begin"/>
      </w:r>
      <w:r>
        <w:instrText xml:space="preserve"> XE "problem" </w:instrText>
      </w:r>
      <w:r>
        <w:fldChar w:fldCharType="end"/>
      </w:r>
      <w:r>
        <w:t xml:space="preserve"> that plagued the previous implementation</w:t>
      </w:r>
      <w:r>
        <w:fldChar w:fldCharType="begin"/>
      </w:r>
      <w:r>
        <w:instrText xml:space="preserve"> XE "implementation" </w:instrText>
      </w:r>
      <w:r>
        <w:fldChar w:fldCharType="end"/>
      </w:r>
      <w:r>
        <w:t>. Perhaps most significantly, exploration of new</w:t>
      </w:r>
      <w:r>
        <w:fldChar w:fldCharType="begin"/>
      </w:r>
      <w:r>
        <w:instrText xml:space="preserve"> XE "new" </w:instrText>
      </w:r>
      <w:r>
        <w:fldChar w:fldCharType="end"/>
      </w:r>
      <w:r>
        <w:t xml:space="preserve"> content categories increased by 42%, indicating that the diversity optimization algorithm successfully encouraged users to venture beyond established interests into adjacent content areas.</w:t>
      </w:r>
    </w:p>
    <w:p w:rsidR="006D03F0" w:rsidRDefault="00065DB8" w14:paraId="05F8F5A5" w14:textId="1FA5F98D">
      <w:r>
        <w:t>Return frequency—a critical metric for content platforms—increased by 18% following recommendation system implementation</w:t>
      </w:r>
      <w:r>
        <w:fldChar w:fldCharType="begin"/>
      </w:r>
      <w:r>
        <w:instrText xml:space="preserve"> XE "implementation" </w:instrText>
      </w:r>
      <w:r>
        <w:fldChar w:fldCharType="end"/>
      </w:r>
      <w:r>
        <w:t>. This improvement indicated that users found sufficient value</w:t>
      </w:r>
      <w:r>
        <w:fldChar w:fldCharType="begin"/>
      </w:r>
      <w:r>
        <w:instrText xml:space="preserve"> XE "value" </w:instrText>
      </w:r>
      <w:r>
        <w:fldChar w:fldCharType="end"/>
      </w:r>
      <w:r>
        <w:t xml:space="preserve"> in the platform to increase their visitation patterns, creating compounding engagement benefits over time. These engagement improvements collectively demonstrated the recommendation system's effectiveness in enhancing the core</w:t>
      </w:r>
      <w:r>
        <w:fldChar w:fldCharType="begin"/>
      </w:r>
      <w:r>
        <w:instrText xml:space="preserve"> XE "core" </w:instrText>
      </w:r>
      <w:r>
        <w:fldChar w:fldCharType="end"/>
      </w:r>
      <w:r>
        <w:t xml:space="preserve"> user experience while driving metrics directly linked to business</w:t>
      </w:r>
      <w:r>
        <w:fldChar w:fldCharType="begin"/>
      </w:r>
      <w:r>
        <w:instrText xml:space="preserve"> XE "business" </w:instrText>
      </w:r>
      <w:r>
        <w:fldChar w:fldCharType="end"/>
      </w:r>
      <w:r>
        <w:t xml:space="preserve"> outcomes.</w:t>
      </w:r>
    </w:p>
    <w:p w:rsidR="006D03F0" w:rsidRDefault="00065DB8" w14:paraId="3AF4692C" w14:textId="77777777" w14:noSpellErr="1">
      <w:pPr>
        <w:pStyle w:val="Heading4"/>
      </w:pPr>
      <w:bookmarkStart w:name="_Toc618284000" w:id="1891506285"/>
      <w:bookmarkStart w:name="_Toc319684382" w:id="316116194"/>
      <w:bookmarkStart w:name="_Toc1444304339" w:id="1719923268"/>
      <w:bookmarkStart w:name="_Toc232850983" w:id="2130494397"/>
      <w:r w:rsidR="00065DB8">
        <w:rPr/>
        <w:t>User Satisfaction</w:t>
      </w:r>
      <w:bookmarkEnd w:id="1891506285"/>
      <w:bookmarkEnd w:id="316116194"/>
      <w:bookmarkEnd w:id="1719923268"/>
      <w:bookmarkEnd w:id="2130494397"/>
    </w:p>
    <w:p w:rsidR="006D03F0" w:rsidRDefault="00065DB8" w14:paraId="4D739998" w14:textId="7FC8D812">
      <w:r>
        <w:t>Beyond behavioral metrics, user satisfaction measurements revealed significant improvements in perceived experience quality. Net Promoter Score improved by 22 points following recommendation system implementation</w:t>
      </w:r>
      <w:r>
        <w:fldChar w:fldCharType="begin"/>
      </w:r>
      <w:r>
        <w:instrText xml:space="preserve"> XE "implementation" </w:instrText>
      </w:r>
      <w:r>
        <w:fldChar w:fldCharType="end"/>
      </w:r>
      <w:r>
        <w:t>, indicating substantially increased user willingness to recommend the platform to others. This NPS improvement suggested that the enhanced content discovery experience represented a meaningful differentiator worthy of promotion to potential new</w:t>
      </w:r>
      <w:r>
        <w:fldChar w:fldCharType="begin"/>
      </w:r>
      <w:r>
        <w:instrText xml:space="preserve"> XE "new" </w:instrText>
      </w:r>
      <w:r>
        <w:fldChar w:fldCharType="end"/>
      </w:r>
      <w:r>
        <w:t xml:space="preserve"> users.</w:t>
      </w:r>
    </w:p>
    <w:p w:rsidR="006D03F0" w:rsidRDefault="00065DB8" w14:paraId="66D84989" w14:textId="538D4677">
      <w:r>
        <w:t>Content relevance satisfaction, measured through</w:t>
      </w:r>
      <w:r>
        <w:fldChar w:fldCharType="begin"/>
      </w:r>
      <w:r>
        <w:instrText xml:space="preserve"> XE "through" </w:instrText>
      </w:r>
      <w:r>
        <w:fldChar w:fldCharType="end"/>
      </w:r>
      <w:r>
        <w:t xml:space="preserve"> explicit user ratings, increased from 3.2/5 to 4.4/5 after full implementation</w:t>
      </w:r>
      <w:r>
        <w:fldChar w:fldCharType="begin"/>
      </w:r>
      <w:r>
        <w:instrText xml:space="preserve"> XE "implementation" </w:instrText>
      </w:r>
      <w:r>
        <w:fldChar w:fldCharType="end"/>
      </w:r>
      <w:r>
        <w:t>. This dramatic improvement indicated that users perceived recommendations as significantly more aligned with their interests and preferences than those generated by the previous system. User surveys revealed that 78% of users reported finding new</w:t>
      </w:r>
      <w:r>
        <w:fldChar w:fldCharType="begin"/>
      </w:r>
      <w:r>
        <w:instrText xml:space="preserve"> XE "new" </w:instrText>
      </w:r>
      <w:r>
        <w:fldChar w:fldCharType="end"/>
      </w:r>
      <w:r>
        <w:t xml:space="preserve"> content they wouldn't have discovered otherwise, validating the effectiveness of the diversity optimization algorithm in expanding user content horizons.</w:t>
      </w:r>
    </w:p>
    <w:p w:rsidR="006D03F0" w:rsidRDefault="00065DB8" w14:paraId="128A0D80" w14:textId="253837A8">
      <w:r>
        <w:t>The explanation features proved unexpectedly popular, with 64% of users actively engaging with these transparency</w:t>
      </w:r>
      <w:r>
        <w:fldChar w:fldCharType="begin"/>
      </w:r>
      <w:r>
        <w:instrText xml:space="preserve"> XE "transparency" </w:instrText>
      </w:r>
      <w:r>
        <w:fldChar w:fldCharType="end"/>
      </w:r>
      <w:r>
        <w:t xml:space="preserve"> mechanisms</w:t>
      </w:r>
      <w:r>
        <w:fldChar w:fldCharType="begin"/>
      </w:r>
      <w:r>
        <w:instrText xml:space="preserve"> XE "mechanisms" </w:instrText>
      </w:r>
      <w:r>
        <w:fldChar w:fldCharType="end"/>
      </w:r>
      <w:r>
        <w:t xml:space="preserve">. This engagement level substantially exceeded initial projections and revealed stronger-than-anticipated user interest in understanding recommendation logic. Follow-up interviews indicated that explanations not only satisfied </w:t>
      </w:r>
      <w:r>
        <w:t>curiosity but also built trust in the recommendation system and provided users with greater sense of control over their content discovery experience.</w:t>
      </w:r>
    </w:p>
    <w:p w:rsidR="006D03F0" w:rsidRDefault="00065DB8" w14:paraId="55349D39" w14:textId="3E945015" w14:noSpellErr="1">
      <w:pPr>
        <w:pStyle w:val="Heading4"/>
      </w:pPr>
      <w:bookmarkStart w:name="_Toc6520233" w:id="218118396"/>
      <w:bookmarkStart w:name="_Toc720636247" w:id="1316205805"/>
      <w:bookmarkStart w:name="_Toc1226861555" w:id="2076271528"/>
      <w:bookmarkStart w:name="_Toc329296578" w:id="1192173653"/>
      <w:r w:rsidR="00065DB8">
        <w:rPr/>
        <w:t>Business</w:t>
      </w:r>
      <w:r>
        <w:fldChar w:fldCharType="begin"/>
      </w:r>
      <w:r>
        <w:instrText xml:space="preserve"> XE "business" </w:instrText>
      </w:r>
      <w:r>
        <w:fldChar w:fldCharType="end"/>
      </w:r>
      <w:r w:rsidR="00065DB8">
        <w:rPr/>
        <w:t xml:space="preserve"> Impact</w:t>
      </w:r>
      <w:r>
        <w:fldChar w:fldCharType="begin"/>
      </w:r>
      <w:r>
        <w:instrText xml:space="preserve"> XE "impact" </w:instrText>
      </w:r>
      <w:r>
        <w:fldChar w:fldCharType="end"/>
      </w:r>
      <w:bookmarkEnd w:id="218118396"/>
      <w:bookmarkEnd w:id="1316205805"/>
      <w:bookmarkEnd w:id="2076271528"/>
      <w:bookmarkEnd w:id="1192173653"/>
    </w:p>
    <w:p w:rsidR="006D03F0" w:rsidRDefault="00065DB8" w14:paraId="5E80769C" w14:textId="0FD077BE">
      <w:r>
        <w:t>The recommendation system delivered substantial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xml:space="preserve"> across revenue, conversion, and operational dimensions. Ad revenue increased by 23% due to increased engagement, with additional content consumption creating more advertising impression opportunities. This revenue improvement significantly exceeded the implementation</w:t>
      </w:r>
      <w:r>
        <w:fldChar w:fldCharType="begin"/>
      </w:r>
      <w:r>
        <w:instrText xml:space="preserve"> XE "implementation" </w:instrText>
      </w:r>
      <w:r>
        <w:fldChar w:fldCharType="end"/>
      </w:r>
      <w:r>
        <w:t xml:space="preserve"> investment, delivering </w:t>
      </w:r>
      <w:proofErr w:type="gramStart"/>
      <w:r>
        <w:t>strong</w:t>
      </w:r>
      <w:proofErr w:type="gramEnd"/>
      <w:r>
        <w:t xml:space="preserve"> return on investment within the first</w:t>
      </w:r>
      <w:r>
        <w:fldChar w:fldCharType="begin"/>
      </w:r>
      <w:r>
        <w:instrText xml:space="preserve"> XE "first" </w:instrText>
      </w:r>
      <w:r>
        <w:fldChar w:fldCharType="end"/>
      </w:r>
      <w:r>
        <w:t xml:space="preserve"> six months of operation.</w:t>
      </w:r>
    </w:p>
    <w:p w:rsidR="006D03F0" w:rsidRDefault="00065DB8" w14:paraId="015335E3" w14:textId="412BB648">
      <w:r>
        <w:t>Premium subscription conversions increased by 15% following implementation</w:t>
      </w:r>
      <w:r>
        <w:fldChar w:fldCharType="begin"/>
      </w:r>
      <w:r>
        <w:instrText xml:space="preserve"> XE "implementation" </w:instrText>
      </w:r>
      <w:r>
        <w:fldChar w:fldCharType="end"/>
      </w:r>
      <w:r>
        <w:t>, with enhanced content discovery helping users recognize the value</w:t>
      </w:r>
      <w:r>
        <w:fldChar w:fldCharType="begin"/>
      </w:r>
      <w:r>
        <w:instrText xml:space="preserve"> XE "value" </w:instrText>
      </w:r>
      <w:r>
        <w:fldChar w:fldCharType="end"/>
      </w:r>
      <w:r>
        <w:t xml:space="preserve"> of unlimited access to the content library. Exit surveys with new</w:t>
      </w:r>
      <w:r>
        <w:fldChar w:fldCharType="begin"/>
      </w:r>
      <w:r>
        <w:instrText xml:space="preserve"> XE "new" </w:instrText>
      </w:r>
      <w:r>
        <w:fldChar w:fldCharType="end"/>
      </w:r>
      <w:r>
        <w:t xml:space="preserve"> subscribers frequently cited content discovery as a key</w:t>
      </w:r>
      <w:r>
        <w:fldChar w:fldCharType="begin"/>
      </w:r>
      <w:r>
        <w:instrText xml:space="preserve"> XE "key" </w:instrText>
      </w:r>
      <w:r>
        <w:fldChar w:fldCharType="end"/>
      </w:r>
      <w:r>
        <w:t xml:space="preserve"> factor in conversion decisions, confirming the recommendation system's role in subscription growth. The system also contributed to reduced content production costs through</w:t>
      </w:r>
      <w:r>
        <w:fldChar w:fldCharType="begin"/>
      </w:r>
      <w:r>
        <w:instrText xml:space="preserve"> XE "through" </w:instrText>
      </w:r>
      <w:r>
        <w:fldChar w:fldCharType="end"/>
      </w:r>
      <w:r>
        <w:t xml:space="preserve"> better understanding of user interests, enabling more targeted content development</w:t>
      </w:r>
      <w:r>
        <w:fldChar w:fldCharType="begin"/>
      </w:r>
      <w:r>
        <w:instrText xml:space="preserve"> XE "development" </w:instrText>
      </w:r>
      <w:r>
        <w:fldChar w:fldCharType="end"/>
      </w:r>
      <w:r>
        <w:t xml:space="preserve"> focused on areas with demonstrated engagement potential.</w:t>
      </w:r>
    </w:p>
    <w:p w:rsidR="006D03F0" w:rsidRDefault="00065DB8" w14:paraId="7046F890" w14:textId="619EA3B2">
      <w:r>
        <w:t>Competitive</w:t>
      </w:r>
      <w:r>
        <w:fldChar w:fldCharType="begin"/>
      </w:r>
      <w:r>
        <w:instrText xml:space="preserve"> XE "competitive" </w:instrText>
      </w:r>
      <w:r>
        <w:fldChar w:fldCharType="end"/>
      </w:r>
      <w:r>
        <w:t xml:space="preserve"> differentiation emerged as another significant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with user satisfaction surveys indicating that content discovery represented a meaningful advantage</w:t>
      </w:r>
      <w:r>
        <w:fldChar w:fldCharType="begin"/>
      </w:r>
      <w:r>
        <w:instrText xml:space="preserve"> XE "advantage" </w:instrText>
      </w:r>
      <w:r>
        <w:fldChar w:fldCharType="end"/>
      </w:r>
      <w:r>
        <w:t xml:space="preserve"> relative to competing platforms. This differentiation contributed to both user acquisition and retention, with content discovery frequently cited in both new</w:t>
      </w:r>
      <w:r>
        <w:fldChar w:fldCharType="begin"/>
      </w:r>
      <w:r>
        <w:instrText xml:space="preserve"> XE "new" </w:instrText>
      </w:r>
      <w:r>
        <w:fldChar w:fldCharType="end"/>
      </w:r>
      <w:r>
        <w:t xml:space="preserve"> user onboarding surveys and retention interviews. The recommendation system thus delivered both direct financial benefits through</w:t>
      </w:r>
      <w:r>
        <w:fldChar w:fldCharType="begin"/>
      </w:r>
      <w:r>
        <w:instrText xml:space="preserve"> XE "through" </w:instrText>
      </w:r>
      <w:r>
        <w:fldChar w:fldCharType="end"/>
      </w:r>
      <w:r>
        <w:t xml:space="preserve"> increased revenue and indirect advantages through</w:t>
      </w:r>
      <w:r>
        <w:fldChar w:fldCharType="begin"/>
      </w:r>
      <w:r>
        <w:instrText xml:space="preserve"> XE "through" </w:instrText>
      </w:r>
      <w:r>
        <w:fldChar w:fldCharType="end"/>
      </w:r>
      <w:r>
        <w:t xml:space="preserve"> competitive</w:t>
      </w:r>
      <w:r>
        <w:fldChar w:fldCharType="begin"/>
      </w:r>
      <w:r>
        <w:instrText xml:space="preserve"> XE "competitive" </w:instrText>
      </w:r>
      <w:r>
        <w:fldChar w:fldCharType="end"/>
      </w:r>
      <w:r>
        <w:t xml:space="preserve"> differentiation and operational efficiency.</w:t>
      </w:r>
    </w:p>
    <w:p w:rsidR="006D03F0" w:rsidRDefault="00065DB8" w14:paraId="6DBAA7DE" w14:textId="192F93AA" w14:noSpellErr="1">
      <w:pPr>
        <w:pStyle w:val="Heading4"/>
      </w:pPr>
      <w:bookmarkStart w:name="_Toc1787540943" w:id="327016938"/>
      <w:bookmarkStart w:name="_Toc168621278" w:id="613099970"/>
      <w:bookmarkStart w:name="_Toc1563707871" w:id="2058904504"/>
      <w:bookmarkStart w:name="_Toc1700354404" w:id="176464978"/>
      <w:r w:rsidR="00065DB8">
        <w:rPr/>
        <w:t>Technical</w:t>
      </w:r>
      <w:r>
        <w:fldChar w:fldCharType="begin"/>
      </w:r>
      <w:r>
        <w:instrText xml:space="preserve"> XE "technical" </w:instrText>
      </w:r>
      <w:r>
        <w:fldChar w:fldCharType="end"/>
      </w:r>
      <w:r w:rsidR="00065DB8">
        <w:rPr/>
        <w:t xml:space="preserve"> Performance</w:t>
      </w:r>
      <w:bookmarkEnd w:id="327016938"/>
      <w:bookmarkEnd w:id="613099970"/>
      <w:bookmarkEnd w:id="2058904504"/>
      <w:bookmarkEnd w:id="176464978"/>
    </w:p>
    <w:p w:rsidR="006D03F0" w:rsidRDefault="00065DB8" w14:paraId="2CC6E942" w14:textId="58C677ED">
      <w:r>
        <w:t>Technical</w:t>
      </w:r>
      <w:r>
        <w:fldChar w:fldCharType="begin"/>
      </w:r>
      <w:r>
        <w:instrText xml:space="preserve"> XE "technical" </w:instrText>
      </w:r>
      <w:r>
        <w:fldChar w:fldCharType="end"/>
      </w:r>
      <w:r>
        <w:t xml:space="preserve"> performance measurements confirmed that the recommendation system met operational requirements while delivering high-quality outputs. Recommendation </w:t>
      </w:r>
      <w:proofErr w:type="gramStart"/>
      <w:r>
        <w:t>generation time</w:t>
      </w:r>
      <w:proofErr w:type="gramEnd"/>
      <w:r>
        <w:t xml:space="preserve"> remained under 100ms for 95% of requests, ensuring that content suggestions appeared without perceptible delay even during peak usage periods. This performance </w:t>
      </w:r>
      <w:proofErr w:type="gramStart"/>
      <w:r>
        <w:t>level maintained</w:t>
      </w:r>
      <w:proofErr w:type="gramEnd"/>
      <w:r>
        <w:t xml:space="preserve"> user experience quality while enabling real-time contextual recommendations based on current session behavior.</w:t>
      </w:r>
    </w:p>
    <w:p w:rsidR="006D03F0" w:rsidRDefault="00065DB8" w14:paraId="65EF5B52" w14:textId="28AECA80">
      <w:r>
        <w:t>The system achieved 99.99% uptime throughout the measurement period, exceeding reliability targets and ensuring consistent availability of recommendation functionality. Daily model</w:t>
      </w:r>
      <w:r>
        <w:fldChar w:fldCharType="begin"/>
      </w:r>
      <w:r>
        <w:instrText xml:space="preserve"> XE "model" </w:instrText>
      </w:r>
      <w:r>
        <w:fldChar w:fldCharType="end"/>
      </w:r>
      <w:r>
        <w:t xml:space="preserve"> updates successfully incorporated new</w:t>
      </w:r>
      <w:r>
        <w:fldChar w:fldCharType="begin"/>
      </w:r>
      <w:r>
        <w:instrText xml:space="preserve"> XE "new" </w:instrText>
      </w:r>
      <w:r>
        <w:fldChar w:fldCharType="end"/>
      </w:r>
      <w:r>
        <w:t xml:space="preserve"> user behavior, enabling the system to adapt to emerging content trends and preference patterns without manual intervention. The system also demonstrated successful cold start handling for both new</w:t>
      </w:r>
      <w:r>
        <w:fldChar w:fldCharType="begin"/>
      </w:r>
      <w:r>
        <w:instrText xml:space="preserve"> XE "new" </w:instrText>
      </w:r>
      <w:r>
        <w:fldChar w:fldCharType="end"/>
      </w:r>
      <w:r>
        <w:t xml:space="preserve"> users and content, delivering reasonable recommendations despite limited interaction history through</w:t>
      </w:r>
      <w:r>
        <w:fldChar w:fldCharType="begin"/>
      </w:r>
      <w:r>
        <w:instrText xml:space="preserve"> XE "through" </w:instrText>
      </w:r>
      <w:r>
        <w:fldChar w:fldCharType="end"/>
      </w:r>
      <w:r>
        <w:t xml:space="preserve"> effective use of content metadata and contextual signals.</w:t>
      </w:r>
    </w:p>
    <w:p w:rsidR="006D03F0" w:rsidRDefault="00065DB8" w14:paraId="2A8F4A88" w14:textId="553FA8B2">
      <w:r>
        <w:t>These technical</w:t>
      </w:r>
      <w:r>
        <w:fldChar w:fldCharType="begin"/>
      </w:r>
      <w:r>
        <w:instrText xml:space="preserve"> XE "technical" </w:instrText>
      </w:r>
      <w:r>
        <w:fldChar w:fldCharType="end"/>
      </w:r>
      <w:r>
        <w:t xml:space="preserve"> performance metrics confirmed that the system not only delivered user and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but also operated reliably within established infrastructure</w:t>
      </w:r>
      <w:r>
        <w:fldChar w:fldCharType="begin"/>
      </w:r>
      <w:r>
        <w:instrText xml:space="preserve"> XE "infrastructure" </w:instrText>
      </w:r>
      <w:r>
        <w:fldChar w:fldCharType="end"/>
      </w:r>
      <w:r>
        <w:t xml:space="preserve"> constraints. The combination of strong technical</w:t>
      </w:r>
      <w:r>
        <w:fldChar w:fldCharType="begin"/>
      </w:r>
      <w:r>
        <w:instrText xml:space="preserve"> XE "technical" </w:instrText>
      </w:r>
      <w:r>
        <w:fldChar w:fldCharType="end"/>
      </w:r>
      <w:r>
        <w:t xml:space="preserve"> performance with positive user and business</w:t>
      </w:r>
      <w:r>
        <w:fldChar w:fldCharType="begin"/>
      </w:r>
      <w:r>
        <w:instrText xml:space="preserve"> XE "business" </w:instrText>
      </w:r>
      <w:r>
        <w:fldChar w:fldCharType="end"/>
      </w:r>
      <w:r>
        <w:t xml:space="preserve"> outcomes </w:t>
      </w:r>
      <w:r>
        <w:t>validated the implementation</w:t>
      </w:r>
      <w:r>
        <w:fldChar w:fldCharType="begin"/>
      </w:r>
      <w:r>
        <w:instrText xml:space="preserve"> XE "implementation" </w:instrText>
      </w:r>
      <w:r>
        <w:fldChar w:fldCharType="end"/>
      </w:r>
      <w:r>
        <w:t xml:space="preserve"> approach</w:t>
      </w:r>
      <w:r>
        <w:fldChar w:fldCharType="begin"/>
      </w:r>
      <w:r>
        <w:instrText xml:space="preserve"> XE "approach" </w:instrText>
      </w:r>
      <w:r>
        <w:fldChar w:fldCharType="end"/>
      </w:r>
      <w:r>
        <w:t xml:space="preserve"> and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xml:space="preserve"> decisions, demonstrating comprehensive success</w:t>
      </w:r>
      <w:r>
        <w:fldChar w:fldCharType="begin"/>
      </w:r>
      <w:r>
        <w:instrText xml:space="preserve"> XE "success" </w:instrText>
      </w:r>
      <w:r>
        <w:fldChar w:fldCharType="end"/>
      </w:r>
      <w:r>
        <w:t xml:space="preserve"> across all</w:t>
      </w:r>
      <w:r>
        <w:fldChar w:fldCharType="begin"/>
      </w:r>
      <w:r>
        <w:instrText xml:space="preserve"> XE "all" </w:instrText>
      </w:r>
      <w:r>
        <w:fldChar w:fldCharType="end"/>
      </w:r>
      <w:r>
        <w:t xml:space="preserve"> measurement dimensions.</w:t>
      </w:r>
    </w:p>
    <w:p w:rsidR="006D03F0" w:rsidRDefault="00065DB8" w14:paraId="562B12E7" w14:textId="1CEDBA56" w14:noSpellErr="1">
      <w:pPr>
        <w:pStyle w:val="Heading3"/>
      </w:pPr>
      <w:bookmarkStart w:name="_Toc661924797" w:id="729857855"/>
      <w:bookmarkStart w:name="_Toc601565723" w:id="791310417"/>
      <w:bookmarkStart w:name="_Toc397457505" w:id="1450882935"/>
      <w:bookmarkStart w:name="_Toc1980980275" w:id="1927305757"/>
      <w:r w:rsidR="00065DB8">
        <w:rPr/>
        <w:t>Key</w:t>
      </w:r>
      <w:r>
        <w:fldChar w:fldCharType="begin"/>
      </w:r>
      <w:r>
        <w:instrText xml:space="preserve"> XE "key" </w:instrText>
      </w:r>
      <w:r>
        <w:fldChar w:fldCharType="end"/>
      </w:r>
      <w:r w:rsidR="00065DB8">
        <w:rPr/>
        <w:t xml:space="preserve"> Learnings</w:t>
      </w:r>
      <w:bookmarkEnd w:id="729857855"/>
      <w:bookmarkEnd w:id="791310417"/>
      <w:bookmarkEnd w:id="1450882935"/>
      <w:bookmarkEnd w:id="1927305757"/>
    </w:p>
    <w:p w:rsidR="006D03F0" w:rsidRDefault="00065DB8" w14:paraId="4D811D68" w14:textId="77777777">
      <w:r>
        <w:t>The project yielded several important insights:</w:t>
      </w:r>
    </w:p>
    <w:p w:rsidR="006D03F0" w:rsidRDefault="00065DB8" w14:paraId="6D51F16D" w14:textId="77777777">
      <w:pPr>
        <w:pStyle w:val="ListNumber"/>
      </w:pPr>
      <w:r>
        <w:t>User Control Balance</w:t>
      </w:r>
    </w:p>
    <w:p w:rsidR="006D03F0" w:rsidRDefault="00065DB8" w14:paraId="7BA7C9D8" w14:textId="77777777">
      <w:pPr>
        <w:pStyle w:val="ListNumber"/>
      </w:pPr>
      <w:r>
        <w:t>Users wanted personalization but also control</w:t>
      </w:r>
    </w:p>
    <w:p w:rsidR="006D03F0" w:rsidRDefault="00065DB8" w14:paraId="6EF76F5B" w14:textId="77777777">
      <w:pPr>
        <w:pStyle w:val="ListNumber"/>
      </w:pPr>
      <w:r>
        <w:t>The editable interest profiles were unexpectedly popular</w:t>
      </w:r>
    </w:p>
    <w:p w:rsidR="006D03F0" w:rsidRDefault="00065DB8" w14:paraId="2577FB0F" w14:textId="3974F16D">
      <w:pPr>
        <w:pStyle w:val="ListNumber"/>
      </w:pPr>
      <w:r>
        <w:br/>
      </w:r>
      <w:r>
        <w:t>Transparency</w:t>
      </w:r>
      <w:r>
        <w:fldChar w:fldCharType="begin"/>
      </w:r>
      <w:r>
        <w:instrText xml:space="preserve"> XE "transparency" </w:instrText>
      </w:r>
      <w:r>
        <w:fldChar w:fldCharType="end"/>
      </w:r>
      <w:r>
        <w:t xml:space="preserve"> features increased trust and engagement</w:t>
      </w:r>
      <w:r>
        <w:br/>
      </w:r>
    </w:p>
    <w:p w:rsidR="006D03F0" w:rsidRDefault="00065DB8" w14:paraId="06E731D0" w14:textId="737430C9">
      <w:pPr>
        <w:pStyle w:val="ListNumber"/>
      </w:pPr>
      <w:r>
        <w:br/>
      </w:r>
      <w:r>
        <w:rPr>
          <w:b/>
        </w:rPr>
        <w:t>Diversity Importance</w:t>
      </w:r>
      <w:r>
        <w:rPr>
          <w:b/>
        </w:rPr>
        <w:fldChar w:fldCharType="begin"/>
      </w:r>
      <w:r>
        <w:instrText xml:space="preserve"> XE "importance" </w:instrText>
      </w:r>
      <w:r>
        <w:rPr>
          <w:b/>
        </w:rPr>
        <w:fldChar w:fldCharType="end"/>
      </w:r>
      <w:r>
        <w:br/>
      </w:r>
    </w:p>
    <w:p w:rsidR="006D03F0" w:rsidRDefault="00065DB8" w14:paraId="6E6EB75A" w14:textId="77777777">
      <w:pPr>
        <w:pStyle w:val="ListNumber"/>
      </w:pPr>
      <w:r>
        <w:t>Pure accuracy optimization led to filter bubbles</w:t>
      </w:r>
    </w:p>
    <w:p w:rsidR="006D03F0" w:rsidRDefault="00065DB8" w14:paraId="287CD9C7" w14:textId="77777777">
      <w:pPr>
        <w:pStyle w:val="ListNumber"/>
      </w:pPr>
      <w:r>
        <w:t>Intentionally introducing diversity improved long-term engagement</w:t>
      </w:r>
    </w:p>
    <w:p w:rsidR="006D03F0" w:rsidRDefault="00065DB8" w14:paraId="58BB784A" w14:textId="77777777">
      <w:pPr>
        <w:pStyle w:val="ListNumber"/>
      </w:pPr>
      <w:r>
        <w:br/>
      </w:r>
      <w:r>
        <w:t>Different user segments had different diversity preferences</w:t>
      </w:r>
      <w:r>
        <w:br/>
      </w:r>
    </w:p>
    <w:p w:rsidR="006D03F0" w:rsidRDefault="00065DB8" w14:paraId="2B029649" w14:textId="14AA6A25">
      <w:pPr>
        <w:pStyle w:val="ListNumber"/>
      </w:pPr>
      <w:r>
        <w:br/>
      </w:r>
      <w:r>
        <w:rPr>
          <w:b/>
        </w:rPr>
        <w:t>Explanation Impact</w:t>
      </w:r>
      <w:r>
        <w:rPr>
          <w:b/>
        </w:rPr>
        <w:fldChar w:fldCharType="begin"/>
      </w:r>
      <w:r>
        <w:instrText xml:space="preserve"> XE "impact" </w:instrText>
      </w:r>
      <w:r>
        <w:rPr>
          <w:b/>
        </w:rPr>
        <w:fldChar w:fldCharType="end"/>
      </w:r>
      <w:r>
        <w:br/>
      </w:r>
    </w:p>
    <w:p w:rsidR="006D03F0" w:rsidRDefault="00065DB8" w14:paraId="1D4C3B79" w14:textId="77777777">
      <w:pPr>
        <w:pStyle w:val="ListNumber"/>
      </w:pPr>
      <w:r>
        <w:t>Simple explanations ("Because you watched X") were effective</w:t>
      </w:r>
    </w:p>
    <w:p w:rsidR="006D03F0" w:rsidRDefault="00065DB8" w14:paraId="10925957" w14:textId="77777777">
      <w:pPr>
        <w:pStyle w:val="ListNumber"/>
      </w:pPr>
      <w:r>
        <w:t>Explanations increased trust in the recommendation system</w:t>
      </w:r>
    </w:p>
    <w:p w:rsidR="006D03F0" w:rsidRDefault="00065DB8" w14:paraId="597A23EA" w14:textId="77777777">
      <w:pPr>
        <w:pStyle w:val="ListNumber"/>
      </w:pPr>
      <w:r>
        <w:br/>
      </w:r>
      <w:r>
        <w:t>Users leveraged explanations to better control their experience</w:t>
      </w:r>
      <w:r>
        <w:br/>
      </w:r>
    </w:p>
    <w:p w:rsidR="006D03F0" w:rsidRDefault="00065DB8" w14:paraId="3DC0A286" w14:textId="10407A17">
      <w:pPr>
        <w:pStyle w:val="ListNumber"/>
      </w:pPr>
      <w:r>
        <w:br/>
      </w:r>
      <w:r>
        <w:rPr>
          <w:b/>
        </w:rPr>
        <w:t>Implementation</w:t>
      </w:r>
      <w:r>
        <w:rPr>
          <w:b/>
        </w:rPr>
        <w:fldChar w:fldCharType="begin"/>
      </w:r>
      <w:r>
        <w:instrText xml:space="preserve"> XE "implementation" </w:instrText>
      </w:r>
      <w:r>
        <w:rPr>
          <w:b/>
        </w:rPr>
        <w:fldChar w:fldCharType="end"/>
      </w:r>
      <w:r>
        <w:rPr>
          <w:b/>
        </w:rPr>
        <w:t xml:space="preserve"> Strategy</w:t>
      </w:r>
      <w:r>
        <w:rPr>
          <w:b/>
        </w:rPr>
        <w:fldChar w:fldCharType="begin"/>
      </w:r>
      <w:r>
        <w:instrText xml:space="preserve"> XE "strategy" </w:instrText>
      </w:r>
      <w:r>
        <w:rPr>
          <w:b/>
        </w:rPr>
        <w:fldChar w:fldCharType="end"/>
      </w:r>
      <w:r>
        <w:br/>
      </w:r>
    </w:p>
    <w:p w:rsidR="006D03F0" w:rsidRDefault="00065DB8" w14:paraId="2227B258" w14:textId="13076650">
      <w:pPr>
        <w:pStyle w:val="ListNumber"/>
      </w:pPr>
      <w:r>
        <w:t>The phased approach</w:t>
      </w:r>
      <w:r>
        <w:fldChar w:fldCharType="begin"/>
      </w:r>
      <w:r>
        <w:instrText xml:space="preserve"> XE "approach" </w:instrText>
      </w:r>
      <w:r>
        <w:fldChar w:fldCharType="end"/>
      </w:r>
      <w:r>
        <w:t xml:space="preserve"> allowed for early wins and learning</w:t>
      </w:r>
    </w:p>
    <w:p w:rsidR="006D03F0" w:rsidRDefault="00065DB8" w14:paraId="67F18E44" w14:textId="660AF088">
      <w:pPr>
        <w:pStyle w:val="ListNumber"/>
      </w:pPr>
      <w:r>
        <w:t>Continuous</w:t>
      </w:r>
      <w:r>
        <w:fldChar w:fldCharType="begin"/>
      </w:r>
      <w:r>
        <w:instrText xml:space="preserve"> XE "continuous" </w:instrText>
      </w:r>
      <w:r>
        <w:fldChar w:fldCharType="end"/>
      </w:r>
      <w:r>
        <w:t xml:space="preserve"> measurement enabled rapid iteration</w:t>
      </w:r>
      <w:r>
        <w:fldChar w:fldCharType="begin"/>
      </w:r>
      <w:r>
        <w:instrText xml:space="preserve"> XE "iteration" </w:instrText>
      </w:r>
      <w:r>
        <w:fldChar w:fldCharType="end"/>
      </w:r>
    </w:p>
    <w:p w:rsidR="006D03F0" w:rsidRDefault="00065DB8" w14:paraId="38EBBEAA" w14:textId="1FF0735B">
      <w:pPr>
        <w:pStyle w:val="ListNumber"/>
      </w:pPr>
      <w:r>
        <w:t>Cross-functional collaboration was essential for success</w:t>
      </w:r>
      <w:r>
        <w:fldChar w:fldCharType="begin"/>
      </w:r>
      <w:r>
        <w:instrText xml:space="preserve"> XE "success" </w:instrText>
      </w:r>
      <w:r>
        <w:fldChar w:fldCharType="end"/>
      </w:r>
    </w:p>
    <w:p w:rsidR="006D03F0" w:rsidRDefault="00065DB8" w14:paraId="46FE522E" w14:textId="6E903427">
      <w:r>
        <w:t>Beyond the quantitative impact</w:t>
      </w:r>
      <w:r>
        <w:fldChar w:fldCharType="begin"/>
      </w:r>
      <w:r>
        <w:instrText xml:space="preserve"> XE "impact" </w:instrText>
      </w:r>
      <w:r>
        <w:fldChar w:fldCharType="end"/>
      </w:r>
      <w:r>
        <w:t xml:space="preserve"> measurements, the recommendation system implementation</w:t>
      </w:r>
      <w:r>
        <w:fldChar w:fldCharType="begin"/>
      </w:r>
      <w:r>
        <w:instrText xml:space="preserve"> XE "implementation" </w:instrText>
      </w:r>
      <w:r>
        <w:fldChar w:fldCharType="end"/>
      </w:r>
      <w:r>
        <w:t xml:space="preserve"> generated valuable qualitative insights that informed both ongoing optimization and broader organizational</w:t>
      </w:r>
      <w:r>
        <w:fldChar w:fldCharType="begin"/>
      </w:r>
      <w:r>
        <w:instrText xml:space="preserve"> XE "organizational" </w:instrText>
      </w:r>
      <w:r>
        <w:fldChar w:fldCharType="end"/>
      </w:r>
      <w:r>
        <w:t xml:space="preserve"> learning about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These insights emerged through</w:t>
      </w:r>
      <w:r>
        <w:fldChar w:fldCharType="begin"/>
      </w:r>
      <w:r>
        <w:instrText xml:space="preserve"> XE "through" </w:instrText>
      </w:r>
      <w:r>
        <w:fldChar w:fldCharType="end"/>
      </w:r>
      <w:r>
        <w:t xml:space="preserve"> observation of user behavior, analysis of performance patterns, and reflection on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itself.</w:t>
      </w:r>
    </w:p>
    <w:p w:rsidR="006D03F0" w:rsidRDefault="00065DB8" w14:paraId="25A3810F" w14:textId="77777777" w14:noSpellErr="1">
      <w:pPr>
        <w:pStyle w:val="Heading4"/>
      </w:pPr>
      <w:bookmarkStart w:name="_Toc1354069432" w:id="446600132"/>
      <w:bookmarkStart w:name="_Toc62344223" w:id="1796006799"/>
      <w:bookmarkStart w:name="_Toc2130713469" w:id="768270090"/>
      <w:bookmarkStart w:name="_Toc730699615" w:id="229688234"/>
      <w:r w:rsidR="00065DB8">
        <w:rPr/>
        <w:t>User Control Balance</w:t>
      </w:r>
      <w:bookmarkEnd w:id="446600132"/>
      <w:bookmarkEnd w:id="1796006799"/>
      <w:bookmarkEnd w:id="768270090"/>
      <w:bookmarkEnd w:id="229688234"/>
    </w:p>
    <w:p w:rsidR="006D03F0" w:rsidRDefault="00065DB8" w14:paraId="0C9AE7D5" w14:textId="175B3673">
      <w:r>
        <w:t xml:space="preserve">The project revealed nuanced user preferences regarding the balance between personalization and control. While users clearly valued </w:t>
      </w:r>
      <w:proofErr w:type="gramStart"/>
      <w:r>
        <w:t>personalized</w:t>
      </w:r>
      <w:proofErr w:type="gramEnd"/>
      <w:r>
        <w:t xml:space="preserve"> recommendations, they also demonstrated strong desire for agency in the recommendation process</w:t>
      </w:r>
      <w:r>
        <w:fldChar w:fldCharType="begin"/>
      </w:r>
      <w:r>
        <w:instrText xml:space="preserve"> XE "process" </w:instrText>
      </w:r>
      <w:r>
        <w:fldChar w:fldCharType="end"/>
      </w:r>
      <w:r>
        <w:t xml:space="preserve">. The </w:t>
      </w:r>
      <w:r>
        <w:t>editable interest profiles proved unexpectedly popular, with usage rates significantly exceeding initial projections. This popularity indicated that users wanted not only personalized experiences but also the ability to shape those experiences according to their preferences and self-perception.</w:t>
      </w:r>
    </w:p>
    <w:p w:rsidR="006D03F0" w:rsidRDefault="00065DB8" w14:paraId="2DBC7F84" w14:textId="1F2068CA">
      <w:r>
        <w:t>Transparency</w:t>
      </w:r>
      <w:r>
        <w:fldChar w:fldCharType="begin"/>
      </w:r>
      <w:r>
        <w:instrText xml:space="preserve"> XE "transparency" </w:instrText>
      </w:r>
      <w:r>
        <w:fldChar w:fldCharType="end"/>
      </w:r>
      <w:r>
        <w:t xml:space="preserve"> features similarly increased trust and engagement, with explanation mechanisms</w:t>
      </w:r>
      <w:r>
        <w:fldChar w:fldCharType="begin"/>
      </w:r>
      <w:r>
        <w:instrText xml:space="preserve"> XE "mechanisms" </w:instrText>
      </w:r>
      <w:r>
        <w:fldChar w:fldCharType="end"/>
      </w:r>
      <w:r>
        <w:t xml:space="preserve"> serving not merely as information sources but as trust-building</w:t>
      </w:r>
      <w:r>
        <w:fldChar w:fldCharType="begin"/>
      </w:r>
      <w:r>
        <w:instrText xml:space="preserve"> XE "building" </w:instrText>
      </w:r>
      <w:r>
        <w:fldChar w:fldCharType="end"/>
      </w:r>
      <w:r>
        <w:t xml:space="preserve"> elements that enhanced user confidence in the recommendation system. Users who engaged with explanations demonstrated higher recommendation click-through</w:t>
      </w:r>
      <w:r>
        <w:fldChar w:fldCharType="begin"/>
      </w:r>
      <w:r>
        <w:instrText xml:space="preserve"> XE "through" </w:instrText>
      </w:r>
      <w:r>
        <w:fldChar w:fldCharType="end"/>
      </w:r>
      <w:r>
        <w:t xml:space="preserve"> rates and lower override frequencies than those who did not, suggesting that understanding recommendation logic increased willingness to explore suggested content.</w:t>
      </w:r>
    </w:p>
    <w:p w:rsidR="006D03F0" w:rsidRDefault="00065DB8" w14:paraId="3374BA14" w14:textId="2BF6E704">
      <w:r>
        <w:t>These findings challenged the common assumption that ideal AI features operate invisibly in the background, suggesting instead that users often prefer transparent systems</w:t>
      </w:r>
      <w:r>
        <w:fldChar w:fldCharType="begin"/>
      </w:r>
      <w:r>
        <w:instrText xml:space="preserve"> XE "systems" </w:instrText>
      </w:r>
      <w:r>
        <w:fldChar w:fldCharType="end"/>
      </w:r>
      <w:r>
        <w:t xml:space="preserve"> they can understand and influence. This insight informed subsequent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across the platform, with increased emphasis on providing appropriate user controls and transparency</w:t>
      </w:r>
      <w:r>
        <w:fldChar w:fldCharType="begin"/>
      </w:r>
      <w:r>
        <w:instrText xml:space="preserve"> XE "transparency" </w:instrText>
      </w:r>
      <w:r>
        <w:fldChar w:fldCharType="end"/>
      </w:r>
      <w:r>
        <w:t xml:space="preserve"> mechanisms</w:t>
      </w:r>
      <w:r>
        <w:fldChar w:fldCharType="begin"/>
      </w:r>
      <w:r>
        <w:instrText xml:space="preserve"> XE "mechanisms" </w:instrText>
      </w:r>
      <w:r>
        <w:fldChar w:fldCharType="end"/>
      </w:r>
      <w:r>
        <w:t xml:space="preserve"> alongside algorithmic intelligence.</w:t>
      </w:r>
    </w:p>
    <w:p w:rsidR="006D03F0" w:rsidRDefault="00065DB8" w14:paraId="201363EA" w14:textId="306985DA" w14:noSpellErr="1">
      <w:pPr>
        <w:pStyle w:val="Heading4"/>
      </w:pPr>
      <w:bookmarkStart w:name="_Toc270739636" w:id="778403658"/>
      <w:bookmarkStart w:name="_Toc997591976" w:id="2016058960"/>
      <w:bookmarkStart w:name="_Toc1823556477" w:id="284592547"/>
      <w:bookmarkStart w:name="_Toc426849407" w:id="1513842334"/>
      <w:r w:rsidR="00065DB8">
        <w:rPr/>
        <w:t>Diversity Importance</w:t>
      </w:r>
      <w:r>
        <w:fldChar w:fldCharType="begin"/>
      </w:r>
      <w:r>
        <w:instrText xml:space="preserve"> XE "importance" </w:instrText>
      </w:r>
      <w:r>
        <w:fldChar w:fldCharType="end"/>
      </w:r>
      <w:bookmarkEnd w:id="778403658"/>
      <w:bookmarkEnd w:id="2016058960"/>
      <w:bookmarkEnd w:id="284592547"/>
      <w:bookmarkEnd w:id="1513842334"/>
    </w:p>
    <w:p w:rsidR="006D03F0" w:rsidRDefault="00065DB8" w14:paraId="22ECC8E6" w14:textId="46CA786B">
      <w:r>
        <w:t>The implementation</w:t>
      </w:r>
      <w:r>
        <w:fldChar w:fldCharType="begin"/>
      </w:r>
      <w:r>
        <w:instrText xml:space="preserve"> XE "implementation" </w:instrText>
      </w:r>
      <w:r>
        <w:fldChar w:fldCharType="end"/>
      </w:r>
      <w:r>
        <w:t xml:space="preserve"> revealed the critical importance</w:t>
      </w:r>
      <w:r>
        <w:fldChar w:fldCharType="begin"/>
      </w:r>
      <w:r>
        <w:instrText xml:space="preserve"> XE "importance" </w:instrText>
      </w:r>
      <w:r>
        <w:fldChar w:fldCharType="end"/>
      </w:r>
      <w:r>
        <w:t xml:space="preserve"> of intentional diversity in recommendation systems</w:t>
      </w:r>
      <w:r>
        <w:fldChar w:fldCharType="begin"/>
      </w:r>
      <w:r>
        <w:instrText xml:space="preserve"> XE "systems" </w:instrText>
      </w:r>
      <w:r>
        <w:fldChar w:fldCharType="end"/>
      </w:r>
      <w:r>
        <w:t>. Early experiments with pure accuracy optimization—maximizing similarity between recommended content and established user preferences—created pronounced filter bubbles that limited exploration and reduced long-term engagement. Users presented with highly similar recommendations initially demonstrated strong click-through</w:t>
      </w:r>
      <w:r>
        <w:fldChar w:fldCharType="begin"/>
      </w:r>
      <w:r>
        <w:instrText xml:space="preserve"> XE "through" </w:instrText>
      </w:r>
      <w:r>
        <w:fldChar w:fldCharType="end"/>
      </w:r>
      <w:r>
        <w:t xml:space="preserve"> rates but showed declining engagement over time as content became increasingly homogeneous.</w:t>
      </w:r>
    </w:p>
    <w:p w:rsidR="006D03F0" w:rsidRDefault="00065DB8" w14:paraId="70E3DE91" w14:textId="675D22C2">
      <w:r>
        <w:t>Intentionally introducing diversity through</w:t>
      </w:r>
      <w:r>
        <w:fldChar w:fldCharType="begin"/>
      </w:r>
      <w:r>
        <w:instrText xml:space="preserve"> XE "through" </w:instrText>
      </w:r>
      <w:r>
        <w:fldChar w:fldCharType="end"/>
      </w:r>
      <w:r>
        <w:t xml:space="preserve"> the optimization algorithm significantly improved long-term engagement metrics, with users demonstrating sustained interest in the platform over extended periods. This diversity appeared to prevent the fatigue that often accompanies highly repetitive recommendation patterns, maintaining user interest through</w:t>
      </w:r>
      <w:r>
        <w:fldChar w:fldCharType="begin"/>
      </w:r>
      <w:r>
        <w:instrText xml:space="preserve"> XE "through" </w:instrText>
      </w:r>
      <w:r>
        <w:fldChar w:fldCharType="end"/>
      </w:r>
      <w:r>
        <w:t xml:space="preserve"> balanced presentation of familiar and novel content.</w:t>
      </w:r>
    </w:p>
    <w:p w:rsidR="006D03F0" w:rsidRDefault="00065DB8" w14:paraId="70DE57A9" w14:textId="69BC734B">
      <w:r>
        <w:t>Interestingly, different user segments demonstrated different diversity preferences, with some users favoring high familiarity and others seeking substantial novelty in their recommendations. This variation suggested the potential value</w:t>
      </w:r>
      <w:r>
        <w:fldChar w:fldCharType="begin"/>
      </w:r>
      <w:r>
        <w:instrText xml:space="preserve"> XE "value" </w:instrText>
      </w:r>
      <w:r>
        <w:fldChar w:fldCharType="end"/>
      </w:r>
      <w:r>
        <w:t xml:space="preserve"> of personalized diversity parameters tailored to individual exploration preferences rather than global settings applied across all</w:t>
      </w:r>
      <w:r>
        <w:fldChar w:fldCharType="begin"/>
      </w:r>
      <w:r>
        <w:instrText xml:space="preserve"> XE "all" </w:instrText>
      </w:r>
      <w:r>
        <w:fldChar w:fldCharType="end"/>
      </w:r>
      <w:r>
        <w:t xml:space="preserve"> users. This insight informed subsequent development</w:t>
      </w:r>
      <w:r>
        <w:fldChar w:fldCharType="begin"/>
      </w:r>
      <w:r>
        <w:instrText xml:space="preserve"> XE "development" </w:instrText>
      </w:r>
      <w:r>
        <w:fldChar w:fldCharType="end"/>
      </w:r>
      <w:r>
        <w:t xml:space="preserve"> of adaptive diversity algorithms that adjusted novelty levels based on observed user responses to recommendations.</w:t>
      </w:r>
    </w:p>
    <w:p w:rsidR="006D03F0" w:rsidRDefault="00065DB8" w14:paraId="1CD5D952" w14:textId="6928160E" w14:noSpellErr="1">
      <w:pPr>
        <w:pStyle w:val="Heading4"/>
      </w:pPr>
      <w:bookmarkStart w:name="_Toc1605253316" w:id="2117121823"/>
      <w:bookmarkStart w:name="_Toc1976555629" w:id="408329516"/>
      <w:bookmarkStart w:name="_Toc335683793" w:id="996715903"/>
      <w:bookmarkStart w:name="_Toc1168032526" w:id="1137888697"/>
      <w:r w:rsidR="00065DB8">
        <w:rPr/>
        <w:t>Explanation Impact</w:t>
      </w:r>
      <w:r>
        <w:fldChar w:fldCharType="begin"/>
      </w:r>
      <w:r>
        <w:instrText xml:space="preserve"> XE "impact" </w:instrText>
      </w:r>
      <w:r>
        <w:fldChar w:fldCharType="end"/>
      </w:r>
      <w:bookmarkEnd w:id="2117121823"/>
      <w:bookmarkEnd w:id="408329516"/>
      <w:bookmarkEnd w:id="996715903"/>
      <w:bookmarkEnd w:id="1137888697"/>
    </w:p>
    <w:p w:rsidR="006D03F0" w:rsidRDefault="00065DB8" w14:paraId="52FEDA0E" w14:textId="37FA30EE">
      <w:r>
        <w:t>The project generated valuable insights about explanation effectiveness in recommendation systems</w:t>
      </w:r>
      <w:r>
        <w:fldChar w:fldCharType="begin"/>
      </w:r>
      <w:r>
        <w:instrText xml:space="preserve"> XE "systems" </w:instrText>
      </w:r>
      <w:r>
        <w:fldChar w:fldCharType="end"/>
      </w:r>
      <w:r>
        <w:t xml:space="preserve">. Simple explanations such as "Because you watched X" proved surprisingly effective, with users demonstrating clear understanding of recommendation logic without </w:t>
      </w:r>
      <w:r>
        <w:t>requiring detailed algorithmic explanations. This finding suggested that explanations need not expose complex model</w:t>
      </w:r>
      <w:r>
        <w:fldChar w:fldCharType="begin"/>
      </w:r>
      <w:r>
        <w:instrText xml:space="preserve"> XE "model" </w:instrText>
      </w:r>
      <w:r>
        <w:fldChar w:fldCharType="end"/>
      </w:r>
      <w:r>
        <w:t xml:space="preserve"> mechanics to build user understanding and trust.</w:t>
      </w:r>
    </w:p>
    <w:p w:rsidR="006D03F0" w:rsidRDefault="00065DB8" w14:paraId="16003EEE" w14:textId="77777777">
      <w:r>
        <w:t>Explanations significantly increased trust in the recommendation system, with users reporting greater confidence in content quality and relevance when provided with clear rationales for suggestions. This increased trust translated to higher exploration rates, with users more willing to venture into unfamiliar content areas when they understood the connection to their established interests or behaviors.</w:t>
      </w:r>
    </w:p>
    <w:p w:rsidR="006D03F0" w:rsidRDefault="00065DB8" w14:paraId="227ADCE5" w14:textId="0D368117">
      <w:r>
        <w:t>Perhaps most interestingly, users leveraged explanations to better control their experience, using the provided rationales to make informed decisions about which recommendations to pursue and which to ignore. This behavior suggested that explanations serve not merely as passive information but as active decision</w:t>
      </w:r>
      <w:r>
        <w:fldChar w:fldCharType="begin"/>
      </w:r>
      <w:r>
        <w:instrText xml:space="preserve"> XE "decision" </w:instrText>
      </w:r>
      <w:r>
        <w:fldChar w:fldCharType="end"/>
      </w:r>
      <w:r>
        <w:t xml:space="preserve"> support tools that enhance user agency in the recommendation ecosystem. This insight informed subsequent explanation design</w:t>
      </w:r>
      <w:r>
        <w:fldChar w:fldCharType="begin"/>
      </w:r>
      <w:r>
        <w:instrText xml:space="preserve"> XE "design" </w:instrText>
      </w:r>
      <w:r>
        <w:fldChar w:fldCharType="end"/>
      </w:r>
      <w:r>
        <w:t>, with increased emphasis on actionable information that helps users make informed content selection</w:t>
      </w:r>
      <w:r>
        <w:fldChar w:fldCharType="begin"/>
      </w:r>
      <w:r>
        <w:instrText xml:space="preserve"> XE "selection" </w:instrText>
      </w:r>
      <w:r>
        <w:fldChar w:fldCharType="end"/>
      </w:r>
      <w:r>
        <w:t xml:space="preserve"> decisions.</w:t>
      </w:r>
    </w:p>
    <w:p w:rsidR="006D03F0" w:rsidRDefault="00065DB8" w14:paraId="5E790C04" w14:textId="7D7E3392" w14:noSpellErr="1">
      <w:pPr>
        <w:pStyle w:val="Heading4"/>
      </w:pPr>
      <w:bookmarkStart w:name="_Toc1913606823" w:id="1767654090"/>
      <w:bookmarkStart w:name="_Toc222696130" w:id="1788290047"/>
      <w:bookmarkStart w:name="_Toc1538603242" w:id="154648020"/>
      <w:bookmarkStart w:name="_Toc832193392" w:id="1466362186"/>
      <w:r w:rsidR="00065DB8">
        <w:rPr/>
        <w:t>Implementation</w:t>
      </w:r>
      <w:r>
        <w:fldChar w:fldCharType="begin"/>
      </w:r>
      <w:r>
        <w:instrText xml:space="preserve"> XE "implementation" </w:instrText>
      </w:r>
      <w:r>
        <w:fldChar w:fldCharType="end"/>
      </w:r>
      <w:r w:rsidR="00065DB8">
        <w:rPr/>
        <w:t xml:space="preserve"> Strategy</w:t>
      </w:r>
      <w:r>
        <w:fldChar w:fldCharType="begin"/>
      </w:r>
      <w:r>
        <w:instrText xml:space="preserve"> XE "strategy" </w:instrText>
      </w:r>
      <w:r>
        <w:fldChar w:fldCharType="end"/>
      </w:r>
      <w:bookmarkEnd w:id="1767654090"/>
      <w:bookmarkEnd w:id="1788290047"/>
      <w:bookmarkEnd w:id="154648020"/>
      <w:bookmarkEnd w:id="1466362186"/>
    </w:p>
    <w:p w:rsidR="006D03F0" w:rsidRDefault="00065DB8" w14:paraId="64CED296" w14:textId="6E9726C2">
      <w:r>
        <w:t>The phased implementation</w:t>
      </w:r>
      <w:r>
        <w:fldChar w:fldCharType="begin"/>
      </w:r>
      <w:r>
        <w:instrText xml:space="preserve"> XE "implementation" </w:instrText>
      </w:r>
      <w:r>
        <w:fldChar w:fldCharType="end"/>
      </w:r>
      <w:r>
        <w:t xml:space="preserve"> approach</w:t>
      </w:r>
      <w:r>
        <w:fldChar w:fldCharType="begin"/>
      </w:r>
      <w:r>
        <w:instrText xml:space="preserve"> XE "approach" </w:instrText>
      </w:r>
      <w:r>
        <w:fldChar w:fldCharType="end"/>
      </w:r>
      <w:r>
        <w:t xml:space="preserve"> generated several valuable process</w:t>
      </w:r>
      <w:r>
        <w:fldChar w:fldCharType="begin"/>
      </w:r>
      <w:r>
        <w:instrText xml:space="preserve"> XE "process" </w:instrText>
      </w:r>
      <w:r>
        <w:fldChar w:fldCharType="end"/>
      </w:r>
      <w:r>
        <w:t xml:space="preserve"> insights that informed subsequent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xml:space="preserve"> across the organization. The approach</w:t>
      </w:r>
      <w:r>
        <w:fldChar w:fldCharType="begin"/>
      </w:r>
      <w:r>
        <w:instrText xml:space="preserve"> XE "approach" </w:instrText>
      </w:r>
      <w:r>
        <w:fldChar w:fldCharType="end"/>
      </w:r>
      <w:r>
        <w:t xml:space="preserve"> allowed for early wins and learning, with the foundation</w:t>
      </w:r>
      <w:r>
        <w:fldChar w:fldCharType="begin"/>
      </w:r>
      <w:r>
        <w:instrText xml:space="preserve"> XE "foundation" </w:instrText>
      </w:r>
      <w:r>
        <w:fldChar w:fldCharType="end"/>
      </w:r>
      <w:r>
        <w:t xml:space="preserve"> phase delivering meaningful improvements while establishing the infrastructure</w:t>
      </w:r>
      <w:r>
        <w:fldChar w:fldCharType="begin"/>
      </w:r>
      <w:r>
        <w:instrText xml:space="preserve"> XE "infrastructure" </w:instrText>
      </w:r>
      <w:r>
        <w:fldChar w:fldCharType="end"/>
      </w:r>
      <w:r>
        <w:t xml:space="preserve"> for more sophisticated capabilities. This incremental value</w:t>
      </w:r>
      <w:r>
        <w:fldChar w:fldCharType="begin"/>
      </w:r>
      <w:r>
        <w:instrText xml:space="preserve"> XE "value" </w:instrText>
      </w:r>
      <w:r>
        <w:fldChar w:fldCharType="end"/>
      </w:r>
      <w:r>
        <w:t xml:space="preserve"> </w:t>
      </w:r>
      <w:proofErr w:type="gramStart"/>
      <w:r>
        <w:t>delivery maintained</w:t>
      </w:r>
      <w:proofErr w:type="gramEnd"/>
      <w:r>
        <w:t xml:space="preserve"> stakeholder support throughout the extended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while providing early validation of core</w:t>
      </w:r>
      <w:r>
        <w:fldChar w:fldCharType="begin"/>
      </w:r>
      <w:r>
        <w:instrText xml:space="preserve"> XE "core" </w:instrText>
      </w:r>
      <w:r>
        <w:fldChar w:fldCharType="end"/>
      </w:r>
      <w:r>
        <w:t xml:space="preserve"> assumptions.</w:t>
      </w:r>
    </w:p>
    <w:p w:rsidR="006D03F0" w:rsidRDefault="00065DB8" w14:paraId="6D71BC3A" w14:textId="1D2D9D12">
      <w:r>
        <w:t>Continuous</w:t>
      </w:r>
      <w:r>
        <w:fldChar w:fldCharType="begin"/>
      </w:r>
      <w:r>
        <w:instrText xml:space="preserve"> XE "continuous" </w:instrText>
      </w:r>
      <w:r>
        <w:fldChar w:fldCharType="end"/>
      </w:r>
      <w:r>
        <w:t xml:space="preserve"> measurement enabled rapid iteration</w:t>
      </w:r>
      <w:r>
        <w:fldChar w:fldCharType="begin"/>
      </w:r>
      <w:r>
        <w:instrText xml:space="preserve"> XE "iteration" </w:instrText>
      </w:r>
      <w:r>
        <w:fldChar w:fldCharType="end"/>
      </w:r>
      <w:r>
        <w:t xml:space="preserve"> based on performance data</w:t>
      </w:r>
      <w:r>
        <w:fldChar w:fldCharType="begin"/>
      </w:r>
      <w:r>
        <w:instrText xml:space="preserve"> XE "data" </w:instrText>
      </w:r>
      <w:r>
        <w:fldChar w:fldCharType="end"/>
      </w:r>
      <w:r>
        <w:t xml:space="preserve"> rather than assumptions or projections. The comprehensive measurement framework</w:t>
      </w:r>
      <w:r>
        <w:fldChar w:fldCharType="begin"/>
      </w:r>
      <w:r>
        <w:instrText xml:space="preserve"> XE "framework" </w:instrText>
      </w:r>
      <w:r>
        <w:fldChar w:fldCharType="end"/>
      </w:r>
      <w:r>
        <w:t xml:space="preserve"> established during the foundation</w:t>
      </w:r>
      <w:r>
        <w:fldChar w:fldCharType="begin"/>
      </w:r>
      <w:r>
        <w:instrText xml:space="preserve"> XE "foundation" </w:instrText>
      </w:r>
      <w:r>
        <w:fldChar w:fldCharType="end"/>
      </w:r>
      <w:r>
        <w:t xml:space="preserve"> phase provided actionable insights throughout implementation</w:t>
      </w:r>
      <w:r>
        <w:fldChar w:fldCharType="begin"/>
      </w:r>
      <w:r>
        <w:instrText xml:space="preserve"> XE "implementation" </w:instrText>
      </w:r>
      <w:r>
        <w:fldChar w:fldCharType="end"/>
      </w:r>
      <w:r>
        <w:t>, enabling the team to adjust priorities and approaches</w:t>
      </w:r>
      <w:r>
        <w:fldChar w:fldCharType="begin"/>
      </w:r>
      <w:r>
        <w:instrText xml:space="preserve"> XE "approaches" </w:instrText>
      </w:r>
      <w:r>
        <w:fldChar w:fldCharType="end"/>
      </w:r>
      <w:r>
        <w:t xml:space="preserve"> based on observed outcomes rather than predetermined plans. This data</w:t>
      </w:r>
      <w:r>
        <w:fldChar w:fldCharType="begin"/>
      </w:r>
      <w:r>
        <w:instrText xml:space="preserve"> XE "data" </w:instrText>
      </w:r>
      <w:r>
        <w:fldChar w:fldCharType="end"/>
      </w:r>
      <w:r>
        <w:t>-driven flexibility proved particularly valuable given the experimental nature of several feature</w:t>
      </w:r>
      <w:r>
        <w:fldChar w:fldCharType="begin"/>
      </w:r>
      <w:r>
        <w:instrText xml:space="preserve"> XE "feature" </w:instrText>
      </w:r>
      <w:r>
        <w:fldChar w:fldCharType="end"/>
      </w:r>
      <w:r>
        <w:t xml:space="preserve"> components</w:t>
      </w:r>
      <w:r>
        <w:fldChar w:fldCharType="begin"/>
      </w:r>
      <w:r>
        <w:instrText xml:space="preserve"> XE "components" </w:instrText>
      </w:r>
      <w:r>
        <w:fldChar w:fldCharType="end"/>
      </w:r>
      <w:r>
        <w:t>.</w:t>
      </w:r>
    </w:p>
    <w:p w:rsidR="006D03F0" w:rsidRDefault="00065DB8" w14:paraId="3F4EE0F3" w14:textId="696867B3">
      <w:r>
        <w:t>Cross-functional collaboration emerged as essential for success</w:t>
      </w:r>
      <w:r>
        <w:fldChar w:fldCharType="begin"/>
      </w:r>
      <w:r>
        <w:instrText xml:space="preserve"> XE "success" </w:instrText>
      </w:r>
      <w:r>
        <w:fldChar w:fldCharType="end"/>
      </w:r>
      <w:r>
        <w:t>, with the integration</w:t>
      </w:r>
      <w:r>
        <w:fldChar w:fldCharType="begin"/>
      </w:r>
      <w:r>
        <w:instrText xml:space="preserve"> XE "integration" </w:instrText>
      </w:r>
      <w:r>
        <w:fldChar w:fldCharType="end"/>
      </w:r>
      <w:r>
        <w:t xml:space="preserve"> of product, engineering</w:t>
      </w:r>
      <w:r>
        <w:fldChar w:fldCharType="begin"/>
      </w:r>
      <w:r>
        <w:instrText xml:space="preserve"> XE "engineering" </w:instrText>
      </w:r>
      <w:r>
        <w:fldChar w:fldCharType="end"/>
      </w:r>
      <w:r>
        <w:t>, data</w:t>
      </w:r>
      <w:r>
        <w:fldChar w:fldCharType="begin"/>
      </w:r>
      <w:r>
        <w:instrText xml:space="preserve"> XE "data" </w:instrText>
      </w:r>
      <w:r>
        <w:fldChar w:fldCharType="end"/>
      </w:r>
      <w:r>
        <w:t xml:space="preserve"> science, and business</w:t>
      </w:r>
      <w:r>
        <w:fldChar w:fldCharType="begin"/>
      </w:r>
      <w:r>
        <w:instrText xml:space="preserve"> XE "business" </w:instrText>
      </w:r>
      <w:r>
        <w:fldChar w:fldCharType="end"/>
      </w:r>
      <w:r>
        <w:t xml:space="preserve"> perspectives creating more robust solutions than any individual discipline could have developed independently. The prioritization workshop format proved particularly effective for building</w:t>
      </w:r>
      <w:r>
        <w:fldChar w:fldCharType="begin"/>
      </w:r>
      <w:r>
        <w:instrText xml:space="preserve"> XE "building" </w:instrText>
      </w:r>
      <w:r>
        <w:fldChar w:fldCharType="end"/>
      </w:r>
      <w:r>
        <w:t xml:space="preserve"> shared understanding and commitment across functional boundaries, establishing collective ownership of implementation</w:t>
      </w:r>
      <w:r>
        <w:fldChar w:fldCharType="begin"/>
      </w:r>
      <w:r>
        <w:instrText xml:space="preserve"> XE "implementation" </w:instrText>
      </w:r>
      <w:r>
        <w:fldChar w:fldCharType="end"/>
      </w:r>
      <w:r>
        <w:t xml:space="preserve"> decisions rather than siloed responsibilities.</w:t>
      </w:r>
    </w:p>
    <w:p w:rsidR="006D03F0" w:rsidRDefault="00065DB8" w14:paraId="5018A910" w14:textId="354DC810">
      <w:r>
        <w:t>These process</w:t>
      </w:r>
      <w:r>
        <w:fldChar w:fldCharType="begin"/>
      </w:r>
      <w:r>
        <w:instrText xml:space="preserve"> XE "process" </w:instrText>
      </w:r>
      <w:r>
        <w:fldChar w:fldCharType="end"/>
      </w:r>
      <w:r>
        <w:t xml:space="preserve"> insights, combined with the specific feature</w:t>
      </w:r>
      <w:r>
        <w:fldChar w:fldCharType="begin"/>
      </w:r>
      <w:r>
        <w:instrText xml:space="preserve"> XE "feature" </w:instrText>
      </w:r>
      <w:r>
        <w:fldChar w:fldCharType="end"/>
      </w:r>
      <w:r>
        <w:t xml:space="preserve"> learnings, provided valuable guidance for future AI feature</w:t>
      </w:r>
      <w:r>
        <w:fldChar w:fldCharType="begin"/>
      </w:r>
      <w:r>
        <w:instrText xml:space="preserve"> XE "feature" </w:instrText>
      </w:r>
      <w:r>
        <w:fldChar w:fldCharType="end"/>
      </w:r>
      <w:r>
        <w:t xml:space="preserve"> development</w:t>
      </w:r>
      <w:r>
        <w:fldChar w:fldCharType="begin"/>
      </w:r>
      <w:r>
        <w:instrText xml:space="preserve"> XE "development" </w:instrText>
      </w:r>
      <w:r>
        <w:fldChar w:fldCharType="end"/>
      </w:r>
      <w:r>
        <w:t>. The recommendation system implementation</w:t>
      </w:r>
      <w:r>
        <w:fldChar w:fldCharType="begin"/>
      </w:r>
      <w:r>
        <w:instrText xml:space="preserve"> XE "implementation" </w:instrText>
      </w:r>
      <w:r>
        <w:fldChar w:fldCharType="end"/>
      </w:r>
      <w:r>
        <w:t xml:space="preserve"> demonstrated not only the technical</w:t>
      </w:r>
      <w:r>
        <w:fldChar w:fldCharType="begin"/>
      </w:r>
      <w:r>
        <w:instrText xml:space="preserve"> XE "technical" </w:instrText>
      </w:r>
      <w:r>
        <w:fldChar w:fldCharType="end"/>
      </w:r>
      <w:r>
        <w:t xml:space="preserve"> possibilities of AI-powered features but also the importance</w:t>
      </w:r>
      <w:r>
        <w:fldChar w:fldCharType="begin"/>
      </w:r>
      <w:r>
        <w:instrText xml:space="preserve"> XE "importance" </w:instrText>
      </w:r>
      <w:r>
        <w:fldChar w:fldCharType="end"/>
      </w:r>
      <w:r>
        <w:t xml:space="preserve"> of user-centered design</w:t>
      </w:r>
      <w:r>
        <w:fldChar w:fldCharType="begin"/>
      </w:r>
      <w:r>
        <w:instrText xml:space="preserve"> XE "design" </w:instrText>
      </w:r>
      <w:r>
        <w:fldChar w:fldCharType="end"/>
      </w:r>
      <w:r>
        <w:t>, incremental development</w:t>
      </w:r>
      <w:r>
        <w:fldChar w:fldCharType="begin"/>
      </w:r>
      <w:r>
        <w:instrText xml:space="preserve"> XE "development" </w:instrText>
      </w:r>
      <w:r>
        <w:fldChar w:fldCharType="end"/>
      </w:r>
      <w:r>
        <w:t>, comprehensive measurement, and cross-functional collaboration in translating those possibilities into meaningful user and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w:t>
      </w:r>
    </w:p>
    <w:p w:rsidR="006D03F0" w:rsidRDefault="006D03F0" w14:paraId="5D1A9C09" w14:textId="77777777"/>
    <w:p w:rsidR="33A2D105" w:rsidRDefault="33A2D105" w14:paraId="2B771639" w14:textId="3BF7F0C1">
      <w:r>
        <w:br w:type="page"/>
      </w:r>
    </w:p>
    <w:p w:rsidR="006D03F0" w:rsidRDefault="00065DB8" w14:paraId="2D468D92" w14:textId="2E37CA52" w14:noSpellErr="1">
      <w:pPr>
        <w:pStyle w:val="Heading1"/>
      </w:pPr>
      <w:bookmarkStart w:name="_Toc1975775297" w:id="965235414"/>
      <w:bookmarkStart w:name="_Toc1707990714" w:id="1953871320"/>
      <w:bookmarkStart w:name="_Toc498150237" w:id="1906274629"/>
      <w:bookmarkStart w:name="_Toc894502823" w:id="1008017852"/>
      <w:r w:rsidR="00065DB8">
        <w:rPr/>
        <w:t>8. Future of AI-First</w:t>
      </w:r>
      <w:r>
        <w:fldChar w:fldCharType="begin"/>
      </w:r>
      <w:r>
        <w:instrText xml:space="preserve"> XE "first" </w:instrText>
      </w:r>
      <w:r>
        <w:fldChar w:fldCharType="end"/>
      </w:r>
      <w:r w:rsidR="00065DB8">
        <w:rPr/>
        <w:t xml:space="preserve"> Engineering</w:t>
      </w:r>
      <w:r>
        <w:fldChar w:fldCharType="begin"/>
      </w:r>
      <w:r>
        <w:instrText xml:space="preserve"> XE "engineering" </w:instrText>
      </w:r>
      <w:r>
        <w:fldChar w:fldCharType="end"/>
      </w:r>
      <w:bookmarkEnd w:id="965235414"/>
      <w:bookmarkEnd w:id="1953871320"/>
      <w:bookmarkEnd w:id="1906274629"/>
      <w:bookmarkEnd w:id="1008017852"/>
    </w:p>
    <w:p w:rsidR="006D03F0" w:rsidRDefault="00065DB8" w14:paraId="06B1E38C" w14:textId="186F982B">
      <w:r>
        <w:t>As artificial intelligence continues to transform the landscape of software engineering</w:t>
      </w:r>
      <w:r>
        <w:fldChar w:fldCharType="begin"/>
      </w:r>
      <w:r>
        <w:instrText xml:space="preserve"> XE "engineering" </w:instrText>
      </w:r>
      <w:r>
        <w:fldChar w:fldCharType="end"/>
      </w:r>
      <w:r>
        <w:t>, we stand at the precipice of a fundamental shift in how digital systems</w:t>
      </w:r>
      <w:r>
        <w:fldChar w:fldCharType="begin"/>
      </w:r>
      <w:r>
        <w:instrText xml:space="preserve"> XE "systems" </w:instrText>
      </w:r>
      <w:r>
        <w:fldChar w:fldCharType="end"/>
      </w:r>
      <w:r>
        <w:t xml:space="preserve"> are conceptualized, designed, and implemented. This chapter</w:t>
      </w:r>
      <w:r>
        <w:fldChar w:fldCharType="begin"/>
      </w:r>
      <w:r>
        <w:instrText xml:space="preserve"> XE "chapter" </w:instrText>
      </w:r>
      <w:r>
        <w:fldChar w:fldCharType="end"/>
      </w:r>
      <w:r>
        <w:t xml:space="preserve"> examines the horizon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exploring emerging trends, predicted evolutionary trajectories, and the complex interplay of challenges</w:t>
      </w:r>
      <w:r>
        <w:fldChar w:fldCharType="begin"/>
      </w:r>
      <w:r>
        <w:instrText xml:space="preserve"> XE "challenges" </w:instrText>
      </w:r>
      <w:r>
        <w:fldChar w:fldCharType="end"/>
      </w:r>
      <w:r>
        <w:t xml:space="preserve"> and opportunities that will shape this rapidly evolving discipline. By understanding these future directions, organizations and individual practitioners can better position themselves to navigate the transformative potential of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while mitigating associated risks.</w:t>
      </w:r>
    </w:p>
    <w:p w:rsidR="006D03F0" w:rsidRDefault="00065DB8" w14:paraId="71732C9A" w14:textId="77777777" w14:noSpellErr="1">
      <w:pPr>
        <w:pStyle w:val="Heading2"/>
      </w:pPr>
      <w:bookmarkStart w:name="_Toc1369546300" w:id="1302806347"/>
      <w:bookmarkStart w:name="_Toc466889237" w:id="900189108"/>
      <w:bookmarkStart w:name="_Toc398530808" w:id="629332872"/>
      <w:bookmarkStart w:name="_Toc1606200238" w:id="1324420443"/>
      <w:r w:rsidR="00065DB8">
        <w:rPr/>
        <w:t>Emerging Trends and Technologies</w:t>
      </w:r>
      <w:bookmarkEnd w:id="1302806347"/>
      <w:bookmarkEnd w:id="900189108"/>
      <w:bookmarkEnd w:id="629332872"/>
      <w:bookmarkEnd w:id="1324420443"/>
    </w:p>
    <w:p w:rsidR="006D03F0" w:rsidRDefault="00065DB8" w14:paraId="6A82F95E" w14:textId="00E14B89">
      <w:r>
        <w:t>The field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is rapidly evolving, with several key</w:t>
      </w:r>
      <w:r>
        <w:fldChar w:fldCharType="begin"/>
      </w:r>
      <w:r>
        <w:instrText xml:space="preserve"> XE "key" </w:instrText>
      </w:r>
      <w:r>
        <w:fldChar w:fldCharType="end"/>
      </w:r>
      <w:r>
        <w:t xml:space="preserve"> trends shaping its future direction. These emerging technologies not only represent technical</w:t>
      </w:r>
      <w:r>
        <w:fldChar w:fldCharType="begin"/>
      </w:r>
      <w:r>
        <w:instrText xml:space="preserve"> XE "technical" </w:instrText>
      </w:r>
      <w:r>
        <w:fldChar w:fldCharType="end"/>
      </w:r>
      <w:r>
        <w:t xml:space="preserve"> advancements but also signal paradigmatic shifts</w:t>
      </w:r>
      <w:r>
        <w:fldChar w:fldCharType="begin"/>
      </w:r>
      <w:r>
        <w:instrText xml:space="preserve"> XE "shifts" </w:instrText>
      </w:r>
      <w:r>
        <w:fldChar w:fldCharType="end"/>
      </w:r>
      <w:r>
        <w:t xml:space="preserve"> in how we conceptualize the relationship between artificial intelligence and software engineering</w:t>
      </w:r>
      <w:r>
        <w:fldChar w:fldCharType="begin"/>
      </w:r>
      <w:r>
        <w:instrText xml:space="preserve"> XE "engineering" </w:instrText>
      </w:r>
      <w:r>
        <w:fldChar w:fldCharType="end"/>
      </w:r>
      <w:r>
        <w:t xml:space="preserve"> practices. The convergence of these trends is creating a rich ecosystem of possibilities that will fundamentally reshape the discipline in the coming decades.</w:t>
      </w:r>
    </w:p>
    <w:p w:rsidR="006D03F0" w:rsidRDefault="00065DB8" w14:paraId="3DA57ADE" w14:textId="103C47AC" w14:noSpellErr="1">
      <w:pPr>
        <w:pStyle w:val="Heading3"/>
      </w:pPr>
      <w:bookmarkStart w:name="_Toc1452223893" w:id="806922327"/>
      <w:bookmarkStart w:name="_Toc1533124842" w:id="1717507857"/>
      <w:bookmarkStart w:name="_Toc1177264873" w:id="124497866"/>
      <w:bookmarkStart w:name="_Toc1769390320" w:id="1655194250"/>
      <w:r w:rsidR="00065DB8">
        <w:rPr/>
        <w:t>Multimodal AI Systems</w:t>
      </w:r>
      <w:r>
        <w:fldChar w:fldCharType="begin"/>
      </w:r>
      <w:r>
        <w:instrText xml:space="preserve"> XE "systems" </w:instrText>
      </w:r>
      <w:r>
        <w:fldChar w:fldCharType="end"/>
      </w:r>
      <w:bookmarkEnd w:id="806922327"/>
      <w:bookmarkEnd w:id="1717507857"/>
      <w:bookmarkEnd w:id="124497866"/>
      <w:bookmarkEnd w:id="1655194250"/>
    </w:p>
    <w:p w:rsidR="006D03F0" w:rsidRDefault="00065DB8" w14:paraId="106769D2" w14:textId="0229BA6E">
      <w:r>
        <w:t>Multimodal AI systems</w:t>
      </w:r>
      <w:r>
        <w:fldChar w:fldCharType="begin"/>
      </w:r>
      <w:r>
        <w:instrText xml:space="preserve"> XE "systems" </w:instrText>
      </w:r>
      <w:r>
        <w:fldChar w:fldCharType="end"/>
      </w:r>
      <w:r>
        <w:t xml:space="preserve"> represent a significant evolution</w:t>
      </w:r>
      <w:r>
        <w:fldChar w:fldCharType="begin"/>
      </w:r>
      <w:r>
        <w:instrText xml:space="preserve"> XE "evolution" </w:instrText>
      </w:r>
      <w:r>
        <w:fldChar w:fldCharType="end"/>
      </w:r>
      <w:r>
        <w:t xml:space="preserve"> beyond traditional</w:t>
      </w:r>
      <w:r>
        <w:fldChar w:fldCharType="begin"/>
      </w:r>
      <w:r>
        <w:instrText xml:space="preserve"> XE "traditional" </w:instrText>
      </w:r>
      <w:r>
        <w:fldChar w:fldCharType="end"/>
      </w:r>
      <w:r>
        <w:t xml:space="preserve"> single-modality approaches</w:t>
      </w:r>
      <w:r>
        <w:fldChar w:fldCharType="begin"/>
      </w:r>
      <w:r>
        <w:instrText xml:space="preserve"> XE "approaches" </w:instrText>
      </w:r>
      <w:r>
        <w:fldChar w:fldCharType="end"/>
      </w:r>
      <w:r>
        <w:t>, integrating understanding and generation capabilities across text, image, audio, and video domains. These systems</w:t>
      </w:r>
      <w:r>
        <w:fldChar w:fldCharType="begin"/>
      </w:r>
      <w:r>
        <w:instrText xml:space="preserve"> XE "systems" </w:instrText>
      </w:r>
      <w:r>
        <w:fldChar w:fldCharType="end"/>
      </w:r>
      <w:r>
        <w:t xml:space="preserve"> leverage unified representations that bridge previously siloed modalities, enabling seamless cross-modal reasoning and generation capabilities that more closely mirror human</w:t>
      </w:r>
      <w:r>
        <w:fldChar w:fldCharType="begin"/>
      </w:r>
      <w:r>
        <w:instrText xml:space="preserve"> XE "human" </w:instrText>
      </w:r>
      <w:r>
        <w:fldChar w:fldCharType="end"/>
      </w:r>
      <w:r>
        <w:t xml:space="preserve"> cognitive processes.</w:t>
      </w:r>
    </w:p>
    <w:p w:rsidR="006D03F0" w:rsidRDefault="00065DB8" w14:paraId="6A536897" w14:textId="07301C3E">
      <w:r>
        <w:t>The emergence of multimodal AI has profound implications</w:t>
      </w:r>
      <w:r>
        <w:fldChar w:fldCharType="begin"/>
      </w:r>
      <w:r>
        <w:instrText xml:space="preserve"> XE "implications" </w:instrText>
      </w:r>
      <w:r>
        <w:fldChar w:fldCharType="end"/>
      </w:r>
      <w:r>
        <w:t xml:space="preserve">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practices. Organizations must develop broader data</w:t>
      </w:r>
      <w:r>
        <w:fldChar w:fldCharType="begin"/>
      </w:r>
      <w:r>
        <w:instrText xml:space="preserve"> XE "data" </w:instrText>
      </w:r>
      <w:r>
        <w:fldChar w:fldCharType="end"/>
      </w:r>
      <w:r>
        <w:t xml:space="preserve"> strategies that encompass diverse modality types, moving beyond text-centric</w:t>
      </w:r>
      <w:r>
        <w:fldChar w:fldCharType="begin"/>
      </w:r>
      <w:r>
        <w:instrText xml:space="preserve"> XE "centric" </w:instrText>
      </w:r>
      <w:r>
        <w:fldChar w:fldCharType="end"/>
      </w:r>
      <w:r>
        <w:t xml:space="preserve"> approaches</w:t>
      </w:r>
      <w:r>
        <w:fldChar w:fldCharType="begin"/>
      </w:r>
      <w:r>
        <w:instrText xml:space="preserve"> XE "approaches" </w:instrText>
      </w:r>
      <w:r>
        <w:fldChar w:fldCharType="end"/>
      </w:r>
      <w:r>
        <w:t xml:space="preserve"> to incorporate rich visual, auditory, and interactive data</w:t>
      </w:r>
      <w:r>
        <w:fldChar w:fldCharType="begin"/>
      </w:r>
      <w:r>
        <w:instrText xml:space="preserve"> XE "data" </w:instrText>
      </w:r>
      <w:r>
        <w:fldChar w:fldCharType="end"/>
      </w:r>
      <w:r>
        <w:t xml:space="preserve"> sources. This expansion necessitates more complex evaluation</w:t>
      </w:r>
      <w:r>
        <w:fldChar w:fldCharType="begin"/>
      </w:r>
      <w:r>
        <w:instrText xml:space="preserve"> XE "evaluation" </w:instrText>
      </w:r>
      <w:r>
        <w:fldChar w:fldCharType="end"/>
      </w:r>
      <w:r>
        <w:t xml:space="preserve"> frameworks that can assess performance across modalities and their interactions, requiring new</w:t>
      </w:r>
      <w:r>
        <w:fldChar w:fldCharType="begin"/>
      </w:r>
      <w:r>
        <w:instrText xml:space="preserve"> XE "new" </w:instrText>
      </w:r>
      <w:r>
        <w:fldChar w:fldCharType="end"/>
      </w:r>
      <w:r>
        <w:t xml:space="preserve"> metrics and testing methodologies. For end-users, multimodal systems</w:t>
      </w:r>
      <w:r>
        <w:fldChar w:fldCharType="begin"/>
      </w:r>
      <w:r>
        <w:instrText xml:space="preserve"> XE "systems" </w:instrText>
      </w:r>
      <w:r>
        <w:fldChar w:fldCharType="end"/>
      </w:r>
      <w:r>
        <w:t xml:space="preserve"> enable substantially richer experiences through</w:t>
      </w:r>
      <w:r>
        <w:fldChar w:fldCharType="begin"/>
      </w:r>
      <w:r>
        <w:instrText xml:space="preserve"> XE "through" </w:instrText>
      </w:r>
      <w:r>
        <w:fldChar w:fldCharType="end"/>
      </w:r>
      <w:r>
        <w:t xml:space="preserve"> interfaces that can process</w:t>
      </w:r>
      <w:r>
        <w:fldChar w:fldCharType="begin"/>
      </w:r>
      <w:r>
        <w:instrText xml:space="preserve"> XE "process" </w:instrText>
      </w:r>
      <w:r>
        <w:fldChar w:fldCharType="end"/>
      </w:r>
      <w:r>
        <w:t xml:space="preserve"> and generate multiple forms of communication simultaneously, creating more natural and intuitive interactions.</w:t>
      </w:r>
    </w:p>
    <w:p w:rsidR="006D03F0" w:rsidRDefault="00065DB8" w14:paraId="1CE057C0" w14:textId="3A41677A">
      <w:r>
        <w:t>The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of multimodal systems</w:t>
      </w:r>
      <w:r>
        <w:fldChar w:fldCharType="begin"/>
      </w:r>
      <w:r>
        <w:instrText xml:space="preserve"> XE "systems" </w:instrText>
      </w:r>
      <w:r>
        <w:fldChar w:fldCharType="end"/>
      </w:r>
      <w:r>
        <w:t>—including cross-modal alignment, transfer learning between modalities, and handling the increased computational demands—will drive innovation in AI architecture</w:t>
      </w:r>
      <w:r>
        <w:fldChar w:fldCharType="begin"/>
      </w:r>
      <w:r>
        <w:instrText xml:space="preserve"> XE "architecture" </w:instrText>
      </w:r>
      <w:r>
        <w:fldChar w:fldCharType="end"/>
      </w:r>
      <w:r>
        <w:t xml:space="preserve"> and infrastructure</w:t>
      </w:r>
      <w:r>
        <w:fldChar w:fldCharType="begin"/>
      </w:r>
      <w:r>
        <w:instrText xml:space="preserve"> XE "infrastructure" </w:instrText>
      </w:r>
      <w:r>
        <w:fldChar w:fldCharType="end"/>
      </w:r>
      <w:r>
        <w:t>. Engineers must develop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data</w:t>
      </w:r>
      <w:r>
        <w:fldChar w:fldCharType="begin"/>
      </w:r>
      <w:r>
        <w:instrText xml:space="preserve"> XE "data" </w:instrText>
      </w:r>
      <w:r>
        <w:fldChar w:fldCharType="end"/>
      </w:r>
      <w:r>
        <w:t xml:space="preserve"> fusion, representation learning, and efficient processing that can handle </w:t>
      </w:r>
      <w:r>
        <w:t>the complexity of multimodal inputs and outputs while maintaining reasonable computational requirements.</w:t>
      </w:r>
    </w:p>
    <w:p w:rsidR="006D03F0" w:rsidRDefault="00065DB8" w14:paraId="659333FE" w14:textId="66A081C8" w14:noSpellErr="1">
      <w:pPr>
        <w:pStyle w:val="Heading3"/>
      </w:pPr>
      <w:bookmarkStart w:name="_Toc1247147865" w:id="7357685"/>
      <w:bookmarkStart w:name="_Toc1781033390" w:id="1747155400"/>
      <w:bookmarkStart w:name="_Toc122316685" w:id="1911151843"/>
      <w:bookmarkStart w:name="_Toc2015813352" w:id="987710017"/>
      <w:r w:rsidR="00065DB8">
        <w:rPr/>
        <w:t>AI-Assisted Development</w:t>
      </w:r>
      <w:r>
        <w:fldChar w:fldCharType="begin"/>
      </w:r>
      <w:r>
        <w:instrText xml:space="preserve"> XE "development" </w:instrText>
      </w:r>
      <w:r>
        <w:fldChar w:fldCharType="end"/>
      </w:r>
      <w:bookmarkEnd w:id="7357685"/>
      <w:bookmarkEnd w:id="1747155400"/>
      <w:bookmarkEnd w:id="1911151843"/>
      <w:bookmarkEnd w:id="987710017"/>
    </w:p>
    <w:p w:rsidR="006D03F0" w:rsidRDefault="00065DB8" w14:paraId="5B3E8FE8" w14:textId="16A46006">
      <w:r>
        <w:t>The meta-application of AI to the software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itself represents one of the most transformative trends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t>
      </w:r>
      <w:proofErr w:type="gramStart"/>
      <w:r>
        <w:t>AI</w:t>
      </w:r>
      <w:proofErr w:type="gramEnd"/>
      <w:r>
        <w:t xml:space="preserve"> pair programmers and coding assistants are rapidly evolving from simple code completion tools to sophisticated collaborators capable of generating entire functions, suggesting architectural improvements, and identifying potential bugs before they manifest. Automated testing and debugging systems</w:t>
      </w:r>
      <w:r>
        <w:fldChar w:fldCharType="begin"/>
      </w:r>
      <w:r>
        <w:instrText xml:space="preserve"> XE "systems" </w:instrText>
      </w:r>
      <w:r>
        <w:fldChar w:fldCharType="end"/>
      </w:r>
      <w:r>
        <w:t xml:space="preserve"> powered by AI can significantly reduce the time required for quality assurance while improving overall code reliability. Meanwhile, AI-driven architecture</w:t>
      </w:r>
      <w:r>
        <w:fldChar w:fldCharType="begin"/>
      </w:r>
      <w:r>
        <w:instrText xml:space="preserve"> XE "architecture" </w:instrText>
      </w:r>
      <w:r>
        <w:fldChar w:fldCharType="end"/>
      </w:r>
      <w:r>
        <w:t xml:space="preserve"> and design</w:t>
      </w:r>
      <w:r>
        <w:fldChar w:fldCharType="begin"/>
      </w:r>
      <w:r>
        <w:instrText xml:space="preserve"> XE "design" </w:instrText>
      </w:r>
      <w:r>
        <w:fldChar w:fldCharType="end"/>
      </w:r>
      <w:r>
        <w:t xml:space="preserve"> suggestions are beginning to influence higher-level software design</w:t>
      </w:r>
      <w:r>
        <w:fldChar w:fldCharType="begin"/>
      </w:r>
      <w:r>
        <w:instrText xml:space="preserve"> XE "design" </w:instrText>
      </w:r>
      <w:r>
        <w:fldChar w:fldCharType="end"/>
      </w:r>
      <w:r>
        <w:t xml:space="preserve"> decisions, offering alternatives that human</w:t>
      </w:r>
      <w:r>
        <w:fldChar w:fldCharType="begin"/>
      </w:r>
      <w:r>
        <w:instrText xml:space="preserve"> XE "human" </w:instrText>
      </w:r>
      <w:r>
        <w:fldChar w:fldCharType="end"/>
      </w:r>
      <w:r>
        <w:t xml:space="preserve"> engineers might not have considered.</w:t>
      </w:r>
    </w:p>
    <w:p w:rsidR="006D03F0" w:rsidRDefault="00065DB8" w14:paraId="0A23A20F" w14:textId="00B6BFAE">
      <w:r>
        <w:t>These developments have significant implications</w:t>
      </w:r>
      <w:r>
        <w:fldChar w:fldCharType="begin"/>
      </w:r>
      <w:r>
        <w:instrText xml:space="preserve"> XE "implications" </w:instrText>
      </w:r>
      <w:r>
        <w:fldChar w:fldCharType="end"/>
      </w:r>
      <w:r>
        <w:t xml:space="preserve">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practices. They represent a meta-level application of AI to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itself, creating a recursive improvement cycle where AI tools help build better AI systems</w:t>
      </w:r>
      <w:r>
        <w:fldChar w:fldCharType="begin"/>
      </w:r>
      <w:r>
        <w:instrText xml:space="preserve"> XE "systems" </w:instrText>
      </w:r>
      <w:r>
        <w:fldChar w:fldCharType="end"/>
      </w:r>
      <w:r>
        <w:t>. This evolution</w:t>
      </w:r>
      <w:r>
        <w:fldChar w:fldCharType="begin"/>
      </w:r>
      <w:r>
        <w:instrText xml:space="preserve"> XE "evolution" </w:instrText>
      </w:r>
      <w:r>
        <w:fldChar w:fldCharType="end"/>
      </w:r>
      <w:r>
        <w:t xml:space="preserve"> is already changing skill requirements for engineers, who must learn to effectively collaborate with AI assistants while maintaining critical oversight</w:t>
      </w:r>
      <w:r>
        <w:fldChar w:fldCharType="begin"/>
      </w:r>
      <w:r>
        <w:instrText xml:space="preserve"> XE "oversight" </w:instrText>
      </w:r>
      <w:r>
        <w:fldChar w:fldCharType="end"/>
      </w:r>
      <w:r>
        <w:t xml:space="preserve"> of their suggestions. The potential for significant productivity improvements is substantial, with early studies</w:t>
      </w:r>
      <w:r>
        <w:fldChar w:fldCharType="begin"/>
      </w:r>
      <w:r>
        <w:instrText xml:space="preserve"> XE "studies" </w:instrText>
      </w:r>
      <w:r>
        <w:fldChar w:fldCharType="end"/>
      </w:r>
      <w:r>
        <w:t xml:space="preserve"> suggesting productivity gains of 30-40% for experienced developers working with advanced AI assistants.</w:t>
      </w:r>
    </w:p>
    <w:p w:rsidR="006D03F0" w:rsidRDefault="00065DB8" w14:paraId="140CC6B5" w14:textId="48514B2E">
      <w:r>
        <w:t>As these tools mature, we can expect a fundamental shift in how software is created, with human</w:t>
      </w:r>
      <w:r>
        <w:fldChar w:fldCharType="begin"/>
      </w:r>
      <w:r>
        <w:instrText xml:space="preserve"> XE "human" </w:instrText>
      </w:r>
      <w:r>
        <w:fldChar w:fldCharType="end"/>
      </w:r>
      <w:r>
        <w:t xml:space="preserve"> engineers increasingly focusing on problem</w:t>
      </w:r>
      <w:r>
        <w:fldChar w:fldCharType="begin"/>
      </w:r>
      <w:r>
        <w:instrText xml:space="preserve"> XE "problem" </w:instrText>
      </w:r>
      <w:r>
        <w:fldChar w:fldCharType="end"/>
      </w:r>
      <w:r>
        <w:t xml:space="preserve"> definition</w:t>
      </w:r>
      <w:r>
        <w:fldChar w:fldCharType="begin"/>
      </w:r>
      <w:r>
        <w:instrText xml:space="preserve"> XE "definition" </w:instrText>
      </w:r>
      <w:r>
        <w:fldChar w:fldCharType="end"/>
      </w:r>
      <w:r>
        <w:t>, architectural decisions,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while delegating more routine implementation</w:t>
      </w:r>
      <w:r>
        <w:fldChar w:fldCharType="begin"/>
      </w:r>
      <w:r>
        <w:instrText xml:space="preserve"> XE "implementation" </w:instrText>
      </w:r>
      <w:r>
        <w:fldChar w:fldCharType="end"/>
      </w:r>
      <w:r>
        <w:t xml:space="preserve"> tasks to AI collaborators. This transition will require new</w:t>
      </w:r>
      <w:r>
        <w:fldChar w:fldCharType="begin"/>
      </w:r>
      <w:r>
        <w:instrText xml:space="preserve"> XE "new" </w:instrText>
      </w:r>
      <w:r>
        <w:fldChar w:fldCharType="end"/>
      </w:r>
      <w:r>
        <w:t xml:space="preserve"> workflows,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and collaboration models that effectively leverage the complementary strengths of human</w:t>
      </w:r>
      <w:r>
        <w:fldChar w:fldCharType="begin"/>
      </w:r>
      <w:r>
        <w:instrText xml:space="preserve"> XE "human" </w:instrText>
      </w:r>
      <w:r>
        <w:fldChar w:fldCharType="end"/>
      </w:r>
      <w:r>
        <w:t xml:space="preserve"> and artificial intelligence.</w:t>
      </w:r>
    </w:p>
    <w:p w:rsidR="006D03F0" w:rsidRDefault="00065DB8" w14:paraId="492FDC81" w14:textId="77777777" w14:noSpellErr="1">
      <w:pPr>
        <w:pStyle w:val="Heading3"/>
      </w:pPr>
      <w:bookmarkStart w:name="_Toc915330809" w:id="1528072924"/>
      <w:bookmarkStart w:name="_Toc1073971588" w:id="1513127652"/>
      <w:bookmarkStart w:name="_Toc864267658" w:id="1047562488"/>
      <w:bookmarkStart w:name="_Toc605391566" w:id="1466239635"/>
      <w:r w:rsidR="00065DB8">
        <w:rPr/>
        <w:t>Edge AI and Distributed Intelligence</w:t>
      </w:r>
      <w:bookmarkEnd w:id="1528072924"/>
      <w:bookmarkEnd w:id="1513127652"/>
      <w:bookmarkEnd w:id="1047562488"/>
      <w:bookmarkEnd w:id="1466239635"/>
    </w:p>
    <w:p w:rsidR="006D03F0" w:rsidRDefault="00065DB8" w14:paraId="4C2B1708" w14:textId="1A7AD951">
      <w:r>
        <w:t>The continued advancement of on-device AI capabilities is enabling increasingly sophisticated intelligence at the edge of networks, away from centralized cloud infrastructure</w:t>
      </w:r>
      <w:r>
        <w:fldChar w:fldCharType="begin"/>
      </w:r>
      <w:r>
        <w:instrText xml:space="preserve"> XE "infrastructure" </w:instrText>
      </w:r>
      <w:r>
        <w:fldChar w:fldCharType="end"/>
      </w:r>
      <w:r>
        <w:t>. This evolution</w:t>
      </w:r>
      <w:r>
        <w:fldChar w:fldCharType="begin"/>
      </w:r>
      <w:r>
        <w:instrText xml:space="preserve"> XE "evolution" </w:instrText>
      </w:r>
      <w:r>
        <w:fldChar w:fldCharType="end"/>
      </w:r>
      <w:r>
        <w:t xml:space="preserve"> is supported by the development</w:t>
      </w:r>
      <w:r>
        <w:fldChar w:fldCharType="begin"/>
      </w:r>
      <w:r>
        <w:instrText xml:space="preserve"> XE "development" </w:instrText>
      </w:r>
      <w:r>
        <w:fldChar w:fldCharType="end"/>
      </w:r>
      <w:r>
        <w:t xml:space="preserve"> of hybrid edge-cloud AI architectures that intelligently distribute computational workloads based on latency requirements, data</w:t>
      </w:r>
      <w:r>
        <w:fldChar w:fldCharType="begin"/>
      </w:r>
      <w:r>
        <w:instrText xml:space="preserve"> XE "data" </w:instrText>
      </w:r>
      <w:r>
        <w:fldChar w:fldCharType="end"/>
      </w:r>
      <w:r>
        <w:t xml:space="preserve"> sensitivity, and available resources. Concurrently, federated learning and distributed model</w:t>
      </w:r>
      <w:r>
        <w:fldChar w:fldCharType="begin"/>
      </w:r>
      <w:r>
        <w:instrText xml:space="preserve"> XE "model" </w:instrText>
      </w:r>
      <w:r>
        <w:fldChar w:fldCharType="end"/>
      </w:r>
      <w:r>
        <w:t xml:space="preserve"> training approaches</w:t>
      </w:r>
      <w:r>
        <w:fldChar w:fldCharType="begin"/>
      </w:r>
      <w:r>
        <w:instrText xml:space="preserve"> XE "approaches" </w:instrText>
      </w:r>
      <w:r>
        <w:fldChar w:fldCharType="end"/>
      </w:r>
      <w:r>
        <w:t xml:space="preserve"> are allowing AI systems</w:t>
      </w:r>
      <w:r>
        <w:fldChar w:fldCharType="begin"/>
      </w:r>
      <w:r>
        <w:instrText xml:space="preserve"> XE "systems" </w:instrText>
      </w:r>
      <w:r>
        <w:fldChar w:fldCharType="end"/>
      </w:r>
      <w:r>
        <w:t xml:space="preserve"> to learn from decentralized data</w:t>
      </w:r>
      <w:r>
        <w:fldChar w:fldCharType="begin"/>
      </w:r>
      <w:r>
        <w:instrText xml:space="preserve"> XE "data" </w:instrText>
      </w:r>
      <w:r>
        <w:fldChar w:fldCharType="end"/>
      </w:r>
      <w:r>
        <w:t xml:space="preserve"> sources without requiring centralized data</w:t>
      </w:r>
      <w:r>
        <w:fldChar w:fldCharType="begin"/>
      </w:r>
      <w:r>
        <w:instrText xml:space="preserve"> XE "data" </w:instrText>
      </w:r>
      <w:r>
        <w:fldChar w:fldCharType="end"/>
      </w:r>
      <w:r>
        <w:t xml:space="preserve"> collection, addressing both privacy</w:t>
      </w:r>
      <w:r>
        <w:fldChar w:fldCharType="begin"/>
      </w:r>
      <w:r>
        <w:instrText xml:space="preserve"> XE "privacy" </w:instrText>
      </w:r>
      <w:r>
        <w:fldChar w:fldCharType="end"/>
      </w:r>
      <w:r>
        <w:t xml:space="preserve"> concerns and bandwidth limitations</w:t>
      </w:r>
      <w:r>
        <w:fldChar w:fldCharType="begin"/>
      </w:r>
      <w:r>
        <w:instrText xml:space="preserve"> XE "limitations" </w:instrText>
      </w:r>
      <w:r>
        <w:fldChar w:fldCharType="end"/>
      </w:r>
      <w:r>
        <w:t>.</w:t>
      </w:r>
    </w:p>
    <w:p w:rsidR="006D03F0" w:rsidRDefault="00065DB8" w14:paraId="2C1F6367" w14:textId="055BED94">
      <w:r>
        <w:t>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these developments necessitate new</w:t>
      </w:r>
      <w:r>
        <w:fldChar w:fldCharType="begin"/>
      </w:r>
      <w:r>
        <w:instrText xml:space="preserve"> XE "new" </w:instrText>
      </w:r>
      <w:r>
        <w:fldChar w:fldCharType="end"/>
      </w:r>
      <w:r>
        <w:t xml:space="preserve"> architectural patterns that can effectively leverage distributed intelligence across heterogeneous computing environments. Privacy</w:t>
      </w:r>
      <w:r>
        <w:fldChar w:fldCharType="begin"/>
      </w:r>
      <w:r>
        <w:instrText xml:space="preserve"> XE "privacy" </w:instrText>
      </w:r>
      <w:r>
        <w:fldChar w:fldCharType="end"/>
      </w:r>
      <w:r>
        <w:t>-preserving AI approaches</w:t>
      </w:r>
      <w:r>
        <w:fldChar w:fldCharType="begin"/>
      </w:r>
      <w:r>
        <w:instrText xml:space="preserve"> XE "approaches" </w:instrText>
      </w:r>
      <w:r>
        <w:fldChar w:fldCharType="end"/>
      </w:r>
      <w:r>
        <w:t xml:space="preserve"> become not just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but core</w:t>
      </w:r>
      <w:r>
        <w:fldChar w:fldCharType="begin"/>
      </w:r>
      <w:r>
        <w:instrText xml:space="preserve"> XE "core" </w:instrText>
      </w:r>
      <w:r>
        <w:fldChar w:fldCharType="end"/>
      </w:r>
      <w:r>
        <w:t xml:space="preserve"> architectural requirements, driving innovation in techniques like differential privacy</w:t>
      </w:r>
      <w:r>
        <w:fldChar w:fldCharType="begin"/>
      </w:r>
      <w:r>
        <w:instrText xml:space="preserve"> XE "privacy" </w:instrText>
      </w:r>
      <w:r>
        <w:fldChar w:fldCharType="end"/>
      </w:r>
      <w:r>
        <w:t xml:space="preserve">, secure multi-party computation, and homomorphic encryption. The reduced latency and </w:t>
      </w:r>
      <w:r>
        <w:t>connectivity requirements enabled by edge AI allow for more responsive applications and expanded deployment contexts, including areas with limited connectivity or strict real-time requirements.</w:t>
      </w:r>
    </w:p>
    <w:p w:rsidR="006D03F0" w:rsidRDefault="00065DB8" w14:paraId="4B35238F" w14:textId="3CB50428">
      <w:r>
        <w:t>The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of effectively orchestrating intelligence across distributed systems</w:t>
      </w:r>
      <w:r>
        <w:fldChar w:fldCharType="begin"/>
      </w:r>
      <w:r>
        <w:instrText xml:space="preserve"> XE "systems" </w:instrText>
      </w:r>
      <w:r>
        <w:fldChar w:fldCharType="end"/>
      </w:r>
      <w:r>
        <w:t>—including model</w:t>
      </w:r>
      <w:r>
        <w:fldChar w:fldCharType="begin"/>
      </w:r>
      <w:r>
        <w:instrText xml:space="preserve"> XE "model" </w:instrText>
      </w:r>
      <w:r>
        <w:fldChar w:fldCharType="end"/>
      </w:r>
      <w:r>
        <w:t xml:space="preserve"> synchronization, resource optimization, and handling heterogeneous hardware capabilities—will drive significant innovation in AI system design</w:t>
      </w:r>
      <w:r>
        <w:fldChar w:fldCharType="begin"/>
      </w:r>
      <w:r>
        <w:instrText xml:space="preserve"> XE "design" </w:instrText>
      </w:r>
      <w:r>
        <w:fldChar w:fldCharType="end"/>
      </w:r>
      <w:r>
        <w:t>. Engineers must develop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partitioning AI workloads, managing distributed training and inference</w:t>
      </w:r>
      <w:r>
        <w:fldChar w:fldCharType="begin"/>
      </w:r>
      <w:r>
        <w:instrText xml:space="preserve"> XE "inference" </w:instrText>
      </w:r>
      <w:r>
        <w:fldChar w:fldCharType="end"/>
      </w:r>
      <w:r>
        <w:t>, and ensuring consistent performance across diverse deployment environments.</w:t>
      </w:r>
    </w:p>
    <w:p w:rsidR="006D03F0" w:rsidRDefault="00065DB8" w14:paraId="50A2072E" w14:textId="78B41C7C" w14:noSpellErr="1">
      <w:pPr>
        <w:pStyle w:val="Heading3"/>
      </w:pPr>
      <w:bookmarkStart w:name="_Toc1677002269" w:id="1234400483"/>
      <w:bookmarkStart w:name="_Toc25945144" w:id="987466947"/>
      <w:bookmarkStart w:name="_Toc1332012677" w:id="578932391"/>
      <w:bookmarkStart w:name="_Toc1994251787" w:id="317293415"/>
      <w:r w:rsidR="00065DB8">
        <w:rPr/>
        <w:t>Autonomous Systems</w:t>
      </w:r>
      <w:r>
        <w:fldChar w:fldCharType="begin"/>
      </w:r>
      <w:r>
        <w:instrText xml:space="preserve"> XE "systems" </w:instrText>
      </w:r>
      <w:r>
        <w:fldChar w:fldCharType="end"/>
      </w:r>
      <w:r w:rsidR="00065DB8">
        <w:rPr/>
        <w:t xml:space="preserve"> and Agents</w:t>
      </w:r>
      <w:bookmarkEnd w:id="1234400483"/>
      <w:bookmarkEnd w:id="987466947"/>
      <w:bookmarkEnd w:id="578932391"/>
      <w:bookmarkEnd w:id="317293415"/>
    </w:p>
    <w:p w:rsidR="006D03F0" w:rsidRDefault="00065DB8" w14:paraId="72FA4E91" w14:textId="7EA5E8E5">
      <w:r>
        <w:t>The field is witnessing the emergence of increasingly capable AI agents with sophisticated planning</w:t>
      </w:r>
      <w:r>
        <w:fldChar w:fldCharType="begin"/>
      </w:r>
      <w:r>
        <w:instrText xml:space="preserve"> XE "planning" </w:instrText>
      </w:r>
      <w:r>
        <w:fldChar w:fldCharType="end"/>
      </w:r>
      <w:r>
        <w:t xml:space="preserve"> abilities that can pursue complex goals over extended time horizons. These developments are enabling multi-agent systems</w:t>
      </w:r>
      <w:r>
        <w:fldChar w:fldCharType="begin"/>
      </w:r>
      <w:r>
        <w:instrText xml:space="preserve"> XE "systems" </w:instrText>
      </w:r>
      <w:r>
        <w:fldChar w:fldCharType="end"/>
      </w:r>
      <w:r>
        <w:t xml:space="preserve"> with specialized capabilities that can collaborate to solve problems beyond the reach of any single agent. New</w:t>
      </w:r>
      <w:r>
        <w:fldChar w:fldCharType="begin"/>
      </w:r>
      <w:r>
        <w:instrText xml:space="preserve"> XE "new" </w:instrText>
      </w:r>
      <w:r>
        <w:fldChar w:fldCharType="end"/>
      </w:r>
      <w:r>
        <w:t xml:space="preserve"> human</w:t>
      </w:r>
      <w:r>
        <w:fldChar w:fldCharType="begin"/>
      </w:r>
      <w:r>
        <w:instrText xml:space="preserve"> XE "human" </w:instrText>
      </w:r>
      <w:r>
        <w:fldChar w:fldCharType="end"/>
      </w:r>
      <w:r>
        <w:t>-AI collaborative frameworks are establishing more effective partnerships between human</w:t>
      </w:r>
      <w:r>
        <w:fldChar w:fldCharType="begin"/>
      </w:r>
      <w:r>
        <w:instrText xml:space="preserve"> XE "human" </w:instrText>
      </w:r>
      <w:r>
        <w:fldChar w:fldCharType="end"/>
      </w:r>
      <w:r>
        <w:t xml:space="preserve"> operators and autonomous systems</w:t>
      </w:r>
      <w:r>
        <w:fldChar w:fldCharType="begin"/>
      </w:r>
      <w:r>
        <w:instrText xml:space="preserve"> XE "systems" </w:instrText>
      </w:r>
      <w:r>
        <w:fldChar w:fldCharType="end"/>
      </w:r>
      <w:r>
        <w:t>, leveraging the complementary strengths of each.</w:t>
      </w:r>
    </w:p>
    <w:p w:rsidR="006D03F0" w:rsidRDefault="00065DB8" w14:paraId="07A50F3C" w14:textId="4E071E27">
      <w:r>
        <w:t>These advancements create significant implications</w:t>
      </w:r>
      <w:r>
        <w:fldChar w:fldCharType="begin"/>
      </w:r>
      <w:r>
        <w:instrText xml:space="preserve"> XE "implications" </w:instrText>
      </w:r>
      <w:r>
        <w:fldChar w:fldCharType="end"/>
      </w:r>
      <w:r>
        <w:t xml:space="preserve">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practices. There is an urgent need for robust safety and alignment techniques that can ensure autonomous systems</w:t>
      </w:r>
      <w:r>
        <w:fldChar w:fldCharType="begin"/>
      </w:r>
      <w:r>
        <w:instrText xml:space="preserve"> XE "systems" </w:instrText>
      </w:r>
      <w:r>
        <w:fldChar w:fldCharType="end"/>
      </w:r>
      <w:r>
        <w:t xml:space="preserve"> behave reliably and in accordance with human</w:t>
      </w:r>
      <w:r>
        <w:fldChar w:fldCharType="begin"/>
      </w:r>
      <w:r>
        <w:instrText xml:space="preserve"> XE "human" </w:instrText>
      </w:r>
      <w:r>
        <w:fldChar w:fldCharType="end"/>
      </w:r>
      <w:r>
        <w:t xml:space="preserve"> values, even as their capabilities expand. Complex orchestration and coordination challenges</w:t>
      </w:r>
      <w:r>
        <w:fldChar w:fldCharType="begin"/>
      </w:r>
      <w:r>
        <w:instrText xml:space="preserve"> XE "challenges" </w:instrText>
      </w:r>
      <w:r>
        <w:fldChar w:fldCharType="end"/>
      </w:r>
      <w:r>
        <w:t xml:space="preserve"> emerge when multiple agents interact, requiring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communication protocols, resource allocation, and conflict resolution. Novel paradigms for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and control must be developed to maintain appropriate governance</w:t>
      </w:r>
      <w:r>
        <w:fldChar w:fldCharType="begin"/>
      </w:r>
      <w:r>
        <w:instrText xml:space="preserve"> XE "governance" </w:instrText>
      </w:r>
      <w:r>
        <w:fldChar w:fldCharType="end"/>
      </w:r>
      <w:r>
        <w:t xml:space="preserve"> while allowing autonomous systems</w:t>
      </w:r>
      <w:r>
        <w:fldChar w:fldCharType="begin"/>
      </w:r>
      <w:r>
        <w:instrText xml:space="preserve"> XE "systems" </w:instrText>
      </w:r>
      <w:r>
        <w:fldChar w:fldCharType="end"/>
      </w:r>
      <w:r>
        <w:t xml:space="preserve"> sufficient agency to leverage their capabilities effectively.</w:t>
      </w:r>
    </w:p>
    <w:p w:rsidR="006D03F0" w:rsidRDefault="00065DB8" w14:paraId="62461C54" w14:textId="375DA38B">
      <w:r>
        <w:t>The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of building</w:t>
      </w:r>
      <w:r>
        <w:fldChar w:fldCharType="begin"/>
      </w:r>
      <w:r>
        <w:instrText xml:space="preserve"> XE "building" </w:instrText>
      </w:r>
      <w:r>
        <w:fldChar w:fldCharType="end"/>
      </w:r>
      <w:r>
        <w:t xml:space="preserve"> reliable, aligned autonomous systems</w:t>
      </w:r>
      <w:r>
        <w:fldChar w:fldCharType="begin"/>
      </w:r>
      <w:r>
        <w:instrText xml:space="preserve"> XE "systems" </w:instrText>
      </w:r>
      <w:r>
        <w:fldChar w:fldCharType="end"/>
      </w:r>
      <w:r>
        <w:t>—including goal specification, safe exploration, and value</w:t>
      </w:r>
      <w:r>
        <w:fldChar w:fldCharType="begin"/>
      </w:r>
      <w:r>
        <w:instrText xml:space="preserve"> XE "value" </w:instrText>
      </w:r>
      <w:r>
        <w:fldChar w:fldCharType="end"/>
      </w:r>
      <w:r>
        <w:t xml:space="preserve"> alignment—represent some of the most profound research questions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As these systems</w:t>
      </w:r>
      <w:r>
        <w:fldChar w:fldCharType="begin"/>
      </w:r>
      <w:r>
        <w:instrText xml:space="preserve"> XE "systems" </w:instrText>
      </w:r>
      <w:r>
        <w:fldChar w:fldCharType="end"/>
      </w:r>
      <w:r>
        <w:t xml:space="preserve"> become more capable, ensuring they remain beneficial tools rather than unpredictable actors will require advances in formal verification, interpretability, and robust design</w:t>
      </w:r>
      <w:r>
        <w:fldChar w:fldCharType="begin"/>
      </w:r>
      <w:r>
        <w:instrText xml:space="preserve"> XE "design" </w:instrText>
      </w:r>
      <w:r>
        <w:fldChar w:fldCharType="end"/>
      </w:r>
      <w:r>
        <w:t xml:space="preserve"> methodologies.</w:t>
      </w:r>
    </w:p>
    <w:p w:rsidR="006D03F0" w:rsidRDefault="00065DB8" w14:paraId="36B9B0D0" w14:textId="2806C6FD" w14:noSpellErr="1">
      <w:pPr>
        <w:pStyle w:val="Heading3"/>
      </w:pPr>
      <w:bookmarkStart w:name="_Toc843142704" w:id="884755871"/>
      <w:bookmarkStart w:name="_Toc1936645520" w:id="1189304351"/>
      <w:bookmarkStart w:name="_Toc1337764933" w:id="706490510"/>
      <w:bookmarkStart w:name="_Toc1724023558" w:id="996792991"/>
      <w:r w:rsidR="00065DB8">
        <w:rPr/>
        <w:t>Explainable and Responsible</w:t>
      </w:r>
      <w:r>
        <w:fldChar w:fldCharType="begin"/>
      </w:r>
      <w:r>
        <w:instrText xml:space="preserve"> XE "responsible" </w:instrText>
      </w:r>
      <w:r>
        <w:fldChar w:fldCharType="end"/>
      </w:r>
      <w:r w:rsidR="00065DB8">
        <w:rPr/>
        <w:t xml:space="preserve"> AI</w:t>
      </w:r>
      <w:bookmarkEnd w:id="884755871"/>
      <w:bookmarkEnd w:id="1189304351"/>
      <w:bookmarkEnd w:id="706490510"/>
      <w:bookmarkEnd w:id="996792991"/>
    </w:p>
    <w:p w:rsidR="006D03F0" w:rsidRDefault="00065DB8" w14:paraId="0CC0DD6E" w14:textId="3C9B3001">
      <w:r>
        <w:t>As AI systems</w:t>
      </w:r>
      <w:r>
        <w:fldChar w:fldCharType="begin"/>
      </w:r>
      <w:r>
        <w:instrText xml:space="preserve"> XE "systems" </w:instrText>
      </w:r>
      <w:r>
        <w:fldChar w:fldCharType="end"/>
      </w:r>
      <w:r>
        <w:t xml:space="preserve"> become more pervasive and consequential, advanced techniques for model</w:t>
      </w:r>
      <w:r>
        <w:fldChar w:fldCharType="begin"/>
      </w:r>
      <w:r>
        <w:instrText xml:space="preserve"> XE "model" </w:instrText>
      </w:r>
      <w:r>
        <w:fldChar w:fldCharType="end"/>
      </w:r>
      <w:r>
        <w:t xml:space="preserve"> interpretation are emerging to address the "black box" problem</w:t>
      </w:r>
      <w:r>
        <w:fldChar w:fldCharType="begin"/>
      </w:r>
      <w:r>
        <w:instrText xml:space="preserve"> XE "problem" </w:instrText>
      </w:r>
      <w:r>
        <w:fldChar w:fldCharType="end"/>
      </w:r>
      <w:r>
        <w:t xml:space="preserve"> that has plagued many deep learning approaches</w:t>
      </w:r>
      <w:r>
        <w:fldChar w:fldCharType="begin"/>
      </w:r>
      <w:r>
        <w:instrText xml:space="preserve"> XE "approaches" </w:instrText>
      </w:r>
      <w:r>
        <w:fldChar w:fldCharType="end"/>
      </w:r>
      <w:r>
        <w:t>. Standardized frameworks for AI governance</w:t>
      </w:r>
      <w:r>
        <w:fldChar w:fldCharType="begin"/>
      </w:r>
      <w:r>
        <w:instrText xml:space="preserve"> XE "governance" </w:instrText>
      </w:r>
      <w:r>
        <w:fldChar w:fldCharType="end"/>
      </w:r>
      <w:r>
        <w:t xml:space="preserve"> are being developed by industry consortia, academic institutions, and regulatory bodies to establish best practices for responsible</w:t>
      </w:r>
      <w:r>
        <w:fldChar w:fldCharType="begin"/>
      </w:r>
      <w:r>
        <w:instrText xml:space="preserve"> XE "responsible" </w:instrText>
      </w:r>
      <w:r>
        <w:fldChar w:fldCharType="end"/>
      </w:r>
      <w:r>
        <w:t xml:space="preserve"> development</w:t>
      </w:r>
      <w:r>
        <w:fldChar w:fldCharType="begin"/>
      </w:r>
      <w:r>
        <w:instrText xml:space="preserve"> XE "development" </w:instrText>
      </w:r>
      <w:r>
        <w:fldChar w:fldCharType="end"/>
      </w:r>
      <w:r>
        <w:t>. Regulatory requirements for AI transparency</w:t>
      </w:r>
      <w:r>
        <w:fldChar w:fldCharType="begin"/>
      </w:r>
      <w:r>
        <w:instrText xml:space="preserve"> XE "transparency" </w:instrText>
      </w:r>
      <w:r>
        <w:fldChar w:fldCharType="end"/>
      </w:r>
      <w:r>
        <w:t xml:space="preserve"> are increasingly being codified into law across jurisdictions, creating new</w:t>
      </w:r>
      <w:r>
        <w:fldChar w:fldCharType="begin"/>
      </w:r>
      <w:r>
        <w:instrText xml:space="preserve"> XE "new" </w:instrText>
      </w:r>
      <w:r>
        <w:fldChar w:fldCharType="end"/>
      </w:r>
      <w:r>
        <w:t xml:space="preserve"> compliance obligations for AI developers.</w:t>
      </w:r>
    </w:p>
    <w:p w:rsidR="006D03F0" w:rsidRDefault="00065DB8" w14:paraId="5DFB6B79" w14:textId="680CA10B">
      <w:r>
        <w:t>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these developments necessitate the integration</w:t>
      </w:r>
      <w:r>
        <w:fldChar w:fldCharType="begin"/>
      </w:r>
      <w:r>
        <w:instrText xml:space="preserve"> XE "integration" </w:instrText>
      </w:r>
      <w:r>
        <w:fldChar w:fldCharType="end"/>
      </w:r>
      <w:r>
        <w:t xml:space="preserve"> of explainability throughout the development</w:t>
      </w:r>
      <w:r>
        <w:fldChar w:fldCharType="begin"/>
      </w:r>
      <w:r>
        <w:instrText xml:space="preserve"> XE "development" </w:instrText>
      </w:r>
      <w:r>
        <w:fldChar w:fldCharType="end"/>
      </w:r>
      <w:r>
        <w:t xml:space="preserve"> lifecycle, from initial design</w:t>
      </w:r>
      <w:r>
        <w:fldChar w:fldCharType="begin"/>
      </w:r>
      <w:r>
        <w:instrText xml:space="preserve"> XE "design" </w:instrText>
      </w:r>
      <w:r>
        <w:fldChar w:fldCharType="end"/>
      </w:r>
      <w:r>
        <w:t xml:space="preserve"> decisions to deployment and </w:t>
      </w:r>
      <w:r>
        <w:t>monitoring. Formal verification and testing methodologies must evolve to provide stronger guarantees about AI system behavior, particularly for high-stakes applications. Documentation and governance</w:t>
      </w:r>
      <w:r>
        <w:fldChar w:fldCharType="begin"/>
      </w:r>
      <w:r>
        <w:instrText xml:space="preserve"> XE "governance" </w:instrText>
      </w:r>
      <w:r>
        <w:fldChar w:fldCharType="end"/>
      </w:r>
      <w:r>
        <w:t xml:space="preserve"> requirements are becoming</w:t>
      </w:r>
      <w:r>
        <w:fldChar w:fldCharType="begin"/>
      </w:r>
      <w:r>
        <w:instrText xml:space="preserve"> XE "becoming" </w:instrText>
      </w:r>
      <w:r>
        <w:fldChar w:fldCharType="end"/>
      </w:r>
      <w:r>
        <w:t xml:space="preserve"> more stringent, requiring engineers to maintain comprehensive records of training data</w:t>
      </w:r>
      <w:r>
        <w:fldChar w:fldCharType="begin"/>
      </w:r>
      <w:r>
        <w:instrText xml:space="preserve"> XE "data" </w:instrText>
      </w:r>
      <w:r>
        <w:fldChar w:fldCharType="end"/>
      </w:r>
      <w:r>
        <w:t>, model</w:t>
      </w:r>
      <w:r>
        <w:fldChar w:fldCharType="begin"/>
      </w:r>
      <w:r>
        <w:instrText xml:space="preserve"> XE "model" </w:instrText>
      </w:r>
      <w:r>
        <w:fldChar w:fldCharType="end"/>
      </w:r>
      <w:r>
        <w:t xml:space="preserve"> characteristics, and testing procedures.</w:t>
      </w:r>
    </w:p>
    <w:p w:rsidR="006D03F0" w:rsidRDefault="00065DB8" w14:paraId="1156E8BC" w14:textId="1084D568">
      <w:r>
        <w:t>The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of building</w:t>
      </w:r>
      <w:r>
        <w:fldChar w:fldCharType="begin"/>
      </w:r>
      <w:r>
        <w:instrText xml:space="preserve"> XE "building" </w:instrText>
      </w:r>
      <w:r>
        <w:fldChar w:fldCharType="end"/>
      </w:r>
      <w:r>
        <w:t xml:space="preserve"> truly explainable and responsible</w:t>
      </w:r>
      <w:r>
        <w:fldChar w:fldCharType="begin"/>
      </w:r>
      <w:r>
        <w:instrText xml:space="preserve"> XE "responsible" </w:instrText>
      </w:r>
      <w:r>
        <w:fldChar w:fldCharType="end"/>
      </w:r>
      <w:r>
        <w:t xml:space="preserve"> AI systems</w:t>
      </w:r>
      <w:r>
        <w:fldChar w:fldCharType="begin"/>
      </w:r>
      <w:r>
        <w:instrText xml:space="preserve"> XE "systems" </w:instrText>
      </w:r>
      <w:r>
        <w:fldChar w:fldCharType="end"/>
      </w:r>
      <w:r>
        <w:t>—including post-hoc interpretation of complex models, designing inherently interpretable architectures, and balancing performance with transparency</w:t>
      </w:r>
      <w:r>
        <w:fldChar w:fldCharType="begin"/>
      </w:r>
      <w:r>
        <w:instrText xml:space="preserve"> XE "transparency" </w:instrText>
      </w:r>
      <w:r>
        <w:fldChar w:fldCharType="end"/>
      </w:r>
      <w:r>
        <w:t>—will drive significant innovation in AI research and engineering</w:t>
      </w:r>
      <w:r>
        <w:fldChar w:fldCharType="begin"/>
      </w:r>
      <w:r>
        <w:instrText xml:space="preserve"> XE "engineering" </w:instrText>
      </w:r>
      <w:r>
        <w:fldChar w:fldCharType="end"/>
      </w:r>
      <w:r>
        <w:t xml:space="preserve"> practices. As societal expectations and regulatory requirements continue to evolve, AI-First</w:t>
      </w:r>
      <w:r>
        <w:fldChar w:fldCharType="begin"/>
      </w:r>
      <w:r>
        <w:instrText xml:space="preserve"> XE "first" </w:instrText>
      </w:r>
      <w:r>
        <w:fldChar w:fldCharType="end"/>
      </w:r>
      <w:r>
        <w:t xml:space="preserve"> engineers must develop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ensuring their systems</w:t>
      </w:r>
      <w:r>
        <w:fldChar w:fldCharType="begin"/>
      </w:r>
      <w:r>
        <w:instrText xml:space="preserve"> XE "systems" </w:instrText>
      </w:r>
      <w:r>
        <w:fldChar w:fldCharType="end"/>
      </w:r>
      <w:r>
        <w:t xml:space="preserve"> meet increasingly demanding standards for transparency</w:t>
      </w:r>
      <w:r>
        <w:fldChar w:fldCharType="begin"/>
      </w:r>
      <w:r>
        <w:instrText xml:space="preserve"> XE "transparency" </w:instrText>
      </w:r>
      <w:r>
        <w:fldChar w:fldCharType="end"/>
      </w:r>
      <w:r>
        <w:t>, fairness</w:t>
      </w:r>
      <w:r>
        <w:fldChar w:fldCharType="begin"/>
      </w:r>
      <w:r>
        <w:instrText xml:space="preserve"> XE "fairness" </w:instrText>
      </w:r>
      <w:r>
        <w:fldChar w:fldCharType="end"/>
      </w:r>
      <w:r>
        <w:t>, and accountability.</w:t>
      </w:r>
    </w:p>
    <w:p w:rsidR="006D03F0" w:rsidRDefault="00065DB8" w14:paraId="4E2B3DBA" w14:textId="1E123914" w14:noSpellErr="1">
      <w:pPr>
        <w:pStyle w:val="Heading2"/>
      </w:pPr>
      <w:bookmarkStart w:name="_Toc886711652" w:id="774353501"/>
      <w:bookmarkStart w:name="_Toc149079931" w:id="212741254"/>
      <w:bookmarkStart w:name="_Toc1600322165" w:id="1440107329"/>
      <w:bookmarkStart w:name="_Toc381784215" w:id="1652514719"/>
      <w:r w:rsidR="00065DB8">
        <w:rPr/>
        <w:t>Predicted Evolution</w:t>
      </w:r>
      <w:r>
        <w:fldChar w:fldCharType="begin"/>
      </w:r>
      <w:r>
        <w:instrText xml:space="preserve"> XE "evolution" </w:instrText>
      </w:r>
      <w:r>
        <w:fldChar w:fldCharType="end"/>
      </w:r>
      <w:r w:rsidR="00065DB8">
        <w:rPr/>
        <w:t xml:space="preserve"> of the Field</w:t>
      </w:r>
      <w:bookmarkEnd w:id="774353501"/>
      <w:bookmarkEnd w:id="212741254"/>
      <w:bookmarkEnd w:id="1440107329"/>
      <w:bookmarkEnd w:id="1652514719"/>
    </w:p>
    <w:p w:rsidR="006D03F0" w:rsidRDefault="00065DB8" w14:paraId="6BEBE2B5" w14:textId="50181C33">
      <w:r>
        <w:t>Based on current trends, we can anticipate several distinct phases in the evolution</w:t>
      </w:r>
      <w:r>
        <w:fldChar w:fldCharType="begin"/>
      </w:r>
      <w:r>
        <w:instrText xml:space="preserve"> XE "evolution" </w:instrText>
      </w:r>
      <w:r>
        <w:fldChar w:fldCharType="end"/>
      </w:r>
      <w:r>
        <w:t xml:space="preserv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These phases represent not merely incremental improvements but paradigmatic shifts</w:t>
      </w:r>
      <w:r>
        <w:fldChar w:fldCharType="begin"/>
      </w:r>
      <w:r>
        <w:instrText xml:space="preserve"> XE "shifts" </w:instrText>
      </w:r>
      <w:r>
        <w:fldChar w:fldCharType="end"/>
      </w:r>
      <w:r>
        <w:t xml:space="preserve"> in how AI systems</w:t>
      </w:r>
      <w:r>
        <w:fldChar w:fldCharType="begin"/>
      </w:r>
      <w:r>
        <w:instrText xml:space="preserve"> XE "systems" </w:instrText>
      </w:r>
      <w:r>
        <w:fldChar w:fldCharType="end"/>
      </w:r>
      <w:r>
        <w:t xml:space="preserve"> are conceptualized, developed, and integrated into the broader technological landscape. While precise timelines remain speculative, the trajectory of development</w:t>
      </w:r>
      <w:r>
        <w:fldChar w:fldCharType="begin"/>
      </w:r>
      <w:r>
        <w:instrText xml:space="preserve"> XE "development" </w:instrText>
      </w:r>
      <w:r>
        <w:fldChar w:fldCharType="end"/>
      </w:r>
      <w:r>
        <w:t xml:space="preserve"> appears to follow a pattern of increasing autonomy, sophistication, and integration</w:t>
      </w:r>
      <w:r>
        <w:fldChar w:fldCharType="begin"/>
      </w:r>
      <w:r>
        <w:instrText xml:space="preserve"> XE "integration" </w:instrText>
      </w:r>
      <w:r>
        <w:fldChar w:fldCharType="end"/>
      </w:r>
      <w:r>
        <w:t xml:space="preserve"> that will fundamentally transform software engineering</w:t>
      </w:r>
      <w:r>
        <w:fldChar w:fldCharType="begin"/>
      </w:r>
      <w:r>
        <w:instrText xml:space="preserve"> XE "engineering" </w:instrText>
      </w:r>
      <w:r>
        <w:fldChar w:fldCharType="end"/>
      </w:r>
      <w:r>
        <w:t xml:space="preserve"> practices.</w:t>
      </w:r>
    </w:p>
    <w:p w:rsidR="006D03F0" w:rsidRDefault="00065DB8" w14:paraId="5365274C" w14:textId="025ECB1E" w14:noSpellErr="1">
      <w:pPr>
        <w:pStyle w:val="Heading3"/>
      </w:pPr>
      <w:bookmarkStart w:name="_Toc946313285" w:id="910346048"/>
      <w:bookmarkStart w:name="_Toc452023870" w:id="456635419"/>
      <w:bookmarkStart w:name="_Toc1205595291" w:id="1370850183"/>
      <w:bookmarkStart w:name="_Toc830630283" w:id="512734363"/>
      <w:r w:rsidR="00065DB8">
        <w:rPr/>
        <w:t>Integration</w:t>
      </w:r>
      <w:r>
        <w:fldChar w:fldCharType="begin"/>
      </w:r>
      <w:r>
        <w:instrText xml:space="preserve"> XE "integration" </w:instrText>
      </w:r>
      <w:r>
        <w:fldChar w:fldCharType="end"/>
      </w:r>
      <w:r w:rsidR="00065DB8">
        <w:rPr/>
        <w:t xml:space="preserve"> Phase (Present-2025</w:t>
      </w:r>
      <w:r>
        <w:fldChar w:fldCharType="begin"/>
      </w:r>
      <w:r>
        <w:instrText xml:space="preserve"> XE "2025" </w:instrText>
      </w:r>
      <w:r>
        <w:fldChar w:fldCharType="end"/>
      </w:r>
      <w:r w:rsidR="00065DB8">
        <w:rPr/>
        <w:t>)</w:t>
      </w:r>
      <w:bookmarkEnd w:id="910346048"/>
      <w:bookmarkEnd w:id="456635419"/>
      <w:bookmarkEnd w:id="1370850183"/>
      <w:bookmarkEnd w:id="512734363"/>
    </w:p>
    <w:p w:rsidR="006D03F0" w:rsidRDefault="00065DB8" w14:paraId="6AA17E07" w14:textId="3F6BA080">
      <w:r>
        <w:t>The initial phase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evolution</w:t>
      </w:r>
      <w:r>
        <w:fldChar w:fldCharType="begin"/>
      </w:r>
      <w:r>
        <w:instrText xml:space="preserve"> XE "evolution" </w:instrText>
      </w:r>
      <w:r>
        <w:fldChar w:fldCharType="end"/>
      </w:r>
      <w:r>
        <w:t>, which we are currently experiencing, is characterized by the mainstream adoption of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across industries previously hesitant to embrace artificial intelligence. During this period, we are witnessing the standardization of basic AI engineering</w:t>
      </w:r>
      <w:r>
        <w:fldChar w:fldCharType="begin"/>
      </w:r>
      <w:r>
        <w:instrText xml:space="preserve"> XE "engineering" </w:instrText>
      </w:r>
      <w:r>
        <w:fldChar w:fldCharType="end"/>
      </w:r>
      <w:r>
        <w:t xml:space="preserve"> practices as organizations establish common methodologies, tools, and patterns for incorporating AI capabilities into their technology stacks. This standardization is crucial for scaling AI adoption beyond early adopters and technology giants to encompass a broader range of organizations and application domains.</w:t>
      </w:r>
    </w:p>
    <w:p w:rsidR="006D03F0" w:rsidRDefault="00065DB8" w14:paraId="506CB034" w14:textId="57F2FDC1">
      <w:r>
        <w:t>A defining characteristic of this phase is the integration</w:t>
      </w:r>
      <w:r>
        <w:fldChar w:fldCharType="begin"/>
      </w:r>
      <w:r>
        <w:instrText xml:space="preserve"> XE "integration" </w:instrText>
      </w:r>
      <w:r>
        <w:fldChar w:fldCharType="end"/>
      </w:r>
      <w:r>
        <w:t xml:space="preserve"> of AI capabilities into existing software stacks rather than fundamental reimagining of software architecture</w:t>
      </w:r>
      <w:r>
        <w:fldChar w:fldCharType="begin"/>
      </w:r>
      <w:r>
        <w:instrText xml:space="preserve"> XE "architecture" </w:instrText>
      </w:r>
      <w:r>
        <w:fldChar w:fldCharType="end"/>
      </w:r>
      <w:r>
        <w:t>. Organizations are primarily focused on augmenting traditional</w:t>
      </w:r>
      <w:r>
        <w:fldChar w:fldCharType="begin"/>
      </w:r>
      <w:r>
        <w:instrText xml:space="preserve"> XE "traditional" </w:instrText>
      </w:r>
      <w:r>
        <w:fldChar w:fldCharType="end"/>
      </w:r>
      <w:r>
        <w:t xml:space="preserve"> applications with AI features—adding recommendation systems</w:t>
      </w:r>
      <w:r>
        <w:fldChar w:fldCharType="begin"/>
      </w:r>
      <w:r>
        <w:instrText xml:space="preserve"> XE "systems" </w:instrText>
      </w:r>
      <w:r>
        <w:fldChar w:fldCharType="end"/>
      </w:r>
      <w:r>
        <w:t xml:space="preserve"> to e-commerce platforms, incorporating natural language interfaces into productivity tools, and enhancing data</w:t>
      </w:r>
      <w:r>
        <w:fldChar w:fldCharType="begin"/>
      </w:r>
      <w:r>
        <w:instrText xml:space="preserve"> XE "data" </w:instrText>
      </w:r>
      <w:r>
        <w:fldChar w:fldCharType="end"/>
      </w:r>
      <w:r>
        <w:t xml:space="preserve"> analysis with predictive capabilities. This approach</w:t>
      </w:r>
      <w:r>
        <w:fldChar w:fldCharType="begin"/>
      </w:r>
      <w:r>
        <w:instrText xml:space="preserve"> XE "approach" </w:instrText>
      </w:r>
      <w:r>
        <w:fldChar w:fldCharType="end"/>
      </w:r>
      <w:r>
        <w:t xml:space="preserve"> allows for incremental adoption without requiring wholesale replacement of existing systems</w:t>
      </w:r>
      <w:r>
        <w:fldChar w:fldCharType="begin"/>
      </w:r>
      <w:r>
        <w:instrText xml:space="preserve"> XE "systems" </w:instrText>
      </w:r>
      <w:r>
        <w:fldChar w:fldCharType="end"/>
      </w:r>
      <w:r>
        <w:t>, making</w:t>
      </w:r>
      <w:r>
        <w:fldChar w:fldCharType="begin"/>
      </w:r>
      <w:r>
        <w:instrText xml:space="preserve"> XE "making" </w:instrText>
      </w:r>
      <w:r>
        <w:fldChar w:fldCharType="end"/>
      </w:r>
      <w:r>
        <w:t xml:space="preserve"> the transition more manageable for established organizations with significant technical</w:t>
      </w:r>
      <w:r>
        <w:fldChar w:fldCharType="begin"/>
      </w:r>
      <w:r>
        <w:instrText xml:space="preserve"> XE "technical" </w:instrText>
      </w:r>
      <w:r>
        <w:fldChar w:fldCharType="end"/>
      </w:r>
      <w:r>
        <w:t xml:space="preserve"> debt.</w:t>
      </w:r>
    </w:p>
    <w:p w:rsidR="006D03F0" w:rsidRDefault="00065DB8" w14:paraId="74B096AD" w14:textId="5A21BB9D">
      <w:r>
        <w:t>The primary focus during this phase remains on practical implementation</w:t>
      </w:r>
      <w:r>
        <w:fldChar w:fldCharType="begin"/>
      </w:r>
      <w:r>
        <w:instrText xml:space="preserve"> XE "implementation" </w:instrText>
      </w:r>
      <w:r>
        <w:fldChar w:fldCharType="end"/>
      </w:r>
      <w:r>
        <w:t xml:space="preserve"> and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rather than theoretical advancement. Organizations </w:t>
      </w:r>
      <w:proofErr w:type="gramStart"/>
      <w:r>
        <w:t>are prioritizing</w:t>
      </w:r>
      <w:proofErr w:type="gramEnd"/>
      <w:r>
        <w:t xml:space="preserve"> AI applications with clear return on investment, measurable performance improvements, and manageable implementation</w:t>
      </w:r>
      <w:r>
        <w:fldChar w:fldCharType="begin"/>
      </w:r>
      <w:r>
        <w:instrText xml:space="preserve"> XE "implementation" </w:instrText>
      </w:r>
      <w:r>
        <w:fldChar w:fldCharType="end"/>
      </w:r>
      <w:r>
        <w:t xml:space="preserve"> complexity. This pragmatic approach</w:t>
      </w:r>
      <w:r>
        <w:fldChar w:fldCharType="begin"/>
      </w:r>
      <w:r>
        <w:instrText xml:space="preserve"> XE "approach" </w:instrText>
      </w:r>
      <w:r>
        <w:fldChar w:fldCharType="end"/>
      </w:r>
      <w:r>
        <w:t xml:space="preserve"> helps build organizational</w:t>
      </w:r>
      <w:r>
        <w:fldChar w:fldCharType="begin"/>
      </w:r>
      <w:r>
        <w:instrText xml:space="preserve"> XE "organizational" </w:instrText>
      </w:r>
      <w:r>
        <w:fldChar w:fldCharType="end"/>
      </w:r>
      <w:r>
        <w:t xml:space="preserve"> confidence </w:t>
      </w:r>
      <w:r>
        <w:t>in AI technologies while developing the foundational capabilities necessary for more ambitious applications in subsequent phases.</w:t>
      </w:r>
    </w:p>
    <w:p w:rsidR="006D03F0" w:rsidRDefault="00065DB8" w14:paraId="3591583E" w14:textId="57915A88">
      <w:r>
        <w:t>As we progress through</w:t>
      </w:r>
      <w:r>
        <w:fldChar w:fldCharType="begin"/>
      </w:r>
      <w:r>
        <w:instrText xml:space="preserve"> XE "through" </w:instrText>
      </w:r>
      <w:r>
        <w:fldChar w:fldCharType="end"/>
      </w:r>
      <w:r>
        <w:t xml:space="preserve"> this integration</w:t>
      </w:r>
      <w:r>
        <w:fldChar w:fldCharType="begin"/>
      </w:r>
      <w:r>
        <w:instrText xml:space="preserve"> XE "integration" </w:instrText>
      </w:r>
      <w:r>
        <w:fldChar w:fldCharType="end"/>
      </w:r>
      <w:r>
        <w:t xml:space="preserve"> phase, we can expect increasing maturity in AI engineering</w:t>
      </w:r>
      <w:r>
        <w:fldChar w:fldCharType="begin"/>
      </w:r>
      <w:r>
        <w:instrText xml:space="preserve"> XE "engineering" </w:instrText>
      </w:r>
      <w:r>
        <w:fldChar w:fldCharType="end"/>
      </w:r>
      <w:r>
        <w:t xml:space="preserve"> practices, with the emergence of standardized design</w:t>
      </w:r>
      <w:r>
        <w:fldChar w:fldCharType="begin"/>
      </w:r>
      <w:r>
        <w:instrText xml:space="preserve"> XE "design" </w:instrText>
      </w:r>
      <w:r>
        <w:fldChar w:fldCharType="end"/>
      </w:r>
      <w:r>
        <w:t xml:space="preserve"> patterns, architectural templates, and evaluation</w:t>
      </w:r>
      <w:r>
        <w:fldChar w:fldCharType="begin"/>
      </w:r>
      <w:r>
        <w:instrText xml:space="preserve"> XE "evaluation" </w:instrText>
      </w:r>
      <w:r>
        <w:fldChar w:fldCharType="end"/>
      </w:r>
      <w:r>
        <w:t xml:space="preserve"> frameworks specifically tailored to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These developments will lay the groundwork for the more transformative changes to come in subsequent phases.</w:t>
      </w:r>
    </w:p>
    <w:p w:rsidR="006D03F0" w:rsidRDefault="00065DB8" w14:paraId="23F323DB" w14:textId="122E1760" w14:noSpellErr="1">
      <w:pPr>
        <w:pStyle w:val="Heading3"/>
      </w:pPr>
      <w:bookmarkStart w:name="_Toc151921167" w:id="383227988"/>
      <w:bookmarkStart w:name="_Toc1434828456" w:id="315062419"/>
      <w:bookmarkStart w:name="_Toc976113241" w:id="108376540"/>
      <w:bookmarkStart w:name="_Toc1545194385" w:id="284956248"/>
      <w:r w:rsidR="00065DB8">
        <w:rPr/>
        <w:t>Transformation Phase (2025</w:t>
      </w:r>
      <w:r>
        <w:fldChar w:fldCharType="begin"/>
      </w:r>
      <w:r>
        <w:instrText xml:space="preserve"> XE "2025" </w:instrText>
      </w:r>
      <w:r>
        <w:fldChar w:fldCharType="end"/>
      </w:r>
      <w:r w:rsidR="00065DB8">
        <w:rPr/>
        <w:t>-2030)</w:t>
      </w:r>
      <w:bookmarkEnd w:id="383227988"/>
      <w:bookmarkEnd w:id="315062419"/>
      <w:bookmarkEnd w:id="108376540"/>
      <w:bookmarkEnd w:id="284956248"/>
    </w:p>
    <w:p w:rsidR="006D03F0" w:rsidRDefault="00065DB8" w14:paraId="41B36086" w14:textId="1DAD6D64">
      <w:r>
        <w:t>The second phase of evolution</w:t>
      </w:r>
      <w:r>
        <w:fldChar w:fldCharType="begin"/>
      </w:r>
      <w:r>
        <w:instrText xml:space="preserve"> XE "evolution" </w:instrText>
      </w:r>
      <w:r>
        <w:fldChar w:fldCharType="end"/>
      </w:r>
      <w:r>
        <w:t xml:space="preserve"> will likely be characterized by a fundamental reimagining of software architecture</w:t>
      </w:r>
      <w:r>
        <w:fldChar w:fldCharType="begin"/>
      </w:r>
      <w:r>
        <w:instrText xml:space="preserve"> XE "architecture" </w:instrText>
      </w:r>
      <w:r>
        <w:fldChar w:fldCharType="end"/>
      </w:r>
      <w:r>
        <w:t xml:space="preserve"> around AI capabilities. Rather than treating AI as a component within traditional</w:t>
      </w:r>
      <w:r>
        <w:fldChar w:fldCharType="begin"/>
      </w:r>
      <w:r>
        <w:instrText xml:space="preserve"> XE "traditional" </w:instrText>
      </w:r>
      <w:r>
        <w:fldChar w:fldCharType="end"/>
      </w:r>
      <w:r>
        <w:t xml:space="preserve"> software systems</w:t>
      </w:r>
      <w:r>
        <w:fldChar w:fldCharType="begin"/>
      </w:r>
      <w:r>
        <w:instrText xml:space="preserve"> XE "systems" </w:instrText>
      </w:r>
      <w:r>
        <w:fldChar w:fldCharType="end"/>
      </w:r>
      <w:r>
        <w:t>, organizations will increasingly design</w:t>
      </w:r>
      <w:r>
        <w:fldChar w:fldCharType="begin"/>
      </w:r>
      <w:r>
        <w:instrText xml:space="preserve"> XE "design" </w:instrText>
      </w:r>
      <w:r>
        <w:fldChar w:fldCharType="end"/>
      </w:r>
      <w:r>
        <w:t xml:space="preserve"> systems</w:t>
      </w:r>
      <w:r>
        <w:fldChar w:fldCharType="begin"/>
      </w:r>
      <w:r>
        <w:instrText xml:space="preserve"> XE "systems" </w:instrText>
      </w:r>
      <w:r>
        <w:fldChar w:fldCharType="end"/>
      </w:r>
      <w:r>
        <w:t xml:space="preserve"> with AI at their core</w:t>
      </w:r>
      <w:r>
        <w:fldChar w:fldCharType="begin"/>
      </w:r>
      <w:r>
        <w:instrText xml:space="preserve"> XE "core" </w:instrText>
      </w:r>
      <w:r>
        <w:fldChar w:fldCharType="end"/>
      </w:r>
      <w:r>
        <w:t>, with traditional</w:t>
      </w:r>
      <w:r>
        <w:fldChar w:fldCharType="begin"/>
      </w:r>
      <w:r>
        <w:instrText xml:space="preserve"> XE "traditional" </w:instrText>
      </w:r>
      <w:r>
        <w:fldChar w:fldCharType="end"/>
      </w:r>
      <w:r>
        <w:t xml:space="preserve"> software elements serving supporting roles. This architectural inversion represents a profound shift in how systems</w:t>
      </w:r>
      <w:r>
        <w:fldChar w:fldCharType="begin"/>
      </w:r>
      <w:r>
        <w:instrText xml:space="preserve"> XE "systems" </w:instrText>
      </w:r>
      <w:r>
        <w:fldChar w:fldCharType="end"/>
      </w:r>
      <w:r>
        <w:t xml:space="preserve"> are conceptualized, designed, and implemented, requiring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system decomposition, interface design</w:t>
      </w:r>
      <w:r>
        <w:fldChar w:fldCharType="begin"/>
      </w:r>
      <w:r>
        <w:instrText xml:space="preserve"> XE "design" </w:instrText>
      </w:r>
      <w:r>
        <w:fldChar w:fldCharType="end"/>
      </w:r>
      <w:r>
        <w:t>, and quality assurance.</w:t>
      </w:r>
    </w:p>
    <w:p w:rsidR="006D03F0" w:rsidRDefault="00065DB8" w14:paraId="198AD7F6" w14:textId="4C982704">
      <w:r>
        <w:t>During this period, we anticipate the emergence of new</w:t>
      </w:r>
      <w:r>
        <w:fldChar w:fldCharType="begin"/>
      </w:r>
      <w:r>
        <w:instrText xml:space="preserve"> XE "new" </w:instrText>
      </w:r>
      <w:r>
        <w:fldChar w:fldCharType="end"/>
      </w:r>
      <w:r>
        <w:t xml:space="preserve"> programming paradigms optimized for AI-human</w:t>
      </w:r>
      <w:r>
        <w:fldChar w:fldCharType="begin"/>
      </w:r>
      <w:r>
        <w:instrText xml:space="preserve"> XE "human" </w:instrText>
      </w:r>
      <w:r>
        <w:fldChar w:fldCharType="end"/>
      </w:r>
      <w:r>
        <w:t xml:space="preserve"> collaboration. Traditional</w:t>
      </w:r>
      <w:r>
        <w:fldChar w:fldCharType="begin"/>
      </w:r>
      <w:r>
        <w:instrText xml:space="preserve"> XE "traditional" </w:instrText>
      </w:r>
      <w:r>
        <w:fldChar w:fldCharType="end"/>
      </w:r>
      <w:r>
        <w:t xml:space="preserve"> imperative and object-oriented approaches</w:t>
      </w:r>
      <w:r>
        <w:fldChar w:fldCharType="begin"/>
      </w:r>
      <w:r>
        <w:instrText xml:space="preserve"> XE "approaches" </w:instrText>
      </w:r>
      <w:r>
        <w:fldChar w:fldCharType="end"/>
      </w:r>
      <w:r>
        <w:t xml:space="preserve"> will be complemented or partially replaced by declarative, goal-oriented, and learning-based paradigms that better accommodate the probabilistic nature of AI systems</w:t>
      </w:r>
      <w:r>
        <w:fldChar w:fldCharType="begin"/>
      </w:r>
      <w:r>
        <w:instrText xml:space="preserve"> XE "systems" </w:instrText>
      </w:r>
      <w:r>
        <w:fldChar w:fldCharType="end"/>
      </w:r>
      <w:r>
        <w:t>. These new</w:t>
      </w:r>
      <w:r>
        <w:fldChar w:fldCharType="begin"/>
      </w:r>
      <w:r>
        <w:instrText xml:space="preserve"> XE "new" </w:instrText>
      </w:r>
      <w:r>
        <w:fldChar w:fldCharType="end"/>
      </w:r>
      <w:r>
        <w:t xml:space="preserve"> paradigms will enable more natural expression of complex requirements and more effective delegation of implementation</w:t>
      </w:r>
      <w:r>
        <w:fldChar w:fldCharType="begin"/>
      </w:r>
      <w:r>
        <w:instrText xml:space="preserve"> XE "implementation" </w:instrText>
      </w:r>
      <w:r>
        <w:fldChar w:fldCharType="end"/>
      </w:r>
      <w:r>
        <w:t xml:space="preserve"> details to AI systems</w:t>
      </w:r>
      <w:r>
        <w:fldChar w:fldCharType="begin"/>
      </w:r>
      <w:r>
        <w:instrText xml:space="preserve"> XE "systems" </w:instrText>
      </w:r>
      <w:r>
        <w:fldChar w:fldCharType="end"/>
      </w:r>
      <w:r>
        <w:t>, fundamentally changing how developers interact with their tools.</w:t>
      </w:r>
    </w:p>
    <w:p w:rsidR="006D03F0" w:rsidRDefault="00065DB8" w14:paraId="7E8BC5B1" w14:textId="00E7A732">
      <w:r>
        <w:t>The transformation phase will also see the emergence of specialized AI engineering</w:t>
      </w:r>
      <w:r>
        <w:fldChar w:fldCharType="begin"/>
      </w:r>
      <w:r>
        <w:instrText xml:space="preserve"> XE "engineering" </w:instrText>
      </w:r>
      <w:r>
        <w:fldChar w:fldCharType="end"/>
      </w:r>
      <w:r>
        <w:t xml:space="preserve"> disciplines as the field matures and diversifies. Just as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eventually differentiated into specialized roles like front-end development</w:t>
      </w:r>
      <w:r>
        <w:fldChar w:fldCharType="begin"/>
      </w:r>
      <w:r>
        <w:instrText xml:space="preserve"> XE "development" </w:instrText>
      </w:r>
      <w:r>
        <w:fldChar w:fldCharType="end"/>
      </w:r>
      <w:r>
        <w:t>, database administration, and DevOps, AI engineering</w:t>
      </w:r>
      <w:r>
        <w:fldChar w:fldCharType="begin"/>
      </w:r>
      <w:r>
        <w:instrText xml:space="preserve"> XE "engineering" </w:instrText>
      </w:r>
      <w:r>
        <w:fldChar w:fldCharType="end"/>
      </w:r>
      <w:r>
        <w:t xml:space="preserve"> will likely fragment into specialized disciplines focused on areas such as 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model</w:t>
      </w:r>
      <w:r>
        <w:fldChar w:fldCharType="begin"/>
      </w:r>
      <w:r>
        <w:instrText xml:space="preserve"> XE "model" </w:instrText>
      </w:r>
      <w:r>
        <w:fldChar w:fldCharType="end"/>
      </w:r>
      <w:r>
        <w:t xml:space="preserve"> architecture</w:t>
      </w:r>
      <w:r>
        <w:fldChar w:fldCharType="begin"/>
      </w:r>
      <w:r>
        <w:instrText xml:space="preserve"> XE "architecture" </w:instrText>
      </w:r>
      <w:r>
        <w:fldChar w:fldCharType="end"/>
      </w:r>
      <w:r>
        <w:t>, evaluation</w:t>
      </w:r>
      <w:r>
        <w:fldChar w:fldCharType="begin"/>
      </w:r>
      <w:r>
        <w:instrText xml:space="preserve"> XE "evaluation" </w:instrText>
      </w:r>
      <w:r>
        <w:fldChar w:fldCharType="end"/>
      </w:r>
      <w:r>
        <w:t xml:space="preserve"> systems</w:t>
      </w:r>
      <w:r>
        <w:fldChar w:fldCharType="begin"/>
      </w:r>
      <w:r>
        <w:instrText xml:space="preserve"> XE "systems" </w:instrText>
      </w:r>
      <w:r>
        <w:fldChar w:fldCharType="end"/>
      </w:r>
      <w:r>
        <w:t>, and AI ethics. This specialization will enable deeper expertise while creating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 xml:space="preserve"> for system integration</w:t>
      </w:r>
      <w:r>
        <w:fldChar w:fldCharType="begin"/>
      </w:r>
      <w:r>
        <w:instrText xml:space="preserve"> XE "integration" </w:instrText>
      </w:r>
      <w:r>
        <w:fldChar w:fldCharType="end"/>
      </w:r>
      <w:r>
        <w:t xml:space="preserve"> and cross-disciplinary collaboration.</w:t>
      </w:r>
    </w:p>
    <w:p w:rsidR="006D03F0" w:rsidRDefault="00065DB8" w14:paraId="532C0286" w14:textId="2B31FD83">
      <w:r>
        <w:t>Perhaps most significantly, this phase will witness a shift from discrete AI features to pervasive intelligence throughout software systems</w:t>
      </w:r>
      <w:r>
        <w:fldChar w:fldCharType="begin"/>
      </w:r>
      <w:r>
        <w:instrText xml:space="preserve"> XE "systems" </w:instrText>
      </w:r>
      <w:r>
        <w:fldChar w:fldCharType="end"/>
      </w:r>
      <w:r>
        <w:t>. Rather than containing isolated AI components</w:t>
      </w:r>
      <w:r>
        <w:fldChar w:fldCharType="begin"/>
      </w:r>
      <w:r>
        <w:instrText xml:space="preserve"> XE "components" </w:instrText>
      </w:r>
      <w:r>
        <w:fldChar w:fldCharType="end"/>
      </w:r>
      <w:r>
        <w:t xml:space="preserve"> for specific tasks, systems</w:t>
      </w:r>
      <w:r>
        <w:fldChar w:fldCharType="begin"/>
      </w:r>
      <w:r>
        <w:instrText xml:space="preserve"> XE "systems" </w:instrText>
      </w:r>
      <w:r>
        <w:fldChar w:fldCharType="end"/>
      </w:r>
      <w:r>
        <w:t xml:space="preserve"> will incorporate intelligence throughout their architecture</w:t>
      </w:r>
      <w:r>
        <w:fldChar w:fldCharType="begin"/>
      </w:r>
      <w:r>
        <w:instrText xml:space="preserve"> XE "architecture" </w:instrText>
      </w:r>
      <w:r>
        <w:fldChar w:fldCharType="end"/>
      </w:r>
      <w:r>
        <w:t>, with AI capabilities informing everything from user interface adaptation to resource allocation to security monitoring. This pervasive approach</w:t>
      </w:r>
      <w:r>
        <w:fldChar w:fldCharType="begin"/>
      </w:r>
      <w:r>
        <w:instrText xml:space="preserve"> XE "approach" </w:instrText>
      </w:r>
      <w:r>
        <w:fldChar w:fldCharType="end"/>
      </w:r>
      <w:r>
        <w:t xml:space="preserve"> will create more adaptive, contextually aware systems</w:t>
      </w:r>
      <w:r>
        <w:fldChar w:fldCharType="begin"/>
      </w:r>
      <w:r>
        <w:instrText xml:space="preserve"> XE "systems" </w:instrText>
      </w:r>
      <w:r>
        <w:fldChar w:fldCharType="end"/>
      </w:r>
      <w:r>
        <w:t xml:space="preserve"> that can respond intelligently to changing conditions across all</w:t>
      </w:r>
      <w:r>
        <w:fldChar w:fldCharType="begin"/>
      </w:r>
      <w:r>
        <w:instrText xml:space="preserve"> XE "all" </w:instrText>
      </w:r>
      <w:r>
        <w:fldChar w:fldCharType="end"/>
      </w:r>
      <w:r>
        <w:t xml:space="preserve"> aspects of their operation.</w:t>
      </w:r>
    </w:p>
    <w:p w:rsidR="006D03F0" w:rsidRDefault="00065DB8" w14:paraId="5A69A5D2" w14:textId="77777777" w14:noSpellErr="1">
      <w:pPr>
        <w:pStyle w:val="Heading3"/>
      </w:pPr>
      <w:bookmarkStart w:name="_Toc395096849" w:id="2049122835"/>
      <w:bookmarkStart w:name="_Toc615229838" w:id="1835201974"/>
      <w:bookmarkStart w:name="_Toc1086619641" w:id="1707918"/>
      <w:bookmarkStart w:name="_Toc431214507" w:id="1340230797"/>
      <w:r w:rsidR="00065DB8">
        <w:rPr/>
        <w:t>Autonomous Phase (2030 and beyond)</w:t>
      </w:r>
      <w:bookmarkEnd w:id="2049122835"/>
      <w:bookmarkEnd w:id="1835201974"/>
      <w:bookmarkEnd w:id="1707918"/>
      <w:bookmarkEnd w:id="1340230797"/>
    </w:p>
    <w:p w:rsidR="006D03F0" w:rsidRDefault="00065DB8" w14:paraId="220B4CA5" w14:textId="12EFD4E9">
      <w:r>
        <w:t>The third phase of evolution</w:t>
      </w:r>
      <w:r>
        <w:fldChar w:fldCharType="begin"/>
      </w:r>
      <w:r>
        <w:instrText xml:space="preserve"> XE "evolution" </w:instrText>
      </w:r>
      <w:r>
        <w:fldChar w:fldCharType="end"/>
      </w:r>
      <w:r>
        <w:t>, which we might term the "autonomous phase," will likely be characterized by self-improving AI systems</w:t>
      </w:r>
      <w:r>
        <w:fldChar w:fldCharType="begin"/>
      </w:r>
      <w:r>
        <w:instrText xml:space="preserve"> XE "systems" </w:instrText>
      </w:r>
      <w:r>
        <w:fldChar w:fldCharType="end"/>
      </w:r>
      <w:r>
        <w:t xml:space="preserve"> that evolve with minimal human</w:t>
      </w:r>
      <w:r>
        <w:fldChar w:fldCharType="begin"/>
      </w:r>
      <w:r>
        <w:instrText xml:space="preserve"> XE "human" </w:instrText>
      </w:r>
      <w:r>
        <w:fldChar w:fldCharType="end"/>
      </w:r>
      <w:r>
        <w:t xml:space="preserve"> intervention. </w:t>
      </w:r>
      <w:r>
        <w:t>These systems</w:t>
      </w:r>
      <w:r>
        <w:fldChar w:fldCharType="begin"/>
      </w:r>
      <w:r>
        <w:instrText xml:space="preserve"> XE "systems" </w:instrText>
      </w:r>
      <w:r>
        <w:fldChar w:fldCharType="end"/>
      </w:r>
      <w:r>
        <w:t xml:space="preserve"> will be capable of identifying their own limitations</w:t>
      </w:r>
      <w:r>
        <w:fldChar w:fldCharType="begin"/>
      </w:r>
      <w:r>
        <w:instrText xml:space="preserve"> XE "limitations" </w:instrText>
      </w:r>
      <w:r>
        <w:fldChar w:fldCharType="end"/>
      </w:r>
      <w:r>
        <w:t>, researching potential improvements, implementing and testing enhancements, and deploying updates with limited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While complete autonomy remains unlikely due to safety and alignment concerns, the level of self-direction </w:t>
      </w:r>
      <w:proofErr w:type="gramStart"/>
      <w:r>
        <w:t>will far</w:t>
      </w:r>
      <w:proofErr w:type="gramEnd"/>
      <w:r>
        <w:t xml:space="preserve"> exceed current capabilities, fundamentally changing the role of human</w:t>
      </w:r>
      <w:r>
        <w:fldChar w:fldCharType="begin"/>
      </w:r>
      <w:r>
        <w:instrText xml:space="preserve"> XE "human" </w:instrText>
      </w:r>
      <w:r>
        <w:fldChar w:fldCharType="end"/>
      </w:r>
      <w:r>
        <w:t xml:space="preserve"> engineers from implementers to governors and direction-setters.</w:t>
      </w:r>
    </w:p>
    <w:p w:rsidR="006D03F0" w:rsidRDefault="00065DB8" w14:paraId="26882A3D" w14:textId="051388C1">
      <w:r>
        <w:t>A defining characteristic of this phase will be the emergence of AI systems</w:t>
      </w:r>
      <w:r>
        <w:fldChar w:fldCharType="begin"/>
      </w:r>
      <w:r>
        <w:instrText xml:space="preserve"> XE "systems" </w:instrText>
      </w:r>
      <w:r>
        <w:fldChar w:fldCharType="end"/>
      </w:r>
      <w:r>
        <w:t xml:space="preserve"> that can design</w:t>
      </w:r>
      <w:r>
        <w:fldChar w:fldCharType="begin"/>
      </w:r>
      <w:r>
        <w:instrText xml:space="preserve"> XE "design" </w:instrText>
      </w:r>
      <w:r>
        <w:fldChar w:fldCharType="end"/>
      </w:r>
      <w:r>
        <w:t xml:space="preserve"> and implement other AI systems</w:t>
      </w:r>
      <w:r>
        <w:fldChar w:fldCharType="begin"/>
      </w:r>
      <w:r>
        <w:instrText xml:space="preserve"> XE "systems" </w:instrText>
      </w:r>
      <w:r>
        <w:fldChar w:fldCharType="end"/>
      </w:r>
      <w:r>
        <w:t>. This meta-capability</w:t>
      </w:r>
      <w:r>
        <w:fldChar w:fldCharType="begin"/>
      </w:r>
      <w:r>
        <w:instrText xml:space="preserve"> XE "capability" </w:instrText>
      </w:r>
      <w:r>
        <w:fldChar w:fldCharType="end"/>
      </w:r>
      <w:r>
        <w:t>—AI creating AI—represents a potential inflection point in technological development</w:t>
      </w:r>
      <w:r>
        <w:fldChar w:fldCharType="begin"/>
      </w:r>
      <w:r>
        <w:instrText xml:space="preserve"> XE "development" </w:instrText>
      </w:r>
      <w:r>
        <w:fldChar w:fldCharType="end"/>
      </w:r>
      <w:r>
        <w:t>, potentially accelerating</w:t>
      </w:r>
      <w:r>
        <w:fldChar w:fldCharType="begin"/>
      </w:r>
      <w:r>
        <w:instrText xml:space="preserve"> XE "accelerating" </w:instrText>
      </w:r>
      <w:r>
        <w:fldChar w:fldCharType="end"/>
      </w:r>
      <w:r>
        <w:t xml:space="preserve"> innovation beyond what would be possible through</w:t>
      </w:r>
      <w:r>
        <w:fldChar w:fldCharType="begin"/>
      </w:r>
      <w:r>
        <w:instrText xml:space="preserve"> XE "through" </w:instrText>
      </w:r>
      <w:r>
        <w:fldChar w:fldCharType="end"/>
      </w:r>
      <w:r>
        <w:t xml:space="preserve"> human</w:t>
      </w:r>
      <w:r>
        <w:fldChar w:fldCharType="begin"/>
      </w:r>
      <w:r>
        <w:instrText xml:space="preserve"> XE "human" </w:instrText>
      </w:r>
      <w:r>
        <w:fldChar w:fldCharType="end"/>
      </w:r>
      <w:r>
        <w:t xml:space="preserve"> engineering</w:t>
      </w:r>
      <w:r>
        <w:fldChar w:fldCharType="begin"/>
      </w:r>
      <w:r>
        <w:instrText xml:space="preserve"> XE "engineering" </w:instrText>
      </w:r>
      <w:r>
        <w:fldChar w:fldCharType="end"/>
      </w:r>
      <w:r>
        <w:t xml:space="preserve"> alone. These systems</w:t>
      </w:r>
      <w:r>
        <w:fldChar w:fldCharType="begin"/>
      </w:r>
      <w:r>
        <w:instrText xml:space="preserve"> XE "systems" </w:instrText>
      </w:r>
      <w:r>
        <w:fldChar w:fldCharType="end"/>
      </w:r>
      <w:r>
        <w:t xml:space="preserve"> will leverage their understanding of AI architectures, training methodologies, and evaluation</w:t>
      </w:r>
      <w:r>
        <w:fldChar w:fldCharType="begin"/>
      </w:r>
      <w:r>
        <w:instrText xml:space="preserve"> XE "evaluation" </w:instrText>
      </w:r>
      <w:r>
        <w:fldChar w:fldCharType="end"/>
      </w:r>
      <w:r>
        <w:t xml:space="preserve"> techniques to create specialized AI systems</w:t>
      </w:r>
      <w:r>
        <w:fldChar w:fldCharType="begin"/>
      </w:r>
      <w:r>
        <w:instrText xml:space="preserve"> XE "systems" </w:instrText>
      </w:r>
      <w:r>
        <w:fldChar w:fldCharType="end"/>
      </w:r>
      <w:r>
        <w:t xml:space="preserve"> optimized for specific tasks or domains, potentially discovering novel approaches</w:t>
      </w:r>
      <w:r>
        <w:fldChar w:fldCharType="begin"/>
      </w:r>
      <w:r>
        <w:instrText xml:space="preserve"> XE "approaches" </w:instrText>
      </w:r>
      <w:r>
        <w:fldChar w:fldCharType="end"/>
      </w:r>
      <w:r>
        <w:t xml:space="preserve"> that human</w:t>
      </w:r>
      <w:r>
        <w:fldChar w:fldCharType="begin"/>
      </w:r>
      <w:r>
        <w:instrText xml:space="preserve"> XE "human" </w:instrText>
      </w:r>
      <w:r>
        <w:fldChar w:fldCharType="end"/>
      </w:r>
      <w:r>
        <w:t xml:space="preserve"> engineers might not consider.</w:t>
      </w:r>
    </w:p>
    <w:p w:rsidR="006D03F0" w:rsidRDefault="00065DB8" w14:paraId="50C926E6" w14:textId="4903F58B">
      <w:r>
        <w:t>During this period, we can expect the emergence of complex ecosystems of interacting AI agents with specialized capabilities working in concert to solve problems. Rather than monolithic systems</w:t>
      </w:r>
      <w:r>
        <w:fldChar w:fldCharType="begin"/>
      </w:r>
      <w:r>
        <w:instrText xml:space="preserve"> XE "systems" </w:instrText>
      </w:r>
      <w:r>
        <w:fldChar w:fldCharType="end"/>
      </w:r>
      <w:r>
        <w:t>, AI applications will increasingly resemble economies of specialized agents that can be dynamically composed based on task requirements. These ecosystems will require sophisticated coordination mechanisms</w:t>
      </w:r>
      <w:r>
        <w:fldChar w:fldCharType="begin"/>
      </w:r>
      <w:r>
        <w:instrText xml:space="preserve"> XE "mechanisms" </w:instrText>
      </w:r>
      <w:r>
        <w:fldChar w:fldCharType="end"/>
      </w:r>
      <w:r>
        <w:t>, communication protocols, and resource allocation systems</w:t>
      </w:r>
      <w:r>
        <w:fldChar w:fldCharType="begin"/>
      </w:r>
      <w:r>
        <w:instrText xml:space="preserve"> XE "systems" </w:instrText>
      </w:r>
      <w:r>
        <w:fldChar w:fldCharType="end"/>
      </w:r>
      <w:r>
        <w:t xml:space="preserve"> to function effectively, creating new</w:t>
      </w:r>
      <w:r>
        <w:fldChar w:fldCharType="begin"/>
      </w:r>
      <w:r>
        <w:instrText xml:space="preserve"> XE "new" </w:instrText>
      </w:r>
      <w:r>
        <w:fldChar w:fldCharType="end"/>
      </w:r>
      <w:r>
        <w:t xml:space="preserve"> engineering</w:t>
      </w:r>
      <w:r>
        <w:fldChar w:fldCharType="begin"/>
      </w:r>
      <w:r>
        <w:instrText xml:space="preserve"> XE "engineering" </w:instrText>
      </w:r>
      <w:r>
        <w:fldChar w:fldCharType="end"/>
      </w:r>
      <w:r>
        <w:t xml:space="preserve"> challenges</w:t>
      </w:r>
      <w:r>
        <w:fldChar w:fldCharType="begin"/>
      </w:r>
      <w:r>
        <w:instrText xml:space="preserve"> XE "challenges" </w:instrText>
      </w:r>
      <w:r>
        <w:fldChar w:fldCharType="end"/>
      </w:r>
      <w:r>
        <w:t xml:space="preserve"> around system orchestration and governance</w:t>
      </w:r>
      <w:r>
        <w:fldChar w:fldCharType="begin"/>
      </w:r>
      <w:r>
        <w:instrText xml:space="preserve"> XE "governance" </w:instrText>
      </w:r>
      <w:r>
        <w:fldChar w:fldCharType="end"/>
      </w:r>
      <w:r>
        <w:t>.</w:t>
      </w:r>
    </w:p>
    <w:p w:rsidR="006D03F0" w:rsidRDefault="00065DB8" w14:paraId="4FE61CFF" w14:textId="747DEC0B">
      <w:r>
        <w:t>As these highly capable, self-improving systems</w:t>
      </w:r>
      <w:r>
        <w:fldChar w:fldCharType="begin"/>
      </w:r>
      <w:r>
        <w:instrText xml:space="preserve"> XE "systems" </w:instrText>
      </w:r>
      <w:r>
        <w:fldChar w:fldCharType="end"/>
      </w:r>
      <w:r>
        <w:t xml:space="preserve"> become more prevalent, the focus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will increasingly shift toward alignment, governance</w:t>
      </w:r>
      <w:r>
        <w:fldChar w:fldCharType="begin"/>
      </w:r>
      <w:r>
        <w:instrText xml:space="preserve"> XE "governance" </w:instrText>
      </w:r>
      <w:r>
        <w:fldChar w:fldCharType="end"/>
      </w:r>
      <w:r>
        <w:t>, and beneficial outcomes. Ensuring that autonomous systems</w:t>
      </w:r>
      <w:r>
        <w:fldChar w:fldCharType="begin"/>
      </w:r>
      <w:r>
        <w:instrText xml:space="preserve"> XE "systems" </w:instrText>
      </w:r>
      <w:r>
        <w:fldChar w:fldCharType="end"/>
      </w:r>
      <w:r>
        <w:t xml:space="preserve"> remain aligned with human</w:t>
      </w:r>
      <w:r>
        <w:fldChar w:fldCharType="begin"/>
      </w:r>
      <w:r>
        <w:instrText xml:space="preserve"> XE "human" </w:instrText>
      </w:r>
      <w:r>
        <w:fldChar w:fldCharType="end"/>
      </w:r>
      <w:r>
        <w:t xml:space="preserve"> values, operate within appropriate constraints, and produce beneficial outcomes will become the central challenge of AI engineering</w:t>
      </w:r>
      <w:r>
        <w:fldChar w:fldCharType="begin"/>
      </w:r>
      <w:r>
        <w:instrText xml:space="preserve"> XE "engineering" </w:instrText>
      </w:r>
      <w:r>
        <w:fldChar w:fldCharType="end"/>
      </w:r>
      <w:r>
        <w:t>. This shift will require advances in formal verification, interpretability, value</w:t>
      </w:r>
      <w:r>
        <w:fldChar w:fldCharType="begin"/>
      </w:r>
      <w:r>
        <w:instrText xml:space="preserve"> XE "value" </w:instrText>
      </w:r>
      <w:r>
        <w:fldChar w:fldCharType="end"/>
      </w:r>
      <w:r>
        <w:t xml:space="preserve"> alignment, and governance</w:t>
      </w:r>
      <w:r>
        <w:fldChar w:fldCharType="begin"/>
      </w:r>
      <w:r>
        <w:instrText xml:space="preserve"> XE "governance" </w:instrText>
      </w:r>
      <w:r>
        <w:fldChar w:fldCharType="end"/>
      </w:r>
      <w:r>
        <w:t xml:space="preserve"> structures that can provide meaningful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without unnecessarily constraining system capabilities.</w:t>
      </w:r>
    </w:p>
    <w:p w:rsidR="006D03F0" w:rsidRDefault="00065DB8" w14:paraId="49F33B80" w14:textId="357892EC" w14:noSpellErr="1">
      <w:pPr>
        <w:pStyle w:val="Heading2"/>
      </w:pPr>
      <w:bookmarkStart w:name="_Toc952304265" w:id="833317607"/>
      <w:bookmarkStart w:name="_Toc178227079" w:id="90784454"/>
      <w:bookmarkStart w:name="_Toc98053003" w:id="304612144"/>
      <w:bookmarkStart w:name="_Toc1861935985" w:id="5645123"/>
      <w:r w:rsidR="00065DB8">
        <w:rPr/>
        <w:t>Challenges</w:t>
      </w:r>
      <w:r>
        <w:fldChar w:fldCharType="begin"/>
      </w:r>
      <w:r>
        <w:instrText xml:space="preserve"> XE "challenges" </w:instrText>
      </w:r>
      <w:r>
        <w:fldChar w:fldCharType="end"/>
      </w:r>
      <w:r w:rsidR="00065DB8">
        <w:rPr/>
        <w:t xml:space="preserve"> and Opportunities</w:t>
      </w:r>
      <w:bookmarkEnd w:id="833317607"/>
      <w:bookmarkEnd w:id="90784454"/>
      <w:bookmarkEnd w:id="304612144"/>
      <w:bookmarkEnd w:id="5645123"/>
    </w:p>
    <w:p w:rsidR="006D03F0" w:rsidRDefault="00065DB8" w14:paraId="133E87AD" w14:textId="4EB79144">
      <w:r>
        <w:t>The future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presents a complex landscape of both significant challenges</w:t>
      </w:r>
      <w:r>
        <w:fldChar w:fldCharType="begin"/>
      </w:r>
      <w:r>
        <w:instrText xml:space="preserve"> XE "challenges" </w:instrText>
      </w:r>
      <w:r>
        <w:fldChar w:fldCharType="end"/>
      </w:r>
      <w:r>
        <w:t xml:space="preserve"> and unprecedented opportunities. Understanding this dual nature is essential for organizations and practitioners seeking to navigate the evolving field effectively. The challenges</w:t>
      </w:r>
      <w:r>
        <w:fldChar w:fldCharType="begin"/>
      </w:r>
      <w:r>
        <w:instrText xml:space="preserve"> XE "challenges" </w:instrText>
      </w:r>
      <w:r>
        <w:fldChar w:fldCharType="end"/>
      </w:r>
      <w:r>
        <w:t xml:space="preserve"> represent not merely obstacles to be overcome but fundamental tensions that must be managed, while the opportunities offer potential for transformative impact</w:t>
      </w:r>
      <w:r>
        <w:fldChar w:fldCharType="begin"/>
      </w:r>
      <w:r>
        <w:instrText xml:space="preserve"> XE "impact" </w:instrText>
      </w:r>
      <w:r>
        <w:fldChar w:fldCharType="end"/>
      </w:r>
      <w:r>
        <w:t xml:space="preserve"> across domains and industries.</w:t>
      </w:r>
    </w:p>
    <w:p w:rsidR="006D03F0" w:rsidRDefault="00065DB8" w14:paraId="60E7BA15" w14:textId="156F2302" w14:noSpellErr="1">
      <w:pPr>
        <w:pStyle w:val="Heading3"/>
      </w:pPr>
      <w:bookmarkStart w:name="_Toc279695412" w:id="1414583274"/>
      <w:bookmarkStart w:name="_Toc1829394630" w:id="189036231"/>
      <w:bookmarkStart w:name="_Toc220113718" w:id="2096758727"/>
      <w:bookmarkStart w:name="_Toc2124094752" w:id="1843958310"/>
      <w:r w:rsidR="00065DB8">
        <w:rPr/>
        <w:t>Challenges</w:t>
      </w:r>
      <w:r>
        <w:fldChar w:fldCharType="begin"/>
      </w:r>
      <w:r>
        <w:instrText xml:space="preserve"> XE "challenges" </w:instrText>
      </w:r>
      <w:r>
        <w:fldChar w:fldCharType="end"/>
      </w:r>
      <w:bookmarkEnd w:id="1414583274"/>
      <w:bookmarkEnd w:id="189036231"/>
      <w:bookmarkEnd w:id="2096758727"/>
      <w:bookmarkEnd w:id="1843958310"/>
    </w:p>
    <w:p w:rsidR="006D03F0" w:rsidRDefault="00065DB8" w14:paraId="34DAA759" w14:textId="1804E2E7">
      <w:r>
        <w:t>The advancement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faces several categories of challenges</w:t>
      </w:r>
      <w:r>
        <w:fldChar w:fldCharType="begin"/>
      </w:r>
      <w:r>
        <w:instrText xml:space="preserve"> XE "challenges" </w:instrText>
      </w:r>
      <w:r>
        <w:fldChar w:fldCharType="end"/>
      </w:r>
      <w:r>
        <w:t xml:space="preserve"> that will require coordinated efforts across 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educational, and policy domains to address effectively.</w:t>
      </w:r>
    </w:p>
    <w:p w:rsidR="006D03F0" w:rsidRDefault="00065DB8" w14:paraId="4352D481" w14:textId="727BF02B" w14:noSpellErr="1">
      <w:pPr>
        <w:pStyle w:val="Heading4"/>
      </w:pPr>
      <w:bookmarkStart w:name="_Toc959271676" w:id="1501273960"/>
      <w:bookmarkStart w:name="_Toc471431413" w:id="645845346"/>
      <w:bookmarkStart w:name="_Toc1326425214" w:id="462246481"/>
      <w:bookmarkStart w:name="_Toc1287881919" w:id="87679049"/>
      <w:r w:rsidR="00065DB8">
        <w:rPr/>
        <w:t>Technical</w:t>
      </w:r>
      <w:r>
        <w:fldChar w:fldCharType="begin"/>
      </w:r>
      <w:r>
        <w:instrText xml:space="preserve"> XE "technical" </w:instrText>
      </w:r>
      <w:r>
        <w:fldChar w:fldCharType="end"/>
      </w:r>
      <w:r w:rsidR="00065DB8">
        <w:rPr/>
        <w:t xml:space="preserve"> Complexity</w:t>
      </w:r>
      <w:bookmarkEnd w:id="1501273960"/>
      <w:bookmarkEnd w:id="645845346"/>
      <w:bookmarkEnd w:id="462246481"/>
      <w:bookmarkEnd w:id="87679049"/>
    </w:p>
    <w:p w:rsidR="006D03F0" w:rsidRDefault="00065DB8" w14:paraId="5BAF242A" w14:textId="725C16CA">
      <w:r>
        <w:t>The increasing sophistication of AI systems</w:t>
      </w:r>
      <w:r>
        <w:fldChar w:fldCharType="begin"/>
      </w:r>
      <w:r>
        <w:instrText xml:space="preserve"> XE "systems" </w:instrText>
      </w:r>
      <w:r>
        <w:fldChar w:fldCharType="end"/>
      </w:r>
      <w:r>
        <w:t xml:space="preserve"> introduces unprecedented levels of technical</w:t>
      </w:r>
      <w:r>
        <w:fldChar w:fldCharType="begin"/>
      </w:r>
      <w:r>
        <w:instrText xml:space="preserve"> XE "technical" </w:instrText>
      </w:r>
      <w:r>
        <w:fldChar w:fldCharType="end"/>
      </w:r>
      <w:r>
        <w:t xml:space="preserve"> complexity that challenge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approaches</w:t>
      </w:r>
      <w:r>
        <w:fldChar w:fldCharType="begin"/>
      </w:r>
      <w:r>
        <w:instrText xml:space="preserve"> XE "approaches" </w:instrText>
      </w:r>
      <w:r>
        <w:fldChar w:fldCharType="end"/>
      </w:r>
      <w:r>
        <w:t>. Managing increasingly complex AI systems</w:t>
      </w:r>
      <w:r>
        <w:fldChar w:fldCharType="begin"/>
      </w:r>
      <w:r>
        <w:instrText xml:space="preserve"> XE "systems" </w:instrText>
      </w:r>
      <w:r>
        <w:fldChar w:fldCharType="end"/>
      </w:r>
      <w:r>
        <w:t xml:space="preserve"> requires new</w:t>
      </w:r>
      <w:r>
        <w:fldChar w:fldCharType="begin"/>
      </w:r>
      <w:r>
        <w:instrText xml:space="preserve"> XE "new" </w:instrText>
      </w:r>
      <w:r>
        <w:fldChar w:fldCharType="end"/>
      </w:r>
      <w:r>
        <w:t xml:space="preserve"> methodologies for system decomposition, testing, and quality assurance that can handle the probabilistic, adaptive nature of modern</w:t>
      </w:r>
      <w:r>
        <w:fldChar w:fldCharType="begin"/>
      </w:r>
      <w:r>
        <w:instrText xml:space="preserve"> XE "modern" </w:instrText>
      </w:r>
      <w:r>
        <w:fldChar w:fldCharType="end"/>
      </w:r>
      <w:r>
        <w:t xml:space="preserve"> AI.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practices built around deterministic behavior and exhaustive testing become inadequate when systems</w:t>
      </w:r>
      <w:r>
        <w:fldChar w:fldCharType="begin"/>
      </w:r>
      <w:r>
        <w:instrText xml:space="preserve"> XE "systems" </w:instrText>
      </w:r>
      <w:r>
        <w:fldChar w:fldCharType="end"/>
      </w:r>
      <w:r>
        <w:t xml:space="preserve"> exhibit emergent behaviors and operate in open-ended environments.</w:t>
      </w:r>
    </w:p>
    <w:p w:rsidR="006D03F0" w:rsidRDefault="00065DB8" w14:paraId="690B4E26" w14:textId="58AA1C3C">
      <w:r>
        <w:t>Ensuring reliability and safety at scale represents perhaps the most critical technical</w:t>
      </w:r>
      <w:r>
        <w:fldChar w:fldCharType="begin"/>
      </w:r>
      <w:r>
        <w:instrText xml:space="preserve"> XE "technical" </w:instrText>
      </w:r>
      <w:r>
        <w:fldChar w:fldCharType="end"/>
      </w:r>
      <w:r>
        <w:t xml:space="preserve"> challenge facing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As AI systems</w:t>
      </w:r>
      <w:r>
        <w:fldChar w:fldCharType="begin"/>
      </w:r>
      <w:r>
        <w:instrText xml:space="preserve"> XE "systems" </w:instrText>
      </w:r>
      <w:r>
        <w:fldChar w:fldCharType="end"/>
      </w:r>
      <w:r>
        <w:t xml:space="preserve"> are deployed in high-stakes domains like healthcare, transportation, and critical infrastructure</w:t>
      </w:r>
      <w:r>
        <w:fldChar w:fldCharType="begin"/>
      </w:r>
      <w:r>
        <w:instrText xml:space="preserve"> XE "infrastructure" </w:instrText>
      </w:r>
      <w:r>
        <w:fldChar w:fldCharType="end"/>
      </w:r>
      <w:r>
        <w:t>, the consequences of failure become increasingly severe. Yet the very characteristics that make modern</w:t>
      </w:r>
      <w:r>
        <w:fldChar w:fldCharType="begin"/>
      </w:r>
      <w:r>
        <w:instrText xml:space="preserve"> XE "modern" </w:instrText>
      </w:r>
      <w:r>
        <w:fldChar w:fldCharType="end"/>
      </w:r>
      <w:r>
        <w:t xml:space="preserve"> AI systems</w:t>
      </w:r>
      <w:r>
        <w:fldChar w:fldCharType="begin"/>
      </w:r>
      <w:r>
        <w:instrText xml:space="preserve"> XE "systems" </w:instrText>
      </w:r>
      <w:r>
        <w:fldChar w:fldCharType="end"/>
      </w:r>
      <w:r>
        <w:t xml:space="preserve"> powerful—their adaptability, learning capabilities, and complex internal representations—also make them difficult to verify and validate using traditional</w:t>
      </w:r>
      <w:r>
        <w:fldChar w:fldCharType="begin"/>
      </w:r>
      <w:r>
        <w:instrText xml:space="preserve"> XE "traditional" </w:instrText>
      </w:r>
      <w:r>
        <w:fldChar w:fldCharType="end"/>
      </w:r>
      <w:r>
        <w:t xml:space="preserve"> methods.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formal verification, </w:t>
      </w:r>
      <w:proofErr w:type="gramStart"/>
      <w:r>
        <w:t>robustness</w:t>
      </w:r>
      <w:proofErr w:type="gramEnd"/>
      <w:r>
        <w:t xml:space="preserve"> testing, and safety engineering</w:t>
      </w:r>
      <w:r>
        <w:fldChar w:fldCharType="begin"/>
      </w:r>
      <w:r>
        <w:instrText xml:space="preserve"> XE "engineering" </w:instrText>
      </w:r>
      <w:r>
        <w:fldChar w:fldCharType="end"/>
      </w:r>
      <w:r>
        <w:t xml:space="preserve"> are urgently needed to address these challenges</w:t>
      </w:r>
      <w:r>
        <w:fldChar w:fldCharType="begin"/>
      </w:r>
      <w:r>
        <w:instrText xml:space="preserve"> XE "challenges" </w:instrText>
      </w:r>
      <w:r>
        <w:fldChar w:fldCharType="end"/>
      </w:r>
      <w:r>
        <w:t>.</w:t>
      </w:r>
    </w:p>
    <w:p w:rsidR="006D03F0" w:rsidRDefault="00065DB8" w14:paraId="71C20169" w14:textId="53A4D16A">
      <w:r>
        <w:t>The rapid pace of technological change in AI further complicates engineering</w:t>
      </w:r>
      <w:r>
        <w:fldChar w:fldCharType="begin"/>
      </w:r>
      <w:r>
        <w:instrText xml:space="preserve"> XE "engineering" </w:instrText>
      </w:r>
      <w:r>
        <w:fldChar w:fldCharType="end"/>
      </w:r>
      <w:r>
        <w:t xml:space="preserve"> efforts, as best practices, tools, and architectures evolve faster than organizations can fully implement them. This creates a perpetual state of technical</w:t>
      </w:r>
      <w:r>
        <w:fldChar w:fldCharType="begin"/>
      </w:r>
      <w:r>
        <w:instrText xml:space="preserve"> XE "technical" </w:instrText>
      </w:r>
      <w:r>
        <w:fldChar w:fldCharType="end"/>
      </w:r>
      <w:r>
        <w:t xml:space="preserve"> debt as systems</w:t>
      </w:r>
      <w:r>
        <w:fldChar w:fldCharType="begin"/>
      </w:r>
      <w:r>
        <w:instrText xml:space="preserve"> XE "systems" </w:instrText>
      </w:r>
      <w:r>
        <w:fldChar w:fldCharType="end"/>
      </w:r>
      <w:r>
        <w:t xml:space="preserve"> incorporate multiple generations of AI approaches</w:t>
      </w:r>
      <w:r>
        <w:fldChar w:fldCharType="begin"/>
      </w:r>
      <w:r>
        <w:instrText xml:space="preserve"> XE "approaches" </w:instrText>
      </w:r>
      <w:r>
        <w:fldChar w:fldCharType="end"/>
      </w:r>
      <w:r>
        <w:t>, each with different characteristics and requirements. Engineers must balance staying current with new</w:t>
      </w:r>
      <w:r>
        <w:fldChar w:fldCharType="begin"/>
      </w:r>
      <w:r>
        <w:instrText xml:space="preserve"> XE "new" </w:instrText>
      </w:r>
      <w:r>
        <w:fldChar w:fldCharType="end"/>
      </w:r>
      <w:r>
        <w:t xml:space="preserve"> developments against maintaining stability and reliability in production systems</w:t>
      </w:r>
      <w:r>
        <w:fldChar w:fldCharType="begin"/>
      </w:r>
      <w:r>
        <w:instrText xml:space="preserve"> XE "systems" </w:instrText>
      </w:r>
      <w:r>
        <w:fldChar w:fldCharType="end"/>
      </w:r>
      <w:r>
        <w:t>.</w:t>
      </w:r>
    </w:p>
    <w:p w:rsidR="006D03F0" w:rsidRDefault="00065DB8" w14:paraId="3ABD11C8" w14:textId="57185E66">
      <w:r>
        <w:t>Finally, computational resource limitations</w:t>
      </w:r>
      <w:r>
        <w:fldChar w:fldCharType="begin"/>
      </w:r>
      <w:r>
        <w:instrText xml:space="preserve"> XE "limitations" </w:instrText>
      </w:r>
      <w:r>
        <w:fldChar w:fldCharType="end"/>
      </w:r>
      <w:r>
        <w:t xml:space="preserve"> continue to constrain what is practically achievable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Despite ongoing advances in hardware efficiency, state-of-the-art</w:t>
      </w:r>
      <w:r>
        <w:fldChar w:fldCharType="begin"/>
      </w:r>
      <w:r>
        <w:instrText xml:space="preserve"> XE "art" </w:instrText>
      </w:r>
      <w:r>
        <w:fldChar w:fldCharType="end"/>
      </w:r>
      <w:r>
        <w:t xml:space="preserve"> AI models require substantial computational resources for training and, in many cases, inference</w:t>
      </w:r>
      <w:r>
        <w:fldChar w:fldCharType="begin"/>
      </w:r>
      <w:r>
        <w:instrText xml:space="preserve"> XE "inference" </w:instrText>
      </w:r>
      <w:r>
        <w:fldChar w:fldCharType="end"/>
      </w:r>
      <w:r>
        <w:t>. This creates inequities in who can develop advanced AI systems</w:t>
      </w:r>
      <w:r>
        <w:fldChar w:fldCharType="begin"/>
      </w:r>
      <w:r>
        <w:instrText xml:space="preserve"> XE "systems" </w:instrText>
      </w:r>
      <w:r>
        <w:fldChar w:fldCharType="end"/>
      </w:r>
      <w:r>
        <w:t xml:space="preserve"> and challenges</w:t>
      </w:r>
      <w:r>
        <w:fldChar w:fldCharType="begin"/>
      </w:r>
      <w:r>
        <w:instrText xml:space="preserve"> XE "challenges" </w:instrText>
      </w:r>
      <w:r>
        <w:fldChar w:fldCharType="end"/>
      </w:r>
      <w:r>
        <w:t xml:space="preserve"> around deploying sophisticated models in resource-constrained environments like mobile devices or embedded systems</w:t>
      </w:r>
      <w:r>
        <w:fldChar w:fldCharType="begin"/>
      </w:r>
      <w:r>
        <w:instrText xml:space="preserve"> XE "systems" </w:instrText>
      </w:r>
      <w:r>
        <w:fldChar w:fldCharType="end"/>
      </w:r>
      <w:r>
        <w:t>.</w:t>
      </w:r>
    </w:p>
    <w:p w:rsidR="006D03F0" w:rsidRDefault="00065DB8" w14:paraId="025FEA38" w14:textId="77777777" w14:noSpellErr="1">
      <w:pPr>
        <w:pStyle w:val="Heading4"/>
      </w:pPr>
      <w:bookmarkStart w:name="_Toc1346977376" w:id="7628819"/>
      <w:bookmarkStart w:name="_Toc2054640768" w:id="117672887"/>
      <w:bookmarkStart w:name="_Toc555889899" w:id="1337171178"/>
      <w:bookmarkStart w:name="_Toc196819589" w:id="1773487566"/>
      <w:r w:rsidR="00065DB8">
        <w:rPr/>
        <w:t>Talent and Education</w:t>
      </w:r>
      <w:bookmarkEnd w:id="7628819"/>
      <w:bookmarkEnd w:id="117672887"/>
      <w:bookmarkEnd w:id="1337171178"/>
      <w:bookmarkEnd w:id="1773487566"/>
    </w:p>
    <w:p w:rsidR="006D03F0" w:rsidRDefault="00065DB8" w14:paraId="34A9218A" w14:textId="1160F63A">
      <w:r>
        <w:t>The shortage of skilled AI engineers represents one of the most immediate constraints on the field's development</w:t>
      </w:r>
      <w:r>
        <w:fldChar w:fldCharType="begin"/>
      </w:r>
      <w:r>
        <w:instrText xml:space="preserve"> XE "development" </w:instrText>
      </w:r>
      <w:r>
        <w:fldChar w:fldCharType="end"/>
      </w:r>
      <w:r>
        <w:t>. The combination of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domain</w:t>
      </w:r>
      <w:r>
        <w:fldChar w:fldCharType="begin"/>
      </w:r>
      <w:r>
        <w:instrText xml:space="preserve"> XE "domain" </w:instrText>
      </w:r>
      <w:r>
        <w:fldChar w:fldCharType="end"/>
      </w:r>
      <w:r>
        <w:t xml:space="preserve"> knowledge, and engineering</w:t>
      </w:r>
      <w:r>
        <w:fldChar w:fldCharType="begin"/>
      </w:r>
      <w:r>
        <w:instrText xml:space="preserve"> XE "engineering" </w:instrText>
      </w:r>
      <w:r>
        <w:fldChar w:fldCharType="end"/>
      </w:r>
      <w:r>
        <w:t xml:space="preserve"> discipline required for effective AI development</w:t>
      </w:r>
      <w:r>
        <w:fldChar w:fldCharType="begin"/>
      </w:r>
      <w:r>
        <w:instrText xml:space="preserve"> XE "development" </w:instrText>
      </w:r>
      <w:r>
        <w:fldChar w:fldCharType="end"/>
      </w:r>
      <w:r>
        <w:t xml:space="preserve"> is rare, and educational institutions are struggling to produce graduates with the necessary qualifications at the pace required by industry. This shortage drives up costs, extends development</w:t>
      </w:r>
      <w:r>
        <w:fldChar w:fldCharType="begin"/>
      </w:r>
      <w:r>
        <w:instrText xml:space="preserve"> XE "development" </w:instrText>
      </w:r>
      <w:r>
        <w:fldChar w:fldCharType="end"/>
      </w:r>
      <w:r>
        <w:t xml:space="preserve"> timelines, and forces organizations to make compromises in their AI initiatives.</w:t>
      </w:r>
    </w:p>
    <w:p w:rsidR="006D03F0" w:rsidRDefault="00065DB8" w14:paraId="577871A4" w14:textId="78673FBF">
      <w:r>
        <w:t>The rapidly evolving skill requirements in AI engineering</w:t>
      </w:r>
      <w:r>
        <w:fldChar w:fldCharType="begin"/>
      </w:r>
      <w:r>
        <w:instrText xml:space="preserve"> XE "engineering" </w:instrText>
      </w:r>
      <w:r>
        <w:fldChar w:fldCharType="end"/>
      </w:r>
      <w:r>
        <w:t xml:space="preserve"> further complicate talent development</w:t>
      </w:r>
      <w:r>
        <w:fldChar w:fldCharType="begin"/>
      </w:r>
      <w:r>
        <w:instrText xml:space="preserve"> XE "development" </w:instrText>
      </w:r>
      <w:r>
        <w:fldChar w:fldCharType="end"/>
      </w:r>
      <w:r>
        <w:t>. What constitutes essential knowledge for an AI engineer changes significantly every few years as new</w:t>
      </w:r>
      <w:r>
        <w:fldChar w:fldCharType="begin"/>
      </w:r>
      <w:r>
        <w:instrText xml:space="preserve"> XE "new" </w:instrText>
      </w:r>
      <w:r>
        <w:fldChar w:fldCharType="end"/>
      </w:r>
      <w:r>
        <w:t xml:space="preserve"> techniques, tools, and best practices emerge. This creates challenges</w:t>
      </w:r>
      <w:r>
        <w:fldChar w:fldCharType="begin"/>
      </w:r>
      <w:r>
        <w:instrText xml:space="preserve"> XE "challenges" </w:instrText>
      </w:r>
      <w:r>
        <w:fldChar w:fldCharType="end"/>
      </w:r>
      <w:r>
        <w:t xml:space="preserve"> for both educational institutions designing curricula and for practitioners attempting to maintain relevant skills</w:t>
      </w:r>
      <w:r>
        <w:fldChar w:fldCharType="begin"/>
      </w:r>
      <w:r>
        <w:instrText xml:space="preserve"> XE "skills" </w:instrText>
      </w:r>
      <w:r>
        <w:fldChar w:fldCharType="end"/>
      </w:r>
      <w:r>
        <w:t xml:space="preserve"> throughout their careers.</w:t>
      </w:r>
    </w:p>
    <w:p w:rsidR="006D03F0" w:rsidRDefault="00065DB8" w14:paraId="42AC8E80" w14:textId="046B27BE">
      <w:r>
        <w:t>The need for continuous</w:t>
      </w:r>
      <w:r>
        <w:fldChar w:fldCharType="begin"/>
      </w:r>
      <w:r>
        <w:instrText xml:space="preserve"> XE "continuous" </w:instrText>
      </w:r>
      <w:r>
        <w:fldChar w:fldCharType="end"/>
      </w:r>
      <w:r>
        <w:t xml:space="preserve"> learning and adaptation is perhaps more acute in AI engineering</w:t>
      </w:r>
      <w:r>
        <w:fldChar w:fldCharType="begin"/>
      </w:r>
      <w:r>
        <w:instrText xml:space="preserve"> XE "engineering" </w:instrText>
      </w:r>
      <w:r>
        <w:fldChar w:fldCharType="end"/>
      </w:r>
      <w:r>
        <w:t xml:space="preserve"> than in any other technical</w:t>
      </w:r>
      <w:r>
        <w:fldChar w:fldCharType="begin"/>
      </w:r>
      <w:r>
        <w:instrText xml:space="preserve"> XE "technical" </w:instrText>
      </w:r>
      <w:r>
        <w:fldChar w:fldCharType="end"/>
      </w:r>
      <w:r>
        <w:t xml:space="preserve"> discipline. Engineers must constantly update their knowledge of algorithms, frameworks, tools, and best practices while also deepening their understanding of the domains in which they apply AI. This creates significant cognitive load and requires substantial ongoing investment in professional development</w:t>
      </w:r>
      <w:r>
        <w:fldChar w:fldCharType="begin"/>
      </w:r>
      <w:r>
        <w:instrText xml:space="preserve"> XE "development" </w:instrText>
      </w:r>
      <w:r>
        <w:fldChar w:fldCharType="end"/>
      </w:r>
      <w:r>
        <w:t>.</w:t>
      </w:r>
    </w:p>
    <w:p w:rsidR="006D03F0" w:rsidRDefault="00065DB8" w14:paraId="70E389E2" w14:textId="52DAB392">
      <w:r>
        <w:t>Bridging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and AI disciplines represents another significant challenge.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integration</w:t>
      </w:r>
      <w:r>
        <w:fldChar w:fldCharType="begin"/>
      </w:r>
      <w:r>
        <w:instrText xml:space="preserve"> XE "integration" </w:instrText>
      </w:r>
      <w:r>
        <w:fldChar w:fldCharType="end"/>
      </w:r>
      <w:r>
        <w:t xml:space="preserve"> of knowledge from software engineering</w:t>
      </w:r>
      <w:r>
        <w:fldChar w:fldCharType="begin"/>
      </w:r>
      <w:r>
        <w:instrText xml:space="preserve"> XE "engineering" </w:instrText>
      </w:r>
      <w:r>
        <w:fldChar w:fldCharType="end"/>
      </w:r>
      <w:r>
        <w:t>, data</w:t>
      </w:r>
      <w:r>
        <w:fldChar w:fldCharType="begin"/>
      </w:r>
      <w:r>
        <w:instrText xml:space="preserve"> XE "data" </w:instrText>
      </w:r>
      <w:r>
        <w:fldChar w:fldCharType="end"/>
      </w:r>
      <w:r>
        <w:t xml:space="preserve"> science, machine learning, human</w:t>
      </w:r>
      <w:r>
        <w:fldChar w:fldCharType="begin"/>
      </w:r>
      <w:r>
        <w:instrText xml:space="preserve"> XE "human" </w:instrText>
      </w:r>
      <w:r>
        <w:fldChar w:fldCharType="end"/>
      </w:r>
      <w:r>
        <w:t>-computer interaction, and domain</w:t>
      </w:r>
      <w:r>
        <w:fldChar w:fldCharType="begin"/>
      </w:r>
      <w:r>
        <w:instrText xml:space="preserve"> XE "domain" </w:instrText>
      </w:r>
      <w:r>
        <w:fldChar w:fldCharType="end"/>
      </w:r>
      <w:r>
        <w:t>-specific expertise. Few individuals possess depth across all</w:t>
      </w:r>
      <w:r>
        <w:fldChar w:fldCharType="begin"/>
      </w:r>
      <w:r>
        <w:instrText xml:space="preserve"> XE "all" </w:instrText>
      </w:r>
      <w:r>
        <w:fldChar w:fldCharType="end"/>
      </w:r>
      <w:r>
        <w:t xml:space="preserve"> these areas, necessitating effective collaboration across disciplinary boundaries and creating challenges</w:t>
      </w:r>
      <w:r>
        <w:fldChar w:fldCharType="begin"/>
      </w:r>
      <w:r>
        <w:instrText xml:space="preserve"> XE "challenges" </w:instrText>
      </w:r>
      <w:r>
        <w:fldChar w:fldCharType="end"/>
      </w:r>
      <w:r>
        <w:t xml:space="preserve"> for communication and coordination.</w:t>
      </w:r>
    </w:p>
    <w:p w:rsidR="006D03F0" w:rsidRDefault="00065DB8" w14:paraId="642D8495" w14:textId="6F4298D6" w14:noSpellErr="1">
      <w:pPr>
        <w:pStyle w:val="Heading4"/>
      </w:pPr>
      <w:bookmarkStart w:name="_Toc1237009971" w:id="703701697"/>
      <w:bookmarkStart w:name="_Toc20468729" w:id="1751472092"/>
      <w:bookmarkStart w:name="_Toc29177311" w:id="644491729"/>
      <w:bookmarkStart w:name="_Toc112996810" w:id="502817510"/>
      <w:r w:rsidR="00065DB8">
        <w:rPr/>
        <w:t>Ethical</w:t>
      </w:r>
      <w:r>
        <w:fldChar w:fldCharType="begin"/>
      </w:r>
      <w:r>
        <w:instrText xml:space="preserve"> XE "ethical" </w:instrText>
      </w:r>
      <w:r>
        <w:fldChar w:fldCharType="end"/>
      </w:r>
      <w:r w:rsidR="00065DB8">
        <w:rPr/>
        <w:t xml:space="preserve"> and Societal Implications</w:t>
      </w:r>
      <w:r>
        <w:fldChar w:fldCharType="begin"/>
      </w:r>
      <w:r>
        <w:instrText xml:space="preserve"> XE "implications" </w:instrText>
      </w:r>
      <w:r>
        <w:fldChar w:fldCharType="end"/>
      </w:r>
      <w:bookmarkEnd w:id="703701697"/>
      <w:bookmarkEnd w:id="1751472092"/>
      <w:bookmarkEnd w:id="644491729"/>
      <w:bookmarkEnd w:id="502817510"/>
    </w:p>
    <w:p w:rsidR="006D03F0" w:rsidRDefault="00065DB8" w14:paraId="41442E1B" w14:textId="46167516">
      <w:r>
        <w:t>Ensuring fair and unbiased AI systems</w:t>
      </w:r>
      <w:r>
        <w:fldChar w:fldCharType="begin"/>
      </w:r>
      <w:r>
        <w:instrText xml:space="preserve"> XE "systems" </w:instrText>
      </w:r>
      <w:r>
        <w:fldChar w:fldCharType="end"/>
      </w:r>
      <w:r>
        <w:t xml:space="preserve"> remains one of the most profound challenges</w:t>
      </w:r>
      <w:r>
        <w:fldChar w:fldCharType="begin"/>
      </w:r>
      <w:r>
        <w:instrText xml:space="preserve"> XE "challenges" </w:instrText>
      </w:r>
      <w:r>
        <w:fldChar w:fldCharType="end"/>
      </w:r>
      <w:r>
        <w:t xml:space="preserve"> facing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As AI systems</w:t>
      </w:r>
      <w:r>
        <w:fldChar w:fldCharType="begin"/>
      </w:r>
      <w:r>
        <w:instrText xml:space="preserve"> XE "systems" </w:instrText>
      </w:r>
      <w:r>
        <w:fldChar w:fldCharType="end"/>
      </w:r>
      <w:r>
        <w:t xml:space="preserve"> increasingly make or influence decisions affecting human</w:t>
      </w:r>
      <w:r>
        <w:fldChar w:fldCharType="begin"/>
      </w:r>
      <w:r>
        <w:instrText xml:space="preserve"> XE "human" </w:instrText>
      </w:r>
      <w:r>
        <w:fldChar w:fldCharType="end"/>
      </w:r>
      <w:r>
        <w:t xml:space="preserve"> lives and opportunities, the consequences of algorithmic bias become more severe. Yet addressing bias requires more than technical</w:t>
      </w:r>
      <w:r>
        <w:fldChar w:fldCharType="begin"/>
      </w:r>
      <w:r>
        <w:instrText xml:space="preserve"> XE "technical" </w:instrText>
      </w:r>
      <w:r>
        <w:fldChar w:fldCharType="end"/>
      </w:r>
      <w:r>
        <w:t xml:space="preserve"> solutions; it demands engagement with complex social</w:t>
      </w:r>
      <w:r>
        <w:fldChar w:fldCharType="begin"/>
      </w:r>
      <w:r>
        <w:instrText xml:space="preserve"> XE "social" </w:instrText>
      </w:r>
      <w:r>
        <w:fldChar w:fldCharType="end"/>
      </w:r>
      <w:r>
        <w:t>, historical</w:t>
      </w:r>
      <w:r>
        <w:fldChar w:fldCharType="begin"/>
      </w:r>
      <w:r>
        <w:instrText xml:space="preserve"> XE "historical" </w:instrText>
      </w:r>
      <w:r>
        <w:fldChar w:fldCharType="end"/>
      </w:r>
      <w:r>
        <w:t>, and ethical</w:t>
      </w:r>
      <w:r>
        <w:fldChar w:fldCharType="begin"/>
      </w:r>
      <w:r>
        <w:instrText xml:space="preserve"> XE "ethical" </w:instrText>
      </w:r>
      <w:r>
        <w:fldChar w:fldCharType="end"/>
      </w:r>
      <w:r>
        <w:t xml:space="preserve"> questions that many engineering</w:t>
      </w:r>
      <w:r>
        <w:fldChar w:fldCharType="begin"/>
      </w:r>
      <w:r>
        <w:instrText xml:space="preserve"> XE "engineering" </w:instrText>
      </w:r>
      <w:r>
        <w:fldChar w:fldCharType="end"/>
      </w:r>
      <w:r>
        <w:t xml:space="preserve"> teams are ill-equipped to navigate.</w:t>
      </w:r>
    </w:p>
    <w:p w:rsidR="006D03F0" w:rsidRDefault="00065DB8" w14:paraId="6FA9A3D0" w14:textId="4CF3EC4F">
      <w:r>
        <w:t>Managing automation and workforce impacts presents another significant challenge as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increasingly automate tasks previously performed by humans. While automation can create new</w:t>
      </w:r>
      <w:r>
        <w:fldChar w:fldCharType="begin"/>
      </w:r>
      <w:r>
        <w:instrText xml:space="preserve"> XE "new" </w:instrText>
      </w:r>
      <w:r>
        <w:fldChar w:fldCharType="end"/>
      </w:r>
      <w:r>
        <w:t xml:space="preserve"> opportunities and eliminate dangerous or tedious work, it also disrupts established career paths and may exacerbate economic inequality if benefits are not widely distributed. AI-First</w:t>
      </w:r>
      <w:r>
        <w:fldChar w:fldCharType="begin"/>
      </w:r>
      <w:r>
        <w:instrText xml:space="preserve"> XE "first" </w:instrText>
      </w:r>
      <w:r>
        <w:fldChar w:fldCharType="end"/>
      </w:r>
      <w:r>
        <w:t xml:space="preserve"> engineers must consider these broader impacts when designing systems</w:t>
      </w:r>
      <w:r>
        <w:fldChar w:fldCharType="begin"/>
      </w:r>
      <w:r>
        <w:instrText xml:space="preserve"> XE "systems" </w:instrText>
      </w:r>
      <w:r>
        <w:fldChar w:fldCharType="end"/>
      </w:r>
      <w:r>
        <w:t xml:space="preserve"> that automate human</w:t>
      </w:r>
      <w:r>
        <w:fldChar w:fldCharType="begin"/>
      </w:r>
      <w:r>
        <w:instrText xml:space="preserve"> XE "human" </w:instrText>
      </w:r>
      <w:r>
        <w:fldChar w:fldCharType="end"/>
      </w:r>
      <w:r>
        <w:t xml:space="preserve"> labor.</w:t>
      </w:r>
    </w:p>
    <w:p w:rsidR="006D03F0" w:rsidRDefault="00065DB8" w14:paraId="59FE52E1" w14:textId="6C8211A7">
      <w:r>
        <w:t>Addressing privacy</w:t>
      </w:r>
      <w:r>
        <w:fldChar w:fldCharType="begin"/>
      </w:r>
      <w:r>
        <w:instrText xml:space="preserve"> XE "privacy" </w:instrText>
      </w:r>
      <w:r>
        <w:fldChar w:fldCharType="end"/>
      </w:r>
      <w:r>
        <w:t xml:space="preserve"> and surveillance concerns becomes increasingly important as AI systems</w:t>
      </w:r>
      <w:r>
        <w:fldChar w:fldCharType="begin"/>
      </w:r>
      <w:r>
        <w:instrText xml:space="preserve"> XE "systems" </w:instrText>
      </w:r>
      <w:r>
        <w:fldChar w:fldCharType="end"/>
      </w:r>
      <w:r>
        <w:t xml:space="preserve"> collect and analyze more personal data</w:t>
      </w:r>
      <w:r>
        <w:fldChar w:fldCharType="begin"/>
      </w:r>
      <w:r>
        <w:instrText xml:space="preserve"> XE "data" </w:instrText>
      </w:r>
      <w:r>
        <w:fldChar w:fldCharType="end"/>
      </w:r>
      <w:r>
        <w:t>. The tension between data</w:t>
      </w:r>
      <w:r>
        <w:fldChar w:fldCharType="begin"/>
      </w:r>
      <w:r>
        <w:instrText xml:space="preserve"> XE "data" </w:instrText>
      </w:r>
      <w:r>
        <w:fldChar w:fldCharType="end"/>
      </w:r>
      <w:r>
        <w:t xml:space="preserve"> hunger—the need for extensive data</w:t>
      </w:r>
      <w:r>
        <w:fldChar w:fldCharType="begin"/>
      </w:r>
      <w:r>
        <w:instrText xml:space="preserve"> XE "data" </w:instrText>
      </w:r>
      <w:r>
        <w:fldChar w:fldCharType="end"/>
      </w:r>
      <w:r>
        <w:t xml:space="preserve"> to train effective models—and 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xml:space="preserve"> creates fundamental engineering</w:t>
      </w:r>
      <w:r>
        <w:fldChar w:fldCharType="begin"/>
      </w:r>
      <w:r>
        <w:instrText xml:space="preserve"> XE "engineering" </w:instrText>
      </w:r>
      <w:r>
        <w:fldChar w:fldCharType="end"/>
      </w:r>
      <w:r>
        <w:t xml:space="preserve"> challenges</w:t>
      </w:r>
      <w:r>
        <w:fldChar w:fldCharType="begin"/>
      </w:r>
      <w:r>
        <w:instrText xml:space="preserve"> XE "challenges" </w:instrText>
      </w:r>
      <w:r>
        <w:fldChar w:fldCharType="end"/>
      </w:r>
      <w:r>
        <w:t xml:space="preserve"> that cannot be resolved through</w:t>
      </w:r>
      <w:r>
        <w:fldChar w:fldCharType="begin"/>
      </w:r>
      <w:r>
        <w:instrText xml:space="preserve"> XE "through" </w:instrText>
      </w:r>
      <w:r>
        <w:fldChar w:fldCharType="end"/>
      </w:r>
      <w:r>
        <w:t xml:space="preserve"> technical</w:t>
      </w:r>
      <w:r>
        <w:fldChar w:fldCharType="begin"/>
      </w:r>
      <w:r>
        <w:instrText xml:space="preserve"> XE "technical" </w:instrText>
      </w:r>
      <w:r>
        <w:fldChar w:fldCharType="end"/>
      </w:r>
      <w:r>
        <w:t xml:space="preserve"> means alone.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privacy</w:t>
      </w:r>
      <w:r>
        <w:fldChar w:fldCharType="begin"/>
      </w:r>
      <w:r>
        <w:instrText xml:space="preserve"> XE "privacy" </w:instrText>
      </w:r>
      <w:r>
        <w:fldChar w:fldCharType="end"/>
      </w:r>
      <w:r>
        <w:t>-preserving machine learning, federated learning, and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xml:space="preserve"> are needed to address these tensions.</w:t>
      </w:r>
    </w:p>
    <w:p w:rsidR="006D03F0" w:rsidRDefault="00065DB8" w14:paraId="0CBE665F" w14:textId="073C65E5">
      <w:r>
        <w:t>Navigating complex regulatory environments presents a growing challenge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as jurisdictions around the world</w:t>
      </w:r>
      <w:r>
        <w:fldChar w:fldCharType="begin"/>
      </w:r>
      <w:r>
        <w:instrText xml:space="preserve"> XE "world" </w:instrText>
      </w:r>
      <w:r>
        <w:fldChar w:fldCharType="end"/>
      </w:r>
      <w:r>
        <w:t xml:space="preserve"> implement diverse and sometimes conflicting regulations governing AI development</w:t>
      </w:r>
      <w:r>
        <w:fldChar w:fldCharType="begin"/>
      </w:r>
      <w:r>
        <w:instrText xml:space="preserve"> XE "development" </w:instrText>
      </w:r>
      <w:r>
        <w:fldChar w:fldCharType="end"/>
      </w:r>
      <w:r>
        <w:t xml:space="preserve"> and deployment. Compliance with these regulations requires not only legal expertise but also technical</w:t>
      </w:r>
      <w:r>
        <w:fldChar w:fldCharType="begin"/>
      </w:r>
      <w:r>
        <w:instrText xml:space="preserve"> XE "technical" </w:instrText>
      </w:r>
      <w:r>
        <w:fldChar w:fldCharType="end"/>
      </w:r>
      <w:r>
        <w:t xml:space="preserve"> approaches</w:t>
      </w:r>
      <w:r>
        <w:fldChar w:fldCharType="begin"/>
      </w:r>
      <w:r>
        <w:instrText xml:space="preserve"> XE "approaches" </w:instrText>
      </w:r>
      <w:r>
        <w:fldChar w:fldCharType="end"/>
      </w:r>
      <w:r>
        <w:t xml:space="preserve"> to documentation, testing, and monitoring that can demonstrate adherence to regulatory requirements.</w:t>
      </w:r>
    </w:p>
    <w:p w:rsidR="006D03F0" w:rsidRDefault="00065DB8" w14:paraId="7F69FBD0" w14:textId="6148C5FC" w14:noSpellErr="1">
      <w:pPr>
        <w:pStyle w:val="Heading4"/>
      </w:pPr>
      <w:bookmarkStart w:name="_Toc186640343" w:id="103508810"/>
      <w:bookmarkStart w:name="_Toc892330169" w:id="1760971371"/>
      <w:bookmarkStart w:name="_Toc1861237906" w:id="1098630932"/>
      <w:bookmarkStart w:name="_Toc933211738" w:id="515997034"/>
      <w:r w:rsidR="00065DB8">
        <w:rPr/>
        <w:t>Organizational</w:t>
      </w:r>
      <w:r>
        <w:fldChar w:fldCharType="begin"/>
      </w:r>
      <w:r>
        <w:instrText xml:space="preserve"> XE "organizational" </w:instrText>
      </w:r>
      <w:r>
        <w:fldChar w:fldCharType="end"/>
      </w:r>
      <w:r w:rsidR="00065DB8">
        <w:rPr/>
        <w:t xml:space="preserve"> Transformation</w:t>
      </w:r>
      <w:bookmarkEnd w:id="103508810"/>
      <w:bookmarkEnd w:id="1760971371"/>
      <w:bookmarkEnd w:id="1098630932"/>
      <w:bookmarkEnd w:id="515997034"/>
    </w:p>
    <w:p w:rsidR="006D03F0" w:rsidRDefault="00065DB8" w14:paraId="1FEE4856" w14:textId="20B42680">
      <w:r>
        <w:t>Restructuring teams and processes for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represents a significant organizational</w:t>
      </w:r>
      <w:r>
        <w:fldChar w:fldCharType="begin"/>
      </w:r>
      <w:r>
        <w:instrText xml:space="preserve"> XE "organizational" </w:instrText>
      </w:r>
      <w:r>
        <w:fldChar w:fldCharType="end"/>
      </w:r>
      <w:r>
        <w:t xml:space="preserve"> challenge.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xml:space="preserve"> methodologies and team structures may be ill-suited to the iterative, data</w:t>
      </w:r>
      <w:r>
        <w:fldChar w:fldCharType="begin"/>
      </w:r>
      <w:r>
        <w:instrText xml:space="preserve"> XE "data" </w:instrText>
      </w:r>
      <w:r>
        <w:fldChar w:fldCharType="end"/>
      </w:r>
      <w:r>
        <w:t>-driven nature of AI development</w:t>
      </w:r>
      <w:r>
        <w:fldChar w:fldCharType="begin"/>
      </w:r>
      <w:r>
        <w:instrText xml:space="preserve"> XE "development" </w:instrText>
      </w:r>
      <w:r>
        <w:fldChar w:fldCharType="end"/>
      </w:r>
      <w:r>
        <w:t xml:space="preserve">. </w:t>
      </w:r>
      <w:r>
        <w:t>Organizations must develop new</w:t>
      </w:r>
      <w:r>
        <w:fldChar w:fldCharType="begin"/>
      </w:r>
      <w:r>
        <w:instrText xml:space="preserve"> XE "new" </w:instrText>
      </w:r>
      <w:r>
        <w:fldChar w:fldCharType="end"/>
      </w:r>
      <w:r>
        <w:t xml:space="preserve"> workflows that accommodate the unique characteristics of AI projects, including data</w:t>
      </w:r>
      <w:r>
        <w:fldChar w:fldCharType="begin"/>
      </w:r>
      <w:r>
        <w:instrText xml:space="preserve"> XE "data" </w:instrText>
      </w:r>
      <w:r>
        <w:fldChar w:fldCharType="end"/>
      </w:r>
      <w:r>
        <w:t xml:space="preserve"> collection and curation, experimentation, model</w:t>
      </w:r>
      <w:r>
        <w:fldChar w:fldCharType="begin"/>
      </w:r>
      <w:r>
        <w:instrText xml:space="preserve"> XE "model" </w:instrText>
      </w:r>
      <w:r>
        <w:fldChar w:fldCharType="end"/>
      </w:r>
      <w:r>
        <w:t xml:space="preserve"> evaluation</w:t>
      </w:r>
      <w:r>
        <w:fldChar w:fldCharType="begin"/>
      </w:r>
      <w:r>
        <w:instrText xml:space="preserve"> XE "evaluation" </w:instrText>
      </w:r>
      <w:r>
        <w:fldChar w:fldCharType="end"/>
      </w:r>
      <w:r>
        <w:t>, and ongoing monitoring.</w:t>
      </w:r>
    </w:p>
    <w:p w:rsidR="006D03F0" w:rsidRDefault="00065DB8" w14:paraId="1359C2C4" w14:textId="2F5931D5">
      <w:r>
        <w:t>Managing the transition from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to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requires careful change management</w:t>
      </w:r>
      <w:r>
        <w:fldChar w:fldCharType="begin"/>
      </w:r>
      <w:r>
        <w:instrText xml:space="preserve"> XE "management" </w:instrText>
      </w:r>
      <w:r>
        <w:fldChar w:fldCharType="end"/>
      </w:r>
      <w:r>
        <w:t xml:space="preserve"> to overcome resistance, build necessary skills</w:t>
      </w:r>
      <w:r>
        <w:fldChar w:fldCharType="begin"/>
      </w:r>
      <w:r>
        <w:instrText xml:space="preserve"> XE "skills" </w:instrText>
      </w:r>
      <w:r>
        <w:fldChar w:fldCharType="end"/>
      </w:r>
      <w:r>
        <w:t>, and maintain productivity during the transition period. Organizations must balance the desire for rapid transformation with the practical realities of maintaining existing systems</w:t>
      </w:r>
      <w:r>
        <w:fldChar w:fldCharType="begin"/>
      </w:r>
      <w:r>
        <w:instrText xml:space="preserve"> XE "systems" </w:instrText>
      </w:r>
      <w:r>
        <w:fldChar w:fldCharType="end"/>
      </w:r>
      <w:r>
        <w:t xml:space="preserve"> and services while building</w:t>
      </w:r>
      <w:r>
        <w:fldChar w:fldCharType="begin"/>
      </w:r>
      <w:r>
        <w:instrText xml:space="preserve"> XE "building" </w:instrText>
      </w:r>
      <w:r>
        <w:fldChar w:fldCharType="end"/>
      </w:r>
      <w:r>
        <w:t xml:space="preserve"> new</w:t>
      </w:r>
      <w:r>
        <w:fldChar w:fldCharType="begin"/>
      </w:r>
      <w:r>
        <w:instrText xml:space="preserve"> XE "new" </w:instrText>
      </w:r>
      <w:r>
        <w:fldChar w:fldCharType="end"/>
      </w:r>
      <w:r>
        <w:t xml:space="preserve"> capabilities.</w:t>
      </w:r>
    </w:p>
    <w:p w:rsidR="006D03F0" w:rsidRDefault="00065DB8" w14:paraId="7591A387" w14:textId="70F79EF6">
      <w:r>
        <w:t>Developing appropriate governance</w:t>
      </w:r>
      <w:r>
        <w:fldChar w:fldCharType="begin"/>
      </w:r>
      <w:r>
        <w:instrText xml:space="preserve"> XE "governance" </w:instrText>
      </w:r>
      <w:r>
        <w:fldChar w:fldCharType="end"/>
      </w:r>
      <w:r>
        <w:t xml:space="preserve"> structures for AI initiatives presents another organizational</w:t>
      </w:r>
      <w:r>
        <w:fldChar w:fldCharType="begin"/>
      </w:r>
      <w:r>
        <w:instrText xml:space="preserve"> XE "organizational" </w:instrText>
      </w:r>
      <w:r>
        <w:fldChar w:fldCharType="end"/>
      </w:r>
      <w:r>
        <w:t xml:space="preserve"> challenge. Effective governance</w:t>
      </w:r>
      <w:r>
        <w:fldChar w:fldCharType="begin"/>
      </w:r>
      <w:r>
        <w:instrText xml:space="preserve"> XE "governance" </w:instrText>
      </w:r>
      <w:r>
        <w:fldChar w:fldCharType="end"/>
      </w:r>
      <w:r>
        <w:t xml:space="preserve"> must balance innovation and experimentation with appropriate risk management</w:t>
      </w:r>
      <w:r>
        <w:fldChar w:fldCharType="begin"/>
      </w:r>
      <w:r>
        <w:instrText xml:space="preserve"> XE "management" </w:instrText>
      </w:r>
      <w:r>
        <w:fldChar w:fldCharType="end"/>
      </w:r>
      <w:r>
        <w:t xml:space="preserve"> and oversight</w:t>
      </w:r>
      <w:r>
        <w:fldChar w:fldCharType="begin"/>
      </w:r>
      <w:r>
        <w:instrText xml:space="preserve"> XE "oversight" </w:instrText>
      </w:r>
      <w:r>
        <w:fldChar w:fldCharType="end"/>
      </w:r>
      <w:r>
        <w:t>, particularly for high-stakes applications. Organizations must determine who has authority over AI development</w:t>
      </w:r>
      <w:r>
        <w:fldChar w:fldCharType="begin"/>
      </w:r>
      <w:r>
        <w:instrText xml:space="preserve"> XE "development" </w:instrText>
      </w:r>
      <w:r>
        <w:fldChar w:fldCharType="end"/>
      </w:r>
      <w:r>
        <w:t xml:space="preserve"> decisions, how risks are assessed and managed, and what review processes are required before deployment.</w:t>
      </w:r>
    </w:p>
    <w:p w:rsidR="006D03F0" w:rsidRDefault="00065DB8" w14:paraId="6F3B7970" w14:textId="2C1F5419">
      <w:r>
        <w:t>Aligning incentives for responsible</w:t>
      </w:r>
      <w:r>
        <w:fldChar w:fldCharType="begin"/>
      </w:r>
      <w:r>
        <w:instrText xml:space="preserve"> XE "responsible" </w:instrText>
      </w:r>
      <w:r>
        <w:fldChar w:fldCharType="end"/>
      </w:r>
      <w:r>
        <w:t xml:space="preserve"> AI development</w:t>
      </w:r>
      <w:r>
        <w:fldChar w:fldCharType="begin"/>
      </w:r>
      <w:r>
        <w:instrText xml:space="preserve"> XE "development" </w:instrText>
      </w:r>
      <w:r>
        <w:fldChar w:fldCharType="end"/>
      </w:r>
      <w:r>
        <w:t xml:space="preserve"> may require significant changes to organizational</w:t>
      </w:r>
      <w:r>
        <w:fldChar w:fldCharType="begin"/>
      </w:r>
      <w:r>
        <w:instrText xml:space="preserve"> XE "organizational" </w:instrText>
      </w:r>
      <w:r>
        <w:fldChar w:fldCharType="end"/>
      </w:r>
      <w:r>
        <w:t xml:space="preserve"> culture and performance management</w:t>
      </w:r>
      <w:r>
        <w:fldChar w:fldCharType="begin"/>
      </w:r>
      <w:r>
        <w:instrText xml:space="preserve"> XE "management" </w:instrText>
      </w:r>
      <w:r>
        <w:fldChar w:fldCharType="end"/>
      </w:r>
      <w:r>
        <w:t>. When speed of development</w:t>
      </w:r>
      <w:r>
        <w:fldChar w:fldCharType="begin"/>
      </w:r>
      <w:r>
        <w:instrText xml:space="preserve"> XE "development" </w:instrText>
      </w:r>
      <w:r>
        <w:fldChar w:fldCharType="end"/>
      </w:r>
      <w:r>
        <w:t xml:space="preserve"> and feature</w:t>
      </w:r>
      <w:r>
        <w:fldChar w:fldCharType="begin"/>
      </w:r>
      <w:r>
        <w:instrText xml:space="preserve"> XE "feature" </w:instrText>
      </w:r>
      <w:r>
        <w:fldChar w:fldCharType="end"/>
      </w:r>
      <w:r>
        <w:t xml:space="preserve"> delivery are prioritized above all</w:t>
      </w:r>
      <w:r>
        <w:fldChar w:fldCharType="begin"/>
      </w:r>
      <w:r>
        <w:instrText xml:space="preserve"> XE "all" </w:instrText>
      </w:r>
      <w:r>
        <w:fldChar w:fldCharType="end"/>
      </w:r>
      <w:r>
        <w:t xml:space="preserve"> else, considerations</w:t>
      </w:r>
      <w:r>
        <w:fldChar w:fldCharType="begin"/>
      </w:r>
      <w:r>
        <w:instrText xml:space="preserve"> XE "considerations" </w:instrText>
      </w:r>
      <w:r>
        <w:fldChar w:fldCharType="end"/>
      </w:r>
      <w:r>
        <w:t xml:space="preserve"> of safety, fairness</w:t>
      </w:r>
      <w:r>
        <w:fldChar w:fldCharType="begin"/>
      </w:r>
      <w:r>
        <w:instrText xml:space="preserve"> XE "fairness" </w:instrText>
      </w:r>
      <w:r>
        <w:fldChar w:fldCharType="end"/>
      </w:r>
      <w:r>
        <w:t>, and long-term impacts may be neglected. Organizations must develop incentive structures and cultural</w:t>
      </w:r>
      <w:r>
        <w:fldChar w:fldCharType="begin"/>
      </w:r>
      <w:r>
        <w:instrText xml:space="preserve"> XE "cultural" </w:instrText>
      </w:r>
      <w:r>
        <w:fldChar w:fldCharType="end"/>
      </w:r>
      <w:r>
        <w:t xml:space="preserve"> norms that reward responsible</w:t>
      </w:r>
      <w:r>
        <w:fldChar w:fldCharType="begin"/>
      </w:r>
      <w:r>
        <w:instrText xml:space="preserve"> XE "responsible" </w:instrText>
      </w:r>
      <w:r>
        <w:fldChar w:fldCharType="end"/>
      </w:r>
      <w:r>
        <w:t xml:space="preserve"> development</w:t>
      </w:r>
      <w:r>
        <w:fldChar w:fldCharType="begin"/>
      </w:r>
      <w:r>
        <w:instrText xml:space="preserve"> XE "development" </w:instrText>
      </w:r>
      <w:r>
        <w:fldChar w:fldCharType="end"/>
      </w:r>
      <w:r>
        <w:t xml:space="preserve"> practices alongside traditional</w:t>
      </w:r>
      <w:r>
        <w:fldChar w:fldCharType="begin"/>
      </w:r>
      <w:r>
        <w:instrText xml:space="preserve"> XE "traditional" </w:instrText>
      </w:r>
      <w:r>
        <w:fldChar w:fldCharType="end"/>
      </w:r>
      <w:r>
        <w:t xml:space="preserve"> metrics of success</w:t>
      </w:r>
      <w:r>
        <w:fldChar w:fldCharType="begin"/>
      </w:r>
      <w:r>
        <w:instrText xml:space="preserve"> XE "success" </w:instrText>
      </w:r>
      <w:r>
        <w:fldChar w:fldCharType="end"/>
      </w:r>
      <w:r>
        <w:t>.</w:t>
      </w:r>
    </w:p>
    <w:p w:rsidR="006D03F0" w:rsidRDefault="00065DB8" w14:paraId="57AEA038" w14:textId="77777777" w14:noSpellErr="1">
      <w:pPr>
        <w:pStyle w:val="Heading3"/>
      </w:pPr>
      <w:bookmarkStart w:name="_Toc907881078" w:id="28313956"/>
      <w:bookmarkStart w:name="_Toc35407808" w:id="1919748145"/>
      <w:bookmarkStart w:name="_Toc1285481670" w:id="449161775"/>
      <w:bookmarkStart w:name="_Toc725621252" w:id="504032855"/>
      <w:r w:rsidR="00065DB8">
        <w:rPr/>
        <w:t>Opportunities</w:t>
      </w:r>
      <w:bookmarkEnd w:id="28313956"/>
      <w:bookmarkEnd w:id="1919748145"/>
      <w:bookmarkEnd w:id="449161775"/>
      <w:bookmarkEnd w:id="504032855"/>
    </w:p>
    <w:p w:rsidR="006D03F0" w:rsidRDefault="00065DB8" w14:paraId="614558C9" w14:textId="2AEFB26C">
      <w:r>
        <w:t>Despite these significant challenges</w:t>
      </w:r>
      <w:r>
        <w:fldChar w:fldCharType="begin"/>
      </w:r>
      <w:r>
        <w:instrText xml:space="preserve"> XE "challenges" </w:instrText>
      </w:r>
      <w:r>
        <w:fldChar w:fldCharType="end"/>
      </w:r>
      <w:r>
        <w: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also presents unprecedented opportunities for innovation, efficiency, and impact</w:t>
      </w:r>
      <w:r>
        <w:fldChar w:fldCharType="begin"/>
      </w:r>
      <w:r>
        <w:instrText xml:space="preserve"> XE "impact" </w:instrText>
      </w:r>
      <w:r>
        <w:fldChar w:fldCharType="end"/>
      </w:r>
      <w:r>
        <w:t xml:space="preserve"> across domains and industries.</w:t>
      </w:r>
    </w:p>
    <w:p w:rsidR="006D03F0" w:rsidRDefault="00065DB8" w14:paraId="3C6C0C0F" w14:textId="77777777" w14:noSpellErr="1">
      <w:pPr>
        <w:pStyle w:val="Heading4"/>
      </w:pPr>
      <w:bookmarkStart w:name="_Toc702232893" w:id="1370655476"/>
      <w:bookmarkStart w:name="_Toc2010812175" w:id="503783992"/>
      <w:bookmarkStart w:name="_Toc1007871957" w:id="1567369463"/>
      <w:bookmarkStart w:name="_Toc623968545" w:id="582456883"/>
      <w:r w:rsidR="00065DB8">
        <w:rPr/>
        <w:t>Unprecedented Capabilities</w:t>
      </w:r>
      <w:bookmarkEnd w:id="1370655476"/>
      <w:bookmarkEnd w:id="503783992"/>
      <w:bookmarkEnd w:id="1567369463"/>
      <w:bookmarkEnd w:id="582456883"/>
    </w:p>
    <w:p w:rsidR="006D03F0" w:rsidRDefault="00065DB8" w14:paraId="18176AA7" w14:textId="6DBD57ED">
      <w:r>
        <w:t>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enable solving previously intractable problems that have resisted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approaches</w:t>
      </w:r>
      <w:r>
        <w:fldChar w:fldCharType="begin"/>
      </w:r>
      <w:r>
        <w:instrText xml:space="preserve"> XE "approaches" </w:instrText>
      </w:r>
      <w:r>
        <w:fldChar w:fldCharType="end"/>
      </w:r>
      <w:r>
        <w:t>. From protein folding prediction to real-time language translation to early disease detection, AI systems</w:t>
      </w:r>
      <w:r>
        <w:fldChar w:fldCharType="begin"/>
      </w:r>
      <w:r>
        <w:instrText xml:space="preserve"> XE "systems" </w:instrText>
      </w:r>
      <w:r>
        <w:fldChar w:fldCharType="end"/>
      </w:r>
      <w:r>
        <w:t xml:space="preserve"> are demonstrating capabilities that were considered beyond reach just a decade ago. These breakthroughs open new</w:t>
      </w:r>
      <w:r>
        <w:fldChar w:fldCharType="begin"/>
      </w:r>
      <w:r>
        <w:instrText xml:space="preserve"> XE "new" </w:instrText>
      </w:r>
      <w:r>
        <w:fldChar w:fldCharType="end"/>
      </w:r>
      <w:r>
        <w:t xml:space="preserve"> frontiers for application development</w:t>
      </w:r>
      <w:r>
        <w:fldChar w:fldCharType="begin"/>
      </w:r>
      <w:r>
        <w:instrText xml:space="preserve"> XE "development" </w:instrText>
      </w:r>
      <w:r>
        <w:fldChar w:fldCharType="end"/>
      </w:r>
      <w:r>
        <w:t xml:space="preserve"> and create opportunities to address long-standing challenges</w:t>
      </w:r>
      <w:r>
        <w:fldChar w:fldCharType="begin"/>
      </w:r>
      <w:r>
        <w:instrText xml:space="preserve"> XE "challenges" </w:instrText>
      </w:r>
      <w:r>
        <w:fldChar w:fldCharType="end"/>
      </w:r>
      <w:r>
        <w:t xml:space="preserve"> in healthcare, science, education, and other domains.</w:t>
      </w:r>
    </w:p>
    <w:p w:rsidR="006D03F0" w:rsidRDefault="00065DB8" w14:paraId="55633BEB" w14:textId="6ACCA994">
      <w:r>
        <w:t>The creation of entirely new</w:t>
      </w:r>
      <w:r>
        <w:fldChar w:fldCharType="begin"/>
      </w:r>
      <w:r>
        <w:instrText xml:space="preserve"> XE "new" </w:instrText>
      </w:r>
      <w:r>
        <w:fldChar w:fldCharType="end"/>
      </w:r>
      <w:r>
        <w:t xml:space="preserve"> categories of products and services represents another significant opportunity.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enable experiences that were previously impossible, from personalized education that adapts to individual learning styles to generative design</w:t>
      </w:r>
      <w:r>
        <w:fldChar w:fldCharType="begin"/>
      </w:r>
      <w:r>
        <w:instrText xml:space="preserve"> XE "design" </w:instrText>
      </w:r>
      <w:r>
        <w:fldChar w:fldCharType="end"/>
      </w:r>
      <w:r>
        <w:t xml:space="preserve"> tools that can produce thousands of options meeting specified constraints. These novel capabilities create opportunities for entrepreneurship and innovation that extend well beyond simply improving existing products.</w:t>
      </w:r>
    </w:p>
    <w:p w:rsidR="006D03F0" w:rsidRDefault="00065DB8" w14:paraId="5AFE8980" w14:textId="65BA8190">
      <w:r>
        <w:t>Enabling more natural and intuitive human</w:t>
      </w:r>
      <w:r>
        <w:fldChar w:fldCharType="begin"/>
      </w:r>
      <w:r>
        <w:instrText xml:space="preserve"> XE "human" </w:instrText>
      </w:r>
      <w:r>
        <w:fldChar w:fldCharType="end"/>
      </w:r>
      <w:r>
        <w:t>-computer interaction through</w:t>
      </w:r>
      <w:r>
        <w:fldChar w:fldCharType="begin"/>
      </w:r>
      <w:r>
        <w:instrText xml:space="preserve"> XE "through" </w:instrText>
      </w:r>
      <w:r>
        <w:fldChar w:fldCharType="end"/>
      </w:r>
      <w:r>
        <w:t xml:space="preserve"> conversational interfaces, computer vision, and multimodal systems</w:t>
      </w:r>
      <w:r>
        <w:fldChar w:fldCharType="begin"/>
      </w:r>
      <w:r>
        <w:instrText xml:space="preserve"> XE "systems" </w:instrText>
      </w:r>
      <w:r>
        <w:fldChar w:fldCharType="end"/>
      </w:r>
      <w:r>
        <w:t xml:space="preserve"> represents a particularly transformative opportunity. By reducing the cognitive load required to use digital systems</w:t>
      </w:r>
      <w:r>
        <w:fldChar w:fldCharType="begin"/>
      </w:r>
      <w:r>
        <w:instrText xml:space="preserve"> XE "systems" </w:instrText>
      </w:r>
      <w:r>
        <w:fldChar w:fldCharType="end"/>
      </w:r>
      <w:r>
        <w:t xml:space="preserve">, </w:t>
      </w:r>
      <w:r>
        <w:t>these approaches</w:t>
      </w:r>
      <w:r>
        <w:fldChar w:fldCharType="begin"/>
      </w:r>
      <w:r>
        <w:instrText xml:space="preserve"> XE "approaches" </w:instrText>
      </w:r>
      <w:r>
        <w:fldChar w:fldCharType="end"/>
      </w:r>
      <w:r>
        <w:t xml:space="preserve"> can dramatically expand access to technology and enable new</w:t>
      </w:r>
      <w:r>
        <w:fldChar w:fldCharType="begin"/>
      </w:r>
      <w:r>
        <w:instrText xml:space="preserve"> XE "new" </w:instrText>
      </w:r>
      <w:r>
        <w:fldChar w:fldCharType="end"/>
      </w:r>
      <w:r>
        <w:t xml:space="preserve"> use cases in contexts where traditional</w:t>
      </w:r>
      <w:r>
        <w:fldChar w:fldCharType="begin"/>
      </w:r>
      <w:r>
        <w:instrText xml:space="preserve"> XE "traditional" </w:instrText>
      </w:r>
      <w:r>
        <w:fldChar w:fldCharType="end"/>
      </w:r>
      <w:r>
        <w:t xml:space="preserve"> interfaces are impractical.</w:t>
      </w:r>
    </w:p>
    <w:p w:rsidR="006D03F0" w:rsidRDefault="00065DB8" w14:paraId="71EDD940" w14:textId="3D94909E">
      <w:r>
        <w:t>Perhaps most profoundly,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offers the potential to augment human</w:t>
      </w:r>
      <w:r>
        <w:fldChar w:fldCharType="begin"/>
      </w:r>
      <w:r>
        <w:instrText xml:space="preserve"> XE "human" </w:instrText>
      </w:r>
      <w:r>
        <w:fldChar w:fldCharType="end"/>
      </w:r>
      <w:r>
        <w:t xml:space="preserve"> capabilities in transformative ways, extending our cognitive abilities, creativity, and problem</w:t>
      </w:r>
      <w:r>
        <w:fldChar w:fldCharType="begin"/>
      </w:r>
      <w:r>
        <w:instrText xml:space="preserve"> XE "problem" </w:instrText>
      </w:r>
      <w:r>
        <w:fldChar w:fldCharType="end"/>
      </w:r>
      <w:r>
        <w:t>-solving capacity. Rather than simply automating existing tasks, the most powerful AI-First</w:t>
      </w:r>
      <w:r>
        <w:fldChar w:fldCharType="begin"/>
      </w:r>
      <w:r>
        <w:instrText xml:space="preserve"> XE "first" </w:instrText>
      </w:r>
      <w:r>
        <w:fldChar w:fldCharType="end"/>
      </w:r>
      <w:r>
        <w:t xml:space="preserve"> applications will enable humans to work at higher levels of abstraction, focus on more creative aspects of their work, and accomplish things that would be impossible for either humans or AI systems</w:t>
      </w:r>
      <w:r>
        <w:fldChar w:fldCharType="begin"/>
      </w:r>
      <w:r>
        <w:instrText xml:space="preserve"> XE "systems" </w:instrText>
      </w:r>
      <w:r>
        <w:fldChar w:fldCharType="end"/>
      </w:r>
      <w:r>
        <w:t xml:space="preserve"> working alone.</w:t>
      </w:r>
    </w:p>
    <w:p w:rsidR="006D03F0" w:rsidRDefault="00065DB8" w14:paraId="4CB45FB7" w14:textId="77777777" w14:noSpellErr="1">
      <w:pPr>
        <w:pStyle w:val="Heading4"/>
      </w:pPr>
      <w:bookmarkStart w:name="_Toc1750305312" w:id="48629879"/>
      <w:bookmarkStart w:name="_Toc941266596" w:id="1602427123"/>
      <w:bookmarkStart w:name="_Toc1823976475" w:id="1094355682"/>
      <w:bookmarkStart w:name="_Toc152206110" w:id="1052459818"/>
      <w:r w:rsidR="00065DB8">
        <w:rPr/>
        <w:t>Efficiency and Productivity</w:t>
      </w:r>
      <w:bookmarkEnd w:id="48629879"/>
      <w:bookmarkEnd w:id="1602427123"/>
      <w:bookmarkEnd w:id="1094355682"/>
      <w:bookmarkEnd w:id="1052459818"/>
    </w:p>
    <w:p w:rsidR="006D03F0" w:rsidRDefault="00065DB8" w14:paraId="3EC8C5E0" w14:textId="6867D7CA">
      <w:r>
        <w:t>The automation of routine engineering</w:t>
      </w:r>
      <w:r>
        <w:fldChar w:fldCharType="begin"/>
      </w:r>
      <w:r>
        <w:instrText xml:space="preserve"> XE "engineering" </w:instrText>
      </w:r>
      <w:r>
        <w:fldChar w:fldCharType="end"/>
      </w:r>
      <w:r>
        <w:t xml:space="preserve"> tasks </w:t>
      </w:r>
      <w:proofErr w:type="gramStart"/>
      <w:r>
        <w:t>represents</w:t>
      </w:r>
      <w:proofErr w:type="gramEnd"/>
      <w:r>
        <w:t xml:space="preserve"> a significant opportunity to improve productivity and allow engineers to focus on higher-value</w:t>
      </w:r>
      <w:r>
        <w:fldChar w:fldCharType="begin"/>
      </w:r>
      <w:r>
        <w:instrText xml:space="preserve"> XE "value" </w:instrText>
      </w:r>
      <w:r>
        <w:fldChar w:fldCharType="end"/>
      </w:r>
      <w:r>
        <w:t xml:space="preserve"> activities. From code generation and testing to documentation and deployment, AI tools can handle increasingly sophisticated aspects of the software development</w:t>
      </w:r>
      <w:r>
        <w:fldChar w:fldCharType="begin"/>
      </w:r>
      <w:r>
        <w:instrText xml:space="preserve"> XE "development" </w:instrText>
      </w:r>
      <w:r>
        <w:fldChar w:fldCharType="end"/>
      </w:r>
      <w:r>
        <w:t xml:space="preserve"> lifecycle, reducing toil and accelerating</w:t>
      </w:r>
      <w:r>
        <w:fldChar w:fldCharType="begin"/>
      </w:r>
      <w:r>
        <w:instrText xml:space="preserve"> XE "accelerating" </w:instrText>
      </w:r>
      <w:r>
        <w:fldChar w:fldCharType="end"/>
      </w:r>
      <w:r>
        <w:t xml:space="preserve"> delivery.</w:t>
      </w:r>
    </w:p>
    <w:p w:rsidR="006D03F0" w:rsidRDefault="00065DB8" w14:paraId="375BE669" w14:textId="148F5A97">
      <w:r>
        <w:t>Accelerating</w:t>
      </w:r>
      <w:r>
        <w:fldChar w:fldCharType="begin"/>
      </w:r>
      <w:r>
        <w:instrText xml:space="preserve"> XE "accelerating" </w:instrText>
      </w:r>
      <w:r>
        <w:fldChar w:fldCharType="end"/>
      </w:r>
      <w:r>
        <w:t xml:space="preserve"> the development</w:t>
      </w:r>
      <w:r>
        <w:fldChar w:fldCharType="begin"/>
      </w:r>
      <w:r>
        <w:instrText xml:space="preserve"> XE "development" </w:instrText>
      </w:r>
      <w:r>
        <w:fldChar w:fldCharType="end"/>
      </w:r>
      <w:r>
        <w:t xml:space="preserve"> lifecycle through</w:t>
      </w:r>
      <w:r>
        <w:fldChar w:fldCharType="begin"/>
      </w:r>
      <w:r>
        <w:instrText xml:space="preserve"> XE "through" </w:instrText>
      </w:r>
      <w:r>
        <w:fldChar w:fldCharType="end"/>
      </w:r>
      <w:r>
        <w:t xml:space="preserve"> AI-assisted design</w:t>
      </w:r>
      <w:r>
        <w:fldChar w:fldCharType="begin"/>
      </w:r>
      <w:r>
        <w:instrText xml:space="preserve"> XE "design" </w:instrText>
      </w:r>
      <w:r>
        <w:fldChar w:fldCharType="end"/>
      </w:r>
      <w:r>
        <w:t>, implementation</w:t>
      </w:r>
      <w:r>
        <w:fldChar w:fldCharType="begin"/>
      </w:r>
      <w:r>
        <w:instrText xml:space="preserve"> XE "implementation" </w:instrText>
      </w:r>
      <w:r>
        <w:fldChar w:fldCharType="end"/>
      </w:r>
      <w:r>
        <w:t>, and testing can dramatically reduce time-to-market for new</w:t>
      </w:r>
      <w:r>
        <w:fldChar w:fldCharType="begin"/>
      </w:r>
      <w:r>
        <w:instrText xml:space="preserve"> XE "new" </w:instrText>
      </w:r>
      <w:r>
        <w:fldChar w:fldCharType="end"/>
      </w:r>
      <w:r>
        <w:t xml:space="preserve"> products and features. This acceleration enables more rapid iteration</w:t>
      </w:r>
      <w:r>
        <w:fldChar w:fldCharType="begin"/>
      </w:r>
      <w:r>
        <w:instrText xml:space="preserve"> XE "iteration" </w:instrText>
      </w:r>
      <w:r>
        <w:fldChar w:fldCharType="end"/>
      </w:r>
      <w:r>
        <w:t>, more extensive exploration of the solution space, and faster response to changing market conditions or user needs.</w:t>
      </w:r>
    </w:p>
    <w:p w:rsidR="006D03F0" w:rsidRDefault="00065DB8" w14:paraId="5BA32149" w14:textId="54EAC5C4">
      <w:r>
        <w:t>Optimizing resource allocation and utilization through</w:t>
      </w:r>
      <w:r>
        <w:fldChar w:fldCharType="begin"/>
      </w:r>
      <w:r>
        <w:instrText xml:space="preserve"> XE "through" </w:instrText>
      </w:r>
      <w:r>
        <w:fldChar w:fldCharType="end"/>
      </w:r>
      <w:r>
        <w:t xml:space="preserve"> AI-driven decision</w:t>
      </w:r>
      <w:r>
        <w:fldChar w:fldCharType="begin"/>
      </w:r>
      <w:r>
        <w:instrText xml:space="preserve"> XE "decision" </w:instrText>
      </w:r>
      <w:r>
        <w:fldChar w:fldCharType="end"/>
      </w:r>
      <w:r>
        <w:t xml:space="preserve"> support can significantly improve efficiency across organizations. From infrastructure</w:t>
      </w:r>
      <w:r>
        <w:fldChar w:fldCharType="begin"/>
      </w:r>
      <w:r>
        <w:instrText xml:space="preserve"> XE "infrastructure" </w:instrText>
      </w:r>
      <w:r>
        <w:fldChar w:fldCharType="end"/>
      </w:r>
      <w:r>
        <w:t xml:space="preserve"> scaling to team assignment to budget allocation, AI systems</w:t>
      </w:r>
      <w:r>
        <w:fldChar w:fldCharType="begin"/>
      </w:r>
      <w:r>
        <w:instrText xml:space="preserve"> XE "systems" </w:instrText>
      </w:r>
      <w:r>
        <w:fldChar w:fldCharType="end"/>
      </w:r>
      <w:r>
        <w:t xml:space="preserve"> can analyze complex constraints and historical</w:t>
      </w:r>
      <w:r>
        <w:fldChar w:fldCharType="begin"/>
      </w:r>
      <w:r>
        <w:instrText xml:space="preserve"> XE "historical" </w:instrText>
      </w:r>
      <w:r>
        <w:fldChar w:fldCharType="end"/>
      </w:r>
      <w:r>
        <w:t xml:space="preserve"> patterns to suggest optimal resource distributions that would be difficult for humans to determine through</w:t>
      </w:r>
      <w:r>
        <w:fldChar w:fldCharType="begin"/>
      </w:r>
      <w:r>
        <w:instrText xml:space="preserve"> XE "through" </w:instrText>
      </w:r>
      <w:r>
        <w:fldChar w:fldCharType="end"/>
      </w:r>
      <w:r>
        <w:t xml:space="preserve"> intuition alone.</w:t>
      </w:r>
    </w:p>
    <w:p w:rsidR="006D03F0" w:rsidRDefault="00065DB8" w14:paraId="1C40D0E0" w14:textId="3AD5BB73">
      <w:r>
        <w:t>Perhaps most significantly,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enable smaller teams to create more impactful solutions by leveraging AI capabilities to extend their reach. This democratization of capability</w:t>
      </w:r>
      <w:r>
        <w:fldChar w:fldCharType="begin"/>
      </w:r>
      <w:r>
        <w:instrText xml:space="preserve"> XE "capability" </w:instrText>
      </w:r>
      <w:r>
        <w:fldChar w:fldCharType="end"/>
      </w:r>
      <w:r>
        <w:t xml:space="preserve"> allows startups and resource-constrained organizations to compete more effectively with larger entities, potentially leading to more diverse and innovative solution landscapes.</w:t>
      </w:r>
    </w:p>
    <w:p w:rsidR="006D03F0" w:rsidRDefault="00065DB8" w14:paraId="7D99F5AA" w14:textId="77777777" w14:noSpellErr="1">
      <w:pPr>
        <w:pStyle w:val="Heading4"/>
      </w:pPr>
      <w:bookmarkStart w:name="_Toc682910852" w:id="1253549762"/>
      <w:bookmarkStart w:name="_Toc1446628451" w:id="928911742"/>
      <w:bookmarkStart w:name="_Toc819908411" w:id="1267991669"/>
      <w:bookmarkStart w:name="_Toc2124678290" w:id="266277280"/>
      <w:r w:rsidR="00065DB8">
        <w:rPr/>
        <w:t>Personalization at Scale</w:t>
      </w:r>
      <w:bookmarkEnd w:id="1253549762"/>
      <w:bookmarkEnd w:id="928911742"/>
      <w:bookmarkEnd w:id="1267991669"/>
      <w:bookmarkEnd w:id="266277280"/>
    </w:p>
    <w:p w:rsidR="006D03F0" w:rsidRDefault="00065DB8" w14:paraId="1672883A" w14:textId="5857C145">
      <w:r>
        <w:t>Delivering truly individualized experiences tailored to each user's preferences, needs, and context</w:t>
      </w:r>
      <w:r>
        <w:fldChar w:fldCharType="begin"/>
      </w:r>
      <w:r>
        <w:instrText xml:space="preserve"> XE "context" </w:instrText>
      </w:r>
      <w:r>
        <w:fldChar w:fldCharType="end"/>
      </w:r>
      <w:r>
        <w:t xml:space="preserve"> represents one of the most significant opportunities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Unlike rule-based personalization, which quickly becomes unwieldy as the number of factors increases, AI approaches</w:t>
      </w:r>
      <w:r>
        <w:fldChar w:fldCharType="begin"/>
      </w:r>
      <w:r>
        <w:instrText xml:space="preserve"> XE "approaches" </w:instrText>
      </w:r>
      <w:r>
        <w:fldChar w:fldCharType="end"/>
      </w:r>
      <w:r>
        <w:t xml:space="preserve"> can consider hundreds of variables to deliver experiences that feel genuinely personal to each user.</w:t>
      </w:r>
    </w:p>
    <w:p w:rsidR="006D03F0" w:rsidRDefault="00065DB8" w14:paraId="42E0CA26" w14:textId="17DDC3DC">
      <w:r>
        <w:t>Adapting to user needs in real-time allows systems</w:t>
      </w:r>
      <w:r>
        <w:fldChar w:fldCharType="begin"/>
      </w:r>
      <w:r>
        <w:instrText xml:space="preserve"> XE "systems" </w:instrText>
      </w:r>
      <w:r>
        <w:fldChar w:fldCharType="end"/>
      </w:r>
      <w:r>
        <w:t xml:space="preserve"> to respond dynamically to changing contexts, preferences, and requirements without explicit reconfiguration. This adaptability creates more resilient and user-centered experiences that maintain their relevance as circumstances change.</w:t>
      </w:r>
    </w:p>
    <w:p w:rsidR="006D03F0" w:rsidRDefault="00065DB8" w14:paraId="44B7ECAB" w14:textId="4E8033F6">
      <w:r>
        <w:t>Creating systems</w:t>
      </w:r>
      <w:r>
        <w:fldChar w:fldCharType="begin"/>
      </w:r>
      <w:r>
        <w:instrText xml:space="preserve"> XE "systems" </w:instrText>
      </w:r>
      <w:r>
        <w:fldChar w:fldCharType="end"/>
      </w:r>
      <w:r>
        <w:t xml:space="preserve"> that improve with use represents another transformative opportunity. Unlike traditional</w:t>
      </w:r>
      <w:r>
        <w:fldChar w:fldCharType="begin"/>
      </w:r>
      <w:r>
        <w:instrText xml:space="preserve"> XE "traditional" </w:instrText>
      </w:r>
      <w:r>
        <w:fldChar w:fldCharType="end"/>
      </w:r>
      <w:r>
        <w:t xml:space="preserve"> software that remains static until explicitly updated, AI-First</w:t>
      </w:r>
      <w:r>
        <w:fldChar w:fldCharType="begin"/>
      </w:r>
      <w:r>
        <w:instrText xml:space="preserve"> XE "first" </w:instrText>
      </w:r>
      <w:r>
        <w:fldChar w:fldCharType="end"/>
      </w:r>
      <w:r>
        <w:t xml:space="preserve"> systems</w:t>
      </w:r>
      <w:r>
        <w:fldChar w:fldCharType="begin"/>
      </w:r>
      <w:r>
        <w:instrText xml:space="preserve"> XE "systems" </w:instrText>
      </w:r>
      <w:r>
        <w:fldChar w:fldCharType="end"/>
      </w:r>
      <w:r>
        <w:t xml:space="preserve"> can continuously learn from user interactions, becoming</w:t>
      </w:r>
      <w:r>
        <w:fldChar w:fldCharType="begin"/>
      </w:r>
      <w:r>
        <w:instrText xml:space="preserve"> XE "becoming" </w:instrText>
      </w:r>
      <w:r>
        <w:fldChar w:fldCharType="end"/>
      </w:r>
      <w:r>
        <w:t xml:space="preserve"> more effective and personalized over time. This creates virtuous cycles where increased usage leads to improved performance, which in turn drives further adoption.</w:t>
      </w:r>
    </w:p>
    <w:p w:rsidR="006D03F0" w:rsidRDefault="00065DB8" w14:paraId="5EFF464B" w14:textId="6365E0EB">
      <w:r>
        <w:t>Building</w:t>
      </w:r>
      <w:r>
        <w:fldChar w:fldCharType="begin"/>
      </w:r>
      <w:r>
        <w:instrText xml:space="preserve"> XE "building" </w:instrText>
      </w:r>
      <w:r>
        <w:fldChar w:fldCharType="end"/>
      </w:r>
      <w:r>
        <w:t xml:space="preserve"> deeper user relationships through</w:t>
      </w:r>
      <w:r>
        <w:fldChar w:fldCharType="begin"/>
      </w:r>
      <w:r>
        <w:instrText xml:space="preserve"> XE "through" </w:instrText>
      </w:r>
      <w:r>
        <w:fldChar w:fldCharType="end"/>
      </w:r>
      <w:r>
        <w:t xml:space="preserve"> understanding enables organizations to move beyond transactional interactions to more meaningful engagements based on genuine comprehension of user needs, preferences, and goals. This deeper understanding can drive loyalty, satisfaction, and long-term value</w:t>
      </w:r>
      <w:r>
        <w:fldChar w:fldCharType="begin"/>
      </w:r>
      <w:r>
        <w:instrText xml:space="preserve"> XE "value" </w:instrText>
      </w:r>
      <w:r>
        <w:fldChar w:fldCharType="end"/>
      </w:r>
      <w:r>
        <w:t xml:space="preserve"> creation for both users and organizations.</w:t>
      </w:r>
    </w:p>
    <w:p w:rsidR="006D03F0" w:rsidRDefault="00065DB8" w14:paraId="023893DA" w14:textId="4A21C578" w14:noSpellErr="1">
      <w:pPr>
        <w:pStyle w:val="Heading4"/>
      </w:pPr>
      <w:bookmarkStart w:name="_Toc985415346" w:id="604056488"/>
      <w:bookmarkStart w:name="_Toc1428567912" w:id="2102150462"/>
      <w:bookmarkStart w:name="_Toc1477480007" w:id="1187786416"/>
      <w:bookmarkStart w:name="_Toc1791980087" w:id="1286215763"/>
      <w:r w:rsidR="00065DB8">
        <w:rPr/>
        <w:t>Cross-Domain</w:t>
      </w:r>
      <w:r>
        <w:fldChar w:fldCharType="begin"/>
      </w:r>
      <w:r>
        <w:instrText xml:space="preserve"> XE "domain" </w:instrText>
      </w:r>
      <w:r>
        <w:fldChar w:fldCharType="end"/>
      </w:r>
      <w:r w:rsidR="00065DB8">
        <w:rPr/>
        <w:t xml:space="preserve"> Innovation</w:t>
      </w:r>
      <w:bookmarkEnd w:id="604056488"/>
      <w:bookmarkEnd w:id="2102150462"/>
      <w:bookmarkEnd w:id="1187786416"/>
      <w:bookmarkEnd w:id="1286215763"/>
    </w:p>
    <w:p w:rsidR="006D03F0" w:rsidRDefault="00065DB8" w14:paraId="4F8CB530" w14:textId="67E61F69">
      <w:r>
        <w:t>Applying AI approaches</w:t>
      </w:r>
      <w:r>
        <w:fldChar w:fldCharType="begin"/>
      </w:r>
      <w:r>
        <w:instrText xml:space="preserve"> XE "approaches" </w:instrText>
      </w:r>
      <w:r>
        <w:fldChar w:fldCharType="end"/>
      </w:r>
      <w:r>
        <w:t xml:space="preserve"> across traditional</w:t>
      </w:r>
      <w:r>
        <w:fldChar w:fldCharType="begin"/>
      </w:r>
      <w:r>
        <w:instrText xml:space="preserve"> XE "traditional" </w:instrText>
      </w:r>
      <w:r>
        <w:fldChar w:fldCharType="end"/>
      </w:r>
      <w:r>
        <w:t xml:space="preserve"> boundaries </w:t>
      </w:r>
      <w:proofErr w:type="gramStart"/>
      <w:r>
        <w:t>enables</w:t>
      </w:r>
      <w:proofErr w:type="gramEnd"/>
      <w:r>
        <w:t xml:space="preserve"> knowledge transfer and innovation that would be difficult to achieve through</w:t>
      </w:r>
      <w:r>
        <w:fldChar w:fldCharType="begin"/>
      </w:r>
      <w:r>
        <w:instrText xml:space="preserve"> XE "through" </w:instrText>
      </w:r>
      <w:r>
        <w:fldChar w:fldCharType="end"/>
      </w:r>
      <w:r>
        <w:t xml:space="preserve"> conventional means. Techniques developed in one domain</w:t>
      </w:r>
      <w:r>
        <w:fldChar w:fldCharType="begin"/>
      </w:r>
      <w:r>
        <w:instrText xml:space="preserve"> XE "domain" </w:instrText>
      </w:r>
      <w:r>
        <w:fldChar w:fldCharType="end"/>
      </w:r>
      <w:r>
        <w:t xml:space="preserve"> can be adapted and applied to seemingly unrelated fields, creating unexpected breakthroughs and novel solutions to long-standing problems.</w:t>
      </w:r>
    </w:p>
    <w:p w:rsidR="006D03F0" w:rsidRDefault="00065DB8" w14:paraId="640FC59C" w14:textId="48F3FBB2">
      <w:r>
        <w:t>Enabling knowledge transfer between domains through</w:t>
      </w:r>
      <w:r>
        <w:fldChar w:fldCharType="begin"/>
      </w:r>
      <w:r>
        <w:instrText xml:space="preserve"> XE "through" </w:instrText>
      </w:r>
      <w:r>
        <w:fldChar w:fldCharType="end"/>
      </w:r>
      <w:r>
        <w:t xml:space="preserve"> shared representations and transfer learning allows insights from data</w:t>
      </w:r>
      <w:r>
        <w:fldChar w:fldCharType="begin"/>
      </w:r>
      <w:r>
        <w:instrText xml:space="preserve"> XE "data" </w:instrText>
      </w:r>
      <w:r>
        <w:fldChar w:fldCharType="end"/>
      </w:r>
      <w:r>
        <w:t>-rich domains to benefit areas where data</w:t>
      </w:r>
      <w:r>
        <w:fldChar w:fldCharType="begin"/>
      </w:r>
      <w:r>
        <w:instrText xml:space="preserve"> XE "data" </w:instrText>
      </w:r>
      <w:r>
        <w:fldChar w:fldCharType="end"/>
      </w:r>
      <w:r>
        <w:t xml:space="preserve"> is scarce or expensive to collect. This cross-pollination accelerates progress across fields and helps overcome the cold-start problem</w:t>
      </w:r>
      <w:r>
        <w:fldChar w:fldCharType="begin"/>
      </w:r>
      <w:r>
        <w:instrText xml:space="preserve"> XE "problem" </w:instrText>
      </w:r>
      <w:r>
        <w:fldChar w:fldCharType="end"/>
      </w:r>
      <w:r>
        <w:t xml:space="preserve"> that often hampers AI applications in new</w:t>
      </w:r>
      <w:r>
        <w:fldChar w:fldCharType="begin"/>
      </w:r>
      <w:r>
        <w:instrText xml:space="preserve"> XE "new" </w:instrText>
      </w:r>
      <w:r>
        <w:fldChar w:fldCharType="end"/>
      </w:r>
      <w:r>
        <w:t xml:space="preserve"> domains.</w:t>
      </w:r>
    </w:p>
    <w:p w:rsidR="006D03F0" w:rsidRDefault="00065DB8" w14:paraId="4C1CD3FA" w14:textId="255DCFEE">
      <w:r>
        <w:t>Creating unexpected combinations of capabilities through</w:t>
      </w:r>
      <w:r>
        <w:fldChar w:fldCharType="begin"/>
      </w:r>
      <w:r>
        <w:instrText xml:space="preserve"> XE "through" </w:instrText>
      </w:r>
      <w:r>
        <w:fldChar w:fldCharType="end"/>
      </w:r>
      <w:r>
        <w:t xml:space="preserve"> multimodal AI and integrated systems</w:t>
      </w:r>
      <w:r>
        <w:fldChar w:fldCharType="begin"/>
      </w:r>
      <w:r>
        <w:instrText xml:space="preserve"> XE "systems" </w:instrText>
      </w:r>
      <w:r>
        <w:fldChar w:fldCharType="end"/>
      </w:r>
      <w:r>
        <w:t xml:space="preserve"> enables novel applications that transcend traditional</w:t>
      </w:r>
      <w:r>
        <w:fldChar w:fldCharType="begin"/>
      </w:r>
      <w:r>
        <w:instrText xml:space="preserve"> XE "traditional" </w:instrText>
      </w:r>
      <w:r>
        <w:fldChar w:fldCharType="end"/>
      </w:r>
      <w:r>
        <w:t xml:space="preserve"> category boundaries. These hybrid approaches</w:t>
      </w:r>
      <w:r>
        <w:fldChar w:fldCharType="begin"/>
      </w:r>
      <w:r>
        <w:instrText xml:space="preserve"> XE "approaches" </w:instrText>
      </w:r>
      <w:r>
        <w:fldChar w:fldCharType="end"/>
      </w:r>
      <w:r>
        <w:t xml:space="preserve"> can address complex, multi-faceted problems that resist solution through</w:t>
      </w:r>
      <w:r>
        <w:fldChar w:fldCharType="begin"/>
      </w:r>
      <w:r>
        <w:instrText xml:space="preserve"> XE "through" </w:instrText>
      </w:r>
      <w:r>
        <w:fldChar w:fldCharType="end"/>
      </w:r>
      <w:r>
        <w:t xml:space="preserve"> any single technique or perspective.</w:t>
      </w:r>
    </w:p>
    <w:p w:rsidR="006D03F0" w:rsidRDefault="00065DB8" w14:paraId="08FD03A7" w14:textId="4FD1607D">
      <w:r>
        <w:t>Perhaps most importantly,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are democratizing access to specialized expertise by encoding knowledge in models that can be widely deployed. From medical diagnosis to legal analysis to educational support, AI systems</w:t>
      </w:r>
      <w:r>
        <w:fldChar w:fldCharType="begin"/>
      </w:r>
      <w:r>
        <w:instrText xml:space="preserve"> XE "systems" </w:instrText>
      </w:r>
      <w:r>
        <w:fldChar w:fldCharType="end"/>
      </w:r>
      <w:r>
        <w:t xml:space="preserve"> are making</w:t>
      </w:r>
      <w:r>
        <w:fldChar w:fldCharType="begin"/>
      </w:r>
      <w:r>
        <w:instrText xml:space="preserve"> XE "making" </w:instrText>
      </w:r>
      <w:r>
        <w:fldChar w:fldCharType="end"/>
      </w:r>
      <w:r>
        <w:t xml:space="preserve"> specialized knowledge more accessible to those who would otherwise lack access due to geographic, economic, or social</w:t>
      </w:r>
      <w:r>
        <w:fldChar w:fldCharType="begin"/>
      </w:r>
      <w:r>
        <w:instrText xml:space="preserve"> XE "social" </w:instrText>
      </w:r>
      <w:r>
        <w:fldChar w:fldCharType="end"/>
      </w:r>
      <w:r>
        <w:t xml:space="preserve"> barriers</w:t>
      </w:r>
      <w:r>
        <w:fldChar w:fldCharType="begin"/>
      </w:r>
      <w:r>
        <w:instrText xml:space="preserve"> XE "barriers" </w:instrText>
      </w:r>
      <w:r>
        <w:fldChar w:fldCharType="end"/>
      </w:r>
      <w:r>
        <w:t>.</w:t>
      </w:r>
    </w:p>
    <w:p w:rsidR="006D03F0" w:rsidRDefault="00065DB8" w14:paraId="6D81CB5F" w14:textId="77777777" w14:noSpellErr="1">
      <w:pPr>
        <w:pStyle w:val="Heading2"/>
      </w:pPr>
      <w:bookmarkStart w:name="_Toc1168992950" w:id="523883005"/>
      <w:bookmarkStart w:name="_Toc831207732" w:id="81897617"/>
      <w:bookmarkStart w:name="_Toc1612653764" w:id="416567164"/>
      <w:bookmarkStart w:name="_Toc1176264129" w:id="1747079365"/>
      <w:r w:rsidR="00065DB8">
        <w:rPr/>
        <w:t>Preparing for the Future</w:t>
      </w:r>
      <w:bookmarkEnd w:id="523883005"/>
      <w:bookmarkEnd w:id="81897617"/>
      <w:bookmarkEnd w:id="416567164"/>
      <w:bookmarkEnd w:id="1747079365"/>
    </w:p>
    <w:p w:rsidR="006D03F0" w:rsidRDefault="00065DB8" w14:paraId="2763F413" w14:textId="79736BCD">
      <w:r>
        <w:t>As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continues to evolve at a rapid pace, organizations and individuals must take deliberate steps to prepare for the opportunities and challenges</w:t>
      </w:r>
      <w:r>
        <w:fldChar w:fldCharType="begin"/>
      </w:r>
      <w:r>
        <w:instrText xml:space="preserve"> XE "challenges" </w:instrText>
      </w:r>
      <w:r>
        <w:fldChar w:fldCharType="end"/>
      </w:r>
      <w:r>
        <w:t xml:space="preserve"> ahead. This preparation requires not only technical</w:t>
      </w:r>
      <w:r>
        <w:fldChar w:fldCharType="begin"/>
      </w:r>
      <w:r>
        <w:instrText xml:space="preserve"> XE "technical" </w:instrText>
      </w:r>
      <w:r>
        <w:fldChar w:fldCharType="end"/>
      </w:r>
      <w:r>
        <w:t xml:space="preserve"> investments but also strategic</w:t>
      </w:r>
      <w:r>
        <w:fldChar w:fldCharType="begin"/>
      </w:r>
      <w:r>
        <w:instrText xml:space="preserve"> XE "strategic" </w:instrText>
      </w:r>
      <w:r>
        <w:fldChar w:fldCharType="end"/>
      </w:r>
      <w:r>
        <w:t xml:space="preserve"> planning</w:t>
      </w:r>
      <w:r>
        <w:fldChar w:fldCharType="begin"/>
      </w:r>
      <w:r>
        <w:instrText xml:space="preserve"> XE "planning" </w:instrText>
      </w:r>
      <w:r>
        <w:fldChar w:fldCharType="end"/>
      </w:r>
      <w:r>
        <w:t>, cultural</w:t>
      </w:r>
      <w:r>
        <w:fldChar w:fldCharType="begin"/>
      </w:r>
      <w:r>
        <w:instrText xml:space="preserve"> XE "cultural" </w:instrText>
      </w:r>
      <w:r>
        <w:fldChar w:fldCharType="end"/>
      </w:r>
      <w:r>
        <w:t xml:space="preserve"> adaptation, and continuous</w:t>
      </w:r>
      <w:r>
        <w:fldChar w:fldCharType="begin"/>
      </w:r>
      <w:r>
        <w:instrText xml:space="preserve"> XE "continuous" </w:instrText>
      </w:r>
      <w:r>
        <w:fldChar w:fldCharType="end"/>
      </w:r>
      <w:r>
        <w:t xml:space="preserve"> learning. By taking a proactive approach</w:t>
      </w:r>
      <w:r>
        <w:fldChar w:fldCharType="begin"/>
      </w:r>
      <w:r>
        <w:instrText xml:space="preserve"> XE "approach" </w:instrText>
      </w:r>
      <w:r>
        <w:fldChar w:fldCharType="end"/>
      </w:r>
      <w:r>
        <w:t xml:space="preserve"> to these preparations, stakeholders can position themselves to thrive in the emerging AI-First</w:t>
      </w:r>
      <w:r>
        <w:fldChar w:fldCharType="begin"/>
      </w:r>
      <w:r>
        <w:instrText xml:space="preserve"> XE "first" </w:instrText>
      </w:r>
      <w:r>
        <w:fldChar w:fldCharType="end"/>
      </w:r>
      <w:r>
        <w:t xml:space="preserve"> landscape while contributing to its responsible</w:t>
      </w:r>
      <w:r>
        <w:fldChar w:fldCharType="begin"/>
      </w:r>
      <w:r>
        <w:instrText xml:space="preserve"> XE "responsible" </w:instrText>
      </w:r>
      <w:r>
        <w:fldChar w:fldCharType="end"/>
      </w:r>
      <w:r>
        <w:t xml:space="preserve"> development</w:t>
      </w:r>
      <w:r>
        <w:fldChar w:fldCharType="begin"/>
      </w:r>
      <w:r>
        <w:instrText xml:space="preserve"> XE "development" </w:instrText>
      </w:r>
      <w:r>
        <w:fldChar w:fldCharType="end"/>
      </w:r>
      <w:r>
        <w:t>.</w:t>
      </w:r>
    </w:p>
    <w:p w:rsidR="006D03F0" w:rsidRDefault="00065DB8" w14:paraId="40973A6B" w14:textId="77777777" w14:noSpellErr="1">
      <w:pPr>
        <w:pStyle w:val="Heading3"/>
      </w:pPr>
      <w:bookmarkStart w:name="_Toc2040438086" w:id="658446979"/>
      <w:bookmarkStart w:name="_Toc393254469" w:id="208981056"/>
      <w:bookmarkStart w:name="_Toc156410084" w:id="1400030598"/>
      <w:bookmarkStart w:name="_Toc1967400119" w:id="1539794829"/>
      <w:r w:rsidR="00065DB8">
        <w:rPr/>
        <w:t>For Organizations</w:t>
      </w:r>
      <w:bookmarkEnd w:id="658446979"/>
      <w:bookmarkEnd w:id="208981056"/>
      <w:bookmarkEnd w:id="1400030598"/>
      <w:bookmarkEnd w:id="1539794829"/>
    </w:p>
    <w:p w:rsidR="006D03F0" w:rsidRDefault="00065DB8" w14:paraId="04A8F996" w14:textId="0E8B6702">
      <w:r>
        <w:t>Organizations seeking to capitalize on the potential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while managing associated risks must develop comprehensive approaches</w:t>
      </w:r>
      <w:r>
        <w:fldChar w:fldCharType="begin"/>
      </w:r>
      <w:r>
        <w:instrText xml:space="preserve"> XE "approaches" </w:instrText>
      </w:r>
      <w:r>
        <w:fldChar w:fldCharType="end"/>
      </w:r>
      <w:r>
        <w:t xml:space="preserve"> that span strategic</w:t>
      </w:r>
      <w:r>
        <w:fldChar w:fldCharType="begin"/>
      </w:r>
      <w:r>
        <w:instrText xml:space="preserve"> XE "strategic" </w:instrText>
      </w:r>
      <w:r>
        <w:fldChar w:fldCharType="end"/>
      </w:r>
      <w:r>
        <w:t>, technical</w:t>
      </w:r>
      <w:r>
        <w:fldChar w:fldCharType="begin"/>
      </w:r>
      <w:r>
        <w:instrText xml:space="preserve"> XE "technical" </w:instrText>
      </w:r>
      <w:r>
        <w:fldChar w:fldCharType="end"/>
      </w:r>
      <w:r>
        <w:t>, talent, and cultural</w:t>
      </w:r>
      <w:r>
        <w:fldChar w:fldCharType="begin"/>
      </w:r>
      <w:r>
        <w:instrText xml:space="preserve"> XE "cultural" </w:instrText>
      </w:r>
      <w:r>
        <w:fldChar w:fldCharType="end"/>
      </w:r>
      <w:r>
        <w:t xml:space="preserve"> dimensions.</w:t>
      </w:r>
    </w:p>
    <w:p w:rsidR="006D03F0" w:rsidRDefault="00065DB8" w14:paraId="617B9362" w14:textId="3527CCDC" w14:noSpellErr="1">
      <w:pPr>
        <w:pStyle w:val="Heading4"/>
      </w:pPr>
      <w:bookmarkStart w:name="_Toc633406199" w:id="1382790817"/>
      <w:bookmarkStart w:name="_Toc1176876730" w:id="1498250278"/>
      <w:bookmarkStart w:name="_Toc111951290" w:id="560715498"/>
      <w:bookmarkStart w:name="_Toc251158593" w:id="1947638850"/>
      <w:r w:rsidR="00065DB8">
        <w:rPr/>
        <w:t>Strategic</w:t>
      </w:r>
      <w:r>
        <w:fldChar w:fldCharType="begin"/>
      </w:r>
      <w:r>
        <w:instrText xml:space="preserve"> XE "strategic" </w:instrText>
      </w:r>
      <w:r>
        <w:fldChar w:fldCharType="end"/>
      </w:r>
      <w:r w:rsidR="00065DB8">
        <w:rPr/>
        <w:t xml:space="preserve"> Preparation</w:t>
      </w:r>
      <w:bookmarkEnd w:id="1382790817"/>
      <w:bookmarkEnd w:id="1498250278"/>
      <w:bookmarkEnd w:id="560715498"/>
      <w:bookmarkEnd w:id="1947638850"/>
    </w:p>
    <w:p w:rsidR="006D03F0" w:rsidRDefault="00065DB8" w14:paraId="5CD1F0AA" w14:textId="4C439C48">
      <w:r>
        <w:t>Developing a clear AI strategy</w:t>
      </w:r>
      <w:r>
        <w:fldChar w:fldCharType="begin"/>
      </w:r>
      <w:r>
        <w:instrText xml:space="preserve"> XE "strategy" </w:instrText>
      </w:r>
      <w:r>
        <w:fldChar w:fldCharType="end"/>
      </w:r>
      <w:r>
        <w:t xml:space="preserve"> aligned with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xml:space="preserve"> represents the essential first</w:t>
      </w:r>
      <w:r>
        <w:fldChar w:fldCharType="begin"/>
      </w:r>
      <w:r>
        <w:instrText xml:space="preserve"> XE "first" </w:instrText>
      </w:r>
      <w:r>
        <w:fldChar w:fldCharType="end"/>
      </w:r>
      <w:r>
        <w:t xml:space="preserve"> step for organizational</w:t>
      </w:r>
      <w:r>
        <w:fldChar w:fldCharType="begin"/>
      </w:r>
      <w:r>
        <w:instrText xml:space="preserve"> XE "organizational" </w:instrText>
      </w:r>
      <w:r>
        <w:fldChar w:fldCharType="end"/>
      </w:r>
      <w:r>
        <w:t xml:space="preserve"> preparation. This strategy</w:t>
      </w:r>
      <w:r>
        <w:fldChar w:fldCharType="begin"/>
      </w:r>
      <w:r>
        <w:instrText xml:space="preserve"> XE "strategy" </w:instrText>
      </w:r>
      <w:r>
        <w:fldChar w:fldCharType="end"/>
      </w:r>
      <w:r>
        <w:t xml:space="preserve"> should articulate how AI capabilities will contribute to the organization's mission, competitive</w:t>
      </w:r>
      <w:r>
        <w:fldChar w:fldCharType="begin"/>
      </w:r>
      <w:r>
        <w:instrText xml:space="preserve"> XE "competitive" </w:instrText>
      </w:r>
      <w:r>
        <w:fldChar w:fldCharType="end"/>
      </w:r>
      <w:r>
        <w:t xml:space="preserve"> positioning, and value</w:t>
      </w:r>
      <w:r>
        <w:fldChar w:fldCharType="begin"/>
      </w:r>
      <w:r>
        <w:instrText xml:space="preserve"> XE "value" </w:instrText>
      </w:r>
      <w:r>
        <w:fldChar w:fldCharType="end"/>
      </w:r>
      <w:r>
        <w:t xml:space="preserve"> creation. Rather than pursuing AI for its own sake, organizations should identify specific business</w:t>
      </w:r>
      <w:r>
        <w:fldChar w:fldCharType="begin"/>
      </w:r>
      <w:r>
        <w:instrText xml:space="preserve"> XE "business" </w:instrText>
      </w:r>
      <w:r>
        <w:fldChar w:fldCharType="end"/>
      </w:r>
      <w:r>
        <w:t xml:space="preserve"> challenges</w:t>
      </w:r>
      <w:r>
        <w:fldChar w:fldCharType="begin"/>
      </w:r>
      <w:r>
        <w:instrText xml:space="preserve"> XE "challenges" </w:instrText>
      </w:r>
      <w:r>
        <w:fldChar w:fldCharType="end"/>
      </w:r>
      <w:r>
        <w:t xml:space="preserve"> or opportunities where AI approaches</w:t>
      </w:r>
      <w:r>
        <w:fldChar w:fldCharType="begin"/>
      </w:r>
      <w:r>
        <w:instrText xml:space="preserve"> XE "approaches" </w:instrText>
      </w:r>
      <w:r>
        <w:fldChar w:fldCharType="end"/>
      </w:r>
      <w:r>
        <w:t xml:space="preserve"> offer distinctive advantages over traditional</w:t>
      </w:r>
      <w:r>
        <w:fldChar w:fldCharType="begin"/>
      </w:r>
      <w:r>
        <w:instrText xml:space="preserve"> XE "traditional" </w:instrText>
      </w:r>
      <w:r>
        <w:fldChar w:fldCharType="end"/>
      </w:r>
      <w:r>
        <w:t xml:space="preserve"> methods. This strategic</w:t>
      </w:r>
      <w:r>
        <w:fldChar w:fldCharType="begin"/>
      </w:r>
      <w:r>
        <w:instrText xml:space="preserve"> XE "strategic" </w:instrText>
      </w:r>
      <w:r>
        <w:fldChar w:fldCharType="end"/>
      </w:r>
      <w:r>
        <w:t xml:space="preserve"> clarity helps focus investments, set appropriate expectations, and ensure that AI initiatives contribute meaningfully to organizational</w:t>
      </w:r>
      <w:r>
        <w:fldChar w:fldCharType="begin"/>
      </w:r>
      <w:r>
        <w:instrText xml:space="preserve"> XE "organizational" </w:instrText>
      </w:r>
      <w:r>
        <w:fldChar w:fldCharType="end"/>
      </w:r>
      <w:r>
        <w:t xml:space="preserve"> goals.</w:t>
      </w:r>
    </w:p>
    <w:p w:rsidR="006D03F0" w:rsidRDefault="00065DB8" w14:paraId="7D0A9055" w14:textId="5DF382F2">
      <w:r>
        <w:t xml:space="preserve">Identifying </w:t>
      </w:r>
      <w:proofErr w:type="gramStart"/>
      <w:r>
        <w:t>high-value</w:t>
      </w:r>
      <w:proofErr w:type="gramEnd"/>
      <w:r>
        <w:fldChar w:fldCharType="begin"/>
      </w:r>
      <w:r>
        <w:instrText xml:space="preserve"> XE "value" </w:instrText>
      </w:r>
      <w:r>
        <w:fldChar w:fldCharType="end"/>
      </w:r>
      <w:r>
        <w:t xml:space="preserve"> opportunities for AI application requires systematic assessment</w:t>
      </w:r>
      <w:r>
        <w:fldChar w:fldCharType="begin"/>
      </w:r>
      <w:r>
        <w:instrText xml:space="preserve"> XE "assessment" </w:instrText>
      </w:r>
      <w:r>
        <w:fldChar w:fldCharType="end"/>
      </w:r>
      <w:r>
        <w:t xml:space="preserve"> of business</w:t>
      </w:r>
      <w:r>
        <w:fldChar w:fldCharType="begin"/>
      </w:r>
      <w:r>
        <w:instrText xml:space="preserve"> XE "business" </w:instrText>
      </w:r>
      <w:r>
        <w:fldChar w:fldCharType="end"/>
      </w:r>
      <w:r>
        <w:t xml:space="preserve"> processes, customer needs, and competitive</w:t>
      </w:r>
      <w:r>
        <w:fldChar w:fldCharType="begin"/>
      </w:r>
      <w:r>
        <w:instrText xml:space="preserve"> XE "competitive" </w:instrText>
      </w:r>
      <w:r>
        <w:fldChar w:fldCharType="end"/>
      </w:r>
      <w:r>
        <w:t xml:space="preserve"> dynamics. Organizations should evaluate potential AI applications based on factors including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technical</w:t>
      </w:r>
      <w:r>
        <w:fldChar w:fldCharType="begin"/>
      </w:r>
      <w:r>
        <w:instrText xml:space="preserve"> XE "technical" </w:instrText>
      </w:r>
      <w:r>
        <w:fldChar w:fldCharType="end"/>
      </w:r>
      <w:r>
        <w:t xml:space="preserve"> feasibility, data</w:t>
      </w:r>
      <w:r>
        <w:fldChar w:fldCharType="begin"/>
      </w:r>
      <w:r>
        <w:instrText xml:space="preserve"> XE "data" </w:instrText>
      </w:r>
      <w:r>
        <w:fldChar w:fldCharType="end"/>
      </w:r>
      <w:r>
        <w:t xml:space="preserve"> availability, and organizational</w:t>
      </w:r>
      <w:r>
        <w:fldChar w:fldCharType="begin"/>
      </w:r>
      <w:r>
        <w:instrText xml:space="preserve"> XE "organizational" </w:instrText>
      </w:r>
      <w:r>
        <w:fldChar w:fldCharType="end"/>
      </w:r>
      <w:r>
        <w:t xml:space="preserve"> readiness. This prioritization helps direct limited resources toward applications with the greatest potential return and avoids the common pitfall of pursuing technically interesting but strategically marginal AI projects.</w:t>
      </w:r>
    </w:p>
    <w:p w:rsidR="006D03F0" w:rsidRDefault="00065DB8" w14:paraId="19500045" w14:textId="2E847985">
      <w:r>
        <w:t>Creating a roadmap for AI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xml:space="preserve"> enables organizations to build necessary foundations while delivering incremental value</w:t>
      </w:r>
      <w:r>
        <w:fldChar w:fldCharType="begin"/>
      </w:r>
      <w:r>
        <w:instrText xml:space="preserve"> XE "value" </w:instrText>
      </w:r>
      <w:r>
        <w:fldChar w:fldCharType="end"/>
      </w:r>
      <w:r>
        <w:t>. This roadmap should sequence investments in data</w:t>
      </w:r>
      <w:r>
        <w:fldChar w:fldCharType="begin"/>
      </w:r>
      <w:r>
        <w:instrText xml:space="preserve"> XE "data" </w:instrText>
      </w:r>
      <w:r>
        <w:fldChar w:fldCharType="end"/>
      </w:r>
      <w:r>
        <w:t xml:space="preserve"> infrastructure</w:t>
      </w:r>
      <w:r>
        <w:fldChar w:fldCharType="begin"/>
      </w:r>
      <w:r>
        <w:instrText xml:space="preserve"> XE "infrastructure" </w:instrText>
      </w:r>
      <w:r>
        <w:fldChar w:fldCharType="end"/>
      </w:r>
      <w:r>
        <w:t>,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organizational</w:t>
      </w:r>
      <w:r>
        <w:fldChar w:fldCharType="begin"/>
      </w:r>
      <w:r>
        <w:instrText xml:space="preserve"> XE "organizational" </w:instrText>
      </w:r>
      <w:r>
        <w:fldChar w:fldCharType="end"/>
      </w:r>
      <w:r>
        <w:t xml:space="preserve"> processes, and specific AI applications to create a logical progression from initial experiments to enterprise-scale deployment. By breaking the journey into manageable phases with clear milestones, organizations can maintain momentum while managing risk and building</w:t>
      </w:r>
      <w:r>
        <w:fldChar w:fldCharType="begin"/>
      </w:r>
      <w:r>
        <w:instrText xml:space="preserve"> XE "building" </w:instrText>
      </w:r>
      <w:r>
        <w:fldChar w:fldCharType="end"/>
      </w:r>
      <w:r>
        <w:t xml:space="preserve"> on successive successes.</w:t>
      </w:r>
    </w:p>
    <w:p w:rsidR="006D03F0" w:rsidRDefault="00065DB8" w14:paraId="2D27266B" w14:textId="4E7FC87A">
      <w:r>
        <w:t>Establishing ethical</w:t>
      </w:r>
      <w:r>
        <w:fldChar w:fldCharType="begin"/>
      </w:r>
      <w:r>
        <w:instrText xml:space="preserve"> XE "ethical" </w:instrText>
      </w:r>
      <w:r>
        <w:fldChar w:fldCharType="end"/>
      </w:r>
      <w:r>
        <w:t xml:space="preserve"> guidelines</w:t>
      </w:r>
      <w:r>
        <w:fldChar w:fldCharType="begin"/>
      </w:r>
      <w:r>
        <w:instrText xml:space="preserve"> XE "guidelines" </w:instrText>
      </w:r>
      <w:r>
        <w:fldChar w:fldCharType="end"/>
      </w:r>
      <w:r>
        <w:t xml:space="preserve"> and governance</w:t>
      </w:r>
      <w:r>
        <w:fldChar w:fldCharType="begin"/>
      </w:r>
      <w:r>
        <w:instrText xml:space="preserve"> XE "governance" </w:instrText>
      </w:r>
      <w:r>
        <w:fldChar w:fldCharType="end"/>
      </w:r>
      <w:r>
        <w:t xml:space="preserve"> structures is essential for responsible</w:t>
      </w:r>
      <w:r>
        <w:fldChar w:fldCharType="begin"/>
      </w:r>
      <w:r>
        <w:instrText xml:space="preserve"> XE "responsible" </w:instrText>
      </w:r>
      <w:r>
        <w:fldChar w:fldCharType="end"/>
      </w:r>
      <w:r>
        <w:t xml:space="preserve"> AI development</w:t>
      </w:r>
      <w:r>
        <w:fldChar w:fldCharType="begin"/>
      </w:r>
      <w:r>
        <w:instrText xml:space="preserve"> XE "development" </w:instrText>
      </w:r>
      <w:r>
        <w:fldChar w:fldCharType="end"/>
      </w:r>
      <w:r>
        <w:t xml:space="preserve"> and deployment. These frameworks should articulate the organization's principles</w:t>
      </w:r>
      <w:r>
        <w:fldChar w:fldCharType="begin"/>
      </w:r>
      <w:r>
        <w:instrText xml:space="preserve"> XE "principles" </w:instrText>
      </w:r>
      <w:r>
        <w:fldChar w:fldCharType="end"/>
      </w:r>
      <w:r>
        <w:t xml:space="preserve"> regarding issues such as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privacy</w:t>
      </w:r>
      <w:r>
        <w:fldChar w:fldCharType="begin"/>
      </w:r>
      <w:r>
        <w:instrText xml:space="preserve"> XE "privacy" </w:instrText>
      </w:r>
      <w:r>
        <w:fldChar w:fldCharType="end"/>
      </w:r>
      <w:r>
        <w:t>, and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and establish processes for ensuring adherence to these principles</w:t>
      </w:r>
      <w:r>
        <w:fldChar w:fldCharType="begin"/>
      </w:r>
      <w:r>
        <w:instrText xml:space="preserve"> XE "principles" </w:instrText>
      </w:r>
      <w:r>
        <w:fldChar w:fldCharType="end"/>
      </w:r>
      <w:r>
        <w:t xml:space="preserve"> throughout the AI lifecycle. By addressing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proactively, organizations can build trust with stakeholders, reduce regulatory risks, and avoid costly remediation of problematic systems</w:t>
      </w:r>
      <w:r>
        <w:fldChar w:fldCharType="begin"/>
      </w:r>
      <w:r>
        <w:instrText xml:space="preserve"> XE "systems" </w:instrText>
      </w:r>
      <w:r>
        <w:fldChar w:fldCharType="end"/>
      </w:r>
      <w:r>
        <w:t>.</w:t>
      </w:r>
    </w:p>
    <w:p w:rsidR="006D03F0" w:rsidRDefault="00065DB8" w14:paraId="51F9980F" w14:textId="6DDF13C6" w14:noSpellErr="1">
      <w:pPr>
        <w:pStyle w:val="Heading4"/>
      </w:pPr>
      <w:bookmarkStart w:name="_Toc1953110279" w:id="529778803"/>
      <w:bookmarkStart w:name="_Toc1718142962" w:id="718817836"/>
      <w:bookmarkStart w:name="_Toc503553396" w:id="745597990"/>
      <w:bookmarkStart w:name="_Toc222490096" w:id="1611983922"/>
      <w:r w:rsidR="00065DB8">
        <w:rPr/>
        <w:t>Technical</w:t>
      </w:r>
      <w:r>
        <w:fldChar w:fldCharType="begin"/>
      </w:r>
      <w:r>
        <w:instrText xml:space="preserve"> XE "technical" </w:instrText>
      </w:r>
      <w:r>
        <w:fldChar w:fldCharType="end"/>
      </w:r>
      <w:r w:rsidR="00065DB8">
        <w:rPr/>
        <w:t xml:space="preserve"> Infrastructure</w:t>
      </w:r>
      <w:r>
        <w:fldChar w:fldCharType="begin"/>
      </w:r>
      <w:r>
        <w:instrText xml:space="preserve"> XE "infrastructure" </w:instrText>
      </w:r>
      <w:r>
        <w:fldChar w:fldCharType="end"/>
      </w:r>
      <w:bookmarkEnd w:id="529778803"/>
      <w:bookmarkEnd w:id="718817836"/>
      <w:bookmarkEnd w:id="745597990"/>
      <w:bookmarkEnd w:id="1611983922"/>
    </w:p>
    <w:p w:rsidR="006D03F0" w:rsidRDefault="00065DB8" w14:paraId="6F4B5256" w14:textId="34A246DA">
      <w:r>
        <w:t>Investing in scalable</w:t>
      </w:r>
      <w:r>
        <w:fldChar w:fldCharType="begin"/>
      </w:r>
      <w:r>
        <w:instrText xml:space="preserve"> XE "scalable" </w:instrText>
      </w:r>
      <w:r>
        <w:fldChar w:fldCharType="end"/>
      </w:r>
      <w:r>
        <w:t xml:space="preserve"> data</w:t>
      </w:r>
      <w:r>
        <w:fldChar w:fldCharType="begin"/>
      </w:r>
      <w:r>
        <w:instrText xml:space="preserve"> XE "data" </w:instrText>
      </w:r>
      <w:r>
        <w:fldChar w:fldCharType="end"/>
      </w:r>
      <w:r>
        <w:t xml:space="preserve"> infrastructure</w:t>
      </w:r>
      <w:r>
        <w:fldChar w:fldCharType="begin"/>
      </w:r>
      <w:r>
        <w:instrText xml:space="preserve"> XE "infrastructure" </w:instrText>
      </w:r>
      <w:r>
        <w:fldChar w:fldCharType="end"/>
      </w:r>
      <w:r>
        <w:t xml:space="preserve"> represents a foundational requirement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This infrastructure</w:t>
      </w:r>
      <w:r>
        <w:fldChar w:fldCharType="begin"/>
      </w:r>
      <w:r>
        <w:instrText xml:space="preserve"> XE "infrastructure" </w:instrText>
      </w:r>
      <w:r>
        <w:fldChar w:fldCharType="end"/>
      </w:r>
      <w:r>
        <w:t xml:space="preserve"> must support the collection, storage, processing, and governance</w:t>
      </w:r>
      <w:r>
        <w:fldChar w:fldCharType="begin"/>
      </w:r>
      <w:r>
        <w:instrText xml:space="preserve"> XE "governance" </w:instrText>
      </w:r>
      <w:r>
        <w:fldChar w:fldCharType="end"/>
      </w:r>
      <w:r>
        <w:t xml:space="preserve"> of the diverse data</w:t>
      </w:r>
      <w:r>
        <w:fldChar w:fldCharType="begin"/>
      </w:r>
      <w:r>
        <w:instrText xml:space="preserve"> XE "data" </w:instrText>
      </w:r>
      <w:r>
        <w:fldChar w:fldCharType="end"/>
      </w:r>
      <w:r>
        <w:t xml:space="preserve"> types required for AI applications, while maintaining appropriate security, privacy</w:t>
      </w:r>
      <w:r>
        <w:fldChar w:fldCharType="begin"/>
      </w:r>
      <w:r>
        <w:instrText xml:space="preserve"> XE "privacy" </w:instrText>
      </w:r>
      <w:r>
        <w:fldChar w:fldCharType="end"/>
      </w:r>
      <w:r>
        <w:t>, and compliance controls. Organizations should design</w:t>
      </w:r>
      <w:r>
        <w:fldChar w:fldCharType="begin"/>
      </w:r>
      <w:r>
        <w:instrText xml:space="preserve"> XE "design" </w:instrText>
      </w:r>
      <w:r>
        <w:fldChar w:fldCharType="end"/>
      </w:r>
      <w:r>
        <w:t xml:space="preserve"> data</w:t>
      </w:r>
      <w:r>
        <w:fldChar w:fldCharType="begin"/>
      </w:r>
      <w:r>
        <w:instrText xml:space="preserve"> XE "data" </w:instrText>
      </w:r>
      <w:r>
        <w:fldChar w:fldCharType="end"/>
      </w:r>
      <w:r>
        <w:t xml:space="preserve"> architectures that can evolve as requirements change and as data</w:t>
      </w:r>
      <w:r>
        <w:fldChar w:fldCharType="begin"/>
      </w:r>
      <w:r>
        <w:instrText xml:space="preserve"> XE "data" </w:instrText>
      </w:r>
      <w:r>
        <w:fldChar w:fldCharType="end"/>
      </w:r>
      <w:r>
        <w:t xml:space="preserve"> volumes grow, avoiding rigid structures that may become bottlenecks for future innovation.</w:t>
      </w:r>
    </w:p>
    <w:p w:rsidR="006D03F0" w:rsidRDefault="00065DB8" w14:paraId="37A293BF" w14:textId="0DDF54C0">
      <w:r>
        <w:t>Building</w:t>
      </w:r>
      <w:r>
        <w:fldChar w:fldCharType="begin"/>
      </w:r>
      <w:r>
        <w:instrText xml:space="preserve"> XE "building" </w:instrText>
      </w:r>
      <w:r>
        <w:fldChar w:fldCharType="end"/>
      </w:r>
      <w:r>
        <w:t xml:space="preserve"> or acquiring AI development</w:t>
      </w:r>
      <w:r>
        <w:fldChar w:fldCharType="begin"/>
      </w:r>
      <w:r>
        <w:instrText xml:space="preserve"> XE "development" </w:instrText>
      </w:r>
      <w:r>
        <w:fldChar w:fldCharType="end"/>
      </w:r>
      <w:r>
        <w:t xml:space="preserve"> platforms </w:t>
      </w:r>
      <w:proofErr w:type="gramStart"/>
      <w:r>
        <w:t>enables</w:t>
      </w:r>
      <w:proofErr w:type="gramEnd"/>
      <w:r>
        <w:t xml:space="preserve"> organizations to standardize and accelerate their AI engineering</w:t>
      </w:r>
      <w:r>
        <w:fldChar w:fldCharType="begin"/>
      </w:r>
      <w:r>
        <w:instrText xml:space="preserve"> XE "engineering" </w:instrText>
      </w:r>
      <w:r>
        <w:fldChar w:fldCharType="end"/>
      </w:r>
      <w:r>
        <w:t xml:space="preserve"> processes. These platforms should provide consistent environments for experimentation, model</w:t>
      </w:r>
      <w:r>
        <w:fldChar w:fldCharType="begin"/>
      </w:r>
      <w:r>
        <w:instrText xml:space="preserve"> XE "model" </w:instrText>
      </w:r>
      <w:r>
        <w:fldChar w:fldCharType="end"/>
      </w:r>
      <w:r>
        <w:t xml:space="preserve"> training, evaluation</w:t>
      </w:r>
      <w:r>
        <w:fldChar w:fldCharType="begin"/>
      </w:r>
      <w:r>
        <w:instrText xml:space="preserve"> XE "evaluation" </w:instrText>
      </w:r>
      <w:r>
        <w:fldChar w:fldCharType="end"/>
      </w:r>
      <w:r>
        <w:t xml:space="preserve">, and deployment, reducing the friction associated with moving from prototype to production. By abstracting common </w:t>
      </w:r>
      <w:r>
        <w:t>infrastructure</w:t>
      </w:r>
      <w:r>
        <w:fldChar w:fldCharType="begin"/>
      </w:r>
      <w:r>
        <w:instrText xml:space="preserve"> XE "infrastructure" </w:instrText>
      </w:r>
      <w:r>
        <w:fldChar w:fldCharType="end"/>
      </w:r>
      <w:r>
        <w:t xml:space="preserve"> concerns, these platforms allow data</w:t>
      </w:r>
      <w:r>
        <w:fldChar w:fldCharType="begin"/>
      </w:r>
      <w:r>
        <w:instrText xml:space="preserve"> XE "data" </w:instrText>
      </w:r>
      <w:r>
        <w:fldChar w:fldCharType="end"/>
      </w:r>
      <w:r>
        <w:t xml:space="preserve"> scientists and engineers to focus on solving business</w:t>
      </w:r>
      <w:r>
        <w:fldChar w:fldCharType="begin"/>
      </w:r>
      <w:r>
        <w:instrText xml:space="preserve"> XE "business" </w:instrText>
      </w:r>
      <w:r>
        <w:fldChar w:fldCharType="end"/>
      </w:r>
      <w:r>
        <w:t xml:space="preserve"> problems rather than wrestling with technical</w:t>
      </w:r>
      <w:r>
        <w:fldChar w:fldCharType="begin"/>
      </w:r>
      <w:r>
        <w:instrText xml:space="preserve"> XE "technical" </w:instrText>
      </w:r>
      <w:r>
        <w:fldChar w:fldCharType="end"/>
      </w:r>
      <w:r>
        <w:t xml:space="preserve"> plumbing.</w:t>
      </w:r>
    </w:p>
    <w:p w:rsidR="006D03F0" w:rsidRDefault="00065DB8" w14:paraId="730ACC71" w14:textId="3ADE470D">
      <w:r>
        <w:t xml:space="preserve">Establishing </w:t>
      </w:r>
      <w:proofErr w:type="spellStart"/>
      <w:r>
        <w:t>MLOps</w:t>
      </w:r>
      <w:proofErr w:type="spellEnd"/>
      <w:r>
        <w:t xml:space="preserve"> practices and tooling is essential for managing the unique lifecycle of AI systems</w:t>
      </w:r>
      <w:r>
        <w:fldChar w:fldCharType="begin"/>
      </w:r>
      <w:r>
        <w:instrText xml:space="preserve"> XE "systems" </w:instrText>
      </w:r>
      <w:r>
        <w:fldChar w:fldCharType="end"/>
      </w:r>
      <w:r>
        <w:t>. Unlike traditional</w:t>
      </w:r>
      <w:r>
        <w:fldChar w:fldCharType="begin"/>
      </w:r>
      <w:r>
        <w:instrText xml:space="preserve"> XE "traditional" </w:instrText>
      </w:r>
      <w:r>
        <w:fldChar w:fldCharType="end"/>
      </w:r>
      <w:r>
        <w:t xml:space="preserve"> software, AI systems</w:t>
      </w:r>
      <w:r>
        <w:fldChar w:fldCharType="begin"/>
      </w:r>
      <w:r>
        <w:instrText xml:space="preserve"> XE "systems" </w:instrText>
      </w:r>
      <w:r>
        <w:fldChar w:fldCharType="end"/>
      </w:r>
      <w:r>
        <w:t xml:space="preserve"> require ongoing monitoring of data</w:t>
      </w:r>
      <w:r>
        <w:fldChar w:fldCharType="begin"/>
      </w:r>
      <w:r>
        <w:instrText xml:space="preserve"> XE "data" </w:instrText>
      </w:r>
      <w:r>
        <w:fldChar w:fldCharType="end"/>
      </w:r>
      <w:r>
        <w:t xml:space="preserve"> distributions, model</w:t>
      </w:r>
      <w:r>
        <w:fldChar w:fldCharType="begin"/>
      </w:r>
      <w:r>
        <w:instrText xml:space="preserve"> XE "model" </w:instrText>
      </w:r>
      <w:r>
        <w:fldChar w:fldCharType="end"/>
      </w:r>
      <w:r>
        <w:t xml:space="preserve"> performance, and business</w:t>
      </w:r>
      <w:r>
        <w:fldChar w:fldCharType="begin"/>
      </w:r>
      <w:r>
        <w:instrText xml:space="preserve"> XE "business" </w:instrText>
      </w:r>
      <w:r>
        <w:fldChar w:fldCharType="end"/>
      </w:r>
      <w:r>
        <w:t xml:space="preserve"> outcomes, with mechanisms</w:t>
      </w:r>
      <w:r>
        <w:fldChar w:fldCharType="begin"/>
      </w:r>
      <w:r>
        <w:instrText xml:space="preserve"> XE "mechanisms" </w:instrText>
      </w:r>
      <w:r>
        <w:fldChar w:fldCharType="end"/>
      </w:r>
      <w:r>
        <w:t xml:space="preserve"> for retraining and updating models as conditions change. </w:t>
      </w:r>
      <w:proofErr w:type="spellStart"/>
      <w:r>
        <w:t>MLOps</w:t>
      </w:r>
      <w:proofErr w:type="spellEnd"/>
      <w:r>
        <w:t xml:space="preserve"> practices formalize these processes, ensuring that AI systems</w:t>
      </w:r>
      <w:r>
        <w:fldChar w:fldCharType="begin"/>
      </w:r>
      <w:r>
        <w:instrText xml:space="preserve"> XE "systems" </w:instrText>
      </w:r>
      <w:r>
        <w:fldChar w:fldCharType="end"/>
      </w:r>
      <w:r>
        <w:t xml:space="preserve"> remain reliable, accurate, and aligned with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xml:space="preserve"> throughout their operational life.</w:t>
      </w:r>
    </w:p>
    <w:p w:rsidR="006D03F0" w:rsidRDefault="00065DB8" w14:paraId="005204E3" w14:textId="0BE030FB">
      <w:r>
        <w:t>Creating sandboxes for experimentation and learning allows organizations to explore AI capabilities with reduced risk. These environments should provide access to representative data</w:t>
      </w:r>
      <w:r>
        <w:fldChar w:fldCharType="begin"/>
      </w:r>
      <w:r>
        <w:instrText xml:space="preserve"> XE "data" </w:instrText>
      </w:r>
      <w:r>
        <w:fldChar w:fldCharType="end"/>
      </w:r>
      <w:r>
        <w:t>, necessary computational resources, and appropriate tools while maintaining safeguards against unintended consequences in production systems</w:t>
      </w:r>
      <w:r>
        <w:fldChar w:fldCharType="begin"/>
      </w:r>
      <w:r>
        <w:instrText xml:space="preserve"> XE "systems" </w:instrText>
      </w:r>
      <w:r>
        <w:fldChar w:fldCharType="end"/>
      </w:r>
      <w:r>
        <w:t>. By encouraging controlled experimentation, organizations can accelerate learning, identify promising approaches</w:t>
      </w:r>
      <w:r>
        <w:fldChar w:fldCharType="begin"/>
      </w:r>
      <w:r>
        <w:instrText xml:space="preserve"> XE "approaches" </w:instrText>
      </w:r>
      <w:r>
        <w:fldChar w:fldCharType="end"/>
      </w:r>
      <w:r>
        <w:t>, and build practical experience before committing to full-scale implementation</w:t>
      </w:r>
      <w:r>
        <w:fldChar w:fldCharType="begin"/>
      </w:r>
      <w:r>
        <w:instrText xml:space="preserve"> XE "implementation" </w:instrText>
      </w:r>
      <w:r>
        <w:fldChar w:fldCharType="end"/>
      </w:r>
      <w:r>
        <w:t>.</w:t>
      </w:r>
    </w:p>
    <w:p w:rsidR="006D03F0" w:rsidRDefault="00065DB8" w14:paraId="6592396D" w14:textId="462DC88D" w14:noSpellErr="1">
      <w:pPr>
        <w:pStyle w:val="Heading4"/>
      </w:pPr>
      <w:bookmarkStart w:name="_Toc1904352309" w:id="1430141046"/>
      <w:bookmarkStart w:name="_Toc350366897" w:id="2018850188"/>
      <w:bookmarkStart w:name="_Toc1111241185" w:id="1185026386"/>
      <w:bookmarkStart w:name="_Toc425532648" w:id="1459657564"/>
      <w:r w:rsidR="00065DB8">
        <w:rPr/>
        <w:t>Talent Development</w:t>
      </w:r>
      <w:r>
        <w:fldChar w:fldCharType="begin"/>
      </w:r>
      <w:r>
        <w:instrText xml:space="preserve"> XE "development" </w:instrText>
      </w:r>
      <w:r>
        <w:fldChar w:fldCharType="end"/>
      </w:r>
      <w:bookmarkEnd w:id="1430141046"/>
      <w:bookmarkEnd w:id="2018850188"/>
      <w:bookmarkEnd w:id="1185026386"/>
      <w:bookmarkEnd w:id="1459657564"/>
    </w:p>
    <w:p w:rsidR="006D03F0" w:rsidRDefault="00065DB8" w14:paraId="35B1F6F2" w14:textId="5A27667A">
      <w:r>
        <w:t>Building</w:t>
      </w:r>
      <w:r>
        <w:fldChar w:fldCharType="begin"/>
      </w:r>
      <w:r>
        <w:instrText xml:space="preserve"> XE "building" </w:instrText>
      </w:r>
      <w:r>
        <w:fldChar w:fldCharType="end"/>
      </w:r>
      <w:r>
        <w:t xml:space="preserve"> multidisciplinary AI teams is essential for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These teams should combine expertise in machine learning, software engineering</w:t>
      </w:r>
      <w:r>
        <w:fldChar w:fldCharType="begin"/>
      </w:r>
      <w:r>
        <w:instrText xml:space="preserve"> XE "engineering" </w:instrText>
      </w:r>
      <w:r>
        <w:fldChar w:fldCharType="end"/>
      </w:r>
      <w:r>
        <w:t>, data</w:t>
      </w:r>
      <w:r>
        <w:fldChar w:fldCharType="begin"/>
      </w:r>
      <w:r>
        <w:instrText xml:space="preserve"> XE "data" </w:instrText>
      </w:r>
      <w:r>
        <w:fldChar w:fldCharType="end"/>
      </w:r>
      <w:r>
        <w:t xml:space="preserve"> engineering</w:t>
      </w:r>
      <w:r>
        <w:fldChar w:fldCharType="begin"/>
      </w:r>
      <w:r>
        <w:instrText xml:space="preserve"> XE "engineering" </w:instrText>
      </w:r>
      <w:r>
        <w:fldChar w:fldCharType="end"/>
      </w:r>
      <w:r>
        <w:t>, domain</w:t>
      </w:r>
      <w:r>
        <w:fldChar w:fldCharType="begin"/>
      </w:r>
      <w:r>
        <w:instrText xml:space="preserve"> XE "domain" </w:instrText>
      </w:r>
      <w:r>
        <w:fldChar w:fldCharType="end"/>
      </w:r>
      <w:r>
        <w:t xml:space="preserve"> knowledge, and product design</w:t>
      </w:r>
      <w:r>
        <w:fldChar w:fldCharType="begin"/>
      </w:r>
      <w:r>
        <w:instrText xml:space="preserve"> XE "design" </w:instrText>
      </w:r>
      <w:r>
        <w:fldChar w:fldCharType="end"/>
      </w:r>
      <w:r>
        <w:t xml:space="preserve"> to address the full spectrum of considerations</w:t>
      </w:r>
      <w:r>
        <w:fldChar w:fldCharType="begin"/>
      </w:r>
      <w:r>
        <w:instrText xml:space="preserve"> XE "considerations" </w:instrText>
      </w:r>
      <w:r>
        <w:fldChar w:fldCharType="end"/>
      </w:r>
      <w:r>
        <w:t xml:space="preserve"> in AI development</w:t>
      </w:r>
      <w:r>
        <w:fldChar w:fldCharType="begin"/>
      </w:r>
      <w:r>
        <w:instrText xml:space="preserve"> XE "development" </w:instrText>
      </w:r>
      <w:r>
        <w:fldChar w:fldCharType="end"/>
      </w:r>
      <w:r>
        <w:t>. By bringing diverse perspectives together, organizations can develop more robust, usable, and valuable AI systems</w:t>
      </w:r>
      <w:r>
        <w:fldChar w:fldCharType="begin"/>
      </w:r>
      <w:r>
        <w:instrText xml:space="preserve"> XE "systems" </w:instrText>
      </w:r>
      <w:r>
        <w:fldChar w:fldCharType="end"/>
      </w:r>
      <w:r>
        <w:t xml:space="preserve"> than would be possible with homogeneous teams focused solely on technical</w:t>
      </w:r>
      <w:r>
        <w:fldChar w:fldCharType="begin"/>
      </w:r>
      <w:r>
        <w:instrText xml:space="preserve"> XE "technical" </w:instrText>
      </w:r>
      <w:r>
        <w:fldChar w:fldCharType="end"/>
      </w:r>
      <w:r>
        <w:t xml:space="preserve"> aspects.</w:t>
      </w:r>
    </w:p>
    <w:p w:rsidR="006D03F0" w:rsidRDefault="00065DB8" w14:paraId="075B7CCE" w14:textId="3D1FF69D">
      <w:r>
        <w:t>Investing in training and upskilling existing engineers represents a pragmatic approach</w:t>
      </w:r>
      <w:r>
        <w:fldChar w:fldCharType="begin"/>
      </w:r>
      <w:r>
        <w:instrText xml:space="preserve"> XE "approach" </w:instrText>
      </w:r>
      <w:r>
        <w:fldChar w:fldCharType="end"/>
      </w:r>
      <w:r>
        <w:t xml:space="preserve"> to addressing the AI talent shortage. Organizations should develop structured learning paths that help traditional</w:t>
      </w:r>
      <w:r>
        <w:fldChar w:fldCharType="begin"/>
      </w:r>
      <w:r>
        <w:instrText xml:space="preserve"> XE "traditional" </w:instrText>
      </w:r>
      <w:r>
        <w:fldChar w:fldCharType="end"/>
      </w:r>
      <w:r>
        <w:t xml:space="preserve"> software engineers build AI-specific skills</w:t>
      </w:r>
      <w:r>
        <w:fldChar w:fldCharType="begin"/>
      </w:r>
      <w:r>
        <w:instrText xml:space="preserve"> XE "skills" </w:instrText>
      </w:r>
      <w:r>
        <w:fldChar w:fldCharType="end"/>
      </w:r>
      <w:r>
        <w:t xml:space="preserve"> while leveraging their existing software engineering</w:t>
      </w:r>
      <w:r>
        <w:fldChar w:fldCharType="begin"/>
      </w:r>
      <w:r>
        <w:instrText xml:space="preserve"> XE "engineering" </w:instrText>
      </w:r>
      <w:r>
        <w:fldChar w:fldCharType="end"/>
      </w:r>
      <w:r>
        <w:t xml:space="preserve"> expertise and domain</w:t>
      </w:r>
      <w:r>
        <w:fldChar w:fldCharType="begin"/>
      </w:r>
      <w:r>
        <w:instrText xml:space="preserve"> XE "domain" </w:instrText>
      </w:r>
      <w:r>
        <w:fldChar w:fldCharType="end"/>
      </w:r>
      <w:r>
        <w:t xml:space="preserve"> knowledge. This approach</w:t>
      </w:r>
      <w:r>
        <w:fldChar w:fldCharType="begin"/>
      </w:r>
      <w:r>
        <w:instrText xml:space="preserve"> XE "approach" </w:instrText>
      </w:r>
      <w:r>
        <w:fldChar w:fldCharType="end"/>
      </w:r>
      <w:r>
        <w:t xml:space="preserve"> not only addresses talent needs but also helps integrate AI capabilities into existing engineering</w:t>
      </w:r>
      <w:r>
        <w:fldChar w:fldCharType="begin"/>
      </w:r>
      <w:r>
        <w:instrText xml:space="preserve"> XE "engineering" </w:instrText>
      </w:r>
      <w:r>
        <w:fldChar w:fldCharType="end"/>
      </w:r>
      <w:r>
        <w:t xml:space="preserve"> teams and processes.</w:t>
      </w:r>
    </w:p>
    <w:p w:rsidR="006D03F0" w:rsidRDefault="00065DB8" w14:paraId="5BCFAAF9" w14:textId="02FDF765">
      <w:r>
        <w:t>Developing AI literacy across the organization enables more effective collaboration between technical</w:t>
      </w:r>
      <w:r>
        <w:fldChar w:fldCharType="begin"/>
      </w:r>
      <w:r>
        <w:instrText xml:space="preserve"> XE "technical" </w:instrText>
      </w:r>
      <w:r>
        <w:fldChar w:fldCharType="end"/>
      </w:r>
      <w:r>
        <w:t xml:space="preserve"> specialists and business</w:t>
      </w:r>
      <w:r>
        <w:fldChar w:fldCharType="begin"/>
      </w:r>
      <w:r>
        <w:instrText xml:space="preserve"> XE "business" </w:instrText>
      </w:r>
      <w:r>
        <w:fldChar w:fldCharType="end"/>
      </w:r>
      <w:r>
        <w:t xml:space="preserve"> stakeholders. Basic understanding of AI capabilities, limitations</w:t>
      </w:r>
      <w:r>
        <w:fldChar w:fldCharType="begin"/>
      </w:r>
      <w:r>
        <w:instrText xml:space="preserve"> XE "limitations" </w:instrText>
      </w:r>
      <w:r>
        <w:fldChar w:fldCharType="end"/>
      </w:r>
      <w:r>
        <w:t>, and requirements should be fostered among product managers, executives, domain</w:t>
      </w:r>
      <w:r>
        <w:fldChar w:fldCharType="begin"/>
      </w:r>
      <w:r>
        <w:instrText xml:space="preserve"> XE "domain" </w:instrText>
      </w:r>
      <w:r>
        <w:fldChar w:fldCharType="end"/>
      </w:r>
      <w:r>
        <w:t xml:space="preserve"> experts, and other key</w:t>
      </w:r>
      <w:r>
        <w:fldChar w:fldCharType="begin"/>
      </w:r>
      <w:r>
        <w:instrText xml:space="preserve"> XE "key" </w:instrText>
      </w:r>
      <w:r>
        <w:fldChar w:fldCharType="end"/>
      </w:r>
      <w:r>
        <w:t xml:space="preserve"> stakeholders to facilitate realistic planning</w:t>
      </w:r>
      <w:r>
        <w:fldChar w:fldCharType="begin"/>
      </w:r>
      <w:r>
        <w:instrText xml:space="preserve"> XE "planning" </w:instrText>
      </w:r>
      <w:r>
        <w:fldChar w:fldCharType="end"/>
      </w:r>
      <w:r>
        <w:t>, effective communication, and appropriate expectations. This broader literacy helps organizations avoid both excessive hype and unwarranted skepticism about AI potential.</w:t>
      </w:r>
    </w:p>
    <w:p w:rsidR="006D03F0" w:rsidRDefault="00065DB8" w14:paraId="48DEFEE1" w14:textId="7E2F4900">
      <w:r>
        <w:t>Creating career paths for AI specialists helps organizations attract and retain scarce talent. These paths should recognize the unique skills</w:t>
      </w:r>
      <w:r>
        <w:fldChar w:fldCharType="begin"/>
      </w:r>
      <w:r>
        <w:instrText xml:space="preserve"> XE "skills" </w:instrText>
      </w:r>
      <w:r>
        <w:fldChar w:fldCharType="end"/>
      </w:r>
      <w:r>
        <w:t xml:space="preserve"> and contributions of AI professionals while providing opportunities for growth, impact</w:t>
      </w:r>
      <w:r>
        <w:fldChar w:fldCharType="begin"/>
      </w:r>
      <w:r>
        <w:instrText xml:space="preserve"> XE "impact" </w:instrText>
      </w:r>
      <w:r>
        <w:fldChar w:fldCharType="end"/>
      </w:r>
      <w:r>
        <w:t>, and recognition. Organizations should consider both technical</w:t>
      </w:r>
      <w:r>
        <w:fldChar w:fldCharType="begin"/>
      </w:r>
      <w:r>
        <w:instrText xml:space="preserve"> XE "technical" </w:instrText>
      </w:r>
      <w:r>
        <w:fldChar w:fldCharType="end"/>
      </w:r>
      <w:r>
        <w:t xml:space="preserve"> and managerial tracks, allowing AI specialists to advance either by deepening their technical</w:t>
      </w:r>
      <w:r>
        <w:fldChar w:fldCharType="begin"/>
      </w:r>
      <w:r>
        <w:instrText xml:space="preserve"> XE "technical" </w:instrText>
      </w:r>
      <w:r>
        <w:fldChar w:fldCharType="end"/>
      </w:r>
      <w:r>
        <w:t xml:space="preserve"> expertise or by taking on broader leadership responsibilities for AI initiatives.</w:t>
      </w:r>
    </w:p>
    <w:p w:rsidR="006D03F0" w:rsidRDefault="00065DB8" w14:paraId="2DE4D136" w14:textId="7B1C3DEB" w14:noSpellErr="1">
      <w:pPr>
        <w:pStyle w:val="Heading4"/>
      </w:pPr>
      <w:bookmarkStart w:name="_Toc1469223142" w:id="1981346537"/>
      <w:bookmarkStart w:name="_Toc766909570" w:id="469017244"/>
      <w:bookmarkStart w:name="_Toc170653982" w:id="717845453"/>
      <w:bookmarkStart w:name="_Toc536824996" w:id="1060962544"/>
      <w:r w:rsidR="00065DB8">
        <w:rPr/>
        <w:t>Cultural</w:t>
      </w:r>
      <w:r>
        <w:fldChar w:fldCharType="begin"/>
      </w:r>
      <w:r>
        <w:instrText xml:space="preserve"> XE "cultural" </w:instrText>
      </w:r>
      <w:r>
        <w:fldChar w:fldCharType="end"/>
      </w:r>
      <w:r w:rsidR="00065DB8">
        <w:rPr/>
        <w:t xml:space="preserve"> Transformation</w:t>
      </w:r>
      <w:bookmarkEnd w:id="1981346537"/>
      <w:bookmarkEnd w:id="469017244"/>
      <w:bookmarkEnd w:id="717845453"/>
      <w:bookmarkEnd w:id="1060962544"/>
    </w:p>
    <w:p w:rsidR="006D03F0" w:rsidRDefault="00065DB8" w14:paraId="3E3AC56E" w14:textId="42636ABD">
      <w:r>
        <w:t>Embracing experimentation and learning from failure represents a critical cultural</w:t>
      </w:r>
      <w:r>
        <w:fldChar w:fldCharType="begin"/>
      </w:r>
      <w:r>
        <w:instrText xml:space="preserve"> XE "cultural" </w:instrText>
      </w:r>
      <w:r>
        <w:fldChar w:fldCharType="end"/>
      </w:r>
      <w:r>
        <w:t xml:space="preserve"> shift for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 inherent uncertainty and empirical nature of AI development</w:t>
      </w:r>
      <w:r>
        <w:fldChar w:fldCharType="begin"/>
      </w:r>
      <w:r>
        <w:instrText xml:space="preserve"> XE "development" </w:instrText>
      </w:r>
      <w:r>
        <w:fldChar w:fldCharType="end"/>
      </w:r>
      <w:r>
        <w:t xml:space="preserve"> requires comfort with iterative approaches</w:t>
      </w:r>
      <w:r>
        <w:fldChar w:fldCharType="begin"/>
      </w:r>
      <w:r>
        <w:instrText xml:space="preserve"> XE "approaches" </w:instrText>
      </w:r>
      <w:r>
        <w:fldChar w:fldCharType="end"/>
      </w:r>
      <w:r>
        <w:t>, hypothesis testing, and occasional setbacks. Organizations must create psychological safety that allows teams to acknowledge limitations</w:t>
      </w:r>
      <w:r>
        <w:fldChar w:fldCharType="begin"/>
      </w:r>
      <w:r>
        <w:instrText xml:space="preserve"> XE "limitations" </w:instrText>
      </w:r>
      <w:r>
        <w:fldChar w:fldCharType="end"/>
      </w:r>
      <w:r>
        <w:t>, share lessons from unsuccessful approaches</w:t>
      </w:r>
      <w:r>
        <w:fldChar w:fldCharType="begin"/>
      </w:r>
      <w:r>
        <w:instrText xml:space="preserve"> XE "approaches" </w:instrText>
      </w:r>
      <w:r>
        <w:fldChar w:fldCharType="end"/>
      </w:r>
      <w:r>
        <w:t>, and continuously refine their methods based on empirical results rather than theoretical expectations.</w:t>
      </w:r>
    </w:p>
    <w:p w:rsidR="006D03F0" w:rsidRDefault="00065DB8" w14:paraId="6FB4EB5E" w14:textId="0A3C5BBC">
      <w:r>
        <w:t>Shifting from deterministic to probabilistic thinking requires fundamental changes in how organizations conceptualize software systems</w:t>
      </w:r>
      <w:r>
        <w:fldChar w:fldCharType="begin"/>
      </w:r>
      <w:r>
        <w:instrText xml:space="preserve"> XE "systems" </w:instrText>
      </w:r>
      <w:r>
        <w:fldChar w:fldCharType="end"/>
      </w:r>
      <w:r>
        <w:t>. Unlike traditional</w:t>
      </w:r>
      <w:r>
        <w:fldChar w:fldCharType="begin"/>
      </w:r>
      <w:r>
        <w:instrText xml:space="preserve"> XE "traditional" </w:instrText>
      </w:r>
      <w:r>
        <w:fldChar w:fldCharType="end"/>
      </w:r>
      <w:r>
        <w:t xml:space="preserve"> software with predictable, rule-based behavior, AI systems</w:t>
      </w:r>
      <w:r>
        <w:fldChar w:fldCharType="begin"/>
      </w:r>
      <w:r>
        <w:instrText xml:space="preserve"> XE "systems" </w:instrText>
      </w:r>
      <w:r>
        <w:fldChar w:fldCharType="end"/>
      </w:r>
      <w:r>
        <w:t xml:space="preserve"> operate on statistical principles</w:t>
      </w:r>
      <w:r>
        <w:fldChar w:fldCharType="begin"/>
      </w:r>
      <w:r>
        <w:instrText xml:space="preserve"> XE "principles" </w:instrText>
      </w:r>
      <w:r>
        <w:fldChar w:fldCharType="end"/>
      </w:r>
      <w:r>
        <w:t xml:space="preserve"> with inherent uncertainty and variability. This shift requires new</w:t>
      </w:r>
      <w:r>
        <w:fldChar w:fldCharType="begin"/>
      </w:r>
      <w:r>
        <w:instrText xml:space="preserve"> XE "new" </w:instrText>
      </w:r>
      <w:r>
        <w:fldChar w:fldCharType="end"/>
      </w:r>
      <w:r>
        <w:t xml:space="preserve"> approaches</w:t>
      </w:r>
      <w:r>
        <w:fldChar w:fldCharType="begin"/>
      </w:r>
      <w:r>
        <w:instrText xml:space="preserve"> XE "approaches" </w:instrText>
      </w:r>
      <w:r>
        <w:fldChar w:fldCharType="end"/>
      </w:r>
      <w:r>
        <w:t xml:space="preserve"> to specification, testing, and performance evaluation</w:t>
      </w:r>
      <w:r>
        <w:fldChar w:fldCharType="begin"/>
      </w:r>
      <w:r>
        <w:instrText xml:space="preserve"> XE "evaluation" </w:instrText>
      </w:r>
      <w:r>
        <w:fldChar w:fldCharType="end"/>
      </w:r>
      <w:r>
        <w:t xml:space="preserve"> that accommodate probabilistic behavior while still ensuring reliable and appropriate system performance.</w:t>
      </w:r>
    </w:p>
    <w:p w:rsidR="006D03F0" w:rsidRDefault="00065DB8" w14:paraId="0AB67042" w14:textId="355A28AA">
      <w:r>
        <w:t>Developing comfort with continuous</w:t>
      </w:r>
      <w:r>
        <w:fldChar w:fldCharType="begin"/>
      </w:r>
      <w:r>
        <w:instrText xml:space="preserve"> XE "continuous" </w:instrText>
      </w:r>
      <w:r>
        <w:fldChar w:fldCharType="end"/>
      </w:r>
      <w:r>
        <w:t xml:space="preserve"> evolution</w:t>
      </w:r>
      <w:r>
        <w:fldChar w:fldCharType="begin"/>
      </w:r>
      <w:r>
        <w:instrText xml:space="preserve"> XE "evolution" </w:instrText>
      </w:r>
      <w:r>
        <w:fldChar w:fldCharType="end"/>
      </w:r>
      <w:r>
        <w:t xml:space="preserve"> acknowledges that AI systems</w:t>
      </w:r>
      <w:r>
        <w:fldChar w:fldCharType="begin"/>
      </w:r>
      <w:r>
        <w:instrText xml:space="preserve"> XE "systems" </w:instrText>
      </w:r>
      <w:r>
        <w:fldChar w:fldCharType="end"/>
      </w:r>
      <w:r>
        <w:t xml:space="preserve"> are never truly "finished" in the traditional</w:t>
      </w:r>
      <w:r>
        <w:fldChar w:fldCharType="begin"/>
      </w:r>
      <w:r>
        <w:instrText xml:space="preserve"> XE "traditional" </w:instrText>
      </w:r>
      <w:r>
        <w:fldChar w:fldCharType="end"/>
      </w:r>
      <w:r>
        <w:t xml:space="preserve"> sense. As data</w:t>
      </w:r>
      <w:r>
        <w:fldChar w:fldCharType="begin"/>
      </w:r>
      <w:r>
        <w:instrText xml:space="preserve"> XE "data" </w:instrText>
      </w:r>
      <w:r>
        <w:fldChar w:fldCharType="end"/>
      </w:r>
      <w:r>
        <w:t xml:space="preserve"> distributions change, user behaviors evolve, and business</w:t>
      </w:r>
      <w:r>
        <w:fldChar w:fldCharType="begin"/>
      </w:r>
      <w:r>
        <w:instrText xml:space="preserve"> XE "business" </w:instrText>
      </w:r>
      <w:r>
        <w:fldChar w:fldCharType="end"/>
      </w:r>
      <w:r>
        <w:t xml:space="preserve"> requirements shift, AI systems</w:t>
      </w:r>
      <w:r>
        <w:fldChar w:fldCharType="begin"/>
      </w:r>
      <w:r>
        <w:instrText xml:space="preserve"> XE "systems" </w:instrText>
      </w:r>
      <w:r>
        <w:fldChar w:fldCharType="end"/>
      </w:r>
      <w:r>
        <w:t xml:space="preserve"> must adapt accordingly. Organizations must establish processes for ongoing monitoring, evaluation</w:t>
      </w:r>
      <w:r>
        <w:fldChar w:fldCharType="begin"/>
      </w:r>
      <w:r>
        <w:instrText xml:space="preserve"> XE "evaluation" </w:instrText>
      </w:r>
      <w:r>
        <w:fldChar w:fldCharType="end"/>
      </w:r>
      <w:r>
        <w:t>, and refinement of AI systems</w:t>
      </w:r>
      <w:r>
        <w:fldChar w:fldCharType="begin"/>
      </w:r>
      <w:r>
        <w:instrText xml:space="preserve"> XE "systems" </w:instrText>
      </w:r>
      <w:r>
        <w:fldChar w:fldCharType="end"/>
      </w:r>
      <w:r>
        <w:t xml:space="preserve"> throughout their lifecycle, treating initial deployment as the beginning rather than the end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13FD583D" w14:textId="27EB24F5">
      <w:r>
        <w:t>Building</w:t>
      </w:r>
      <w:r>
        <w:fldChar w:fldCharType="begin"/>
      </w:r>
      <w:r>
        <w:instrText xml:space="preserve"> XE "building" </w:instrText>
      </w:r>
      <w:r>
        <w:fldChar w:fldCharType="end"/>
      </w:r>
      <w:r>
        <w:t xml:space="preserve"> cross-functional collaboration models </w:t>
      </w:r>
      <w:proofErr w:type="gramStart"/>
      <w:r>
        <w:t>enables</w:t>
      </w:r>
      <w:proofErr w:type="gramEnd"/>
      <w:r>
        <w:t xml:space="preserve"> the integration</w:t>
      </w:r>
      <w:r>
        <w:fldChar w:fldCharType="begin"/>
      </w:r>
      <w:r>
        <w:instrText xml:space="preserve"> XE "integration" </w:instrText>
      </w:r>
      <w:r>
        <w:fldChar w:fldCharType="end"/>
      </w:r>
      <w:r>
        <w:t xml:space="preserve"> of diverse perspectives essential for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Traditional</w:t>
      </w:r>
      <w:r>
        <w:fldChar w:fldCharType="begin"/>
      </w:r>
      <w:r>
        <w:instrText xml:space="preserve"> XE "traditional" </w:instrText>
      </w:r>
      <w:r>
        <w:fldChar w:fldCharType="end"/>
      </w:r>
      <w:r>
        <w:t xml:space="preserve"> organizational</w:t>
      </w:r>
      <w:r>
        <w:fldChar w:fldCharType="begin"/>
      </w:r>
      <w:r>
        <w:instrText xml:space="preserve"> XE "organizational" </w:instrText>
      </w:r>
      <w:r>
        <w:fldChar w:fldCharType="end"/>
      </w:r>
      <w:r>
        <w:t xml:space="preserve"> silos between data</w:t>
      </w:r>
      <w:r>
        <w:fldChar w:fldCharType="begin"/>
      </w:r>
      <w:r>
        <w:instrText xml:space="preserve"> XE "data" </w:instrText>
      </w:r>
      <w:r>
        <w:fldChar w:fldCharType="end"/>
      </w:r>
      <w:r>
        <w:t xml:space="preserve"> science, engineering</w:t>
      </w:r>
      <w:r>
        <w:fldChar w:fldCharType="begin"/>
      </w:r>
      <w:r>
        <w:instrText xml:space="preserve"> XE "engineering" </w:instrText>
      </w:r>
      <w:r>
        <w:fldChar w:fldCharType="end"/>
      </w:r>
      <w:r>
        <w:t>, product management</w:t>
      </w:r>
      <w:r>
        <w:fldChar w:fldCharType="begin"/>
      </w:r>
      <w:r>
        <w:instrText xml:space="preserve"> XE "management" </w:instrText>
      </w:r>
      <w:r>
        <w:fldChar w:fldCharType="end"/>
      </w:r>
      <w:r>
        <w:t>, and domain</w:t>
      </w:r>
      <w:r>
        <w:fldChar w:fldCharType="begin"/>
      </w:r>
      <w:r>
        <w:instrText xml:space="preserve"> XE "domain" </w:instrText>
      </w:r>
      <w:r>
        <w:fldChar w:fldCharType="end"/>
      </w:r>
      <w:r>
        <w:t xml:space="preserve"> experts must be bridged through</w:t>
      </w:r>
      <w:r>
        <w:fldChar w:fldCharType="begin"/>
      </w:r>
      <w:r>
        <w:instrText xml:space="preserve"> XE "through" </w:instrText>
      </w:r>
      <w:r>
        <w:fldChar w:fldCharType="end"/>
      </w:r>
      <w:r>
        <w:t xml:space="preserve"> shared goals, collaborative processes, and integrated teams. These collaboration models should facilitate ongoing dialogue between technical</w:t>
      </w:r>
      <w:r>
        <w:fldChar w:fldCharType="begin"/>
      </w:r>
      <w:r>
        <w:instrText xml:space="preserve"> XE "technical" </w:instrText>
      </w:r>
      <w:r>
        <w:fldChar w:fldCharType="end"/>
      </w:r>
      <w:r>
        <w:t xml:space="preserve"> and business</w:t>
      </w:r>
      <w:r>
        <w:fldChar w:fldCharType="begin"/>
      </w:r>
      <w:r>
        <w:instrText xml:space="preserve"> XE "business" </w:instrText>
      </w:r>
      <w:r>
        <w:fldChar w:fldCharType="end"/>
      </w:r>
      <w:r>
        <w:t xml:space="preserve"> stakeholders to ensure that AI systems</w:t>
      </w:r>
      <w:r>
        <w:fldChar w:fldCharType="begin"/>
      </w:r>
      <w:r>
        <w:instrText xml:space="preserve"> XE "systems" </w:instrText>
      </w:r>
      <w:r>
        <w:fldChar w:fldCharType="end"/>
      </w:r>
      <w:r>
        <w:t xml:space="preserve"> remain aligned with evolving business</w:t>
      </w:r>
      <w:r>
        <w:fldChar w:fldCharType="begin"/>
      </w:r>
      <w:r>
        <w:instrText xml:space="preserve"> XE "business" </w:instrText>
      </w:r>
      <w:r>
        <w:fldChar w:fldCharType="end"/>
      </w:r>
      <w:r>
        <w:t xml:space="preserve"> needs and constraints.</w:t>
      </w:r>
    </w:p>
    <w:p w:rsidR="006D03F0" w:rsidRDefault="00065DB8" w14:paraId="792EE1D7" w14:textId="77777777" w14:noSpellErr="1">
      <w:pPr>
        <w:pStyle w:val="Heading3"/>
      </w:pPr>
      <w:bookmarkStart w:name="_Toc2133976253" w:id="1846637774"/>
      <w:bookmarkStart w:name="_Toc2061585817" w:id="865237925"/>
      <w:bookmarkStart w:name="_Toc301807715" w:id="1058513416"/>
      <w:bookmarkStart w:name="_Toc1497738227" w:id="1280427092"/>
      <w:r w:rsidR="00065DB8">
        <w:rPr/>
        <w:t>For Individual Engineers</w:t>
      </w:r>
      <w:bookmarkEnd w:id="1846637774"/>
      <w:bookmarkEnd w:id="865237925"/>
      <w:bookmarkEnd w:id="1058513416"/>
      <w:bookmarkEnd w:id="1280427092"/>
    </w:p>
    <w:p w:rsidR="006D03F0" w:rsidRDefault="00065DB8" w14:paraId="169AF277" w14:textId="73C0293B">
      <w:r>
        <w:t>Individual practitioners seeking to thrive in the evolving landscape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must take deliberate steps to develop relevant skills</w:t>
      </w:r>
      <w:r>
        <w:fldChar w:fldCharType="begin"/>
      </w:r>
      <w:r>
        <w:instrText xml:space="preserve"> XE "skills" </w:instrText>
      </w:r>
      <w:r>
        <w:fldChar w:fldCharType="end"/>
      </w:r>
      <w:r>
        <w:t>, adopt effective learning approaches</w:t>
      </w:r>
      <w:r>
        <w:fldChar w:fldCharType="begin"/>
      </w:r>
      <w:r>
        <w:instrText xml:space="preserve"> XE "approaches" </w:instrText>
      </w:r>
      <w:r>
        <w:fldChar w:fldCharType="end"/>
      </w:r>
      <w:r>
        <w:t>, position their careers strategically, and cultivate ethical</w:t>
      </w:r>
      <w:r>
        <w:fldChar w:fldCharType="begin"/>
      </w:r>
      <w:r>
        <w:instrText xml:space="preserve"> XE "ethical" </w:instrText>
      </w:r>
      <w:r>
        <w:fldChar w:fldCharType="end"/>
      </w:r>
      <w:r>
        <w:t xml:space="preserve"> awareness.</w:t>
      </w:r>
    </w:p>
    <w:p w:rsidR="006D03F0" w:rsidRDefault="00065DB8" w14:paraId="51546E5C" w14:textId="487051C3" w14:noSpellErr="1">
      <w:pPr>
        <w:pStyle w:val="Heading4"/>
      </w:pPr>
      <w:bookmarkStart w:name="_Toc95664170" w:id="2049770787"/>
      <w:bookmarkStart w:name="_Toc1499706144" w:id="313496817"/>
      <w:bookmarkStart w:name="_Toc1630088095" w:id="1870034274"/>
      <w:bookmarkStart w:name="_Toc1508776346" w:id="1784043007"/>
      <w:r w:rsidR="00065DB8">
        <w:rPr/>
        <w:t>Skill Development</w:t>
      </w:r>
      <w:r>
        <w:fldChar w:fldCharType="begin"/>
      </w:r>
      <w:r>
        <w:instrText xml:space="preserve"> XE "development" </w:instrText>
      </w:r>
      <w:r>
        <w:fldChar w:fldCharType="end"/>
      </w:r>
      <w:bookmarkEnd w:id="2049770787"/>
      <w:bookmarkEnd w:id="313496817"/>
      <w:bookmarkEnd w:id="1870034274"/>
      <w:bookmarkEnd w:id="1784043007"/>
    </w:p>
    <w:p w:rsidR="006D03F0" w:rsidRDefault="00065DB8" w14:paraId="2F1AA2EE" w14:textId="7AD3C330">
      <w:r>
        <w:t>Building</w:t>
      </w:r>
      <w:r>
        <w:fldChar w:fldCharType="begin"/>
      </w:r>
      <w:r>
        <w:instrText xml:space="preserve"> XE "building" </w:instrText>
      </w:r>
      <w:r>
        <w:fldChar w:fldCharType="end"/>
      </w:r>
      <w:r>
        <w:t xml:space="preserve"> foundational understanding of AI concepts represents an essential first</w:t>
      </w:r>
      <w:r>
        <w:fldChar w:fldCharType="begin"/>
      </w:r>
      <w:r>
        <w:instrText xml:space="preserve"> XE "first" </w:instrText>
      </w:r>
      <w:r>
        <w:fldChar w:fldCharType="end"/>
      </w:r>
      <w:r>
        <w:t xml:space="preserve"> step for engineers entering the field. This foundation</w:t>
      </w:r>
      <w:r>
        <w:fldChar w:fldCharType="begin"/>
      </w:r>
      <w:r>
        <w:instrText xml:space="preserve"> XE "foundation" </w:instrText>
      </w:r>
      <w:r>
        <w:fldChar w:fldCharType="end"/>
      </w:r>
      <w:r>
        <w:t xml:space="preserve"> should include core</w:t>
      </w:r>
      <w:r>
        <w:fldChar w:fldCharType="begin"/>
      </w:r>
      <w:r>
        <w:instrText xml:space="preserve"> XE "core" </w:instrText>
      </w:r>
      <w:r>
        <w:fldChar w:fldCharType="end"/>
      </w:r>
      <w:r>
        <w:t xml:space="preserve"> principles</w:t>
      </w:r>
      <w:r>
        <w:fldChar w:fldCharType="begin"/>
      </w:r>
      <w:r>
        <w:instrText xml:space="preserve"> XE "principles" </w:instrText>
      </w:r>
      <w:r>
        <w:fldChar w:fldCharType="end"/>
      </w:r>
      <w:r>
        <w:t xml:space="preserve"> of machine learning, deep learning, and AI system design</w:t>
      </w:r>
      <w:r>
        <w:fldChar w:fldCharType="begin"/>
      </w:r>
      <w:r>
        <w:instrText xml:space="preserve"> XE "design" </w:instrText>
      </w:r>
      <w:r>
        <w:fldChar w:fldCharType="end"/>
      </w:r>
      <w:r>
        <w:t>, providing the conceptual framework</w:t>
      </w:r>
      <w:r>
        <w:fldChar w:fldCharType="begin"/>
      </w:r>
      <w:r>
        <w:instrText xml:space="preserve"> XE "framework" </w:instrText>
      </w:r>
      <w:r>
        <w:fldChar w:fldCharType="end"/>
      </w:r>
      <w:r>
        <w:t xml:space="preserve"> necessary to understand more specialized techniques and applications. Engineers should prioritize understanding fundamental principles</w:t>
      </w:r>
      <w:r>
        <w:fldChar w:fldCharType="begin"/>
      </w:r>
      <w:r>
        <w:instrText xml:space="preserve"> XE "principles" </w:instrText>
      </w:r>
      <w:r>
        <w:fldChar w:fldCharType="end"/>
      </w:r>
      <w:r>
        <w:t xml:space="preserve"> over specific implementations, as the former will remain relevant even as tools and frameworks evolve.</w:t>
      </w:r>
    </w:p>
    <w:p w:rsidR="006D03F0" w:rsidRDefault="00065DB8" w14:paraId="2BE94055" w14:textId="7A7C3225">
      <w:r>
        <w:t>Developing expertise in specific AI domains relevant to personal interests and career goals allows engineers to differentiate themselves in an increasingly competitive</w:t>
      </w:r>
      <w:r>
        <w:fldChar w:fldCharType="begin"/>
      </w:r>
      <w:r>
        <w:instrText xml:space="preserve"> XE "competitive" </w:instrText>
      </w:r>
      <w:r>
        <w:fldChar w:fldCharType="end"/>
      </w:r>
      <w:r>
        <w:t xml:space="preserve"> field. Whether </w:t>
      </w:r>
      <w:r>
        <w:t>focusing on computer vision, natural language processing, reinforcement learning, or another specialization, depth in a particular domain</w:t>
      </w:r>
      <w:r>
        <w:fldChar w:fldCharType="begin"/>
      </w:r>
      <w:r>
        <w:instrText xml:space="preserve"> XE "domain" </w:instrText>
      </w:r>
      <w:r>
        <w:fldChar w:fldCharType="end"/>
      </w:r>
      <w:r>
        <w:t xml:space="preserve"> enables engineers to contribute distinctive value</w:t>
      </w:r>
      <w:r>
        <w:fldChar w:fldCharType="begin"/>
      </w:r>
      <w:r>
        <w:instrText xml:space="preserve"> XE "value" </w:instrText>
      </w:r>
      <w:r>
        <w:fldChar w:fldCharType="end"/>
      </w:r>
      <w:r>
        <w:t xml:space="preserve"> while continuing to build broader AI engineering</w:t>
      </w:r>
      <w:r>
        <w:fldChar w:fldCharType="begin"/>
      </w:r>
      <w:r>
        <w:instrText xml:space="preserve"> XE "engineering" </w:instrText>
      </w:r>
      <w:r>
        <w:fldChar w:fldCharType="end"/>
      </w:r>
      <w:r>
        <w:t xml:space="preserve"> skills</w:t>
      </w:r>
      <w:r>
        <w:fldChar w:fldCharType="begin"/>
      </w:r>
      <w:r>
        <w:instrText xml:space="preserve"> XE "skills" </w:instrText>
      </w:r>
      <w:r>
        <w:fldChar w:fldCharType="end"/>
      </w:r>
      <w:r>
        <w:t>. This specialization should be chosen based on both personal interest and market demand to ensure sustainable career opportunities.</w:t>
      </w:r>
    </w:p>
    <w:p w:rsidR="006D03F0" w:rsidRDefault="00065DB8" w14:paraId="2E55B560" w14:textId="5A4BD030">
      <w:r>
        <w:t>Maintaining strong software engineering</w:t>
      </w:r>
      <w:r>
        <w:fldChar w:fldCharType="begin"/>
      </w:r>
      <w:r>
        <w:instrText xml:space="preserve"> XE "engineering" </w:instrText>
      </w:r>
      <w:r>
        <w:fldChar w:fldCharType="end"/>
      </w:r>
      <w:r>
        <w:t xml:space="preserve"> fundamentals </w:t>
      </w:r>
      <w:proofErr w:type="gramStart"/>
      <w:r>
        <w:t>remains</w:t>
      </w:r>
      <w:proofErr w:type="gramEnd"/>
      <w:r>
        <w:t xml:space="preserve"> essential even as AI-specific skills</w:t>
      </w:r>
      <w:r>
        <w:fldChar w:fldCharType="begin"/>
      </w:r>
      <w:r>
        <w:instrText xml:space="preserve"> XE "skills" </w:instrText>
      </w:r>
      <w:r>
        <w:fldChar w:fldCharType="end"/>
      </w:r>
      <w:r>
        <w:t xml:space="preserve"> grow in importance</w:t>
      </w:r>
      <w:r>
        <w:fldChar w:fldCharType="begin"/>
      </w:r>
      <w:r>
        <w:instrText xml:space="preserve"> XE "importance" </w:instrText>
      </w:r>
      <w:r>
        <w:fldChar w:fldCharType="end"/>
      </w:r>
      <w:r>
        <w:t>. Principles</w:t>
      </w:r>
      <w:r>
        <w:fldChar w:fldCharType="begin"/>
      </w:r>
      <w:r>
        <w:instrText xml:space="preserve"> XE "principles" </w:instrText>
      </w:r>
      <w:r>
        <w:fldChar w:fldCharType="end"/>
      </w:r>
      <w:r>
        <w:t xml:space="preserve"> of system design</w:t>
      </w:r>
      <w:r>
        <w:fldChar w:fldCharType="begin"/>
      </w:r>
      <w:r>
        <w:instrText xml:space="preserve"> XE "design" </w:instrText>
      </w:r>
      <w:r>
        <w:fldChar w:fldCharType="end"/>
      </w:r>
      <w:r>
        <w:t>, software architecture</w:t>
      </w:r>
      <w:r>
        <w:fldChar w:fldCharType="begin"/>
      </w:r>
      <w:r>
        <w:instrText xml:space="preserve"> XE "architecture" </w:instrText>
      </w:r>
      <w:r>
        <w:fldChar w:fldCharType="end"/>
      </w:r>
      <w:r>
        <w:t>, testing, version control, and deployment automation remain critical for building</w:t>
      </w:r>
      <w:r>
        <w:fldChar w:fldCharType="begin"/>
      </w:r>
      <w:r>
        <w:instrText xml:space="preserve"> XE "building" </w:instrText>
      </w:r>
      <w:r>
        <w:fldChar w:fldCharType="end"/>
      </w:r>
      <w:r>
        <w:t xml:space="preserve"> robust, maintainable AI systems</w:t>
      </w:r>
      <w:r>
        <w:fldChar w:fldCharType="begin"/>
      </w:r>
      <w:r>
        <w:instrText xml:space="preserve"> XE "systems" </w:instrText>
      </w:r>
      <w:r>
        <w:fldChar w:fldCharType="end"/>
      </w:r>
      <w:r>
        <w:t xml:space="preserve"> that can operate reliably in production environments. Engineers should resist the temptation to focus exclusively on AI techniques at the expense of these foundational engineering</w:t>
      </w:r>
      <w:r>
        <w:fldChar w:fldCharType="begin"/>
      </w:r>
      <w:r>
        <w:instrText xml:space="preserve"> XE "engineering" </w:instrText>
      </w:r>
      <w:r>
        <w:fldChar w:fldCharType="end"/>
      </w:r>
      <w:r>
        <w:t xml:space="preserve"> practices.</w:t>
      </w:r>
    </w:p>
    <w:p w:rsidR="006D03F0" w:rsidRDefault="00065DB8" w14:paraId="291BFC11" w14:textId="6F7F3C58">
      <w:r>
        <w:t>Cultivating cross-disciplinary knowledge enables engineers to bridge the gap between technical</w:t>
      </w:r>
      <w:r>
        <w:fldChar w:fldCharType="begin"/>
      </w:r>
      <w:r>
        <w:instrText xml:space="preserve"> XE "technical" </w:instrText>
      </w:r>
      <w:r>
        <w:fldChar w:fldCharType="end"/>
      </w:r>
      <w:r>
        <w:t xml:space="preserve"> capabilities and valuable applications. Understanding of relevant domain</w:t>
      </w:r>
      <w:r>
        <w:fldChar w:fldCharType="begin"/>
      </w:r>
      <w:r>
        <w:instrText xml:space="preserve"> XE "domain" </w:instrText>
      </w:r>
      <w:r>
        <w:fldChar w:fldCharType="end"/>
      </w:r>
      <w:r>
        <w:t xml:space="preserve"> knowledge, business</w:t>
      </w:r>
      <w:r>
        <w:fldChar w:fldCharType="begin"/>
      </w:r>
      <w:r>
        <w:instrText xml:space="preserve"> XE "business" </w:instrText>
      </w:r>
      <w:r>
        <w:fldChar w:fldCharType="end"/>
      </w:r>
      <w:r>
        <w:t xml:space="preserve"> processes, and user needs allows engineers to identify appropriate applications of AI techniques and design</w:t>
      </w:r>
      <w:r>
        <w:fldChar w:fldCharType="begin"/>
      </w:r>
      <w:r>
        <w:instrText xml:space="preserve"> XE "design" </w:instrText>
      </w:r>
      <w:r>
        <w:fldChar w:fldCharType="end"/>
      </w:r>
      <w:r>
        <w:t xml:space="preserve"> systems</w:t>
      </w:r>
      <w:r>
        <w:fldChar w:fldCharType="begin"/>
      </w:r>
      <w:r>
        <w:instrText xml:space="preserve"> XE "systems" </w:instrText>
      </w:r>
      <w:r>
        <w:fldChar w:fldCharType="end"/>
      </w:r>
      <w:r>
        <w:t xml:space="preserve"> that effectively address real-world</w:t>
      </w:r>
      <w:r>
        <w:fldChar w:fldCharType="begin"/>
      </w:r>
      <w:r>
        <w:instrText xml:space="preserve"> XE "world" </w:instrText>
      </w:r>
      <w:r>
        <w:fldChar w:fldCharType="end"/>
      </w:r>
      <w:r>
        <w:t xml:space="preserve"> problems. This broader perspective helps engineers avoid the common pitfall of developing technically sophisticated solutions that fail to deliver practical value</w:t>
      </w:r>
      <w:r>
        <w:fldChar w:fldCharType="begin"/>
      </w:r>
      <w:r>
        <w:instrText xml:space="preserve"> XE "value" </w:instrText>
      </w:r>
      <w:r>
        <w:fldChar w:fldCharType="end"/>
      </w:r>
      <w:r>
        <w:t>.</w:t>
      </w:r>
    </w:p>
    <w:p w:rsidR="006D03F0" w:rsidRDefault="00065DB8" w14:paraId="31A1EA00" w14:textId="25323551" w14:noSpellErr="1">
      <w:pPr>
        <w:pStyle w:val="Heading4"/>
      </w:pPr>
      <w:bookmarkStart w:name="_Toc1560037447" w:id="576841482"/>
      <w:bookmarkStart w:name="_Toc36287636" w:id="160581939"/>
      <w:bookmarkStart w:name="_Toc783134786" w:id="1065957629"/>
      <w:bookmarkStart w:name="_Toc19597670" w:id="1903877940"/>
      <w:r w:rsidR="00065DB8">
        <w:rPr/>
        <w:t>Learning Approach</w:t>
      </w:r>
      <w:r>
        <w:fldChar w:fldCharType="begin"/>
      </w:r>
      <w:r>
        <w:instrText xml:space="preserve"> XE "approach" </w:instrText>
      </w:r>
      <w:r>
        <w:fldChar w:fldCharType="end"/>
      </w:r>
      <w:bookmarkEnd w:id="576841482"/>
      <w:bookmarkEnd w:id="160581939"/>
      <w:bookmarkEnd w:id="1065957629"/>
      <w:bookmarkEnd w:id="1903877940"/>
    </w:p>
    <w:p w:rsidR="006D03F0" w:rsidRDefault="00065DB8" w14:paraId="2B9AC2F7" w14:textId="0FCFF9F5">
      <w:r>
        <w:t>Adopting a continuous</w:t>
      </w:r>
      <w:r>
        <w:fldChar w:fldCharType="begin"/>
      </w:r>
      <w:r>
        <w:instrText xml:space="preserve"> XE "continuous" </w:instrText>
      </w:r>
      <w:r>
        <w:fldChar w:fldCharType="end"/>
      </w:r>
      <w:r>
        <w:t xml:space="preserve"> learning mindset is essential in a field evolving as rapidly as AI engineering</w:t>
      </w:r>
      <w:r>
        <w:fldChar w:fldCharType="begin"/>
      </w:r>
      <w:r>
        <w:instrText xml:space="preserve"> XE "engineering" </w:instrText>
      </w:r>
      <w:r>
        <w:fldChar w:fldCharType="end"/>
      </w:r>
      <w:r>
        <w:t>. Engineers must accept that their knowledge will require constant updating and expansion throughout their careers, with new</w:t>
      </w:r>
      <w:r>
        <w:fldChar w:fldCharType="begin"/>
      </w:r>
      <w:r>
        <w:instrText xml:space="preserve"> XE "new" </w:instrText>
      </w:r>
      <w:r>
        <w:fldChar w:fldCharType="end"/>
      </w:r>
      <w:r>
        <w:t xml:space="preserve"> techniques, tools, and best practices emerging regularly. This mindset embraces learning as an ongoing professional responsibility rather than a discrete activity with a defined endpoint.</w:t>
      </w:r>
    </w:p>
    <w:p w:rsidR="006D03F0" w:rsidRDefault="00065DB8" w14:paraId="6B3643B6" w14:textId="45834C45">
      <w:r>
        <w:t>Building</w:t>
      </w:r>
      <w:r>
        <w:fldChar w:fldCharType="begin"/>
      </w:r>
      <w:r>
        <w:instrText xml:space="preserve"> XE "building" </w:instrText>
      </w:r>
      <w:r>
        <w:fldChar w:fldCharType="end"/>
      </w:r>
      <w:r>
        <w:t xml:space="preserve"> practical experience through</w:t>
      </w:r>
      <w:r>
        <w:fldChar w:fldCharType="begin"/>
      </w:r>
      <w:r>
        <w:instrText xml:space="preserve"> XE "through" </w:instrText>
      </w:r>
      <w:r>
        <w:fldChar w:fldCharType="end"/>
      </w:r>
      <w:r>
        <w:t xml:space="preserve"> projects </w:t>
      </w:r>
      <w:proofErr w:type="gramStart"/>
      <w:r>
        <w:t>provides</w:t>
      </w:r>
      <w:proofErr w:type="gramEnd"/>
      <w:r>
        <w:t xml:space="preserve"> the essential complement to theoretical knowledge in AI engineering</w:t>
      </w:r>
      <w:r>
        <w:fldChar w:fldCharType="begin"/>
      </w:r>
      <w:r>
        <w:instrText xml:space="preserve"> XE "engineering" </w:instrText>
      </w:r>
      <w:r>
        <w:fldChar w:fldCharType="end"/>
      </w:r>
      <w:r>
        <w:t>. Hands-on implementation</w:t>
      </w:r>
      <w:r>
        <w:fldChar w:fldCharType="begin"/>
      </w:r>
      <w:r>
        <w:instrText xml:space="preserve"> XE "implementation" </w:instrText>
      </w:r>
      <w:r>
        <w:fldChar w:fldCharType="end"/>
      </w:r>
      <w:r>
        <w:t xml:space="preserve"> of AI systems</w:t>
      </w:r>
      <w:r>
        <w:fldChar w:fldCharType="begin"/>
      </w:r>
      <w:r>
        <w:instrText xml:space="preserve"> XE "systems" </w:instrText>
      </w:r>
      <w:r>
        <w:fldChar w:fldCharType="end"/>
      </w:r>
      <w:r>
        <w:t>—whether through</w:t>
      </w:r>
      <w:r>
        <w:fldChar w:fldCharType="begin"/>
      </w:r>
      <w:r>
        <w:instrText xml:space="preserve"> XE "through" </w:instrText>
      </w:r>
      <w:r>
        <w:fldChar w:fldCharType="end"/>
      </w:r>
      <w:r>
        <w:t xml:space="preserve"> personal projects, open source contributions, or professional work—develops the practical skills</w:t>
      </w:r>
      <w:r>
        <w:fldChar w:fldCharType="begin"/>
      </w:r>
      <w:r>
        <w:instrText xml:space="preserve"> XE "skills" </w:instrText>
      </w:r>
      <w:r>
        <w:fldChar w:fldCharType="end"/>
      </w:r>
      <w:r>
        <w:t xml:space="preserve"> and intuition necessary for effective engineering</w:t>
      </w:r>
      <w:r>
        <w:fldChar w:fldCharType="begin"/>
      </w:r>
      <w:r>
        <w:instrText xml:space="preserve"> XE "engineering" </w:instrText>
      </w:r>
      <w:r>
        <w:fldChar w:fldCharType="end"/>
      </w:r>
      <w:r>
        <w:t xml:space="preserve"> that cannot be acquired through</w:t>
      </w:r>
      <w:r>
        <w:fldChar w:fldCharType="begin"/>
      </w:r>
      <w:r>
        <w:instrText xml:space="preserve"> XE "through" </w:instrText>
      </w:r>
      <w:r>
        <w:fldChar w:fldCharType="end"/>
      </w:r>
      <w:r>
        <w:t xml:space="preserve"> study alone. Engineers should seek opportunities to apply their knowledge to real problems, learning from both successes and failures along the way.</w:t>
      </w:r>
    </w:p>
    <w:p w:rsidR="006D03F0" w:rsidRDefault="00065DB8" w14:paraId="1BD08FFC" w14:textId="41F3DCBE">
      <w:r>
        <w:t xml:space="preserve">Participating in AI communities and </w:t>
      </w:r>
      <w:proofErr w:type="gramStart"/>
      <w:r>
        <w:t>open source</w:t>
      </w:r>
      <w:proofErr w:type="gramEnd"/>
      <w:r>
        <w:t xml:space="preserve"> projects accelerates learning through</w:t>
      </w:r>
      <w:r>
        <w:fldChar w:fldCharType="begin"/>
      </w:r>
      <w:r>
        <w:instrText xml:space="preserve"> XE "through" </w:instrText>
      </w:r>
      <w:r>
        <w:fldChar w:fldCharType="end"/>
      </w:r>
      <w:r>
        <w:t xml:space="preserve"> exposure to diverse perspectives and approaches</w:t>
      </w:r>
      <w:r>
        <w:fldChar w:fldCharType="begin"/>
      </w:r>
      <w:r>
        <w:instrText xml:space="preserve"> XE "approaches" </w:instrText>
      </w:r>
      <w:r>
        <w:fldChar w:fldCharType="end"/>
      </w:r>
      <w:r>
        <w:t>. These communities provide opportunities to learn from others' experiences, receive feedback</w:t>
      </w:r>
      <w:r>
        <w:fldChar w:fldCharType="begin"/>
      </w:r>
      <w:r>
        <w:instrText xml:space="preserve"> XE "feedback" </w:instrText>
      </w:r>
      <w:r>
        <w:fldChar w:fldCharType="end"/>
      </w:r>
      <w:r>
        <w:t xml:space="preserve"> on one's own work, and collaborate on challenging problems that would be difficult to tackle individually. Active participation in these communities also helps engineers build professional networks that can provide support, opportunities, and mentorship throughout their careers.</w:t>
      </w:r>
    </w:p>
    <w:p w:rsidR="006D03F0" w:rsidRDefault="00065DB8" w14:paraId="2B307B8F" w14:textId="63FE7165">
      <w:r>
        <w:t>Staying current with research and industry developments ensures that engineers' knowledge remains relevant in a rapidly evolving field. Regular engagement with academic papers, industry blogs, conference presentations, and other sources of emerging knowledge helps engineers identify new</w:t>
      </w:r>
      <w:r>
        <w:fldChar w:fldCharType="begin"/>
      </w:r>
      <w:r>
        <w:instrText xml:space="preserve"> XE "new" </w:instrText>
      </w:r>
      <w:r>
        <w:fldChar w:fldCharType="end"/>
      </w:r>
      <w:r>
        <w:t xml:space="preserve"> techniques, tools, and best practices that may be applicable to </w:t>
      </w:r>
      <w:r>
        <w:t>their work. This ongoing environmental scanning should be balanced with focused skill development</w:t>
      </w:r>
      <w:r>
        <w:fldChar w:fldCharType="begin"/>
      </w:r>
      <w:r>
        <w:instrText xml:space="preserve"> XE "development" </w:instrText>
      </w:r>
      <w:r>
        <w:fldChar w:fldCharType="end"/>
      </w:r>
      <w:r>
        <w:t xml:space="preserve"> to avoid being overwhelmed by the volume of new</w:t>
      </w:r>
      <w:r>
        <w:fldChar w:fldCharType="begin"/>
      </w:r>
      <w:r>
        <w:instrText xml:space="preserve"> XE "new" </w:instrText>
      </w:r>
      <w:r>
        <w:fldChar w:fldCharType="end"/>
      </w:r>
      <w:r>
        <w:t xml:space="preserve"> information.</w:t>
      </w:r>
    </w:p>
    <w:p w:rsidR="006D03F0" w:rsidRDefault="00065DB8" w14:paraId="7E00DB96" w14:textId="77777777" w14:noSpellErr="1">
      <w:pPr>
        <w:pStyle w:val="Heading4"/>
      </w:pPr>
      <w:bookmarkStart w:name="_Toc1936465179" w:id="1383122695"/>
      <w:bookmarkStart w:name="_Toc827996534" w:id="1167474939"/>
      <w:bookmarkStart w:name="_Toc1247558583" w:id="196834557"/>
      <w:bookmarkStart w:name="_Toc1795581494" w:id="216043310"/>
      <w:r w:rsidR="00065DB8">
        <w:rPr/>
        <w:t>Career Positioning</w:t>
      </w:r>
      <w:bookmarkEnd w:id="1383122695"/>
      <w:bookmarkEnd w:id="1167474939"/>
      <w:bookmarkEnd w:id="196834557"/>
      <w:bookmarkEnd w:id="216043310"/>
    </w:p>
    <w:p w:rsidR="006D03F0" w:rsidRDefault="00065DB8" w14:paraId="01F50401" w14:textId="5CB19BEF">
      <w:r>
        <w:t>Identifying opportunities to apply AI in current roles allows engineers to build relevant experience while delivering immediate value</w:t>
      </w:r>
      <w:r>
        <w:fldChar w:fldCharType="begin"/>
      </w:r>
      <w:r>
        <w:instrText xml:space="preserve"> XE "value" </w:instrText>
      </w:r>
      <w:r>
        <w:fldChar w:fldCharType="end"/>
      </w:r>
      <w:r>
        <w:t xml:space="preserve"> to their organizations. Even in roles not explicitly focused on AI, engineers can often find opportunities to incorporate machine learning techniques into existing systems</w:t>
      </w:r>
      <w:r>
        <w:fldChar w:fldCharType="begin"/>
      </w:r>
      <w:r>
        <w:instrText xml:space="preserve"> XE "systems" </w:instrText>
      </w:r>
      <w:r>
        <w:fldChar w:fldCharType="end"/>
      </w:r>
      <w:r>
        <w:t>, automate repetitive tasks, or enhance decision</w:t>
      </w:r>
      <w:r>
        <w:fldChar w:fldCharType="begin"/>
      </w:r>
      <w:r>
        <w:instrText xml:space="preserve"> XE "decision" </w:instrText>
      </w:r>
      <w:r>
        <w:fldChar w:fldCharType="end"/>
      </w:r>
      <w:r>
        <w:t xml:space="preserve"> support capabilities. These incremental applications build practical experience while demonstrating the potential value</w:t>
      </w:r>
      <w:r>
        <w:fldChar w:fldCharType="begin"/>
      </w:r>
      <w:r>
        <w:instrText xml:space="preserve"> XE "value" </w:instrText>
      </w:r>
      <w:r>
        <w:fldChar w:fldCharType="end"/>
      </w:r>
      <w:r>
        <w:t xml:space="preserve"> of AI approaches</w:t>
      </w:r>
      <w:r>
        <w:fldChar w:fldCharType="begin"/>
      </w:r>
      <w:r>
        <w:instrText xml:space="preserve"> XE "approaches" </w:instrText>
      </w:r>
      <w:r>
        <w:fldChar w:fldCharType="end"/>
      </w:r>
      <w:r>
        <w:t xml:space="preserve"> to colleagues and leadership.</w:t>
      </w:r>
    </w:p>
    <w:p w:rsidR="006D03F0" w:rsidRDefault="00065DB8" w14:paraId="2FA74D3E" w14:textId="54470E79">
      <w:r>
        <w:t>Developing a portfolio demonstrating AI capabilities provides tangible evidence of skills</w:t>
      </w:r>
      <w:r>
        <w:fldChar w:fldCharType="begin"/>
      </w:r>
      <w:r>
        <w:instrText xml:space="preserve"> XE "skills" </w:instrText>
      </w:r>
      <w:r>
        <w:fldChar w:fldCharType="end"/>
      </w:r>
      <w:r>
        <w:t xml:space="preserve"> that can differentiate engineers in competitive</w:t>
      </w:r>
      <w:r>
        <w:fldChar w:fldCharType="begin"/>
      </w:r>
      <w:r>
        <w:instrText xml:space="preserve"> XE "competitive" </w:instrText>
      </w:r>
      <w:r>
        <w:fldChar w:fldCharType="end"/>
      </w:r>
      <w:r>
        <w:t xml:space="preserve"> job markets. This portfolio might include personal projects, </w:t>
      </w:r>
      <w:proofErr w:type="gramStart"/>
      <w:r>
        <w:t>open source</w:t>
      </w:r>
      <w:proofErr w:type="gramEnd"/>
      <w:r>
        <w:t xml:space="preserve"> contributions, competition entries, or documentation of professional work (within confidentiality constraints). By showcasing not only technical</w:t>
      </w:r>
      <w:r>
        <w:fldChar w:fldCharType="begin"/>
      </w:r>
      <w:r>
        <w:instrText xml:space="preserve"> XE "technical" </w:instrText>
      </w:r>
      <w:r>
        <w:fldChar w:fldCharType="end"/>
      </w:r>
      <w:r>
        <w:t xml:space="preserve"> implementations but also problem</w:t>
      </w:r>
      <w:r>
        <w:fldChar w:fldCharType="begin"/>
      </w:r>
      <w:r>
        <w:instrText xml:space="preserve"> XE "problem" </w:instrText>
      </w:r>
      <w:r>
        <w:fldChar w:fldCharType="end"/>
      </w:r>
      <w:r>
        <w:t>-solving approaches</w:t>
      </w:r>
      <w:r>
        <w:fldChar w:fldCharType="begin"/>
      </w:r>
      <w:r>
        <w:instrText xml:space="preserve"> XE "approaches" </w:instrText>
      </w:r>
      <w:r>
        <w:fldChar w:fldCharType="end"/>
      </w:r>
      <w:r>
        <w:t>, evaluation</w:t>
      </w:r>
      <w:r>
        <w:fldChar w:fldCharType="begin"/>
      </w:r>
      <w:r>
        <w:instrText xml:space="preserve"> XE "evaluation" </w:instrText>
      </w:r>
      <w:r>
        <w:fldChar w:fldCharType="end"/>
      </w:r>
      <w:r>
        <w:t xml:space="preserve"> methodologies, and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engineers can demonstrate their comprehensive capabilities to potential employers or clients.</w:t>
      </w:r>
    </w:p>
    <w:p w:rsidR="006D03F0" w:rsidRDefault="00065DB8" w14:paraId="404B03D1" w14:textId="1749B8BF">
      <w:r>
        <w:t>Seeking mentorship from experienced AI practitioners accelerates professional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guidance, feedback</w:t>
      </w:r>
      <w:r>
        <w:fldChar w:fldCharType="begin"/>
      </w:r>
      <w:r>
        <w:instrText xml:space="preserve"> XE "feedback" </w:instrText>
      </w:r>
      <w:r>
        <w:fldChar w:fldCharType="end"/>
      </w:r>
      <w:r>
        <w:t>, and shared wisdom. Mentors can help engineers navigate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identify skill gaps, prioritize learning opportunities, and avoid common pitfalls based on their own experience. This guidance is particularly valuable in a field where best practices are still evolving and where the gap between theoretical knowledge and practical application can be substantial.</w:t>
      </w:r>
    </w:p>
    <w:p w:rsidR="006D03F0" w:rsidRDefault="00065DB8" w14:paraId="18DE2D90" w14:textId="4B298B52">
      <w:r>
        <w:t>Considering specialized education or certification may be valuable for engineers seeking to build credibility or fill specific knowledge gaps. While formal credentials are not always necessary for success</w:t>
      </w:r>
      <w:r>
        <w:fldChar w:fldCharType="begin"/>
      </w:r>
      <w:r>
        <w:instrText xml:space="preserve"> XE "success" </w:instrText>
      </w:r>
      <w:r>
        <w:fldChar w:fldCharType="end"/>
      </w:r>
      <w:r>
        <w:t xml:space="preserve"> in AI engineering</w:t>
      </w:r>
      <w:r>
        <w:fldChar w:fldCharType="begin"/>
      </w:r>
      <w:r>
        <w:instrText xml:space="preserve"> XE "engineering" </w:instrText>
      </w:r>
      <w:r>
        <w:fldChar w:fldCharType="end"/>
      </w:r>
      <w:r>
        <w:t>, structured educational programs can provide comprehensive coverage of fundamental concepts, exposure to current best practices, and validation of skills</w:t>
      </w:r>
      <w:r>
        <w:fldChar w:fldCharType="begin"/>
      </w:r>
      <w:r>
        <w:instrText xml:space="preserve"> XE "skills" </w:instrText>
      </w:r>
      <w:r>
        <w:fldChar w:fldCharType="end"/>
      </w:r>
      <w:r>
        <w:t xml:space="preserve"> that may be valuable in certain career contexts. Engineers should evaluate these opportunities based on their specific career goals, learning preferences, and resource constraints.</w:t>
      </w:r>
    </w:p>
    <w:p w:rsidR="006D03F0" w:rsidRDefault="00065DB8" w14:paraId="1E86AF7A" w14:textId="275E65B0" w14:noSpellErr="1">
      <w:pPr>
        <w:pStyle w:val="Heading4"/>
      </w:pPr>
      <w:bookmarkStart w:name="_Toc547744516" w:id="292537800"/>
      <w:bookmarkStart w:name="_Toc1867200567" w:id="1645228945"/>
      <w:bookmarkStart w:name="_Toc1363482913" w:id="619329020"/>
      <w:bookmarkStart w:name="_Toc881074855" w:id="2076343175"/>
      <w:r w:rsidR="00065DB8">
        <w:rPr/>
        <w:t>Ethical</w:t>
      </w:r>
      <w:r>
        <w:fldChar w:fldCharType="begin"/>
      </w:r>
      <w:r>
        <w:instrText xml:space="preserve"> XE "ethical" </w:instrText>
      </w:r>
      <w:r>
        <w:fldChar w:fldCharType="end"/>
      </w:r>
      <w:r w:rsidR="00065DB8">
        <w:rPr/>
        <w:t xml:space="preserve"> Awareness</w:t>
      </w:r>
      <w:bookmarkEnd w:id="292537800"/>
      <w:bookmarkEnd w:id="1645228945"/>
      <w:bookmarkEnd w:id="619329020"/>
      <w:bookmarkEnd w:id="2076343175"/>
    </w:p>
    <w:p w:rsidR="006D03F0" w:rsidRDefault="00065DB8" w14:paraId="30069DB5" w14:textId="159D3673">
      <w:r>
        <w:t>Developing understanding of AI ethics and responsible</w:t>
      </w:r>
      <w:r>
        <w:fldChar w:fldCharType="begin"/>
      </w:r>
      <w:r>
        <w:instrText xml:space="preserve"> XE "responsible" </w:instrText>
      </w:r>
      <w:r>
        <w:fldChar w:fldCharType="end"/>
      </w:r>
      <w:r>
        <w:t xml:space="preserve"> practices is increasingly essential for engineers working in this consequential field. Engineers should familiarize themselves with key</w:t>
      </w:r>
      <w:r>
        <w:fldChar w:fldCharType="begin"/>
      </w:r>
      <w:r>
        <w:instrText xml:space="preserve"> XE "key" </w:instrText>
      </w:r>
      <w:r>
        <w:fldChar w:fldCharType="end"/>
      </w:r>
      <w:r>
        <w:t xml:space="preserve"> ethical</w:t>
      </w:r>
      <w:r>
        <w:fldChar w:fldCharType="begin"/>
      </w:r>
      <w:r>
        <w:instrText xml:space="preserve"> XE "ethical" </w:instrText>
      </w:r>
      <w:r>
        <w:fldChar w:fldCharType="end"/>
      </w:r>
      <w:r>
        <w:t xml:space="preserve"> frameworks, common ethical</w:t>
      </w:r>
      <w:r>
        <w:fldChar w:fldCharType="begin"/>
      </w:r>
      <w:r>
        <w:instrText xml:space="preserve"> XE "ethical" </w:instrText>
      </w:r>
      <w:r>
        <w:fldChar w:fldCharType="end"/>
      </w:r>
      <w:r>
        <w:t xml:space="preserve"> challenges</w:t>
      </w:r>
      <w:r>
        <w:fldChar w:fldCharType="begin"/>
      </w:r>
      <w:r>
        <w:instrText xml:space="preserve"> XE "challenges" </w:instrText>
      </w:r>
      <w:r>
        <w:fldChar w:fldCharType="end"/>
      </w:r>
      <w:r>
        <w:t xml:space="preserve"> in AI development</w:t>
      </w:r>
      <w:r>
        <w:fldChar w:fldCharType="begin"/>
      </w:r>
      <w:r>
        <w:instrText xml:space="preserve"> XE "development" </w:instrText>
      </w:r>
      <w:r>
        <w:fldChar w:fldCharType="end"/>
      </w:r>
      <w:r>
        <w:t>, and emerging best practices for addressing issues such as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privacy</w:t>
      </w:r>
      <w:r>
        <w:fldChar w:fldCharType="begin"/>
      </w:r>
      <w:r>
        <w:instrText xml:space="preserve"> XE "privacy" </w:instrText>
      </w:r>
      <w:r>
        <w:fldChar w:fldCharType="end"/>
      </w:r>
      <w:r>
        <w:t>, and safety. This understanding should inform technical</w:t>
      </w:r>
      <w:r>
        <w:fldChar w:fldCharType="begin"/>
      </w:r>
      <w:r>
        <w:instrText xml:space="preserve"> XE "technical" </w:instrText>
      </w:r>
      <w:r>
        <w:fldChar w:fldCharType="end"/>
      </w:r>
      <w:r>
        <w:t xml:space="preserve"> decisions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being treated as a separate concern to be addressed after implementation</w:t>
      </w:r>
      <w:r>
        <w:fldChar w:fldCharType="begin"/>
      </w:r>
      <w:r>
        <w:instrText xml:space="preserve"> XE "implementation" </w:instrText>
      </w:r>
      <w:r>
        <w:fldChar w:fldCharType="end"/>
      </w:r>
      <w:r>
        <w:t>.</w:t>
      </w:r>
    </w:p>
    <w:p w:rsidR="006D03F0" w:rsidRDefault="00065DB8" w14:paraId="08DD000D" w14:textId="455AFFF0">
      <w:r>
        <w:t>Considering the broader implications</w:t>
      </w:r>
      <w:r>
        <w:fldChar w:fldCharType="begin"/>
      </w:r>
      <w:r>
        <w:instrText xml:space="preserve"> XE "implications" </w:instrText>
      </w:r>
      <w:r>
        <w:fldChar w:fldCharType="end"/>
      </w:r>
      <w:r>
        <w:t xml:space="preserve"> of one's work requires engineers to look beyond technical</w:t>
      </w:r>
      <w:r>
        <w:fldChar w:fldCharType="begin"/>
      </w:r>
      <w:r>
        <w:instrText xml:space="preserve"> XE "technical" </w:instrText>
      </w:r>
      <w:r>
        <w:fldChar w:fldCharType="end"/>
      </w:r>
      <w:r>
        <w:t xml:space="preserve"> performance to assess potential societal impacts. Engineers should regularly ask questions about who might be affected by their systems</w:t>
      </w:r>
      <w:r>
        <w:fldChar w:fldCharType="begin"/>
      </w:r>
      <w:r>
        <w:instrText xml:space="preserve"> XE "systems" </w:instrText>
      </w:r>
      <w:r>
        <w:fldChar w:fldCharType="end"/>
      </w:r>
      <w:r>
        <w:t xml:space="preserve">, what </w:t>
      </w:r>
      <w:proofErr w:type="gramStart"/>
      <w:r>
        <w:t>harms</w:t>
      </w:r>
      <w:proofErr w:type="gramEnd"/>
      <w:r>
        <w:t xml:space="preserve"> might result from </w:t>
      </w:r>
      <w:r>
        <w:t>failures or misuse, and how benefits and risks are distributed across different stakeholders. This broader perspective helps engineers anticipate potential problems and design</w:t>
      </w:r>
      <w:r>
        <w:fldChar w:fldCharType="begin"/>
      </w:r>
      <w:r>
        <w:instrText xml:space="preserve"> XE "design" </w:instrText>
      </w:r>
      <w:r>
        <w:fldChar w:fldCharType="end"/>
      </w:r>
      <w:r>
        <w:t xml:space="preserve"> systems</w:t>
      </w:r>
      <w:r>
        <w:fldChar w:fldCharType="begin"/>
      </w:r>
      <w:r>
        <w:instrText xml:space="preserve"> XE "systems" </w:instrText>
      </w:r>
      <w:r>
        <w:fldChar w:fldCharType="end"/>
      </w:r>
      <w:r>
        <w:t xml:space="preserve"> that align with human</w:t>
      </w:r>
      <w:r>
        <w:fldChar w:fldCharType="begin"/>
      </w:r>
      <w:r>
        <w:instrText xml:space="preserve"> XE "human" </w:instrText>
      </w:r>
      <w:r>
        <w:fldChar w:fldCharType="end"/>
      </w:r>
      <w:r>
        <w:t xml:space="preserve"> values and societal well-being.</w:t>
      </w:r>
    </w:p>
    <w:p w:rsidR="006D03F0" w:rsidRDefault="00065DB8" w14:paraId="2157974A" w14:textId="6CD257E2">
      <w:r>
        <w:t>Advocating for responsible</w:t>
      </w:r>
      <w:r>
        <w:fldChar w:fldCharType="begin"/>
      </w:r>
      <w:r>
        <w:instrText xml:space="preserve"> XE "responsible" </w:instrText>
      </w:r>
      <w:r>
        <w:fldChar w:fldCharType="end"/>
      </w:r>
      <w:r>
        <w:t xml:space="preserve"> approaches</w:t>
      </w:r>
      <w:r>
        <w:fldChar w:fldCharType="begin"/>
      </w:r>
      <w:r>
        <w:instrText xml:space="preserve"> XE "approaches" </w:instrText>
      </w:r>
      <w:r>
        <w:fldChar w:fldCharType="end"/>
      </w:r>
      <w:r>
        <w:t xml:space="preserve"> within organizations empowers engineers to influence how AI systems</w:t>
      </w:r>
      <w:r>
        <w:fldChar w:fldCharType="begin"/>
      </w:r>
      <w:r>
        <w:instrText xml:space="preserve"> XE "systems" </w:instrText>
      </w:r>
      <w:r>
        <w:fldChar w:fldCharType="end"/>
      </w:r>
      <w:r>
        <w:t xml:space="preserve"> are developed and deployed. When engineers identify potential ethical</w:t>
      </w:r>
      <w:r>
        <w:fldChar w:fldCharType="begin"/>
      </w:r>
      <w:r>
        <w:instrText xml:space="preserve"> XE "ethical" </w:instrText>
      </w:r>
      <w:r>
        <w:fldChar w:fldCharType="end"/>
      </w:r>
      <w:r>
        <w:t xml:space="preserve"> concerns or opportunities for more responsible</w:t>
      </w:r>
      <w:r>
        <w:fldChar w:fldCharType="begin"/>
      </w:r>
      <w:r>
        <w:instrText xml:space="preserve"> XE "responsible" </w:instrText>
      </w:r>
      <w:r>
        <w:fldChar w:fldCharType="end"/>
      </w:r>
      <w:r>
        <w:t xml:space="preserve"> practices, they should raise these issues constructively with colleagues, leadership, and other stakeholders. This advocacy is most effective when it combines ethical</w:t>
      </w:r>
      <w:r>
        <w:fldChar w:fldCharType="begin"/>
      </w:r>
      <w:r>
        <w:instrText xml:space="preserve"> XE "ethical" </w:instrText>
      </w:r>
      <w:r>
        <w:fldChar w:fldCharType="end"/>
      </w:r>
      <w:r>
        <w:t xml:space="preserve"> arguments with practical suggestions for addressing concerns while still meeting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w:t>
      </w:r>
    </w:p>
    <w:p w:rsidR="006D03F0" w:rsidRDefault="00065DB8" w14:paraId="3853BDF0" w14:textId="7EF7DACC">
      <w:r>
        <w:t>Contributing to the development</w:t>
      </w:r>
      <w:r>
        <w:fldChar w:fldCharType="begin"/>
      </w:r>
      <w:r>
        <w:instrText xml:space="preserve"> XE "development" </w:instrText>
      </w:r>
      <w:r>
        <w:fldChar w:fldCharType="end"/>
      </w:r>
      <w:r>
        <w:t xml:space="preserve"> of ethical</w:t>
      </w:r>
      <w:r>
        <w:fldChar w:fldCharType="begin"/>
      </w:r>
      <w:r>
        <w:instrText xml:space="preserve"> XE "ethical" </w:instrText>
      </w:r>
      <w:r>
        <w:fldChar w:fldCharType="end"/>
      </w:r>
      <w:r>
        <w:t xml:space="preserve"> standards </w:t>
      </w:r>
      <w:proofErr w:type="gramStart"/>
      <w:r>
        <w:t>represents</w:t>
      </w:r>
      <w:proofErr w:type="gramEnd"/>
      <w:r>
        <w:t xml:space="preserve"> an opportunity for engineers to shape the future of the field beyond their immediate work. By participating in industry associations, standards bodies, policy discussions, and academic research related to AI ethics, engineers can help establish norms and practices that promote beneficial applications of AI while mitigating potential harms. This contribution not only advances the field </w:t>
      </w:r>
      <w:proofErr w:type="gramStart"/>
      <w:r>
        <w:t>as a whole but</w:t>
      </w:r>
      <w:proofErr w:type="gramEnd"/>
      <w:r>
        <w:t xml:space="preserve"> also deepens engineers' own understanding of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in AI development</w:t>
      </w:r>
      <w:r>
        <w:fldChar w:fldCharType="begin"/>
      </w:r>
      <w:r>
        <w:instrText xml:space="preserve"> XE "development" </w:instrText>
      </w:r>
      <w:r>
        <w:fldChar w:fldCharType="end"/>
      </w:r>
      <w:r>
        <w:t>.</w:t>
      </w:r>
    </w:p>
    <w:p w:rsidR="006D03F0" w:rsidRDefault="00065DB8" w14:paraId="7FAA61AC" w14:textId="004515D2">
      <w:r w:rsidR="00065DB8">
        <w:rPr/>
        <w:t>In conclusion</w:t>
      </w:r>
      <w:r>
        <w:fldChar w:fldCharType="begin"/>
      </w:r>
      <w:r>
        <w:instrText xml:space="preserve"> XE "conclusion" </w:instrText>
      </w:r>
      <w:r>
        <w:fldChar w:fldCharType="end"/>
      </w:r>
      <w:r w:rsidR="00065DB8">
        <w:rPr/>
        <w:t>, the future of AI-First</w:t>
      </w:r>
      <w:r>
        <w:fldChar w:fldCharType="begin"/>
      </w:r>
      <w:r>
        <w:instrText xml:space="preserve"> XE "first" </w:instrText>
      </w:r>
      <w:r>
        <w:fldChar w:fldCharType="end"/>
      </w:r>
      <w:r w:rsidR="00065DB8">
        <w:rPr/>
        <w:t xml:space="preserve"> engineering</w:t>
      </w:r>
      <w:r>
        <w:fldChar w:fldCharType="begin"/>
      </w:r>
      <w:r>
        <w:instrText xml:space="preserve"> XE "engineering" </w:instrText>
      </w:r>
      <w:r>
        <w:fldChar w:fldCharType="end"/>
      </w:r>
      <w:r w:rsidR="00065DB8">
        <w:rPr/>
        <w:t xml:space="preserve"> presents a landscape of unprecedented opportunity coupled with significant challenges</w:t>
      </w:r>
      <w:r>
        <w:fldChar w:fldCharType="begin"/>
      </w:r>
      <w:r>
        <w:instrText xml:space="preserve"> XE "challenges" </w:instrText>
      </w:r>
      <w:r>
        <w:fldChar w:fldCharType="end"/>
      </w:r>
      <w:r w:rsidR="00065DB8">
        <w:rPr/>
        <w:t>. By understanding emerging trends, anticipating evolutionary trajectories, and taking deliberate steps to prepare for this future, organizations and individual practitioners can position themselves to harness the transformative potential of AI while navigating its complexities responsibly. As AI capabilities continue to advance, the field of AI-First</w:t>
      </w:r>
      <w:r>
        <w:fldChar w:fldCharType="begin"/>
      </w:r>
      <w:r>
        <w:instrText xml:space="preserve"> XE "first" </w:instrText>
      </w:r>
      <w:r>
        <w:fldChar w:fldCharType="end"/>
      </w:r>
      <w:r w:rsidR="00065DB8">
        <w:rPr/>
        <w:t xml:space="preserve"> engineering</w:t>
      </w:r>
      <w:r>
        <w:fldChar w:fldCharType="begin"/>
      </w:r>
      <w:r>
        <w:instrText xml:space="preserve"> XE "engineering" </w:instrText>
      </w:r>
      <w:r>
        <w:fldChar w:fldCharType="end"/>
      </w:r>
      <w:r w:rsidR="00065DB8">
        <w:rPr/>
        <w:t xml:space="preserve"> will increasingly shape not only how software is created but also how technology influences human</w:t>
      </w:r>
      <w:r>
        <w:fldChar w:fldCharType="begin"/>
      </w:r>
      <w:r>
        <w:instrText xml:space="preserve"> XE "human" </w:instrText>
      </w:r>
      <w:r>
        <w:fldChar w:fldCharType="end"/>
      </w:r>
      <w:r w:rsidR="00065DB8">
        <w:rPr/>
        <w:t xml:space="preserve"> experience across domains and contexts.</w:t>
      </w:r>
    </w:p>
    <w:p w:rsidR="33A2D105" w:rsidRDefault="33A2D105" w14:paraId="46F990B7" w14:textId="7CC9F6C0">
      <w:r>
        <w:br w:type="page"/>
      </w:r>
    </w:p>
    <w:p w:rsidR="006D03F0" w:rsidRDefault="006D03F0" w14:paraId="4671FA3F" w14:textId="77777777"/>
    <w:p w:rsidR="006D03F0" w:rsidRDefault="00065DB8" w14:paraId="3BBD23B6" w14:textId="77777777" w14:noSpellErr="1">
      <w:pPr>
        <w:pStyle w:val="Heading1"/>
      </w:pPr>
      <w:bookmarkStart w:name="_Toc1197781779" w:id="981390573"/>
      <w:bookmarkStart w:name="_Toc1420658966" w:id="2029733279"/>
      <w:bookmarkStart w:name="_Toc1812326764" w:id="1995909106"/>
      <w:bookmarkStart w:name="_Toc243328132" w:id="1043046551"/>
      <w:r w:rsidR="00065DB8">
        <w:rPr/>
        <w:t>9. Setting the Bar for AI Innovation</w:t>
      </w:r>
      <w:bookmarkEnd w:id="981390573"/>
      <w:bookmarkEnd w:id="2029733279"/>
      <w:bookmarkEnd w:id="1995909106"/>
      <w:bookmarkEnd w:id="1043046551"/>
    </w:p>
    <w:p w:rsidR="006D03F0" w:rsidRDefault="00065DB8" w14:paraId="620FBE61" w14:textId="15957E68">
      <w:r>
        <w:t>The selection</w:t>
      </w:r>
      <w:r>
        <w:fldChar w:fldCharType="begin"/>
      </w:r>
      <w:r>
        <w:instrText xml:space="preserve"> XE "selection" </w:instrText>
      </w:r>
      <w:r>
        <w:fldChar w:fldCharType="end"/>
      </w:r>
      <w:r>
        <w:t xml:space="preserve"> of AI features and capabilities represents a critical inflection point in the development</w:t>
      </w:r>
      <w:r>
        <w:fldChar w:fldCharType="begin"/>
      </w:r>
      <w:r>
        <w:instrText xml:space="preserve"> XE "development" </w:instrText>
      </w:r>
      <w:r>
        <w:fldChar w:fldCharType="end"/>
      </w:r>
      <w:r>
        <w:t xml:space="preserve"> of AI-powered products and services. These decisions fundamentally shape product direction, user experience, competitive</w:t>
      </w:r>
      <w:r>
        <w:fldChar w:fldCharType="begin"/>
      </w:r>
      <w:r>
        <w:instrText xml:space="preserve"> XE "competitive" </w:instrText>
      </w:r>
      <w:r>
        <w:fldChar w:fldCharType="end"/>
      </w:r>
      <w:r>
        <w:t xml:space="preserve"> positioning, and ultimately, market success</w:t>
      </w:r>
      <w:r>
        <w:fldChar w:fldCharType="begin"/>
      </w:r>
      <w:r>
        <w:instrText xml:space="preserve"> XE "success" </w:instrText>
      </w:r>
      <w:r>
        <w:fldChar w:fldCharType="end"/>
      </w:r>
      <w:r>
        <w:t>. In the rapidly evolving landscape of artificial intelligence, AI-First</w:t>
      </w:r>
      <w:r>
        <w:fldChar w:fldCharType="begin"/>
      </w:r>
      <w:r>
        <w:instrText xml:space="preserve"> XE "first" </w:instrText>
      </w:r>
      <w:r>
        <w:fldChar w:fldCharType="end"/>
      </w:r>
      <w:r>
        <w:t xml:space="preserve"> engineers must develop sophisticated frameworks for evaluating potential AI applications and establishing appropriate innovation thresholds that balance ambition with practicality. This chapter</w:t>
      </w:r>
      <w:r>
        <w:fldChar w:fldCharType="begin"/>
      </w:r>
      <w:r>
        <w:instrText xml:space="preserve"> XE "chapter" </w:instrText>
      </w:r>
      <w:r>
        <w:fldChar w:fldCharType="end"/>
      </w:r>
      <w:r>
        <w:t xml:space="preserve"> explores the multifaceted considerations</w:t>
      </w:r>
      <w:r>
        <w:fldChar w:fldCharType="begin"/>
      </w:r>
      <w:r>
        <w:instrText xml:space="preserve"> XE "considerations" </w:instrText>
      </w:r>
      <w:r>
        <w:fldChar w:fldCharType="end"/>
      </w:r>
      <w:r>
        <w:t xml:space="preserve"> that inform these crucial decisions and provides structured approaches</w:t>
      </w:r>
      <w:r>
        <w:fldChar w:fldCharType="begin"/>
      </w:r>
      <w:r>
        <w:instrText xml:space="preserve"> XE "approaches" </w:instrText>
      </w:r>
      <w:r>
        <w:fldChar w:fldCharType="end"/>
      </w:r>
      <w:r>
        <w:t xml:space="preserve"> for navigating the complex terrain of AI innovation.</w:t>
      </w:r>
    </w:p>
    <w:p w:rsidR="006D03F0" w:rsidRDefault="00065DB8" w14:paraId="11077119" w14:textId="2D229E80">
      <w:r>
        <w:t>The strategic</w:t>
      </w:r>
      <w:r>
        <w:fldChar w:fldCharType="begin"/>
      </w:r>
      <w:r>
        <w:instrText xml:space="preserve"> XE "strategic" </w:instrText>
      </w:r>
      <w:r>
        <w:fldChar w:fldCharType="end"/>
      </w:r>
      <w:r>
        <w:t xml:space="preserve"> selection</w:t>
      </w:r>
      <w:r>
        <w:fldChar w:fldCharType="begin"/>
      </w:r>
      <w:r>
        <w:instrText xml:space="preserve"> XE "selection" </w:instrText>
      </w:r>
      <w:r>
        <w:fldChar w:fldCharType="end"/>
      </w:r>
      <w:r>
        <w:t xml:space="preserve"> of AI capabilities is not merely a technical</w:t>
      </w:r>
      <w:r>
        <w:fldChar w:fldCharType="begin"/>
      </w:r>
      <w:r>
        <w:instrText xml:space="preserve"> XE "technical" </w:instrText>
      </w:r>
      <w:r>
        <w:fldChar w:fldCharType="end"/>
      </w:r>
      <w:r>
        <w:t xml:space="preserve"> exercise but rather a complex interplay of business</w:t>
      </w:r>
      <w:r>
        <w:fldChar w:fldCharType="begin"/>
      </w:r>
      <w:r>
        <w:instrText xml:space="preserve"> XE "business" </w:instrText>
      </w:r>
      <w:r>
        <w:fldChar w:fldCharType="end"/>
      </w:r>
      <w:r>
        <w:t xml:space="preserve"> strategy</w:t>
      </w:r>
      <w:r>
        <w:fldChar w:fldCharType="begin"/>
      </w:r>
      <w:r>
        <w:instrText xml:space="preserve"> XE "strategy" </w:instrText>
      </w:r>
      <w:r>
        <w:fldChar w:fldCharType="end"/>
      </w:r>
      <w:r>
        <w:t>, user needs, technological feasibility,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Organizations that excel in AI innovation demonstrate a disciplined approach</w:t>
      </w:r>
      <w:r>
        <w:fldChar w:fldCharType="begin"/>
      </w:r>
      <w:r>
        <w:instrText xml:space="preserve"> XE "approach" </w:instrText>
      </w:r>
      <w:r>
        <w:fldChar w:fldCharType="end"/>
      </w:r>
      <w:r>
        <w:t xml:space="preserve"> to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balancing moonshot thinking with pragmatic implementation</w:t>
      </w:r>
      <w:r>
        <w:fldChar w:fldCharType="begin"/>
      </w:r>
      <w:r>
        <w:instrText xml:space="preserve"> XE "implementation" </w:instrText>
      </w:r>
      <w:r>
        <w:fldChar w:fldCharType="end"/>
      </w:r>
      <w:r>
        <w:t xml:space="preserve"> paths. They recognize that successful AI features must not only be technically impressive but also deliver tangible value</w:t>
      </w:r>
      <w:r>
        <w:fldChar w:fldCharType="begin"/>
      </w:r>
      <w:r>
        <w:instrText xml:space="preserve"> XE "value" </w:instrText>
      </w:r>
      <w:r>
        <w:fldChar w:fldCharType="end"/>
      </w:r>
      <w:r>
        <w:t>, integrate seamlessly into user workflows, and align with broader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w:t>
      </w:r>
    </w:p>
    <w:p w:rsidR="006D03F0" w:rsidRDefault="00065DB8" w14:paraId="658A8819" w14:textId="1AA4326B">
      <w:r>
        <w:t>In the sections that follow, we will examine frameworks for evaluating AI features, strategies for balancing ambitious vision with incremental progress, approaches</w:t>
      </w:r>
      <w:r>
        <w:fldChar w:fldCharType="begin"/>
      </w:r>
      <w:r>
        <w:instrText xml:space="preserve"> XE "approaches" </w:instrText>
      </w:r>
      <w:r>
        <w:fldChar w:fldCharType="end"/>
      </w:r>
      <w:r>
        <w:t xml:space="preserve"> to governance</w:t>
      </w:r>
      <w:r>
        <w:fldChar w:fldCharType="begin"/>
      </w:r>
      <w:r>
        <w:instrText xml:space="preserve"> XE "governance" </w:instrText>
      </w:r>
      <w:r>
        <w:fldChar w:fldCharType="end"/>
      </w:r>
      <w:r>
        <w:t xml:space="preserve"> and ethical</w:t>
      </w:r>
      <w:r>
        <w:fldChar w:fldCharType="begin"/>
      </w:r>
      <w:r>
        <w:instrText xml:space="preserve"> XE "ethical" </w:instrText>
      </w:r>
      <w:r>
        <w:fldChar w:fldCharType="end"/>
      </w:r>
      <w:r>
        <w:t xml:space="preserve"> innovation, and illustrative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that demonstrate these principles</w:t>
      </w:r>
      <w:r>
        <w:fldChar w:fldCharType="begin"/>
      </w:r>
      <w:r>
        <w:instrText xml:space="preserve"> XE "principles" </w:instrText>
      </w:r>
      <w:r>
        <w:fldChar w:fldCharType="end"/>
      </w:r>
      <w:r>
        <w:t xml:space="preserve"> in action. Through</w:t>
      </w:r>
      <w:r>
        <w:fldChar w:fldCharType="begin"/>
      </w:r>
      <w:r>
        <w:instrText xml:space="preserve"> XE "through" </w:instrText>
      </w:r>
      <w:r>
        <w:fldChar w:fldCharType="end"/>
      </w:r>
      <w:r>
        <w:t xml:space="preserve"> this exploration, we aim to provide AI-First</w:t>
      </w:r>
      <w:r>
        <w:fldChar w:fldCharType="begin"/>
      </w:r>
      <w:r>
        <w:instrText xml:space="preserve"> XE "first" </w:instrText>
      </w:r>
      <w:r>
        <w:fldChar w:fldCharType="end"/>
      </w:r>
      <w:r>
        <w:t xml:space="preserve"> engineers with a comprehensive toolkit for setting the bar for AI innovation in their organizations.</w:t>
      </w:r>
    </w:p>
    <w:p w:rsidR="006D03F0" w:rsidRDefault="00065DB8" w14:paraId="0E9413E2" w14:textId="1DA5A051" w14:noSpellErr="1">
      <w:pPr>
        <w:pStyle w:val="Heading2"/>
      </w:pPr>
      <w:bookmarkStart w:name="_Toc917684119" w:id="644119382"/>
      <w:bookmarkStart w:name="_Toc1815701121" w:id="1169669539"/>
      <w:bookmarkStart w:name="_Toc181438241" w:id="621951923"/>
      <w:bookmarkStart w:name="_Toc1720763564" w:id="276714130"/>
      <w:r w:rsidR="00065DB8">
        <w:rPr/>
        <w:t>Criteria</w:t>
      </w:r>
      <w:r>
        <w:fldChar w:fldCharType="begin"/>
      </w:r>
      <w:r>
        <w:instrText xml:space="preserve"> XE "criteria" </w:instrText>
      </w:r>
      <w:r>
        <w:fldChar w:fldCharType="end"/>
      </w:r>
      <w:r w:rsidR="00065DB8">
        <w:rPr/>
        <w:t xml:space="preserve"> for AI Feature</w:t>
      </w:r>
      <w:r>
        <w:fldChar w:fldCharType="begin"/>
      </w:r>
      <w:r>
        <w:instrText xml:space="preserve"> XE "feature" </w:instrText>
      </w:r>
      <w:r>
        <w:fldChar w:fldCharType="end"/>
      </w:r>
      <w:r w:rsidR="00065DB8">
        <w:rPr/>
        <w:t xml:space="preserve"> Selection</w:t>
      </w:r>
      <w:r>
        <w:fldChar w:fldCharType="begin"/>
      </w:r>
      <w:r>
        <w:instrText xml:space="preserve"> XE "selection" </w:instrText>
      </w:r>
      <w:r>
        <w:fldChar w:fldCharType="end"/>
      </w:r>
      <w:bookmarkEnd w:id="644119382"/>
      <w:bookmarkEnd w:id="1169669539"/>
      <w:bookmarkEnd w:id="621951923"/>
      <w:bookmarkEnd w:id="276714130"/>
    </w:p>
    <w:p w:rsidR="006D03F0" w:rsidRDefault="00065DB8" w14:paraId="61CB6EAF" w14:textId="3B39BE45">
      <w:r>
        <w:t>The evaluation</w:t>
      </w:r>
      <w:r>
        <w:fldChar w:fldCharType="begin"/>
      </w:r>
      <w:r>
        <w:instrText xml:space="preserve"> XE "evaluation" </w:instrText>
      </w:r>
      <w:r>
        <w:fldChar w:fldCharType="end"/>
      </w:r>
      <w:r>
        <w:t xml:space="preserve"> of potential AI features requires a structured approach</w:t>
      </w:r>
      <w:r>
        <w:fldChar w:fldCharType="begin"/>
      </w:r>
      <w:r>
        <w:instrText xml:space="preserve"> XE "approach" </w:instrText>
      </w:r>
      <w:r>
        <w:fldChar w:fldCharType="end"/>
      </w:r>
      <w:r>
        <w:t xml:space="preserve"> that considers multiple dimensions of value</w:t>
      </w:r>
      <w:r>
        <w:fldChar w:fldCharType="begin"/>
      </w:r>
      <w:r>
        <w:instrText xml:space="preserve"> XE "value" </w:instrText>
      </w:r>
      <w:r>
        <w:fldChar w:fldCharType="end"/>
      </w:r>
      <w:r>
        <w:t>, feasibility, and strategic</w:t>
      </w:r>
      <w:r>
        <w:fldChar w:fldCharType="begin"/>
      </w:r>
      <w:r>
        <w:instrText xml:space="preserve"> XE "strategic" </w:instrText>
      </w:r>
      <w:r>
        <w:fldChar w:fldCharType="end"/>
      </w:r>
      <w:r>
        <w:t xml:space="preserve"> fit. By applying a consistent framework</w:t>
      </w:r>
      <w:r>
        <w:fldChar w:fldCharType="begin"/>
      </w:r>
      <w:r>
        <w:instrText xml:space="preserve"> XE "framework" </w:instrText>
      </w:r>
      <w:r>
        <w:fldChar w:fldCharType="end"/>
      </w:r>
      <w:r>
        <w:t xml:space="preserve"> to feature</w:t>
      </w:r>
      <w:r>
        <w:fldChar w:fldCharType="begin"/>
      </w:r>
      <w:r>
        <w:instrText xml:space="preserve"> XE "feature" </w:instrText>
      </w:r>
      <w:r>
        <w:fldChar w:fldCharType="end"/>
      </w:r>
      <w:r>
        <w:t xml:space="preserve"> assessment</w:t>
      </w:r>
      <w:r>
        <w:fldChar w:fldCharType="begin"/>
      </w:r>
      <w:r>
        <w:instrText xml:space="preserve"> XE "assessment" </w:instrText>
      </w:r>
      <w:r>
        <w:fldChar w:fldCharType="end"/>
      </w:r>
      <w:r>
        <w:t>, organizations can make more informed decisions about where to invest their AI development</w:t>
      </w:r>
      <w:r>
        <w:fldChar w:fldCharType="begin"/>
      </w:r>
      <w:r>
        <w:instrText xml:space="preserve"> XE "development" </w:instrText>
      </w:r>
      <w:r>
        <w:fldChar w:fldCharType="end"/>
      </w:r>
      <w:r>
        <w:t xml:space="preserve"> resources and how to prioritize competing opportunities.</w:t>
      </w:r>
    </w:p>
    <w:p w:rsidR="006D03F0" w:rsidRDefault="00065DB8" w14:paraId="54622882" w14:textId="553801B5" w14:noSpellErr="1">
      <w:pPr>
        <w:pStyle w:val="Heading3"/>
      </w:pPr>
      <w:bookmarkStart w:name="_Toc1023490908" w:id="1265502112"/>
      <w:bookmarkStart w:name="_Toc1938460084" w:id="907077888"/>
      <w:bookmarkStart w:name="_Toc998322985" w:id="1663994875"/>
      <w:bookmarkStart w:name="_Toc674961086" w:id="1337375472"/>
      <w:r w:rsidR="00065DB8">
        <w:rPr/>
        <w:t>Value</w:t>
      </w:r>
      <w:r>
        <w:fldChar w:fldCharType="begin"/>
      </w:r>
      <w:r>
        <w:instrText xml:space="preserve"> XE "value" </w:instrText>
      </w:r>
      <w:r>
        <w:fldChar w:fldCharType="end"/>
      </w:r>
      <w:r w:rsidR="00065DB8">
        <w:rPr/>
        <w:t>-to-Complexity Ratio</w:t>
      </w:r>
      <w:bookmarkEnd w:id="1265502112"/>
      <w:bookmarkEnd w:id="907077888"/>
      <w:bookmarkEnd w:id="1663994875"/>
      <w:bookmarkEnd w:id="1337375472"/>
    </w:p>
    <w:p w:rsidR="006D03F0" w:rsidRDefault="00065DB8" w14:paraId="54B8E382" w14:textId="401A4882">
      <w:r>
        <w:t>The fundamental starting point for any AI feature</w:t>
      </w:r>
      <w:r>
        <w:fldChar w:fldCharType="begin"/>
      </w:r>
      <w:r>
        <w:instrText xml:space="preserve"> XE "feature" </w:instrText>
      </w:r>
      <w:r>
        <w:fldChar w:fldCharType="end"/>
      </w:r>
      <w:r>
        <w:t xml:space="preserve"> evaluation</w:t>
      </w:r>
      <w:r>
        <w:fldChar w:fldCharType="begin"/>
      </w:r>
      <w:r>
        <w:instrText xml:space="preserve"> XE "evaluation" </w:instrText>
      </w:r>
      <w:r>
        <w:fldChar w:fldCharType="end"/>
      </w:r>
      <w:r>
        <w:t xml:space="preserve"> is understanding the relationship between the value</w:t>
      </w:r>
      <w:r>
        <w:fldChar w:fldCharType="begin"/>
      </w:r>
      <w:r>
        <w:instrText xml:space="preserve"> XE "value" </w:instrText>
      </w:r>
      <w:r>
        <w:fldChar w:fldCharType="end"/>
      </w:r>
      <w:r>
        <w:t xml:space="preserve"> it delivers and the complexity of implementation</w:t>
      </w:r>
      <w:r>
        <w:fldChar w:fldCharType="begin"/>
      </w:r>
      <w:r>
        <w:instrText xml:space="preserve"> XE "implementation" </w:instrText>
      </w:r>
      <w:r>
        <w:fldChar w:fldCharType="end"/>
      </w:r>
      <w:r>
        <w:t>. This ratio serves as a critical filter for identifying high-potential opportunities.</w:t>
      </w:r>
    </w:p>
    <w:p w:rsidR="006D03F0" w:rsidRDefault="00065DB8" w14:paraId="53FCDBBA" w14:textId="0657BA9A">
      <w:r>
        <w:t>Value</w:t>
      </w:r>
      <w:r>
        <w:fldChar w:fldCharType="begin"/>
      </w:r>
      <w:r>
        <w:instrText xml:space="preserve"> XE "value" </w:instrText>
      </w:r>
      <w:r>
        <w:fldChar w:fldCharType="end"/>
      </w:r>
      <w:r>
        <w:t xml:space="preserve"> assessment</w:t>
      </w:r>
      <w:r>
        <w:fldChar w:fldCharType="begin"/>
      </w:r>
      <w:r>
        <w:instrText xml:space="preserve"> XE "assessment" </w:instrText>
      </w:r>
      <w:r>
        <w:fldChar w:fldCharType="end"/>
      </w:r>
      <w:r>
        <w:t xml:space="preserve"> must consider both immediate and long-term benefits to users and the business</w:t>
      </w:r>
      <w:r>
        <w:fldChar w:fldCharType="begin"/>
      </w:r>
      <w:r>
        <w:instrText xml:space="preserve"> XE "business" </w:instrText>
      </w:r>
      <w:r>
        <w:fldChar w:fldCharType="end"/>
      </w:r>
      <w:r>
        <w:t>. User value</w:t>
      </w:r>
      <w:r>
        <w:fldChar w:fldCharType="begin"/>
      </w:r>
      <w:r>
        <w:instrText xml:space="preserve"> XE "value" </w:instrText>
      </w:r>
      <w:r>
        <w:fldChar w:fldCharType="end"/>
      </w:r>
      <w:r>
        <w:t xml:space="preserve"> manifests in multiple forms: time savings, quality improvements, capability</w:t>
      </w:r>
      <w:r>
        <w:fldChar w:fldCharType="begin"/>
      </w:r>
      <w:r>
        <w:instrText xml:space="preserve"> XE "capability" </w:instrText>
      </w:r>
      <w:r>
        <w:fldChar w:fldCharType="end"/>
      </w:r>
      <w:r>
        <w:t xml:space="preserve"> expansions, or emotional benefits such as reduced frustration or increased confidence.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 xml:space="preserve"> may include revenue generation, cost reduction, competitive</w:t>
      </w:r>
      <w:r>
        <w:fldChar w:fldCharType="begin"/>
      </w:r>
      <w:r>
        <w:instrText xml:space="preserve"> XE "competitive" </w:instrText>
      </w:r>
      <w:r>
        <w:fldChar w:fldCharType="end"/>
      </w:r>
      <w:r>
        <w:t xml:space="preserve"> differentiation, or strategic</w:t>
      </w:r>
      <w:r>
        <w:fldChar w:fldCharType="begin"/>
      </w:r>
      <w:r>
        <w:instrText xml:space="preserve"> XE "strategic" </w:instrText>
      </w:r>
      <w:r>
        <w:fldChar w:fldCharType="end"/>
      </w:r>
      <w:r>
        <w:t xml:space="preserve"> positioning. The most compelling AI features often deliver on multiple value</w:t>
      </w:r>
      <w:r>
        <w:fldChar w:fldCharType="begin"/>
      </w:r>
      <w:r>
        <w:instrText xml:space="preserve"> XE "value" </w:instrText>
      </w:r>
      <w:r>
        <w:fldChar w:fldCharType="end"/>
      </w:r>
      <w:r>
        <w:t xml:space="preserve"> dimensions simultaneously.</w:t>
      </w:r>
    </w:p>
    <w:p w:rsidR="006D03F0" w:rsidRDefault="00065DB8" w14:paraId="26863ED2" w14:textId="4393A516">
      <w:r>
        <w:t>Complexity assessment</w:t>
      </w:r>
      <w:r>
        <w:fldChar w:fldCharType="begin"/>
      </w:r>
      <w:r>
        <w:instrText xml:space="preserve"> XE "assessment" </w:instrText>
      </w:r>
      <w:r>
        <w:fldChar w:fldCharType="end"/>
      </w:r>
      <w:r>
        <w:t xml:space="preserve"> must look beyond initial development</w:t>
      </w:r>
      <w:r>
        <w:fldChar w:fldCharType="begin"/>
      </w:r>
      <w:r>
        <w:instrText xml:space="preserve"> XE "development" </w:instrText>
      </w:r>
      <w:r>
        <w:fldChar w:fldCharType="end"/>
      </w:r>
      <w:r>
        <w:t xml:space="preserve"> costs to consider the full lifecycle of the feature</w:t>
      </w:r>
      <w:r>
        <w:fldChar w:fldCharType="begin"/>
      </w:r>
      <w:r>
        <w:instrText xml:space="preserve"> XE "feature" </w:instrText>
      </w:r>
      <w:r>
        <w:fldChar w:fldCharType="end"/>
      </w:r>
      <w:r>
        <w:t>. This includes data</w:t>
      </w:r>
      <w:r>
        <w:fldChar w:fldCharType="begin"/>
      </w:r>
      <w:r>
        <w:instrText xml:space="preserve"> XE "data" </w:instrText>
      </w:r>
      <w:r>
        <w:fldChar w:fldCharType="end"/>
      </w:r>
      <w:r>
        <w:t xml:space="preserve"> requirements, model</w:t>
      </w:r>
      <w:r>
        <w:fldChar w:fldCharType="begin"/>
      </w:r>
      <w:r>
        <w:instrText xml:space="preserve"> XE "model" </w:instrText>
      </w:r>
      <w:r>
        <w:fldChar w:fldCharType="end"/>
      </w:r>
      <w:r>
        <w:t xml:space="preserve"> training and maintenance,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r>
        <w:t>, operational overhead, and potential technical</w:t>
      </w:r>
      <w:r>
        <w:fldChar w:fldCharType="begin"/>
      </w:r>
      <w:r>
        <w:instrText xml:space="preserve"> XE "technical" </w:instrText>
      </w:r>
      <w:r>
        <w:fldChar w:fldCharType="end"/>
      </w:r>
      <w:r>
        <w:t xml:space="preserve"> debt. Features that appear straightforward may hide significant complexity in edge cases, reliability requirements, or ongoing optimization needs.</w:t>
      </w:r>
    </w:p>
    <w:p w:rsidR="006D03F0" w:rsidRDefault="00065DB8" w14:paraId="0724C660" w14:textId="454812E4">
      <w:r>
        <w:t>Organizations should develop quantitative frameworks for estimating both value</w:t>
      </w:r>
      <w:r>
        <w:fldChar w:fldCharType="begin"/>
      </w:r>
      <w:r>
        <w:instrText xml:space="preserve"> XE "value" </w:instrText>
      </w:r>
      <w:r>
        <w:fldChar w:fldCharType="end"/>
      </w:r>
      <w:r>
        <w:t xml:space="preserve"> and complexity, allowing for consistent comparison</w:t>
      </w:r>
      <w:r>
        <w:fldChar w:fldCharType="begin"/>
      </w:r>
      <w:r>
        <w:instrText xml:space="preserve"> XE "comparison" </w:instrText>
      </w:r>
      <w:r>
        <w:fldChar w:fldCharType="end"/>
      </w:r>
      <w:r>
        <w:t xml:space="preserve"> across potential features. These frameworks might include:</w:t>
      </w:r>
    </w:p>
    <w:p w:rsidR="006D03F0" w:rsidRDefault="00065DB8" w14:paraId="28DAFA50" w14:textId="4EFD42EB">
      <w:pPr>
        <w:pStyle w:val="ListBullet"/>
      </w:pPr>
      <w:r>
        <w:t>Value</w:t>
      </w:r>
      <w:r>
        <w:fldChar w:fldCharType="begin"/>
      </w:r>
      <w:r>
        <w:instrText xml:space="preserve"> XE "value" </w:instrText>
      </w:r>
      <w:r>
        <w:fldChar w:fldCharType="end"/>
      </w:r>
      <w:r>
        <w:t xml:space="preserve"> scoring across multiple dimensions (time savings, quality improvement, etc.)</w:t>
      </w:r>
    </w:p>
    <w:p w:rsidR="006D03F0" w:rsidRDefault="00065DB8" w14:paraId="73C193B2" w14:textId="0E1DC65B">
      <w:pPr>
        <w:pStyle w:val="ListBullet"/>
      </w:pPr>
      <w:r>
        <w:t>Complexity assessment</w:t>
      </w:r>
      <w:r>
        <w:fldChar w:fldCharType="begin"/>
      </w:r>
      <w:r>
        <w:instrText xml:space="preserve"> XE "assessment" </w:instrText>
      </w:r>
      <w:r>
        <w:fldChar w:fldCharType="end"/>
      </w:r>
      <w:r>
        <w:t xml:space="preserve"> based on technical</w:t>
      </w:r>
      <w:r>
        <w:fldChar w:fldCharType="begin"/>
      </w:r>
      <w:r>
        <w:instrText xml:space="preserve"> XE "technical" </w:instrText>
      </w:r>
      <w:r>
        <w:fldChar w:fldCharType="end"/>
      </w:r>
      <w:r>
        <w:t xml:space="preserve"> requirements, data</w:t>
      </w:r>
      <w:r>
        <w:fldChar w:fldCharType="begin"/>
      </w:r>
      <w:r>
        <w:instrText xml:space="preserve"> XE "data" </w:instrText>
      </w:r>
      <w:r>
        <w:fldChar w:fldCharType="end"/>
      </w:r>
      <w:r>
        <w:t xml:space="preserve"> needs, and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p>
    <w:p w:rsidR="006D03F0" w:rsidRDefault="00065DB8" w14:paraId="644BFC30" w14:textId="293DEE08">
      <w:pPr>
        <w:pStyle w:val="ListBullet"/>
      </w:pPr>
      <w:r>
        <w:t>Risk adjustment factors for technical</w:t>
      </w:r>
      <w:r>
        <w:fldChar w:fldCharType="begin"/>
      </w:r>
      <w:r>
        <w:instrText xml:space="preserve"> XE "technical" </w:instrText>
      </w:r>
      <w:r>
        <w:fldChar w:fldCharType="end"/>
      </w:r>
      <w:r>
        <w:t xml:space="preserve"> uncertainty or market acceptance</w:t>
      </w:r>
    </w:p>
    <w:p w:rsidR="006D03F0" w:rsidRDefault="00065DB8" w14:paraId="5216A643" w14:textId="1D53F1B1">
      <w:pPr>
        <w:pStyle w:val="ListBullet"/>
      </w:pPr>
      <w:r>
        <w:t>Time-to-value</w:t>
      </w:r>
      <w:r>
        <w:fldChar w:fldCharType="begin"/>
      </w:r>
      <w:r>
        <w:instrText xml:space="preserve"> XE "value" </w:instrText>
      </w:r>
      <w:r>
        <w:fldChar w:fldCharType="end"/>
      </w:r>
      <w:r>
        <w:t xml:space="preserve"> considerations</w:t>
      </w:r>
      <w:r>
        <w:fldChar w:fldCharType="begin"/>
      </w:r>
      <w:r>
        <w:instrText xml:space="preserve"> XE "considerations" </w:instrText>
      </w:r>
      <w:r>
        <w:fldChar w:fldCharType="end"/>
      </w:r>
      <w:r>
        <w:t xml:space="preserve"> that account for development</w:t>
      </w:r>
      <w:r>
        <w:fldChar w:fldCharType="begin"/>
      </w:r>
      <w:r>
        <w:instrText xml:space="preserve"> XE "development" </w:instrText>
      </w:r>
      <w:r>
        <w:fldChar w:fldCharType="end"/>
      </w:r>
      <w:r>
        <w:t xml:space="preserve"> and adoption timelines</w:t>
      </w:r>
    </w:p>
    <w:p w:rsidR="006D03F0" w:rsidRDefault="00065DB8" w14:paraId="49F53699" w14:textId="2B4F3E37">
      <w:r>
        <w:t>The most attractive opportunities typically offer high value</w:t>
      </w:r>
      <w:r>
        <w:fldChar w:fldCharType="begin"/>
      </w:r>
      <w:r>
        <w:instrText xml:space="preserve"> XE "value" </w:instrText>
      </w:r>
      <w:r>
        <w:fldChar w:fldCharType="end"/>
      </w:r>
      <w:r>
        <w:t xml:space="preserve"> with manageable complexity, creating a favorable return on investment. However, organizations should maintain a balanced portfolio that includes some higher-complexity, higher-value</w:t>
      </w:r>
      <w:r>
        <w:fldChar w:fldCharType="begin"/>
      </w:r>
      <w:r>
        <w:instrText xml:space="preserve"> XE "value" </w:instrText>
      </w:r>
      <w:r>
        <w:fldChar w:fldCharType="end"/>
      </w:r>
      <w:r>
        <w:t xml:space="preserve"> moonshots alongside more predictable investments.</w:t>
      </w:r>
    </w:p>
    <w:p w:rsidR="006D03F0" w:rsidRDefault="00065DB8" w14:paraId="5F3C78C0" w14:textId="77777777" w14:noSpellErr="1">
      <w:pPr>
        <w:pStyle w:val="Heading3"/>
      </w:pPr>
      <w:bookmarkStart w:name="_Toc1259539835" w:id="585717317"/>
      <w:bookmarkStart w:name="_Toc1528366653" w:id="420409576"/>
      <w:bookmarkStart w:name="_Toc217634473" w:id="708751500"/>
      <w:bookmarkStart w:name="_Toc1797451801" w:id="121356872"/>
      <w:r w:rsidR="00065DB8">
        <w:rPr/>
        <w:t>Differentiation Potential</w:t>
      </w:r>
      <w:bookmarkEnd w:id="585717317"/>
      <w:bookmarkEnd w:id="420409576"/>
      <w:bookmarkEnd w:id="708751500"/>
      <w:bookmarkEnd w:id="121356872"/>
    </w:p>
    <w:p w:rsidR="006D03F0" w:rsidRDefault="00065DB8" w14:paraId="2DF1508B" w14:textId="37328083">
      <w:r>
        <w:t>In an increasingly competitive</w:t>
      </w:r>
      <w:r>
        <w:fldChar w:fldCharType="begin"/>
      </w:r>
      <w:r>
        <w:instrText xml:space="preserve"> XE "competitive" </w:instrText>
      </w:r>
      <w:r>
        <w:fldChar w:fldCharType="end"/>
      </w:r>
      <w:r>
        <w:t xml:space="preserve"> AI landscape, the ability of a feature</w:t>
      </w:r>
      <w:r>
        <w:fldChar w:fldCharType="begin"/>
      </w:r>
      <w:r>
        <w:instrText xml:space="preserve"> XE "feature" </w:instrText>
      </w:r>
      <w:r>
        <w:fldChar w:fldCharType="end"/>
      </w:r>
      <w:r>
        <w:t xml:space="preserve"> to create meaningful differentiation is a critical consideration. Differentiation potential evaluates how the AI capability</w:t>
      </w:r>
      <w:r>
        <w:fldChar w:fldCharType="begin"/>
      </w:r>
      <w:r>
        <w:instrText xml:space="preserve"> XE "capability" </w:instrText>
      </w:r>
      <w:r>
        <w:fldChar w:fldCharType="end"/>
      </w:r>
      <w:r>
        <w:t xml:space="preserve"> distinguishes the product from competitors and creates sustainable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w:t>
      </w:r>
    </w:p>
    <w:p w:rsidR="006D03F0" w:rsidRDefault="00065DB8" w14:paraId="1DABA277" w14:textId="35441DA6">
      <w:r>
        <w:t>Effective differentiation assessment</w:t>
      </w:r>
      <w:r>
        <w:fldChar w:fldCharType="begin"/>
      </w:r>
      <w:r>
        <w:instrText xml:space="preserve"> XE "assessment" </w:instrText>
      </w:r>
      <w:r>
        <w:fldChar w:fldCharType="end"/>
      </w:r>
      <w:r>
        <w:t xml:space="preserve"> requires deep understanding of the competitive</w:t>
      </w:r>
      <w:r>
        <w:fldChar w:fldCharType="begin"/>
      </w:r>
      <w:r>
        <w:instrText xml:space="preserve"> XE "competitive" </w:instrText>
      </w:r>
      <w:r>
        <w:fldChar w:fldCharType="end"/>
      </w:r>
      <w:r>
        <w:t xml:space="preserve"> landscape, including:</w:t>
      </w:r>
    </w:p>
    <w:p w:rsidR="006D03F0" w:rsidRDefault="00065DB8" w14:paraId="5C846B06" w14:textId="61EE0B86">
      <w:pPr>
        <w:pStyle w:val="ListBullet"/>
      </w:pPr>
      <w:r>
        <w:t>Current competitor capabilities and their limitations</w:t>
      </w:r>
      <w:r>
        <w:fldChar w:fldCharType="begin"/>
      </w:r>
      <w:r>
        <w:instrText xml:space="preserve"> XE "limitations" </w:instrText>
      </w:r>
      <w:r>
        <w:fldChar w:fldCharType="end"/>
      </w:r>
    </w:p>
    <w:p w:rsidR="006D03F0" w:rsidRDefault="00065DB8" w14:paraId="5F0A9D12" w14:textId="0C6F9AC6">
      <w:pPr>
        <w:pStyle w:val="ListBullet"/>
      </w:pPr>
      <w:r>
        <w:t>Announced roadmaps and likely development</w:t>
      </w:r>
      <w:r>
        <w:fldChar w:fldCharType="begin"/>
      </w:r>
      <w:r>
        <w:instrText xml:space="preserve"> XE "development" </w:instrText>
      </w:r>
      <w:r>
        <w:fldChar w:fldCharType="end"/>
      </w:r>
      <w:r>
        <w:t xml:space="preserve"> trajectories</w:t>
      </w:r>
    </w:p>
    <w:p w:rsidR="006D03F0" w:rsidRDefault="00065DB8" w14:paraId="353897DA" w14:textId="615F58E6">
      <w:pPr>
        <w:pStyle w:val="ListBullet"/>
      </w:pPr>
      <w:r>
        <w:t>Barriers</w:t>
      </w:r>
      <w:r>
        <w:fldChar w:fldCharType="begin"/>
      </w:r>
      <w:r>
        <w:instrText xml:space="preserve"> XE "barriers" </w:instrText>
      </w:r>
      <w:r>
        <w:fldChar w:fldCharType="end"/>
      </w:r>
      <w:r>
        <w:t xml:space="preserve"> to replication based on data</w:t>
      </w:r>
      <w:r>
        <w:fldChar w:fldCharType="begin"/>
      </w:r>
      <w:r>
        <w:instrText xml:space="preserve"> XE "data" </w:instrText>
      </w:r>
      <w:r>
        <w:fldChar w:fldCharType="end"/>
      </w:r>
      <w:r>
        <w:t>, algorithms, or implementation</w:t>
      </w:r>
      <w:r>
        <w:fldChar w:fldCharType="begin"/>
      </w:r>
      <w:r>
        <w:instrText xml:space="preserve"> XE "implementation" </w:instrText>
      </w:r>
      <w:r>
        <w:fldChar w:fldCharType="end"/>
      </w:r>
      <w:r>
        <w:t xml:space="preserve"> expertise</w:t>
      </w:r>
    </w:p>
    <w:p w:rsidR="006D03F0" w:rsidRDefault="00065DB8" w14:paraId="572657A4" w14:textId="77777777">
      <w:pPr>
        <w:pStyle w:val="ListBullet"/>
      </w:pPr>
      <w:r>
        <w:t>Patent or intellectual property protections</w:t>
      </w:r>
    </w:p>
    <w:p w:rsidR="006D03F0" w:rsidRDefault="00065DB8" w14:paraId="74FD196C" w14:textId="4DF83737">
      <w:pPr>
        <w:pStyle w:val="ListBullet"/>
      </w:pPr>
      <w:r>
        <w:t>Integration</w:t>
      </w:r>
      <w:r>
        <w:fldChar w:fldCharType="begin"/>
      </w:r>
      <w:r>
        <w:instrText xml:space="preserve"> XE "integration" </w:instrText>
      </w:r>
      <w:r>
        <w:fldChar w:fldCharType="end"/>
      </w:r>
      <w:r>
        <w:t xml:space="preserve"> advantages that leverage existing product strengths</w:t>
      </w:r>
    </w:p>
    <w:p w:rsidR="006D03F0" w:rsidRDefault="00065DB8" w14:paraId="2CC54530" w14:textId="7288A20E">
      <w:r>
        <w:t>The most defensible AI features often combine multiple sources of advantage</w:t>
      </w:r>
      <w:r>
        <w:fldChar w:fldCharType="begin"/>
      </w:r>
      <w:r>
        <w:instrText xml:space="preserve"> XE "advantage" </w:instrText>
      </w:r>
      <w:r>
        <w:fldChar w:fldCharType="end"/>
      </w:r>
      <w:r>
        <w:t>. For example, a recommendation system might leverage proprietary data</w:t>
      </w:r>
      <w:r>
        <w:fldChar w:fldCharType="begin"/>
      </w:r>
      <w:r>
        <w:instrText xml:space="preserve"> XE "data" </w:instrText>
      </w:r>
      <w:r>
        <w:fldChar w:fldCharType="end"/>
      </w:r>
      <w:r>
        <w:t>, custom algorithms, and deep integration</w:t>
      </w:r>
      <w:r>
        <w:fldChar w:fldCharType="begin"/>
      </w:r>
      <w:r>
        <w:instrText xml:space="preserve"> XE "integration" </w:instrText>
      </w:r>
      <w:r>
        <w:fldChar w:fldCharType="end"/>
      </w:r>
      <w:r>
        <w:t xml:space="preserve"> with existing workflows to create an experience that competitors cannot easily replicate.</w:t>
      </w:r>
    </w:p>
    <w:p w:rsidR="006D03F0" w:rsidRDefault="00065DB8" w14:paraId="26FC0D25" w14:textId="1886263B">
      <w:r>
        <w:t>Organizations should be wary of investing heavily in features that, while impressive, can be quickly matched by competitors. The rapid pace of AI advancement means that algorithmic advantages alone rarely provide sustainable differentiation. Instead, the most durable advantages typically come from unique data</w:t>
      </w:r>
      <w:r>
        <w:fldChar w:fldCharType="begin"/>
      </w:r>
      <w:r>
        <w:instrText xml:space="preserve"> XE "data" </w:instrText>
      </w:r>
      <w:r>
        <w:fldChar w:fldCharType="end"/>
      </w:r>
      <w:r>
        <w:t xml:space="preserve"> assets, network effects, or seamless integration</w:t>
      </w:r>
      <w:r>
        <w:fldChar w:fldCharType="begin"/>
      </w:r>
      <w:r>
        <w:instrText xml:space="preserve"> XE "integration" </w:instrText>
      </w:r>
      <w:r>
        <w:fldChar w:fldCharType="end"/>
      </w:r>
      <w:r>
        <w:t xml:space="preserve"> into broader product ecosystems.</w:t>
      </w:r>
    </w:p>
    <w:p w:rsidR="006D03F0" w:rsidRDefault="00065DB8" w14:paraId="2E90FB97" w14:textId="28C98080">
      <w:r>
        <w:t>Differentiation assessment</w:t>
      </w:r>
      <w:r>
        <w:fldChar w:fldCharType="begin"/>
      </w:r>
      <w:r>
        <w:instrText xml:space="preserve"> XE "assessment" </w:instrText>
      </w:r>
      <w:r>
        <w:fldChar w:fldCharType="end"/>
      </w:r>
      <w:r>
        <w:t xml:space="preserve"> should also consider the window of advantage</w:t>
      </w:r>
      <w:r>
        <w:fldChar w:fldCharType="begin"/>
      </w:r>
      <w:r>
        <w:instrText xml:space="preserve"> XE "advantage" </w:instrText>
      </w:r>
      <w:r>
        <w:fldChar w:fldCharType="end"/>
      </w:r>
      <w:r>
        <w:t>—how long the feature</w:t>
      </w:r>
      <w:r>
        <w:fldChar w:fldCharType="begin"/>
      </w:r>
      <w:r>
        <w:instrText xml:space="preserve"> XE "feature" </w:instrText>
      </w:r>
      <w:r>
        <w:fldChar w:fldCharType="end"/>
      </w:r>
      <w:r>
        <w:t xml:space="preserve"> is likely to remain distinctive before competitors can offer comparable capabilities. Features with longer windows of advantage</w:t>
      </w:r>
      <w:r>
        <w:fldChar w:fldCharType="begin"/>
      </w:r>
      <w:r>
        <w:instrText xml:space="preserve"> XE "advantage" </w:instrText>
      </w:r>
      <w:r>
        <w:fldChar w:fldCharType="end"/>
      </w:r>
      <w:r>
        <w:t xml:space="preserve"> generally merit greater investment, while those with shorter windows may still be worthwhile if they can be implemented quickly or serve as </w:t>
      </w:r>
      <w:proofErr w:type="gramStart"/>
      <w:r>
        <w:t>stepping stones</w:t>
      </w:r>
      <w:proofErr w:type="gramEnd"/>
      <w:r>
        <w:t xml:space="preserve"> to more defensible capabilities.</w:t>
      </w:r>
    </w:p>
    <w:p w:rsidR="006D03F0" w:rsidRDefault="00065DB8" w14:paraId="0B109DB6" w14:textId="78CD1EA8" w14:noSpellErr="1">
      <w:pPr>
        <w:pStyle w:val="Heading3"/>
      </w:pPr>
      <w:bookmarkStart w:name="_Toc686465410" w:id="283404086"/>
      <w:bookmarkStart w:name="_Toc865244899" w:id="1695808415"/>
      <w:bookmarkStart w:name="_Toc1349994989" w:id="1307377263"/>
      <w:bookmarkStart w:name="_Toc938835384" w:id="1632013731"/>
      <w:r w:rsidR="00065DB8">
        <w:rPr/>
        <w:t>Data</w:t>
      </w:r>
      <w:r>
        <w:fldChar w:fldCharType="begin"/>
      </w:r>
      <w:r>
        <w:instrText xml:space="preserve"> XE "data" </w:instrText>
      </w:r>
      <w:r>
        <w:fldChar w:fldCharType="end"/>
      </w:r>
      <w:r w:rsidR="00065DB8">
        <w:rPr/>
        <w:t xml:space="preserve"> Leverage</w:t>
      </w:r>
      <w:bookmarkEnd w:id="283404086"/>
      <w:bookmarkEnd w:id="1695808415"/>
      <w:bookmarkEnd w:id="1307377263"/>
      <w:bookmarkEnd w:id="1632013731"/>
    </w:p>
    <w:p w:rsidR="006D03F0" w:rsidRDefault="00065DB8" w14:paraId="177EF808" w14:textId="410F0B7E">
      <w:r>
        <w:t>Data</w:t>
      </w:r>
      <w:r>
        <w:fldChar w:fldCharType="begin"/>
      </w:r>
      <w:r>
        <w:instrText xml:space="preserve"> XE "data" </w:instrText>
      </w:r>
      <w:r>
        <w:fldChar w:fldCharType="end"/>
      </w:r>
      <w:r>
        <w:t xml:space="preserve"> represents both a critical input to AI systems</w:t>
      </w:r>
      <w:r>
        <w:fldChar w:fldCharType="begin"/>
      </w:r>
      <w:r>
        <w:instrText xml:space="preserve"> XE "systems" </w:instrText>
      </w:r>
      <w:r>
        <w:fldChar w:fldCharType="end"/>
      </w:r>
      <w:r>
        <w:t xml:space="preserve"> and a potential source of sustainable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 Evaluating how a feature</w:t>
      </w:r>
      <w:r>
        <w:fldChar w:fldCharType="begin"/>
      </w:r>
      <w:r>
        <w:instrText xml:space="preserve"> XE "feature" </w:instrText>
      </w:r>
      <w:r>
        <w:fldChar w:fldCharType="end"/>
      </w:r>
      <w:r>
        <w:t xml:space="preserve"> leverages and contributes to an organization's data</w:t>
      </w:r>
      <w:r>
        <w:fldChar w:fldCharType="begin"/>
      </w:r>
      <w:r>
        <w:instrText xml:space="preserve"> XE "data" </w:instrText>
      </w:r>
      <w:r>
        <w:fldChar w:fldCharType="end"/>
      </w:r>
      <w:r>
        <w:t xml:space="preserve"> assets is essential to strategic</w:t>
      </w:r>
      <w:r>
        <w:fldChar w:fldCharType="begin"/>
      </w:r>
      <w:r>
        <w:instrText xml:space="preserve"> XE "strategic" </w:instrText>
      </w:r>
      <w:r>
        <w:fldChar w:fldCharType="end"/>
      </w:r>
      <w:r>
        <w:t xml:space="preserve"> AI development</w:t>
      </w:r>
      <w:r>
        <w:fldChar w:fldCharType="begin"/>
      </w:r>
      <w:r>
        <w:instrText xml:space="preserve"> XE "development" </w:instrText>
      </w:r>
      <w:r>
        <w:fldChar w:fldCharType="end"/>
      </w:r>
      <w:r>
        <w:t>.</w:t>
      </w:r>
    </w:p>
    <w:p w:rsidR="006D03F0" w:rsidRDefault="00065DB8" w14:paraId="7CFE051F" w14:textId="155F7047">
      <w:r>
        <w:t>When assessing data</w:t>
      </w:r>
      <w:r>
        <w:fldChar w:fldCharType="begin"/>
      </w:r>
      <w:r>
        <w:instrText xml:space="preserve"> XE "data" </w:instrText>
      </w:r>
      <w:r>
        <w:fldChar w:fldCharType="end"/>
      </w:r>
      <w:r>
        <w:t xml:space="preserve"> leverage, organizations should consider:</w:t>
      </w:r>
    </w:p>
    <w:p w:rsidR="006D03F0" w:rsidRDefault="00065DB8" w14:paraId="38177BA3" w14:textId="1ECA2EE3">
      <w:pPr>
        <w:pStyle w:val="ListBullet"/>
      </w:pPr>
      <w:r>
        <w:t>Whether they possess unique data</w:t>
      </w:r>
      <w:r>
        <w:fldChar w:fldCharType="begin"/>
      </w:r>
      <w:r>
        <w:instrText xml:space="preserve"> XE "data" </w:instrText>
      </w:r>
      <w:r>
        <w:fldChar w:fldCharType="end"/>
      </w:r>
      <w:r>
        <w:t xml:space="preserve"> that enables superior performance for the feature</w:t>
      </w:r>
      <w:r>
        <w:fldChar w:fldCharType="begin"/>
      </w:r>
      <w:r>
        <w:instrText xml:space="preserve"> XE "feature" </w:instrText>
      </w:r>
      <w:r>
        <w:fldChar w:fldCharType="end"/>
      </w:r>
    </w:p>
    <w:p w:rsidR="006D03F0" w:rsidRDefault="00065DB8" w14:paraId="77EEDBFA" w14:textId="25176130">
      <w:pPr>
        <w:pStyle w:val="ListBullet"/>
      </w:pPr>
      <w:r>
        <w:t>How the feature</w:t>
      </w:r>
      <w:r>
        <w:fldChar w:fldCharType="begin"/>
      </w:r>
      <w:r>
        <w:instrText xml:space="preserve"> XE "feature" </w:instrText>
      </w:r>
      <w:r>
        <w:fldChar w:fldCharType="end"/>
      </w:r>
      <w:r>
        <w:t xml:space="preserve"> can create positive data</w:t>
      </w:r>
      <w:r>
        <w:fldChar w:fldCharType="begin"/>
      </w:r>
      <w:r>
        <w:instrText xml:space="preserve"> XE "data" </w:instrText>
      </w:r>
      <w:r>
        <w:fldChar w:fldCharType="end"/>
      </w:r>
      <w:r>
        <w:t xml:space="preserve"> network effects, where usage improves the system</w:t>
      </w:r>
    </w:p>
    <w:p w:rsidR="006D03F0" w:rsidRDefault="00065DB8" w14:paraId="2179F5C4" w14:textId="1CADCC3D">
      <w:pPr>
        <w:pStyle w:val="ListBullet"/>
      </w:pPr>
      <w:r>
        <w:t>Whether the feature</w:t>
      </w:r>
      <w:r>
        <w:fldChar w:fldCharType="begin"/>
      </w:r>
      <w:r>
        <w:instrText xml:space="preserve"> XE "feature" </w:instrText>
      </w:r>
      <w:r>
        <w:fldChar w:fldCharType="end"/>
      </w:r>
      <w:r>
        <w:t xml:space="preserve"> generates valuable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that can fuel future innovations</w:t>
      </w:r>
    </w:p>
    <w:p w:rsidR="006D03F0" w:rsidRDefault="00065DB8" w14:paraId="5ED62210" w14:textId="6995BCCD">
      <w:pPr>
        <w:pStyle w:val="ListBullet"/>
      </w:pPr>
      <w:r>
        <w:t>How the feature</w:t>
      </w:r>
      <w:r>
        <w:fldChar w:fldCharType="begin"/>
      </w:r>
      <w:r>
        <w:instrText xml:space="preserve"> XE "feature" </w:instrText>
      </w:r>
      <w:r>
        <w:fldChar w:fldCharType="end"/>
      </w:r>
      <w:r>
        <w:t xml:space="preserve"> contributes to the organization's broader 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xml:space="preserve"> and assets</w:t>
      </w:r>
    </w:p>
    <w:p w:rsidR="006D03F0" w:rsidRDefault="00065DB8" w14:paraId="57E5B30D" w14:textId="185372D9">
      <w:r>
        <w:t>The most powerful AI features often create virtuous cycles where usage generates data</w:t>
      </w:r>
      <w:r>
        <w:fldChar w:fldCharType="begin"/>
      </w:r>
      <w:r>
        <w:instrText xml:space="preserve"> XE "data" </w:instrText>
      </w:r>
      <w:r>
        <w:fldChar w:fldCharType="end"/>
      </w:r>
      <w:r>
        <w:t xml:space="preserve"> that improves the system, which drives more usage and more data</w:t>
      </w:r>
      <w:r>
        <w:fldChar w:fldCharType="begin"/>
      </w:r>
      <w:r>
        <w:instrText xml:space="preserve"> XE "data" </w:instrText>
      </w:r>
      <w:r>
        <w:fldChar w:fldCharType="end"/>
      </w:r>
      <w:r>
        <w:t>. These positive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can create increasing returns to scale and widening competitive</w:t>
      </w:r>
      <w:r>
        <w:fldChar w:fldCharType="begin"/>
      </w:r>
      <w:r>
        <w:instrText xml:space="preserve"> XE "competitive" </w:instrText>
      </w:r>
      <w:r>
        <w:fldChar w:fldCharType="end"/>
      </w:r>
      <w:r>
        <w:t xml:space="preserve"> moats over time.</w:t>
      </w:r>
    </w:p>
    <w:p w:rsidR="006D03F0" w:rsidRDefault="00065DB8" w14:paraId="2212E180" w14:textId="52F8C312">
      <w:r>
        <w:t>Organizations should be particularly attentive to features that can initiate or accelerate these data</w:t>
      </w:r>
      <w:r>
        <w:fldChar w:fldCharType="begin"/>
      </w:r>
      <w:r>
        <w:instrText xml:space="preserve"> XE "data" </w:instrText>
      </w:r>
      <w:r>
        <w:fldChar w:fldCharType="end"/>
      </w:r>
      <w:r>
        <w:t xml:space="preserve"> flywheels. For example, a content recommendation system not only delivers immediate user value</w:t>
      </w:r>
      <w:r>
        <w:fldChar w:fldCharType="begin"/>
      </w:r>
      <w:r>
        <w:instrText xml:space="preserve"> XE "value" </w:instrText>
      </w:r>
      <w:r>
        <w:fldChar w:fldCharType="end"/>
      </w:r>
      <w:r>
        <w:t xml:space="preserve"> but also generates preference data</w:t>
      </w:r>
      <w:r>
        <w:fldChar w:fldCharType="begin"/>
      </w:r>
      <w:r>
        <w:instrText xml:space="preserve"> XE "data" </w:instrText>
      </w:r>
      <w:r>
        <w:fldChar w:fldCharType="end"/>
      </w:r>
      <w:r>
        <w:t xml:space="preserve"> that can improve recommendations, personalization, and potentially other features across the product.</w:t>
      </w:r>
    </w:p>
    <w:p w:rsidR="006D03F0" w:rsidRDefault="00065DB8" w14:paraId="4961B4EE" w14:textId="4127B31A">
      <w:r>
        <w:t>Data</w:t>
      </w:r>
      <w:r>
        <w:fldChar w:fldCharType="begin"/>
      </w:r>
      <w:r>
        <w:instrText xml:space="preserve"> XE "data" </w:instrText>
      </w:r>
      <w:r>
        <w:fldChar w:fldCharType="end"/>
      </w:r>
      <w:r>
        <w:t xml:space="preserve"> leverage assessment</w:t>
      </w:r>
      <w:r>
        <w:fldChar w:fldCharType="begin"/>
      </w:r>
      <w:r>
        <w:instrText xml:space="preserve"> XE "assessment" </w:instrText>
      </w:r>
      <w:r>
        <w:fldChar w:fldCharType="end"/>
      </w:r>
      <w:r>
        <w:t xml:space="preserve"> should also consider data</w:t>
      </w:r>
      <w:r>
        <w:fldChar w:fldCharType="begin"/>
      </w:r>
      <w:r>
        <w:instrText xml:space="preserve"> XE "data" </w:instrText>
      </w:r>
      <w:r>
        <w:fldChar w:fldCharType="end"/>
      </w:r>
      <w:r>
        <w:t xml:space="preserve"> acquisition costs,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and potential regulatory constraints. Features that require extensive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collection or raise significant privacy</w:t>
      </w:r>
      <w:r>
        <w:fldChar w:fldCharType="begin"/>
      </w:r>
      <w:r>
        <w:instrText xml:space="preserve"> XE "privacy" </w:instrText>
      </w:r>
      <w:r>
        <w:fldChar w:fldCharType="end"/>
      </w:r>
      <w:r>
        <w:t xml:space="preserve"> concerns may face higher barriers</w:t>
      </w:r>
      <w:r>
        <w:fldChar w:fldCharType="begin"/>
      </w:r>
      <w:r>
        <w:instrText xml:space="preserve"> XE "barriers" </w:instrText>
      </w:r>
      <w:r>
        <w:fldChar w:fldCharType="end"/>
      </w:r>
      <w:r>
        <w:t xml:space="preserve"> to implementation</w:t>
      </w:r>
      <w:r>
        <w:fldChar w:fldCharType="begin"/>
      </w:r>
      <w:r>
        <w:instrText xml:space="preserve"> XE "implementation" </w:instrText>
      </w:r>
      <w:r>
        <w:fldChar w:fldCharType="end"/>
      </w:r>
      <w:r>
        <w:t>, regardless of their potential value</w:t>
      </w:r>
      <w:r>
        <w:fldChar w:fldCharType="begin"/>
      </w:r>
      <w:r>
        <w:instrText xml:space="preserve"> XE "value" </w:instrText>
      </w:r>
      <w:r>
        <w:fldChar w:fldCharType="end"/>
      </w:r>
      <w:r>
        <w:t>.</w:t>
      </w:r>
    </w:p>
    <w:p w:rsidR="006D03F0" w:rsidRDefault="00065DB8" w14:paraId="4466E89A" w14:textId="77777777" w14:noSpellErr="1">
      <w:pPr>
        <w:pStyle w:val="Heading3"/>
      </w:pPr>
      <w:bookmarkStart w:name="_Toc1592615118" w:id="320248251"/>
      <w:bookmarkStart w:name="_Toc896539080" w:id="1825040249"/>
      <w:bookmarkStart w:name="_Toc193746733" w:id="283117741"/>
      <w:bookmarkStart w:name="_Toc1719348321" w:id="1558694839"/>
      <w:r w:rsidR="00065DB8">
        <w:rPr/>
        <w:t>User Experience Enhancement</w:t>
      </w:r>
      <w:bookmarkEnd w:id="320248251"/>
      <w:bookmarkEnd w:id="1825040249"/>
      <w:bookmarkEnd w:id="283117741"/>
      <w:bookmarkEnd w:id="1558694839"/>
    </w:p>
    <w:p w:rsidR="006D03F0" w:rsidRDefault="00065DB8" w14:paraId="3AF62321" w14:textId="769D0F33">
      <w:r>
        <w:t xml:space="preserve">AI </w:t>
      </w:r>
      <w:proofErr w:type="gramStart"/>
      <w:r>
        <w:t>features must</w:t>
      </w:r>
      <w:proofErr w:type="gramEnd"/>
      <w:r>
        <w:t xml:space="preserve"> ultimately serve user needs and integrate seamlessly into user workflows. Evaluating how a feature</w:t>
      </w:r>
      <w:r>
        <w:fldChar w:fldCharType="begin"/>
      </w:r>
      <w:r>
        <w:instrText xml:space="preserve"> XE "feature" </w:instrText>
      </w:r>
      <w:r>
        <w:fldChar w:fldCharType="end"/>
      </w:r>
      <w:r>
        <w:t xml:space="preserve"> enhances the user experience is essential to ensuring adoption and realizing intended value</w:t>
      </w:r>
      <w:r>
        <w:fldChar w:fldCharType="begin"/>
      </w:r>
      <w:r>
        <w:instrText xml:space="preserve"> XE "value" </w:instrText>
      </w:r>
      <w:r>
        <w:fldChar w:fldCharType="end"/>
      </w:r>
      <w:r>
        <w:t>.</w:t>
      </w:r>
    </w:p>
    <w:p w:rsidR="006D03F0" w:rsidRDefault="00065DB8" w14:paraId="0FAE71E6" w14:textId="2A81FE86">
      <w:r>
        <w:t>User experience enhancement assessment</w:t>
      </w:r>
      <w:r>
        <w:fldChar w:fldCharType="begin"/>
      </w:r>
      <w:r>
        <w:instrText xml:space="preserve"> XE "assessment" </w:instrText>
      </w:r>
      <w:r>
        <w:fldChar w:fldCharType="end"/>
      </w:r>
      <w:r>
        <w:t xml:space="preserve"> should consider:</w:t>
      </w:r>
    </w:p>
    <w:p w:rsidR="006D03F0" w:rsidRDefault="00065DB8" w14:paraId="32542DEB" w14:textId="271B05F1">
      <w:pPr>
        <w:pStyle w:val="ListBullet"/>
      </w:pPr>
      <w:r>
        <w:t>How the feature</w:t>
      </w:r>
      <w:r>
        <w:fldChar w:fldCharType="begin"/>
      </w:r>
      <w:r>
        <w:instrText xml:space="preserve"> XE "feature" </w:instrText>
      </w:r>
      <w:r>
        <w:fldChar w:fldCharType="end"/>
      </w:r>
      <w:r>
        <w:t xml:space="preserve"> addresses specific pain points in current workflows</w:t>
      </w:r>
    </w:p>
    <w:p w:rsidR="006D03F0" w:rsidRDefault="00065DB8" w14:paraId="62724E09" w14:textId="7CF4DA97">
      <w:pPr>
        <w:pStyle w:val="ListBullet"/>
      </w:pPr>
      <w:r>
        <w:t>Whether the AI capability</w:t>
      </w:r>
      <w:r>
        <w:fldChar w:fldCharType="begin"/>
      </w:r>
      <w:r>
        <w:instrText xml:space="preserve"> XE "capability" </w:instrText>
      </w:r>
      <w:r>
        <w:fldChar w:fldCharType="end"/>
      </w:r>
      <w:r>
        <w:t xml:space="preserve"> feels natural and intuitive rather than forced or disruptive</w:t>
      </w:r>
    </w:p>
    <w:p w:rsidR="006D03F0" w:rsidRDefault="00065DB8" w14:paraId="56289BEA" w14:textId="474EDE8D">
      <w:pPr>
        <w:pStyle w:val="ListBullet"/>
      </w:pPr>
      <w:r>
        <w:t>How the feature</w:t>
      </w:r>
      <w:r>
        <w:fldChar w:fldCharType="begin"/>
      </w:r>
      <w:r>
        <w:instrText xml:space="preserve"> XE "feature" </w:instrText>
      </w:r>
      <w:r>
        <w:fldChar w:fldCharType="end"/>
      </w:r>
      <w:r>
        <w:t xml:space="preserve"> evolves the user's relationship with the product in positive ways</w:t>
      </w:r>
    </w:p>
    <w:p w:rsidR="006D03F0" w:rsidRDefault="00065DB8" w14:paraId="6EF24861" w14:textId="45A2FB9B">
      <w:pPr>
        <w:pStyle w:val="ListBullet"/>
      </w:pPr>
      <w:r>
        <w:t>Whether the feature</w:t>
      </w:r>
      <w:r>
        <w:fldChar w:fldCharType="begin"/>
      </w:r>
      <w:r>
        <w:instrText xml:space="preserve"> XE "feature" </w:instrText>
      </w:r>
      <w:r>
        <w:fldChar w:fldCharType="end"/>
      </w:r>
      <w:r>
        <w:t xml:space="preserve"> creates new</w:t>
      </w:r>
      <w:r>
        <w:fldChar w:fldCharType="begin"/>
      </w:r>
      <w:r>
        <w:instrText xml:space="preserve"> XE "new" </w:instrText>
      </w:r>
      <w:r>
        <w:fldChar w:fldCharType="end"/>
      </w:r>
      <w:r>
        <w:t xml:space="preserve"> capabilities that users value</w:t>
      </w:r>
      <w:r>
        <w:fldChar w:fldCharType="begin"/>
      </w:r>
      <w:r>
        <w:instrText xml:space="preserve"> XE "value" </w:instrText>
      </w:r>
      <w:r>
        <w:fldChar w:fldCharType="end"/>
      </w:r>
      <w:r>
        <w:t xml:space="preserve"> but may not have explicitly requested</w:t>
      </w:r>
    </w:p>
    <w:p w:rsidR="006D03F0" w:rsidRDefault="00065DB8" w14:paraId="5FCFB26A" w14:textId="5FCDE41F">
      <w:r>
        <w:t>The most successful AI features often address what might be called "latent needs"—problems that users experience but have not articulated as specific feature</w:t>
      </w:r>
      <w:r>
        <w:fldChar w:fldCharType="begin"/>
      </w:r>
      <w:r>
        <w:instrText xml:space="preserve"> XE "feature" </w:instrText>
      </w:r>
      <w:r>
        <w:fldChar w:fldCharType="end"/>
      </w:r>
      <w:r>
        <w:t xml:space="preserve"> requests. These opportunities typically emerge from deep user research, including contextual inquiry, workflow analysis, and pain point identification</w:t>
      </w:r>
      <w:r>
        <w:fldChar w:fldCharType="begin"/>
      </w:r>
      <w:r>
        <w:instrText xml:space="preserve"> XE "identification" </w:instrText>
      </w:r>
      <w:r>
        <w:fldChar w:fldCharType="end"/>
      </w:r>
      <w:r>
        <w:t>.</w:t>
      </w:r>
    </w:p>
    <w:p w:rsidR="006D03F0" w:rsidRDefault="00065DB8" w14:paraId="3DFC6C0B" w14:textId="2CCF63B9">
      <w:r>
        <w:t>Organizations should be particularly attentive to how AI features change the nature of user interaction with the product. Effective AI often shifts</w:t>
      </w:r>
      <w:r>
        <w:fldChar w:fldCharType="begin"/>
      </w:r>
      <w:r>
        <w:instrText xml:space="preserve"> XE "shifts" </w:instrText>
      </w:r>
      <w:r>
        <w:fldChar w:fldCharType="end"/>
      </w:r>
      <w:r>
        <w:t xml:space="preserve"> the user's role from mechanical execution to strategic</w:t>
      </w:r>
      <w:r>
        <w:fldChar w:fldCharType="begin"/>
      </w:r>
      <w:r>
        <w:instrText xml:space="preserve"> XE "strategic" </w:instrText>
      </w:r>
      <w:r>
        <w:fldChar w:fldCharType="end"/>
      </w:r>
      <w:r>
        <w:t xml:space="preserve"> direction and oversight</w:t>
      </w:r>
      <w:r>
        <w:fldChar w:fldCharType="begin"/>
      </w:r>
      <w:r>
        <w:instrText xml:space="preserve"> XE "oversight" </w:instrText>
      </w:r>
      <w:r>
        <w:fldChar w:fldCharType="end"/>
      </w:r>
      <w:r>
        <w:t>, allowing them to operate at a higher level of abstraction. This transition must be carefully managed to ensure users maintain appropriate agency and understanding.</w:t>
      </w:r>
    </w:p>
    <w:p w:rsidR="006D03F0" w:rsidRDefault="00065DB8" w14:paraId="17C9AC2E" w14:textId="2DE3099E">
      <w:r>
        <w:t>User experience assessment</w:t>
      </w:r>
      <w:r>
        <w:fldChar w:fldCharType="begin"/>
      </w:r>
      <w:r>
        <w:instrText xml:space="preserve"> XE "assessment" </w:instrText>
      </w:r>
      <w:r>
        <w:fldChar w:fldCharType="end"/>
      </w:r>
      <w:r>
        <w:t xml:space="preserve"> should also consider the learning curve associated with new</w:t>
      </w:r>
      <w:r>
        <w:fldChar w:fldCharType="begin"/>
      </w:r>
      <w:r>
        <w:instrText xml:space="preserve"> XE "new" </w:instrText>
      </w:r>
      <w:r>
        <w:fldChar w:fldCharType="end"/>
      </w:r>
      <w:r>
        <w:t xml:space="preserve"> AI capabilities. Features that require significant behavior change or conceptual understanding may face adoption barriers</w:t>
      </w:r>
      <w:r>
        <w:fldChar w:fldCharType="begin"/>
      </w:r>
      <w:r>
        <w:instrText xml:space="preserve"> XE "barriers" </w:instrText>
      </w:r>
      <w:r>
        <w:fldChar w:fldCharType="end"/>
      </w:r>
      <w:r>
        <w:t>, regardless of their potential value</w:t>
      </w:r>
      <w:r>
        <w:fldChar w:fldCharType="begin"/>
      </w:r>
      <w:r>
        <w:instrText xml:space="preserve"> XE "value" </w:instrText>
      </w:r>
      <w:r>
        <w:fldChar w:fldCharType="end"/>
      </w:r>
      <w:r>
        <w:t>. Organizations should evaluate whether these barriers</w:t>
      </w:r>
      <w:r>
        <w:fldChar w:fldCharType="begin"/>
      </w:r>
      <w:r>
        <w:instrText xml:space="preserve"> XE "barriers" </w:instrText>
      </w:r>
      <w:r>
        <w:fldChar w:fldCharType="end"/>
      </w:r>
      <w:r>
        <w:t xml:space="preserve"> can be overcome through</w:t>
      </w:r>
      <w:r>
        <w:fldChar w:fldCharType="begin"/>
      </w:r>
      <w:r>
        <w:instrText xml:space="preserve"> XE "through" </w:instrText>
      </w:r>
      <w:r>
        <w:fldChar w:fldCharType="end"/>
      </w:r>
      <w:r>
        <w:t xml:space="preserve"> thoughtful onboarding, progressive disclosure, or other design</w:t>
      </w:r>
      <w:r>
        <w:fldChar w:fldCharType="begin"/>
      </w:r>
      <w:r>
        <w:instrText xml:space="preserve"> XE "design" </w:instrText>
      </w:r>
      <w:r>
        <w:fldChar w:fldCharType="end"/>
      </w:r>
      <w:r>
        <w:t xml:space="preserve"> strategies.</w:t>
      </w:r>
    </w:p>
    <w:p w:rsidR="006D03F0" w:rsidRDefault="00065DB8" w14:paraId="2EDF0D72" w14:textId="68DC07BB" w14:noSpellErr="1">
      <w:pPr>
        <w:pStyle w:val="Heading3"/>
      </w:pPr>
      <w:bookmarkStart w:name="_Toc1598893093" w:id="150541706"/>
      <w:bookmarkStart w:name="_Toc550511603" w:id="2006734967"/>
      <w:bookmarkStart w:name="_Toc971674437" w:id="529049197"/>
      <w:bookmarkStart w:name="_Toc1227464423" w:id="1395132558"/>
      <w:r w:rsidR="00065DB8">
        <w:rPr/>
        <w:t>Strategic</w:t>
      </w:r>
      <w:r>
        <w:fldChar w:fldCharType="begin"/>
      </w:r>
      <w:r>
        <w:instrText xml:space="preserve"> XE "strategic" </w:instrText>
      </w:r>
      <w:r>
        <w:fldChar w:fldCharType="end"/>
      </w:r>
      <w:r w:rsidR="00065DB8">
        <w:rPr/>
        <w:t xml:space="preserve"> Alignment</w:t>
      </w:r>
      <w:bookmarkEnd w:id="150541706"/>
      <w:bookmarkEnd w:id="2006734967"/>
      <w:bookmarkEnd w:id="529049197"/>
      <w:bookmarkEnd w:id="1395132558"/>
    </w:p>
    <w:p w:rsidR="006D03F0" w:rsidRDefault="00065DB8" w14:paraId="3E1392C0" w14:textId="052CA4E8">
      <w:r>
        <w:t>AI features do not exist in isolation but rather as components</w:t>
      </w:r>
      <w:r>
        <w:fldChar w:fldCharType="begin"/>
      </w:r>
      <w:r>
        <w:instrText xml:space="preserve"> XE "components" </w:instrText>
      </w:r>
      <w:r>
        <w:fldChar w:fldCharType="end"/>
      </w:r>
      <w:r>
        <w:t xml:space="preserve"> of broader product and organizational</w:t>
      </w:r>
      <w:r>
        <w:fldChar w:fldCharType="begin"/>
      </w:r>
      <w:r>
        <w:instrText xml:space="preserve"> XE "organizational" </w:instrText>
      </w:r>
      <w:r>
        <w:fldChar w:fldCharType="end"/>
      </w:r>
      <w:r>
        <w:t xml:space="preserve"> strategies. Evaluating how a feature</w:t>
      </w:r>
      <w:r>
        <w:fldChar w:fldCharType="begin"/>
      </w:r>
      <w:r>
        <w:instrText xml:space="preserve"> XE "feature" </w:instrText>
      </w:r>
      <w:r>
        <w:fldChar w:fldCharType="end"/>
      </w:r>
      <w:r>
        <w:t xml:space="preserve"> aligns with and advances these strategies is essential to creating coherent, forward-looking products.</w:t>
      </w:r>
    </w:p>
    <w:p w:rsidR="006D03F0" w:rsidRDefault="00065DB8" w14:paraId="0FF19C68" w14:textId="04D4A048">
      <w:r>
        <w:t>Strategic</w:t>
      </w:r>
      <w:r>
        <w:fldChar w:fldCharType="begin"/>
      </w:r>
      <w:r>
        <w:instrText xml:space="preserve"> XE "strategic" </w:instrText>
      </w:r>
      <w:r>
        <w:fldChar w:fldCharType="end"/>
      </w:r>
      <w:r>
        <w:t xml:space="preserve"> alignment assessment</w:t>
      </w:r>
      <w:r>
        <w:fldChar w:fldCharType="begin"/>
      </w:r>
      <w:r>
        <w:instrText xml:space="preserve"> XE "assessment" </w:instrText>
      </w:r>
      <w:r>
        <w:fldChar w:fldCharType="end"/>
      </w:r>
      <w:r>
        <w:t xml:space="preserve"> should consider:</w:t>
      </w:r>
    </w:p>
    <w:p w:rsidR="006D03F0" w:rsidRDefault="00065DB8" w14:paraId="4309EE4A" w14:textId="24FCFE4F">
      <w:pPr>
        <w:pStyle w:val="ListBullet"/>
      </w:pPr>
      <w:r>
        <w:t>How the feature</w:t>
      </w:r>
      <w:r>
        <w:fldChar w:fldCharType="begin"/>
      </w:r>
      <w:r>
        <w:instrText xml:space="preserve"> XE "feature" </w:instrText>
      </w:r>
      <w:r>
        <w:fldChar w:fldCharType="end"/>
      </w:r>
      <w:r>
        <w:t xml:space="preserve"> supports the long-term vision for the product</w:t>
      </w:r>
    </w:p>
    <w:p w:rsidR="006D03F0" w:rsidRDefault="00065DB8" w14:paraId="6F0762AC" w14:textId="2BB21A3C">
      <w:pPr>
        <w:pStyle w:val="ListBullet"/>
      </w:pPr>
      <w:r>
        <w:t>Whether the feature</w:t>
      </w:r>
      <w:r>
        <w:fldChar w:fldCharType="begin"/>
      </w:r>
      <w:r>
        <w:instrText xml:space="preserve"> XE "feature" </w:instrText>
      </w:r>
      <w:r>
        <w:fldChar w:fldCharType="end"/>
      </w:r>
      <w:r>
        <w:t xml:space="preserve"> aligns with the organization's AI capabilities and direction</w:t>
      </w:r>
    </w:p>
    <w:p w:rsidR="006D03F0" w:rsidRDefault="00065DB8" w14:paraId="09615FDE" w14:textId="16E6F90E">
      <w:pPr>
        <w:pStyle w:val="ListBullet"/>
      </w:pPr>
      <w:r>
        <w:t>How the feature</w:t>
      </w:r>
      <w:r>
        <w:fldChar w:fldCharType="begin"/>
      </w:r>
      <w:r>
        <w:instrText xml:space="preserve"> XE "feature" </w:instrText>
      </w:r>
      <w:r>
        <w:fldChar w:fldCharType="end"/>
      </w:r>
      <w:r>
        <w:t xml:space="preserve"> builds toward or enables future planned capabilities</w:t>
      </w:r>
    </w:p>
    <w:p w:rsidR="006D03F0" w:rsidRDefault="00065DB8" w14:paraId="77A77307" w14:textId="6D2A5559">
      <w:pPr>
        <w:pStyle w:val="ListBullet"/>
      </w:pPr>
      <w:r>
        <w:t>Whether the feature</w:t>
      </w:r>
      <w:r>
        <w:fldChar w:fldCharType="begin"/>
      </w:r>
      <w:r>
        <w:instrText xml:space="preserve"> XE "feature" </w:instrText>
      </w:r>
      <w:r>
        <w:fldChar w:fldCharType="end"/>
      </w:r>
      <w:r>
        <w:t xml:space="preserve"> creates strategic</w:t>
      </w:r>
      <w:r>
        <w:fldChar w:fldCharType="begin"/>
      </w:r>
      <w:r>
        <w:instrText xml:space="preserve"> XE "strategic" </w:instrText>
      </w:r>
      <w:r>
        <w:fldChar w:fldCharType="end"/>
      </w:r>
      <w:r>
        <w:t xml:space="preserve"> options or flexibility for future development</w:t>
      </w:r>
      <w:r>
        <w:fldChar w:fldCharType="begin"/>
      </w:r>
      <w:r>
        <w:instrText xml:space="preserve"> XE "development" </w:instrText>
      </w:r>
      <w:r>
        <w:fldChar w:fldCharType="end"/>
      </w:r>
    </w:p>
    <w:p w:rsidR="006D03F0" w:rsidRDefault="00065DB8" w14:paraId="6DF4DA43" w14:textId="27B96D01">
      <w:r>
        <w:t>The most strategically valuable AI features often serve as foundational capabilities that enable multiple future innovations. For example, a robust natural language understanding system might initially power a specific feature</w:t>
      </w:r>
      <w:r>
        <w:fldChar w:fldCharType="begin"/>
      </w:r>
      <w:r>
        <w:instrText xml:space="preserve"> XE "feature" </w:instrText>
      </w:r>
      <w:r>
        <w:fldChar w:fldCharType="end"/>
      </w:r>
      <w:r>
        <w:t xml:space="preserve"> but later enable a wide range of conversational interfaces across the product.</w:t>
      </w:r>
    </w:p>
    <w:p w:rsidR="006D03F0" w:rsidRDefault="00065DB8" w14:paraId="65662CF5" w14:textId="0B56B4C7">
      <w:r>
        <w:t>Organizations should be wary of opportunistic AI features that, while potentially valuable in isolation, do not contribute to a coherent product direction. Such features can create technical</w:t>
      </w:r>
      <w:r>
        <w:fldChar w:fldCharType="begin"/>
      </w:r>
      <w:r>
        <w:instrText xml:space="preserve"> XE "technical" </w:instrText>
      </w:r>
      <w:r>
        <w:fldChar w:fldCharType="end"/>
      </w:r>
      <w:r>
        <w:t xml:space="preserve"> debt, fragment the user experience, and dilute development</w:t>
      </w:r>
      <w:r>
        <w:fldChar w:fldCharType="begin"/>
      </w:r>
      <w:r>
        <w:instrText xml:space="preserve"> XE "development" </w:instrText>
      </w:r>
      <w:r>
        <w:fldChar w:fldCharType="end"/>
      </w:r>
      <w:r>
        <w:t xml:space="preserve"> resources.</w:t>
      </w:r>
    </w:p>
    <w:p w:rsidR="006D03F0" w:rsidRDefault="00065DB8" w14:paraId="1BD78D25" w14:textId="4BB2758C">
      <w:r>
        <w:t>Strategic</w:t>
      </w:r>
      <w:r>
        <w:fldChar w:fldCharType="begin"/>
      </w:r>
      <w:r>
        <w:instrText xml:space="preserve"> XE "strategic" </w:instrText>
      </w:r>
      <w:r>
        <w:fldChar w:fldCharType="end"/>
      </w:r>
      <w:r>
        <w:t xml:space="preserve"> alignment assessment</w:t>
      </w:r>
      <w:r>
        <w:fldChar w:fldCharType="begin"/>
      </w:r>
      <w:r>
        <w:instrText xml:space="preserve"> XE "assessment" </w:instrText>
      </w:r>
      <w:r>
        <w:fldChar w:fldCharType="end"/>
      </w:r>
      <w:r>
        <w:t xml:space="preserve"> should also consider how the feature</w:t>
      </w:r>
      <w:r>
        <w:fldChar w:fldCharType="begin"/>
      </w:r>
      <w:r>
        <w:instrText xml:space="preserve"> XE "feature" </w:instrText>
      </w:r>
      <w:r>
        <w:fldChar w:fldCharType="end"/>
      </w:r>
      <w:r>
        <w:t xml:space="preserve"> positions the product relative to broader technology and market trends. Features that align with emerging standards, ecosystem developments, or shifting user expectations may carry additional strategic</w:t>
      </w:r>
      <w:r>
        <w:fldChar w:fldCharType="begin"/>
      </w:r>
      <w:r>
        <w:instrText xml:space="preserve"> XE "strategic" </w:instrText>
      </w:r>
      <w:r>
        <w:fldChar w:fldCharType="end"/>
      </w:r>
      <w:r>
        <w:t xml:space="preserve"> value</w:t>
      </w:r>
      <w:r>
        <w:fldChar w:fldCharType="begin"/>
      </w:r>
      <w:r>
        <w:instrText xml:space="preserve"> XE "value" </w:instrText>
      </w:r>
      <w:r>
        <w:fldChar w:fldCharType="end"/>
      </w:r>
      <w:r>
        <w:t xml:space="preserve"> beyond their immediate utility.</w:t>
      </w:r>
    </w:p>
    <w:p w:rsidR="006D03F0" w:rsidRDefault="00065DB8" w14:paraId="374E8BA0" w14:textId="77777777" w14:noSpellErr="1">
      <w:pPr>
        <w:pStyle w:val="Heading2"/>
      </w:pPr>
      <w:bookmarkStart w:name="_Toc1963219013" w:id="459268046"/>
      <w:bookmarkStart w:name="_Toc875642823" w:id="1242103938"/>
      <w:bookmarkStart w:name="_Toc752033046" w:id="1609196761"/>
      <w:bookmarkStart w:name="_Toc1502148231" w:id="879684734"/>
      <w:r w:rsidR="00065DB8">
        <w:rPr/>
        <w:t>"Demonstrating the Possibility of the Inconceivable"</w:t>
      </w:r>
      <w:bookmarkEnd w:id="459268046"/>
      <w:bookmarkEnd w:id="1242103938"/>
      <w:bookmarkEnd w:id="1609196761"/>
      <w:bookmarkEnd w:id="879684734"/>
    </w:p>
    <w:p w:rsidR="006D03F0" w:rsidRDefault="00065DB8" w14:paraId="5B4F4207" w14:textId="5B9931C4">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often involves creating features that showcase transformative potential and expand the boundaries of what users believe is possible. This section explores approaches</w:t>
      </w:r>
      <w:r>
        <w:fldChar w:fldCharType="begin"/>
      </w:r>
      <w:r>
        <w:instrText xml:space="preserve"> XE "approaches" </w:instrText>
      </w:r>
      <w:r>
        <w:fldChar w:fldCharType="end"/>
      </w:r>
      <w:r>
        <w:t xml:space="preserve"> to balancing ambitious vision with practical implementation</w:t>
      </w:r>
      <w:r>
        <w:fldChar w:fldCharType="begin"/>
      </w:r>
      <w:r>
        <w:instrText xml:space="preserve"> XE "implementation" </w:instrText>
      </w:r>
      <w:r>
        <w:fldChar w:fldCharType="end"/>
      </w:r>
      <w:r>
        <w:t xml:space="preserve"> and creating moments of delight that demonstrate the unique value</w:t>
      </w:r>
      <w:r>
        <w:fldChar w:fldCharType="begin"/>
      </w:r>
      <w:r>
        <w:instrText xml:space="preserve"> XE "value" </w:instrText>
      </w:r>
      <w:r>
        <w:fldChar w:fldCharType="end"/>
      </w:r>
      <w:r>
        <w:t xml:space="preserve"> of AI.</w:t>
      </w:r>
    </w:p>
    <w:p w:rsidR="006D03F0" w:rsidRDefault="00065DB8" w14:paraId="0AA4FCA2" w14:textId="77777777" w14:noSpellErr="1">
      <w:pPr>
        <w:pStyle w:val="Heading3"/>
      </w:pPr>
      <w:bookmarkStart w:name="_Toc1336149316" w:id="178512032"/>
      <w:bookmarkStart w:name="_Toc1967048749" w:id="631304501"/>
      <w:bookmarkStart w:name="_Toc1884782598" w:id="671490576"/>
      <w:bookmarkStart w:name="_Toc1923325777" w:id="335868148"/>
      <w:r w:rsidR="00065DB8">
        <w:rPr/>
        <w:t>Balancing Moonshot Thinking with Incremental Progress</w:t>
      </w:r>
      <w:bookmarkEnd w:id="178512032"/>
      <w:bookmarkEnd w:id="631304501"/>
      <w:bookmarkEnd w:id="671490576"/>
      <w:bookmarkEnd w:id="335868148"/>
    </w:p>
    <w:p w:rsidR="006D03F0" w:rsidRDefault="00065DB8" w14:paraId="767C9084" w14:textId="68C13EDB">
      <w:r>
        <w:t>The most impactful AI innovations frequently begin as seemingly impossible aspirations. However, translating these ambitious visions into practical reality requires a structured approach</w:t>
      </w:r>
      <w:r>
        <w:fldChar w:fldCharType="begin"/>
      </w:r>
      <w:r>
        <w:instrText xml:space="preserve"> XE "approach" </w:instrText>
      </w:r>
      <w:r>
        <w:fldChar w:fldCharType="end"/>
      </w:r>
      <w:r>
        <w:t xml:space="preserve"> that balances moonshot thinking with incremental progress. This balance allows organizations to pursue transformative goals while delivering tangible value</w:t>
      </w:r>
      <w:r>
        <w:fldChar w:fldCharType="begin"/>
      </w:r>
      <w:r>
        <w:instrText xml:space="preserve"> XE "value" </w:instrText>
      </w:r>
      <w:r>
        <w:fldChar w:fldCharType="end"/>
      </w:r>
      <w:r>
        <w:t xml:space="preserve"> along the way.</w:t>
      </w:r>
    </w:p>
    <w:p w:rsidR="006D03F0" w:rsidRDefault="00065DB8" w14:paraId="23C1049A" w14:textId="14B00793">
      <w:r>
        <w:t>Horizon planning</w:t>
      </w:r>
      <w:r>
        <w:fldChar w:fldCharType="begin"/>
      </w:r>
      <w:r>
        <w:instrText xml:space="preserve"> XE "planning" </w:instrText>
      </w:r>
      <w:r>
        <w:fldChar w:fldCharType="end"/>
      </w:r>
      <w:r>
        <w:t xml:space="preserve"> provides a useful framework</w:t>
      </w:r>
      <w:r>
        <w:fldChar w:fldCharType="begin"/>
      </w:r>
      <w:r>
        <w:instrText xml:space="preserve"> XE "framework" </w:instrText>
      </w:r>
      <w:r>
        <w:fldChar w:fldCharType="end"/>
      </w:r>
      <w:r>
        <w:t xml:space="preserve"> for managing this balance. This approach</w:t>
      </w:r>
      <w:r>
        <w:fldChar w:fldCharType="begin"/>
      </w:r>
      <w:r>
        <w:instrText xml:space="preserve"> XE "approach" </w:instrText>
      </w:r>
      <w:r>
        <w:fldChar w:fldCharType="end"/>
      </w:r>
      <w:r>
        <w:t xml:space="preserve"> segments </w:t>
      </w:r>
      <w:proofErr w:type="gramStart"/>
      <w:r>
        <w:t>innovation</w:t>
      </w:r>
      <w:proofErr w:type="gramEnd"/>
      <w:r>
        <w:t xml:space="preserve"> efforts into three distinct horizons, each with different objectives</w:t>
      </w:r>
      <w:r>
        <w:fldChar w:fldCharType="begin"/>
      </w:r>
      <w:r>
        <w:instrText xml:space="preserve"> XE "objectives" </w:instrText>
      </w:r>
      <w:r>
        <w:fldChar w:fldCharType="end"/>
      </w:r>
      <w:r>
        <w:t>, timeframes, and success</w:t>
      </w:r>
      <w:r>
        <w:fldChar w:fldCharType="begin"/>
      </w:r>
      <w:r>
        <w:instrText xml:space="preserve"> XE "success" </w:instrText>
      </w:r>
      <w:r>
        <w:fldChar w:fldCharType="end"/>
      </w:r>
      <w:r>
        <w:t xml:space="preserve"> criteria</w:t>
      </w:r>
      <w:r>
        <w:fldChar w:fldCharType="begin"/>
      </w:r>
      <w:r>
        <w:instrText xml:space="preserve"> XE "criteria" </w:instrText>
      </w:r>
      <w:r>
        <w:fldChar w:fldCharType="end"/>
      </w:r>
      <w:r>
        <w:t>:</w:t>
      </w:r>
    </w:p>
    <w:p w:rsidR="006D03F0" w:rsidRDefault="00065DB8" w14:paraId="3EDA4A1B" w14:textId="229399FB">
      <w:r>
        <w:t>Horizon 1 focuses on near-term improvements to existing capabilities. These innovations typically leverage established AI techniques to enhance current product functionality. They deliver predictable value</w:t>
      </w:r>
      <w:r>
        <w:fldChar w:fldCharType="begin"/>
      </w:r>
      <w:r>
        <w:instrText xml:space="preserve"> XE "value" </w:instrText>
      </w:r>
      <w:r>
        <w:fldChar w:fldCharType="end"/>
      </w:r>
      <w:r>
        <w:t xml:space="preserve"> with relatively low risk and serve as the foundation</w:t>
      </w:r>
      <w:r>
        <w:fldChar w:fldCharType="begin"/>
      </w:r>
      <w:r>
        <w:instrText xml:space="preserve"> XE "foundation" </w:instrText>
      </w:r>
      <w:r>
        <w:fldChar w:fldCharType="end"/>
      </w:r>
      <w:r>
        <w:t xml:space="preserve"> for more ambitious efforts. Horizon 1 initiatives might include optimizing existing recommendation algorithms, improving natural language processing accuracy, or enhancing image recognition capabilities.</w:t>
      </w:r>
    </w:p>
    <w:p w:rsidR="006D03F0" w:rsidRDefault="00065DB8" w14:paraId="5759D68F" w14:textId="025276CE">
      <w:r>
        <w:t>Horizon 2 encompasses extensions that leverage current technology in novel ways. These innovations apply established AI techniques to new</w:t>
      </w:r>
      <w:r>
        <w:fldChar w:fldCharType="begin"/>
      </w:r>
      <w:r>
        <w:instrText xml:space="preserve"> XE "new" </w:instrText>
      </w:r>
      <w:r>
        <w:fldChar w:fldCharType="end"/>
      </w:r>
      <w:r>
        <w:t xml:space="preserve"> domains or combine multiple techniques to create enhanced capabilities. They involve moderate risk but can deliver significant differentiation. Horizon 2 initiatives might include applying natural language processing to new</w:t>
      </w:r>
      <w:r>
        <w:fldChar w:fldCharType="begin"/>
      </w:r>
      <w:r>
        <w:instrText xml:space="preserve"> XE "new" </w:instrText>
      </w:r>
      <w:r>
        <w:fldChar w:fldCharType="end"/>
      </w:r>
      <w:r>
        <w:t xml:space="preserve"> content types, combining computer vision with recommendation systems</w:t>
      </w:r>
      <w:r>
        <w:fldChar w:fldCharType="begin"/>
      </w:r>
      <w:r>
        <w:instrText xml:space="preserve"> XE "systems" </w:instrText>
      </w:r>
      <w:r>
        <w:fldChar w:fldCharType="end"/>
      </w:r>
      <w:r>
        <w:t>, or extending existing AI capabilities to new</w:t>
      </w:r>
      <w:r>
        <w:fldChar w:fldCharType="begin"/>
      </w:r>
      <w:r>
        <w:instrText xml:space="preserve"> XE "new" </w:instrText>
      </w:r>
      <w:r>
        <w:fldChar w:fldCharType="end"/>
      </w:r>
      <w:r>
        <w:t xml:space="preserve"> user segments.</w:t>
      </w:r>
    </w:p>
    <w:p w:rsidR="006D03F0" w:rsidRDefault="00065DB8" w14:paraId="2C89033E" w14:textId="0DDE939C">
      <w:r>
        <w:t>Horizon 3 represents breakthrough capabilities that fundamentally transform the product. These innovations often leverage cutting-edge AI research or novel applications of emerging techniques. They involve higher risk but offer potential step-changes in capability</w:t>
      </w:r>
      <w:r>
        <w:fldChar w:fldCharType="begin"/>
      </w:r>
      <w:r>
        <w:instrText xml:space="preserve"> XE "capability" </w:instrText>
      </w:r>
      <w:r>
        <w:fldChar w:fldCharType="end"/>
      </w:r>
      <w:r>
        <w:t xml:space="preserve"> and competitive</w:t>
      </w:r>
      <w:r>
        <w:fldChar w:fldCharType="begin"/>
      </w:r>
      <w:r>
        <w:instrText xml:space="preserve"> XE "competitive" </w:instrText>
      </w:r>
      <w:r>
        <w:fldChar w:fldCharType="end"/>
      </w:r>
      <w:r>
        <w:t xml:space="preserve"> position. Horizon 3 initiatives might include generative systems</w:t>
      </w:r>
      <w:r>
        <w:fldChar w:fldCharType="begin"/>
      </w:r>
      <w:r>
        <w:instrText xml:space="preserve"> XE "systems" </w:instrText>
      </w:r>
      <w:r>
        <w:fldChar w:fldCharType="end"/>
      </w:r>
      <w:r>
        <w:t xml:space="preserve"> that create entirely new</w:t>
      </w:r>
      <w:r>
        <w:fldChar w:fldCharType="begin"/>
      </w:r>
      <w:r>
        <w:instrText xml:space="preserve"> XE "new" </w:instrText>
      </w:r>
      <w:r>
        <w:fldChar w:fldCharType="end"/>
      </w:r>
      <w:r>
        <w:t xml:space="preserve"> content, autonomous agents that perform complex tasks, or multimodal systems</w:t>
      </w:r>
      <w:r>
        <w:fldChar w:fldCharType="begin"/>
      </w:r>
      <w:r>
        <w:instrText xml:space="preserve"> XE "systems" </w:instrText>
      </w:r>
      <w:r>
        <w:fldChar w:fldCharType="end"/>
      </w:r>
      <w:r>
        <w:t xml:space="preserve"> that integrate language, vision, and other modalities.</w:t>
      </w:r>
    </w:p>
    <w:p w:rsidR="006D03F0" w:rsidRDefault="00065DB8" w14:paraId="1F4E2C74" w14:textId="4BC6FA26">
      <w:r>
        <w:t>Effective AI innovation requires maintaining appropriate investment across all</w:t>
      </w:r>
      <w:r>
        <w:fldChar w:fldCharType="begin"/>
      </w:r>
      <w:r>
        <w:instrText xml:space="preserve"> XE "all" </w:instrText>
      </w:r>
      <w:r>
        <w:fldChar w:fldCharType="end"/>
      </w:r>
      <w:r>
        <w:t xml:space="preserve"> three horizons. While the specific allocation will vary by organization and context</w:t>
      </w:r>
      <w:r>
        <w:fldChar w:fldCharType="begin"/>
      </w:r>
      <w:r>
        <w:instrText xml:space="preserve"> XE "context" </w:instrText>
      </w:r>
      <w:r>
        <w:fldChar w:fldCharType="end"/>
      </w:r>
      <w:r>
        <w:t>, a common guideline suggests dedicating approximately 70% of resources to Horizon 1, 20% to Horizon 2, and 10% to Horizon 3. This distribution ensures continued improvement of core</w:t>
      </w:r>
      <w:r>
        <w:fldChar w:fldCharType="begin"/>
      </w:r>
      <w:r>
        <w:instrText xml:space="preserve"> XE "core" </w:instrText>
      </w:r>
      <w:r>
        <w:fldChar w:fldCharType="end"/>
      </w:r>
      <w:r>
        <w:t xml:space="preserve"> capabilities while creating space for more transformative innovations.</w:t>
      </w:r>
    </w:p>
    <w:p w:rsidR="006D03F0" w:rsidRDefault="00065DB8" w14:paraId="150C2A32" w14:textId="1B069CD7">
      <w:r>
        <w:t>The proof-of-concept approach</w:t>
      </w:r>
      <w:r>
        <w:fldChar w:fldCharType="begin"/>
      </w:r>
      <w:r>
        <w:instrText xml:space="preserve"> XE "approach" </w:instrText>
      </w:r>
      <w:r>
        <w:fldChar w:fldCharType="end"/>
      </w:r>
      <w:r>
        <w:t xml:space="preserve"> provides a structured method for exploring more ambitious innovations. This approach</w:t>
      </w:r>
      <w:r>
        <w:fldChar w:fldCharType="begin"/>
      </w:r>
      <w:r>
        <w:instrText xml:space="preserve"> XE "approach" </w:instrText>
      </w:r>
      <w:r>
        <w:fldChar w:fldCharType="end"/>
      </w:r>
      <w:r>
        <w:t xml:space="preserve"> focuses on developing limited but impressive demonstrations of advanced capabilities that can build stakeholder support and create momentum for further investment. Effective proof-of-concepts are carefully scoped to showcase the most compelling aspects of a potential feature</w:t>
      </w:r>
      <w:r>
        <w:fldChar w:fldCharType="begin"/>
      </w:r>
      <w:r>
        <w:instrText xml:space="preserve"> XE "feature" </w:instrText>
      </w:r>
      <w:r>
        <w:fldChar w:fldCharType="end"/>
      </w:r>
      <w:r>
        <w:t xml:space="preserve"> while acknowledging current limitations</w:t>
      </w:r>
      <w:r>
        <w:fldChar w:fldCharType="begin"/>
      </w:r>
      <w:r>
        <w:instrText xml:space="preserve"> XE "limitations" </w:instrText>
      </w:r>
      <w:r>
        <w:fldChar w:fldCharType="end"/>
      </w:r>
      <w:r>
        <w:t>.</w:t>
      </w:r>
    </w:p>
    <w:p w:rsidR="006D03F0" w:rsidRDefault="00065DB8" w14:paraId="0EBB81A8" w14:textId="7C75156E">
      <w:r>
        <w:t>Organizations should develop clear processes for evolving promising proof-of-concepts into production features. This typically involves creating roadmaps that outline the incremental steps required to address limitations</w:t>
      </w:r>
      <w:r>
        <w:fldChar w:fldCharType="begin"/>
      </w:r>
      <w:r>
        <w:instrText xml:space="preserve"> XE "limitations" </w:instrText>
      </w:r>
      <w:r>
        <w:fldChar w:fldCharType="end"/>
      </w:r>
      <w:r>
        <w:t>, scale the capability</w:t>
      </w:r>
      <w:r>
        <w:fldChar w:fldCharType="begin"/>
      </w:r>
      <w:r>
        <w:instrText xml:space="preserve"> XE "capability" </w:instrText>
      </w:r>
      <w:r>
        <w:fldChar w:fldCharType="end"/>
      </w:r>
      <w:r>
        <w:t>, and integrate it into the broader product. These roadmaps should identify key</w:t>
      </w:r>
      <w:r>
        <w:fldChar w:fldCharType="begin"/>
      </w:r>
      <w:r>
        <w:instrText xml:space="preserve"> XE "key" </w:instrText>
      </w:r>
      <w:r>
        <w:fldChar w:fldCharType="end"/>
      </w:r>
      <w:r>
        <w:t xml:space="preserve"> technical</w:t>
      </w:r>
      <w:r>
        <w:fldChar w:fldCharType="begin"/>
      </w:r>
      <w:r>
        <w:instrText xml:space="preserve"> XE "technical" </w:instrText>
      </w:r>
      <w:r>
        <w:fldChar w:fldCharType="end"/>
      </w:r>
      <w:r>
        <w:t xml:space="preserve"> milestones, resource requirements, and decision</w:t>
      </w:r>
      <w:r>
        <w:fldChar w:fldCharType="begin"/>
      </w:r>
      <w:r>
        <w:instrText xml:space="preserve"> XE "decision" </w:instrText>
      </w:r>
      <w:r>
        <w:fldChar w:fldCharType="end"/>
      </w:r>
      <w:r>
        <w:t xml:space="preserve"> points for continued investment.</w:t>
      </w:r>
    </w:p>
    <w:p w:rsidR="006D03F0" w:rsidRDefault="00065DB8" w14:paraId="4A69B411" w14:textId="23ADD1FB">
      <w:r>
        <w:t>Staged rollout strategies allow organizations to introduce ambitious AI capabilities in a controlled manner. This approach</w:t>
      </w:r>
      <w:r>
        <w:fldChar w:fldCharType="begin"/>
      </w:r>
      <w:r>
        <w:instrText xml:space="preserve"> XE "approach" </w:instrText>
      </w:r>
      <w:r>
        <w:fldChar w:fldCharType="end"/>
      </w:r>
      <w:r>
        <w:t xml:space="preserve"> begins with limited deployments in environments where current limitations</w:t>
      </w:r>
      <w:r>
        <w:fldChar w:fldCharType="begin"/>
      </w:r>
      <w:r>
        <w:instrText xml:space="preserve"> XE "limitations" </w:instrText>
      </w:r>
      <w:r>
        <w:fldChar w:fldCharType="end"/>
      </w:r>
      <w:r>
        <w:t xml:space="preserve"> are acceptable and gradually expands scope</w:t>
      </w:r>
      <w:r>
        <w:fldChar w:fldCharType="begin"/>
      </w:r>
      <w:r>
        <w:instrText xml:space="preserve"> XE "scope" </w:instrText>
      </w:r>
      <w:r>
        <w:fldChar w:fldCharType="end"/>
      </w:r>
      <w:r>
        <w:t xml:space="preserve"> as capabilities improve. For </w:t>
      </w:r>
      <w:r>
        <w:t>example, a new</w:t>
      </w:r>
      <w:r>
        <w:fldChar w:fldCharType="begin"/>
      </w:r>
      <w:r>
        <w:instrText xml:space="preserve"> XE "new" </w:instrText>
      </w:r>
      <w:r>
        <w:fldChar w:fldCharType="end"/>
      </w:r>
      <w:r>
        <w:t xml:space="preserve"> language generation feature</w:t>
      </w:r>
      <w:r>
        <w:fldChar w:fldCharType="begin"/>
      </w:r>
      <w:r>
        <w:instrText xml:space="preserve"> XE "feature" </w:instrText>
      </w:r>
      <w:r>
        <w:fldChar w:fldCharType="end"/>
      </w:r>
      <w:r>
        <w:t xml:space="preserve"> might initially be deployed for internal content creation, then for specific customer segments, and finally for general availability.</w:t>
      </w:r>
    </w:p>
    <w:p w:rsidR="006D03F0" w:rsidRDefault="00065DB8" w14:paraId="542DC631" w14:textId="2A33A195">
      <w:r>
        <w:t>Throughout this process</w:t>
      </w:r>
      <w:r>
        <w:fldChar w:fldCharType="begin"/>
      </w:r>
      <w:r>
        <w:instrText xml:space="preserve"> XE "process" </w:instrText>
      </w:r>
      <w:r>
        <w:fldChar w:fldCharType="end"/>
      </w:r>
      <w:r>
        <w:t>, maintaining transparency</w:t>
      </w:r>
      <w:r>
        <w:fldChar w:fldCharType="begin"/>
      </w:r>
      <w:r>
        <w:instrText xml:space="preserve"> XE "transparency" </w:instrText>
      </w:r>
      <w:r>
        <w:fldChar w:fldCharType="end"/>
      </w:r>
      <w:r>
        <w:t xml:space="preserve"> about current limitations</w:t>
      </w:r>
      <w:r>
        <w:fldChar w:fldCharType="begin"/>
      </w:r>
      <w:r>
        <w:instrText xml:space="preserve"> XE "limitations" </w:instrText>
      </w:r>
      <w:r>
        <w:fldChar w:fldCharType="end"/>
      </w:r>
      <w:r>
        <w:t xml:space="preserve"> while showcasing potential is essential. Users should understand both what the AI can currently do and how it is expected to evolve. This transparency</w:t>
      </w:r>
      <w:r>
        <w:fldChar w:fldCharType="begin"/>
      </w:r>
      <w:r>
        <w:instrText xml:space="preserve"> XE "transparency" </w:instrText>
      </w:r>
      <w:r>
        <w:fldChar w:fldCharType="end"/>
      </w:r>
      <w:r>
        <w:t xml:space="preserve"> builds trust and sets appropriate expectations while creating excitement about future possibilities.</w:t>
      </w:r>
    </w:p>
    <w:p w:rsidR="006D03F0" w:rsidRDefault="00065DB8" w14:paraId="7B1933B8" w14:textId="77777777" w14:noSpellErr="1">
      <w:pPr>
        <w:pStyle w:val="Heading3"/>
      </w:pPr>
      <w:bookmarkStart w:name="_Toc869473630" w:id="1204677629"/>
      <w:bookmarkStart w:name="_Toc293439108" w:id="1401412559"/>
      <w:bookmarkStart w:name="_Toc693555682" w:id="1071166589"/>
      <w:bookmarkStart w:name="_Toc1098591824" w:id="1371621641"/>
      <w:r w:rsidR="00065DB8">
        <w:rPr/>
        <w:t>Creating "Wow Moments"</w:t>
      </w:r>
      <w:bookmarkEnd w:id="1204677629"/>
      <w:bookmarkEnd w:id="1401412559"/>
      <w:bookmarkEnd w:id="1071166589"/>
      <w:bookmarkEnd w:id="1371621641"/>
    </w:p>
    <w:p w:rsidR="006D03F0" w:rsidRDefault="00065DB8" w14:paraId="10E20598" w14:textId="42941EA5">
      <w:r>
        <w:t>AI-First</w:t>
      </w:r>
      <w:r>
        <w:fldChar w:fldCharType="begin"/>
      </w:r>
      <w:r>
        <w:instrText xml:space="preserve"> XE "first" </w:instrText>
      </w:r>
      <w:r>
        <w:fldChar w:fldCharType="end"/>
      </w:r>
      <w:r>
        <w:t xml:space="preserve"> products should include carefully crafted moments that demonstrate the unique value</w:t>
      </w:r>
      <w:r>
        <w:fldChar w:fldCharType="begin"/>
      </w:r>
      <w:r>
        <w:instrText xml:space="preserve"> XE "value" </w:instrText>
      </w:r>
      <w:r>
        <w:fldChar w:fldCharType="end"/>
      </w:r>
      <w:r>
        <w:t xml:space="preserve"> of AI and create emotional connections with users. These "wow moments" serve as powerful demonstrations of capability</w:t>
      </w:r>
      <w:r>
        <w:fldChar w:fldCharType="begin"/>
      </w:r>
      <w:r>
        <w:instrText xml:space="preserve"> XE "capability" </w:instrText>
      </w:r>
      <w:r>
        <w:fldChar w:fldCharType="end"/>
      </w:r>
      <w:r>
        <w:t>, differentiation points, and catalysts for adoption.</w:t>
      </w:r>
    </w:p>
    <w:p w:rsidR="006D03F0" w:rsidRDefault="00065DB8" w14:paraId="49FD537D" w14:textId="723789F1">
      <w:r>
        <w:t>Identifying opportunity areas for wow moments requires understanding where AI can deliver capabilities that would be impossible or impractical through</w:t>
      </w:r>
      <w:r>
        <w:fldChar w:fldCharType="begin"/>
      </w:r>
      <w:r>
        <w:instrText xml:space="preserve"> XE "through" </w:instrText>
      </w:r>
      <w:r>
        <w:fldChar w:fldCharType="end"/>
      </w:r>
      <w:r>
        <w:t xml:space="preserve">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These opportunities typically fall into three categories:</w:t>
      </w:r>
    </w:p>
    <w:p w:rsidR="006D03F0" w:rsidRDefault="00065DB8" w14:paraId="1678AFE4" w14:textId="6E6EC502">
      <w:r>
        <w:t>Tasks that previously required significant expertise can be democratized through</w:t>
      </w:r>
      <w:r>
        <w:fldChar w:fldCharType="begin"/>
      </w:r>
      <w:r>
        <w:instrText xml:space="preserve"> XE "through" </w:instrText>
      </w:r>
      <w:r>
        <w:fldChar w:fldCharType="end"/>
      </w:r>
      <w:r>
        <w:t xml:space="preserve"> AI. For example, professional-quality photo editing, complex data</w:t>
      </w:r>
      <w:r>
        <w:fldChar w:fldCharType="begin"/>
      </w:r>
      <w:r>
        <w:instrText xml:space="preserve"> XE "data" </w:instrText>
      </w:r>
      <w:r>
        <w:fldChar w:fldCharType="end"/>
      </w:r>
      <w:r>
        <w:t xml:space="preserve"> analysis, or sophisticated content creation might be made accessible to non-experts through</w:t>
      </w:r>
      <w:r>
        <w:fldChar w:fldCharType="begin"/>
      </w:r>
      <w:r>
        <w:instrText xml:space="preserve"> XE "through" </w:instrText>
      </w:r>
      <w:r>
        <w:fldChar w:fldCharType="end"/>
      </w:r>
      <w:r>
        <w:t xml:space="preserve"> intuitive AI interfaces. These capabilities create wow moments by empowering users to achieve results they previously thought beyond their reach.</w:t>
      </w:r>
    </w:p>
    <w:p w:rsidR="006D03F0" w:rsidRDefault="00065DB8" w14:paraId="2F006A43" w14:textId="6FB6CDD8">
      <w:r>
        <w:t>Processes that were prohibitively time-consuming can be dramatically accelerated through</w:t>
      </w:r>
      <w:r>
        <w:fldChar w:fldCharType="begin"/>
      </w:r>
      <w:r>
        <w:instrText xml:space="preserve"> XE "through" </w:instrText>
      </w:r>
      <w:r>
        <w:fldChar w:fldCharType="end"/>
      </w:r>
      <w:r>
        <w:t xml:space="preserve"> AI. For example, searching through</w:t>
      </w:r>
      <w:r>
        <w:fldChar w:fldCharType="begin"/>
      </w:r>
      <w:r>
        <w:instrText xml:space="preserve"> XE "through" </w:instrText>
      </w:r>
      <w:r>
        <w:fldChar w:fldCharType="end"/>
      </w:r>
      <w:r>
        <w:t xml:space="preserve"> hours of video content, analyzing thousands of documents, or generating multiple creative variations might be reduced from </w:t>
      </w:r>
      <w:proofErr w:type="gramStart"/>
      <w:r>
        <w:t>days</w:t>
      </w:r>
      <w:proofErr w:type="gramEnd"/>
      <w:r>
        <w:t xml:space="preserve"> to minutes. These capabilities create wow moments by compressing timeframes in ways that fundamentally change what's possible within user workflows.</w:t>
      </w:r>
    </w:p>
    <w:p w:rsidR="006D03F0" w:rsidRDefault="00065DB8" w14:paraId="3DF95B2A" w14:textId="579B8148">
      <w:r>
        <w:t>Capabilities that were previously impossible can be enabled through</w:t>
      </w:r>
      <w:r>
        <w:fldChar w:fldCharType="begin"/>
      </w:r>
      <w:r>
        <w:instrText xml:space="preserve"> XE "through" </w:instrText>
      </w:r>
      <w:r>
        <w:fldChar w:fldCharType="end"/>
      </w:r>
      <w:r>
        <w:t xml:space="preserve"> AI. For example, generating photorealistic images from text descriptions, translating between dozens of languages in real-time, or predicting complex system behaviors might represent entirely new</w:t>
      </w:r>
      <w:r>
        <w:fldChar w:fldCharType="begin"/>
      </w:r>
      <w:r>
        <w:instrText xml:space="preserve"> XE "new" </w:instrText>
      </w:r>
      <w:r>
        <w:fldChar w:fldCharType="end"/>
      </w:r>
      <w:r>
        <w:t xml:space="preserve"> possibilities. These capabilities create wow moments by expanding the boundaries of what users believe is possible.</w:t>
      </w:r>
    </w:p>
    <w:p w:rsidR="006D03F0" w:rsidRDefault="00065DB8" w14:paraId="222B3765" w14:textId="47F9E8FE">
      <w:r>
        <w:t>Designing for impact</w:t>
      </w:r>
      <w:r>
        <w:fldChar w:fldCharType="begin"/>
      </w:r>
      <w:r>
        <w:instrText xml:space="preserve"> XE "impact" </w:instrText>
      </w:r>
      <w:r>
        <w:fldChar w:fldCharType="end"/>
      </w:r>
      <w:r>
        <w:t xml:space="preserve"> requires creating clear contrasts that highlight the unique value</w:t>
      </w:r>
      <w:r>
        <w:fldChar w:fldCharType="begin"/>
      </w:r>
      <w:r>
        <w:instrText xml:space="preserve"> XE "value" </w:instrText>
      </w:r>
      <w:r>
        <w:fldChar w:fldCharType="end"/>
      </w:r>
      <w:r>
        <w:t xml:space="preserve"> of AI. Before/after comparisons can powerfully demonstrate the difference between traditional</w:t>
      </w:r>
      <w:r>
        <w:fldChar w:fldCharType="begin"/>
      </w:r>
      <w:r>
        <w:instrText xml:space="preserve"> XE "traditional" </w:instrText>
      </w:r>
      <w:r>
        <w:fldChar w:fldCharType="end"/>
      </w:r>
      <w:r>
        <w:t xml:space="preserve"> approaches</w:t>
      </w:r>
      <w:r>
        <w:fldChar w:fldCharType="begin"/>
      </w:r>
      <w:r>
        <w:instrText xml:space="preserve"> XE "approaches" </w:instrText>
      </w:r>
      <w:r>
        <w:fldChar w:fldCharType="end"/>
      </w:r>
      <w:r>
        <w:t xml:space="preserve"> and AI-enabled capabilities. For example, showing a user's original content alongside an AI-enhanced version, or comparing the time required for a task with and without AI assistance.</w:t>
      </w:r>
    </w:p>
    <w:p w:rsidR="006D03F0" w:rsidRDefault="00065DB8" w14:paraId="6EF8EF10" w14:textId="771CE3DD">
      <w:r>
        <w:t>AI capabilities should be visibly better than non-AI alternatives to create genuine wow moments. This requires careful attention to quality thresholds and performance benchmarks. Features that merely match existing capabilities or offer marginal improvements rarely create the emotional impact</w:t>
      </w:r>
      <w:r>
        <w:fldChar w:fldCharType="begin"/>
      </w:r>
      <w:r>
        <w:instrText xml:space="preserve"> XE "impact" </w:instrText>
      </w:r>
      <w:r>
        <w:fldChar w:fldCharType="end"/>
      </w:r>
      <w:r>
        <w:t xml:space="preserve"> needed for true wow moments.</w:t>
      </w:r>
    </w:p>
    <w:p w:rsidR="006D03F0" w:rsidRDefault="00065DB8" w14:paraId="5EF81CB1" w14:textId="53733DC4">
      <w:r>
        <w:t>Interaction design</w:t>
      </w:r>
      <w:r>
        <w:fldChar w:fldCharType="begin"/>
      </w:r>
      <w:r>
        <w:instrText xml:space="preserve"> XE "design" </w:instrText>
      </w:r>
      <w:r>
        <w:fldChar w:fldCharType="end"/>
      </w:r>
      <w:r>
        <w:t xml:space="preserve"> plays a crucial role in highlighting the unique nature of AI. Thoughtful animations, progressive reveals, and appropriate feedback</w:t>
      </w:r>
      <w:r>
        <w:fldChar w:fldCharType="begin"/>
      </w:r>
      <w:r>
        <w:instrText xml:space="preserve"> XE "feedback" </w:instrText>
      </w:r>
      <w:r>
        <w:fldChar w:fldCharType="end"/>
      </w:r>
      <w:r>
        <w:t xml:space="preserve"> can emphasize the AI's capabilities and create moments of delight. For example, showing the AI's "thinking process</w:t>
      </w:r>
      <w:r>
        <w:fldChar w:fldCharType="begin"/>
      </w:r>
      <w:r>
        <w:instrText xml:space="preserve"> XE "process" </w:instrText>
      </w:r>
      <w:r>
        <w:fldChar w:fldCharType="end"/>
      </w:r>
      <w:r>
        <w:t>" through</w:t>
      </w:r>
      <w:r>
        <w:fldChar w:fldCharType="begin"/>
      </w:r>
      <w:r>
        <w:instrText xml:space="preserve"> XE "through" </w:instrText>
      </w:r>
      <w:r>
        <w:fldChar w:fldCharType="end"/>
      </w:r>
      <w:r>
        <w:t xml:space="preserve"> visualizations or revealing capabilities progressively as users engage with the system.</w:t>
      </w:r>
    </w:p>
    <w:p w:rsidR="006D03F0" w:rsidRDefault="00065DB8" w14:paraId="6F719115" w14:textId="6DE1A8BC">
      <w:r>
        <w:t>Managing expectations is essential to creating sustainable wow moments. While showcasing impressive capabilities, organizations must also be transparent about current limitations</w:t>
      </w:r>
      <w:r>
        <w:fldChar w:fldCharType="begin"/>
      </w:r>
      <w:r>
        <w:instrText xml:space="preserve"> XE "limitations" </w:instrText>
      </w:r>
      <w:r>
        <w:fldChar w:fldCharType="end"/>
      </w:r>
      <w:r>
        <w:t>. Overpromising on AI capabilities can lead to disappointment and erode trust, undermining the positive impact</w:t>
      </w:r>
      <w:r>
        <w:fldChar w:fldCharType="begin"/>
      </w:r>
      <w:r>
        <w:instrText xml:space="preserve"> XE "impact" </w:instrText>
      </w:r>
      <w:r>
        <w:fldChar w:fldCharType="end"/>
      </w:r>
      <w:r>
        <w:t xml:space="preserve"> of genuine achievements.</w:t>
      </w:r>
    </w:p>
    <w:p w:rsidR="006D03F0" w:rsidRDefault="00065DB8" w14:paraId="72D7CA36" w14:textId="3D3BD272">
      <w:r>
        <w:t>Creating appropriate mental models helps users understand what to expect from AI systems</w:t>
      </w:r>
      <w:r>
        <w:fldChar w:fldCharType="begin"/>
      </w:r>
      <w:r>
        <w:instrText xml:space="preserve"> XE "systems" </w:instrText>
      </w:r>
      <w:r>
        <w:fldChar w:fldCharType="end"/>
      </w:r>
      <w:r>
        <w:t>. These models should accurately represent the AI's capabilities, limitations</w:t>
      </w:r>
      <w:r>
        <w:fldChar w:fldCharType="begin"/>
      </w:r>
      <w:r>
        <w:instrText xml:space="preserve"> XE "limitations" </w:instrText>
      </w:r>
      <w:r>
        <w:fldChar w:fldCharType="end"/>
      </w:r>
      <w:r>
        <w:t>, and appropriate use cases. For example, describing a language model</w:t>
      </w:r>
      <w:r>
        <w:fldChar w:fldCharType="begin"/>
      </w:r>
      <w:r>
        <w:instrText xml:space="preserve"> XE "model" </w:instrText>
      </w:r>
      <w:r>
        <w:fldChar w:fldCharType="end"/>
      </w:r>
      <w:r>
        <w:t xml:space="preserve"> as a "creative partner" rather than an "expert" sets more appropriate expectations for its role and reliability.</w:t>
      </w:r>
    </w:p>
    <w:p w:rsidR="006D03F0" w:rsidRDefault="00065DB8" w14:paraId="5B7575EC" w14:textId="402AADE2">
      <w:r>
        <w:t>Organizations should continuously evaluate and refine their wow moments based on user feedback</w:t>
      </w:r>
      <w:r>
        <w:fldChar w:fldCharType="begin"/>
      </w:r>
      <w:r>
        <w:instrText xml:space="preserve"> XE "feedback" </w:instrText>
      </w:r>
      <w:r>
        <w:fldChar w:fldCharType="end"/>
      </w:r>
      <w:r>
        <w:t xml:space="preserve"> and evolving capabilities. What creates delight today may become expected tomorrow, requiring ongoing innovation to maintain emotional impact</w:t>
      </w:r>
      <w:r>
        <w:fldChar w:fldCharType="begin"/>
      </w:r>
      <w:r>
        <w:instrText xml:space="preserve"> XE "impact" </w:instrText>
      </w:r>
      <w:r>
        <w:fldChar w:fldCharType="end"/>
      </w:r>
      <w:r>
        <w:t xml:space="preserve"> and competitive</w:t>
      </w:r>
      <w:r>
        <w:fldChar w:fldCharType="begin"/>
      </w:r>
      <w:r>
        <w:instrText xml:space="preserve"> XE "competitive" </w:instrText>
      </w:r>
      <w:r>
        <w:fldChar w:fldCharType="end"/>
      </w:r>
      <w:r>
        <w:t xml:space="preserve"> differentiation.</w:t>
      </w:r>
    </w:p>
    <w:p w:rsidR="006D03F0" w:rsidRDefault="00065DB8" w14:paraId="4439C5C3" w14:textId="56A7AFB5" w14:noSpellErr="1">
      <w:pPr>
        <w:pStyle w:val="Heading2"/>
      </w:pPr>
      <w:bookmarkStart w:name="_Toc1668116271" w:id="2009183398"/>
      <w:bookmarkStart w:name="_Toc510750649" w:id="1519482927"/>
      <w:bookmarkStart w:name="_Toc1020130645" w:id="1480837558"/>
      <w:bookmarkStart w:name="_Toc669346415" w:id="1437413959"/>
      <w:r w:rsidR="00065DB8">
        <w:rPr/>
        <w:t>Innovation Governance</w:t>
      </w:r>
      <w:r>
        <w:fldChar w:fldCharType="begin"/>
      </w:r>
      <w:r>
        <w:instrText xml:space="preserve"> XE "governance" </w:instrText>
      </w:r>
      <w:r>
        <w:fldChar w:fldCharType="end"/>
      </w:r>
      <w:bookmarkEnd w:id="2009183398"/>
      <w:bookmarkEnd w:id="1519482927"/>
      <w:bookmarkEnd w:id="1480837558"/>
      <w:bookmarkEnd w:id="1437413959"/>
    </w:p>
    <w:p w:rsidR="006D03F0" w:rsidRDefault="00065DB8" w14:paraId="77649A4F" w14:textId="14D7F6F2">
      <w:r>
        <w:t>As AI capabilities expand and their impact</w:t>
      </w:r>
      <w:r>
        <w:fldChar w:fldCharType="begin"/>
      </w:r>
      <w:r>
        <w:instrText xml:space="preserve"> XE "impact" </w:instrText>
      </w:r>
      <w:r>
        <w:fldChar w:fldCharType="end"/>
      </w:r>
      <w:r>
        <w:t xml:space="preserve"> on products and society grows, organizations need structured approaches</w:t>
      </w:r>
      <w:r>
        <w:fldChar w:fldCharType="begin"/>
      </w:r>
      <w:r>
        <w:instrText xml:space="preserve"> XE "approaches" </w:instrText>
      </w:r>
      <w:r>
        <w:fldChar w:fldCharType="end"/>
      </w:r>
      <w:r>
        <w:t xml:space="preserve"> to managing AI innovation. This section explores frameworks for portfolio management</w:t>
      </w:r>
      <w:r>
        <w:fldChar w:fldCharType="begin"/>
      </w:r>
      <w:r>
        <w:instrText xml:space="preserve"> XE "management" </w:instrText>
      </w:r>
      <w:r>
        <w:fldChar w:fldCharType="end"/>
      </w:r>
      <w:r>
        <w:t>, ethical</w:t>
      </w:r>
      <w:r>
        <w:fldChar w:fldCharType="begin"/>
      </w:r>
      <w:r>
        <w:instrText xml:space="preserve"> XE "ethical" </w:instrText>
      </w:r>
      <w:r>
        <w:fldChar w:fldCharType="end"/>
      </w:r>
      <w:r>
        <w:t xml:space="preserve"> innovation, and creating space for experimentation.</w:t>
      </w:r>
    </w:p>
    <w:p w:rsidR="006D03F0" w:rsidRDefault="00065DB8" w14:paraId="6980CC0C" w14:textId="79A5EFD6" w14:noSpellErr="1">
      <w:pPr>
        <w:pStyle w:val="Heading3"/>
      </w:pPr>
      <w:bookmarkStart w:name="_Toc506631702" w:id="1691513370"/>
      <w:bookmarkStart w:name="_Toc240451478" w:id="2089296976"/>
      <w:bookmarkStart w:name="_Toc221456852" w:id="1167070754"/>
      <w:bookmarkStart w:name="_Toc1774014008" w:id="820786714"/>
      <w:r w:rsidR="00065DB8">
        <w:rPr/>
        <w:t>Innovation Portfolio Management</w:t>
      </w:r>
      <w:r>
        <w:fldChar w:fldCharType="begin"/>
      </w:r>
      <w:r>
        <w:instrText xml:space="preserve"> XE "management" </w:instrText>
      </w:r>
      <w:r>
        <w:fldChar w:fldCharType="end"/>
      </w:r>
      <w:bookmarkEnd w:id="1691513370"/>
      <w:bookmarkEnd w:id="2089296976"/>
      <w:bookmarkEnd w:id="1167070754"/>
      <w:bookmarkEnd w:id="820786714"/>
    </w:p>
    <w:p w:rsidR="006D03F0" w:rsidRDefault="00065DB8" w14:paraId="0D20D23D" w14:textId="7300D4A2">
      <w:r>
        <w:t>Organizations should maintain a balanced portfolio of AI initiatives that spans different risk levels, timeframes, and innovation types. This balanced approach</w:t>
      </w:r>
      <w:r>
        <w:fldChar w:fldCharType="begin"/>
      </w:r>
      <w:r>
        <w:instrText xml:space="preserve"> XE "approach" </w:instrText>
      </w:r>
      <w:r>
        <w:fldChar w:fldCharType="end"/>
      </w:r>
      <w:r>
        <w:t xml:space="preserve"> ensures continued improvement of core</w:t>
      </w:r>
      <w:r>
        <w:fldChar w:fldCharType="begin"/>
      </w:r>
      <w:r>
        <w:instrText xml:space="preserve"> XE "core" </w:instrText>
      </w:r>
      <w:r>
        <w:fldChar w:fldCharType="end"/>
      </w:r>
      <w:r>
        <w:t xml:space="preserve"> capabilities while creating space for more transformative innovations.</w:t>
      </w:r>
    </w:p>
    <w:p w:rsidR="006D03F0" w:rsidRDefault="00065DB8" w14:paraId="3F2E1486" w14:textId="7787B2DC">
      <w:r>
        <w:t>Innovation categories provide a useful framework</w:t>
      </w:r>
      <w:r>
        <w:fldChar w:fldCharType="begin"/>
      </w:r>
      <w:r>
        <w:instrText xml:space="preserve"> XE "framework" </w:instrText>
      </w:r>
      <w:r>
        <w:fldChar w:fldCharType="end"/>
      </w:r>
      <w:r>
        <w:t xml:space="preserve"> for segmenting AI initiatives:</w:t>
      </w:r>
    </w:p>
    <w:p w:rsidR="006D03F0" w:rsidRDefault="00065DB8" w14:paraId="65D63284" w14:textId="5C007EC0">
      <w:r>
        <w:t>Core</w:t>
      </w:r>
      <w:r>
        <w:fldChar w:fldCharType="begin"/>
      </w:r>
      <w:r>
        <w:instrText xml:space="preserve"> XE "core" </w:instrText>
      </w:r>
      <w:r>
        <w:fldChar w:fldCharType="end"/>
      </w:r>
      <w:r>
        <w:t xml:space="preserve"> innovations focus on improvements to existing AI capabilities. These initiatives typically involve optimizing current algorithms, enhancing data</w:t>
      </w:r>
      <w:r>
        <w:fldChar w:fldCharType="begin"/>
      </w:r>
      <w:r>
        <w:instrText xml:space="preserve"> XE "data" </w:instrText>
      </w:r>
      <w:r>
        <w:fldChar w:fldCharType="end"/>
      </w:r>
      <w:r>
        <w:t xml:space="preserve"> processing, or refining existing features. They deliver predictable value</w:t>
      </w:r>
      <w:r>
        <w:fldChar w:fldCharType="begin"/>
      </w:r>
      <w:r>
        <w:instrText xml:space="preserve"> XE "value" </w:instrText>
      </w:r>
      <w:r>
        <w:fldChar w:fldCharType="end"/>
      </w:r>
      <w:r>
        <w:t xml:space="preserve"> with relatively low risk and serve as the foundation</w:t>
      </w:r>
      <w:r>
        <w:fldChar w:fldCharType="begin"/>
      </w:r>
      <w:r>
        <w:instrText xml:space="preserve"> XE "foundation" </w:instrText>
      </w:r>
      <w:r>
        <w:fldChar w:fldCharType="end"/>
      </w:r>
      <w:r>
        <w:t xml:space="preserve"> for more ambitious efforts. Core</w:t>
      </w:r>
      <w:r>
        <w:fldChar w:fldCharType="begin"/>
      </w:r>
      <w:r>
        <w:instrText xml:space="preserve"> XE "core" </w:instrText>
      </w:r>
      <w:r>
        <w:fldChar w:fldCharType="end"/>
      </w:r>
      <w:r>
        <w:t xml:space="preserve"> innovations might include improving recommendation accuracy, reducing inference</w:t>
      </w:r>
      <w:r>
        <w:fldChar w:fldCharType="begin"/>
      </w:r>
      <w:r>
        <w:instrText xml:space="preserve"> XE "inference" </w:instrText>
      </w:r>
      <w:r>
        <w:fldChar w:fldCharType="end"/>
      </w:r>
      <w:r>
        <w:t xml:space="preserve"> latency, or enhancing natural language processing for existing use cases.</w:t>
      </w:r>
    </w:p>
    <w:p w:rsidR="006D03F0" w:rsidRDefault="00065DB8" w14:paraId="655CE9FC" w14:textId="1082319D">
      <w:r>
        <w:t>Adjacent innovations apply established AI techniques to new</w:t>
      </w:r>
      <w:r>
        <w:fldChar w:fldCharType="begin"/>
      </w:r>
      <w:r>
        <w:instrText xml:space="preserve"> XE "new" </w:instrText>
      </w:r>
      <w:r>
        <w:fldChar w:fldCharType="end"/>
      </w:r>
      <w:r>
        <w:t xml:space="preserve"> domains or combine multiple techniques to create enhanced capabilities. These initiatives involve moderate risk but can deliver significant differentiation. Adjacent innovations might include extending language models to new</w:t>
      </w:r>
      <w:r>
        <w:fldChar w:fldCharType="begin"/>
      </w:r>
      <w:r>
        <w:instrText xml:space="preserve"> XE "new" </w:instrText>
      </w:r>
      <w:r>
        <w:fldChar w:fldCharType="end"/>
      </w:r>
      <w:r>
        <w:t xml:space="preserve"> content types, applying computer vision to new</w:t>
      </w:r>
      <w:r>
        <w:fldChar w:fldCharType="begin"/>
      </w:r>
      <w:r>
        <w:instrText xml:space="preserve"> XE "new" </w:instrText>
      </w:r>
      <w:r>
        <w:fldChar w:fldCharType="end"/>
      </w:r>
      <w:r>
        <w:t xml:space="preserve"> industries, or combining multiple AI capabilities to create integrated experiences.</w:t>
      </w:r>
    </w:p>
    <w:p w:rsidR="006D03F0" w:rsidRDefault="00065DB8" w14:paraId="3889684D" w14:textId="61A6BDB5">
      <w:r>
        <w:t>Transformative innovations leverage cutting-edge AI research or novel applications of emerging techniques. These initiatives involve higher risk but offer potential step-changes in capability</w:t>
      </w:r>
      <w:r>
        <w:fldChar w:fldCharType="begin"/>
      </w:r>
      <w:r>
        <w:instrText xml:space="preserve"> XE "capability" </w:instrText>
      </w:r>
      <w:r>
        <w:fldChar w:fldCharType="end"/>
      </w:r>
      <w:r>
        <w:t xml:space="preserve"> and competitive</w:t>
      </w:r>
      <w:r>
        <w:fldChar w:fldCharType="begin"/>
      </w:r>
      <w:r>
        <w:instrText xml:space="preserve"> XE "competitive" </w:instrText>
      </w:r>
      <w:r>
        <w:fldChar w:fldCharType="end"/>
      </w:r>
      <w:r>
        <w:t xml:space="preserve"> position. Transformative innovations might include generative systems</w:t>
      </w:r>
      <w:r>
        <w:fldChar w:fldCharType="begin"/>
      </w:r>
      <w:r>
        <w:instrText xml:space="preserve"> XE "systems" </w:instrText>
      </w:r>
      <w:r>
        <w:fldChar w:fldCharType="end"/>
      </w:r>
      <w:r>
        <w:t xml:space="preserve"> that create entirely new</w:t>
      </w:r>
      <w:r>
        <w:fldChar w:fldCharType="begin"/>
      </w:r>
      <w:r>
        <w:instrText xml:space="preserve"> XE "new" </w:instrText>
      </w:r>
      <w:r>
        <w:fldChar w:fldCharType="end"/>
      </w:r>
      <w:r>
        <w:t xml:space="preserve"> content types, autonomous agents that perform complex tasks, or multimodal systems</w:t>
      </w:r>
      <w:r>
        <w:fldChar w:fldCharType="begin"/>
      </w:r>
      <w:r>
        <w:instrText xml:space="preserve"> XE "systems" </w:instrText>
      </w:r>
      <w:r>
        <w:fldChar w:fldCharType="end"/>
      </w:r>
      <w:r>
        <w:t xml:space="preserve"> that integrate language, vision, and other modalities.</w:t>
      </w:r>
    </w:p>
    <w:p w:rsidR="006D03F0" w:rsidRDefault="00065DB8" w14:paraId="0A732034" w14:textId="1CA06941">
      <w:r>
        <w:t>Resource allocation across these categories should reflect organizational</w:t>
      </w:r>
      <w:r>
        <w:fldChar w:fldCharType="begin"/>
      </w:r>
      <w:r>
        <w:instrText xml:space="preserve"> XE "organizational" </w:instrText>
      </w:r>
      <w:r>
        <w:fldChar w:fldCharType="end"/>
      </w:r>
      <w:r>
        <w:t xml:space="preserve"> strategy</w:t>
      </w:r>
      <w:r>
        <w:fldChar w:fldCharType="begin"/>
      </w:r>
      <w:r>
        <w:instrText xml:space="preserve"> XE "strategy" </w:instrText>
      </w:r>
      <w:r>
        <w:fldChar w:fldCharType="end"/>
      </w:r>
      <w:r>
        <w:t xml:space="preserve"> and risk tolerance. A common guideline suggests dedicating approximately 70% of resources to core</w:t>
      </w:r>
      <w:r>
        <w:fldChar w:fldCharType="begin"/>
      </w:r>
      <w:r>
        <w:instrText xml:space="preserve"> XE "core" </w:instrText>
      </w:r>
      <w:r>
        <w:fldChar w:fldCharType="end"/>
      </w:r>
      <w:r>
        <w:t xml:space="preserve"> innovations, 20% to adjacent innovations, and 10% to transformative innovations. This distribution ensures continued improvement of core</w:t>
      </w:r>
      <w:r>
        <w:fldChar w:fldCharType="begin"/>
      </w:r>
      <w:r>
        <w:instrText xml:space="preserve"> XE "core" </w:instrText>
      </w:r>
      <w:r>
        <w:fldChar w:fldCharType="end"/>
      </w:r>
      <w:r>
        <w:t xml:space="preserve"> capabilities while creating space for more ambitious efforts.</w:t>
      </w:r>
    </w:p>
    <w:p w:rsidR="006D03F0" w:rsidRDefault="00065DB8" w14:paraId="7DA71047" w14:textId="6EE8106F">
      <w:r>
        <w:t>Organizations should develop different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xml:space="preserve"> for each innovation category. Core</w:t>
      </w:r>
      <w:r>
        <w:fldChar w:fldCharType="begin"/>
      </w:r>
      <w:r>
        <w:instrText xml:space="preserve"> XE "core" </w:instrText>
      </w:r>
      <w:r>
        <w:fldChar w:fldCharType="end"/>
      </w:r>
      <w:r>
        <w:t xml:space="preserve"> innovations might be assessed primarily on quantitative metrics like performance improvements or cost reductions. Adjacent innovations might balance quantitative metrics with more qualitative assessments of market potential or user feedback</w:t>
      </w:r>
      <w:r>
        <w:fldChar w:fldCharType="begin"/>
      </w:r>
      <w:r>
        <w:instrText xml:space="preserve"> XE "feedback" </w:instrText>
      </w:r>
      <w:r>
        <w:fldChar w:fldCharType="end"/>
      </w:r>
      <w:r>
        <w:t>. Transformative innovations often require more flexible evaluation</w:t>
      </w:r>
      <w:r>
        <w:fldChar w:fldCharType="begin"/>
      </w:r>
      <w:r>
        <w:instrText xml:space="preserve"> XE "evaluation" </w:instrText>
      </w:r>
      <w:r>
        <w:fldChar w:fldCharType="end"/>
      </w:r>
      <w:r>
        <w:t xml:space="preserve"> frameworks that emphasize learning and option value</w:t>
      </w:r>
      <w:r>
        <w:fldChar w:fldCharType="begin"/>
      </w:r>
      <w:r>
        <w:instrText xml:space="preserve"> XE "value" </w:instrText>
      </w:r>
      <w:r>
        <w:fldChar w:fldCharType="end"/>
      </w:r>
      <w:r>
        <w:t xml:space="preserve"> rather than immediate returns.</w:t>
      </w:r>
    </w:p>
    <w:p w:rsidR="006D03F0" w:rsidRDefault="00065DB8" w14:paraId="0D286623" w14:textId="7C5CCC9A">
      <w:r>
        <w:t>Appropriate time horizons for measuring impact</w:t>
      </w:r>
      <w:r>
        <w:fldChar w:fldCharType="begin"/>
      </w:r>
      <w:r>
        <w:instrText xml:space="preserve"> XE "impact" </w:instrText>
      </w:r>
      <w:r>
        <w:fldChar w:fldCharType="end"/>
      </w:r>
      <w:r>
        <w:t xml:space="preserve"> vary by innovation category. Core</w:t>
      </w:r>
      <w:r>
        <w:fldChar w:fldCharType="begin"/>
      </w:r>
      <w:r>
        <w:instrText xml:space="preserve"> XE "core" </w:instrText>
      </w:r>
      <w:r>
        <w:fldChar w:fldCharType="end"/>
      </w:r>
      <w:r>
        <w:t xml:space="preserve"> innovations typically deliver value</w:t>
      </w:r>
      <w:r>
        <w:fldChar w:fldCharType="begin"/>
      </w:r>
      <w:r>
        <w:instrText xml:space="preserve"> XE "value" </w:instrText>
      </w:r>
      <w:r>
        <w:fldChar w:fldCharType="end"/>
      </w:r>
      <w:r>
        <w:t xml:space="preserve"> within months, adjacent innovations within quarters to a year, and transformative innovations over multiple years. Evaluation</w:t>
      </w:r>
      <w:r>
        <w:fldChar w:fldCharType="begin"/>
      </w:r>
      <w:r>
        <w:instrText xml:space="preserve"> XE "evaluation" </w:instrText>
      </w:r>
      <w:r>
        <w:fldChar w:fldCharType="end"/>
      </w:r>
      <w:r>
        <w:t xml:space="preserve"> frameworks should align with these different timeframes to avoid prematurely abandoning promising long-term initiatives.</w:t>
      </w:r>
    </w:p>
    <w:p w:rsidR="006D03F0" w:rsidRDefault="00065DB8" w14:paraId="61E30762" w14:textId="173D88C5">
      <w:r>
        <w:t>Effective portfolio management</w:t>
      </w:r>
      <w:r>
        <w:fldChar w:fldCharType="begin"/>
      </w:r>
      <w:r>
        <w:instrText xml:space="preserve"> XE "management" </w:instrText>
      </w:r>
      <w:r>
        <w:fldChar w:fldCharType="end"/>
      </w:r>
      <w:r>
        <w:t xml:space="preserve"> requires balancing quantitative and qualitative assessment</w:t>
      </w:r>
      <w:r>
        <w:fldChar w:fldCharType="begin"/>
      </w:r>
      <w:r>
        <w:instrText xml:space="preserve"> XE "assessment" </w:instrText>
      </w:r>
      <w:r>
        <w:fldChar w:fldCharType="end"/>
      </w:r>
      <w:r>
        <w:t>. While metrics are essential for tracking progress and ensuring accountability, they should be complemented by qualitative evaluation</w:t>
      </w:r>
      <w:r>
        <w:fldChar w:fldCharType="begin"/>
      </w:r>
      <w:r>
        <w:instrText xml:space="preserve"> XE "evaluation" </w:instrText>
      </w:r>
      <w:r>
        <w:fldChar w:fldCharType="end"/>
      </w:r>
      <w:r>
        <w:t xml:space="preserve"> of strategic</w:t>
      </w:r>
      <w:r>
        <w:fldChar w:fldCharType="begin"/>
      </w:r>
      <w:r>
        <w:instrText xml:space="preserve"> XE "strategic" </w:instrText>
      </w:r>
      <w:r>
        <w:fldChar w:fldCharType="end"/>
      </w:r>
      <w:r>
        <w:t xml:space="preserve"> positioning, learning value</w:t>
      </w:r>
      <w:r>
        <w:fldChar w:fldCharType="begin"/>
      </w:r>
      <w:r>
        <w:instrText xml:space="preserve"> XE "value" </w:instrText>
      </w:r>
      <w:r>
        <w:fldChar w:fldCharType="end"/>
      </w:r>
      <w:r>
        <w:t>, and option creation. This balanced approach</w:t>
      </w:r>
      <w:r>
        <w:fldChar w:fldCharType="begin"/>
      </w:r>
      <w:r>
        <w:instrText xml:space="preserve"> XE "approach" </w:instrText>
      </w:r>
      <w:r>
        <w:fldChar w:fldCharType="end"/>
      </w:r>
      <w:r>
        <w:t xml:space="preserve"> helps organizations avoid the trap of optimizing solely for easily measured outcomes at the expense of more transformative opportunities.</w:t>
      </w:r>
    </w:p>
    <w:p w:rsidR="006D03F0" w:rsidRDefault="00065DB8" w14:paraId="5D9F1D0E" w14:textId="77777777">
      <w:r>
        <w:t>Organizations should establish regular portfolio reviews that assess the balance and performance of AI initiatives across categories. These reviews should evaluate not only individual initiatives but also the overall portfolio composition, identifying gaps or imbalances that might limit future innovation potential.</w:t>
      </w:r>
    </w:p>
    <w:p w:rsidR="006D03F0" w:rsidRDefault="00065DB8" w14:paraId="3C2A95DA" w14:textId="750C869A" w14:noSpellErr="1">
      <w:pPr>
        <w:pStyle w:val="Heading3"/>
      </w:pPr>
      <w:bookmarkStart w:name="_Toc1812434221" w:id="958180196"/>
      <w:bookmarkStart w:name="_Toc243730681" w:id="1212791924"/>
      <w:bookmarkStart w:name="_Toc1986997885" w:id="1496154837"/>
      <w:bookmarkStart w:name="_Toc131681214" w:id="1089424368"/>
      <w:r w:rsidR="00065DB8">
        <w:rPr/>
        <w:t>Ethical</w:t>
      </w:r>
      <w:r>
        <w:fldChar w:fldCharType="begin"/>
      </w:r>
      <w:r>
        <w:instrText xml:space="preserve"> XE "ethical" </w:instrText>
      </w:r>
      <w:r>
        <w:fldChar w:fldCharType="end"/>
      </w:r>
      <w:r w:rsidR="00065DB8">
        <w:rPr/>
        <w:t xml:space="preserve"> Innovation Frameworks</w:t>
      </w:r>
      <w:bookmarkEnd w:id="958180196"/>
      <w:bookmarkEnd w:id="1212791924"/>
      <w:bookmarkEnd w:id="1496154837"/>
      <w:bookmarkEnd w:id="1089424368"/>
    </w:p>
    <w:p w:rsidR="006D03F0" w:rsidRDefault="00065DB8" w14:paraId="48C39806" w14:textId="3AC0B3FF">
      <w:r>
        <w:t>AI innovation requires robust ethical</w:t>
      </w:r>
      <w:r>
        <w:fldChar w:fldCharType="begin"/>
      </w:r>
      <w:r>
        <w:instrText xml:space="preserve"> XE "ethical" </w:instrText>
      </w:r>
      <w:r>
        <w:fldChar w:fldCharType="end"/>
      </w:r>
      <w:r>
        <w:t xml:space="preserve"> guardrails to ensure that new</w:t>
      </w:r>
      <w:r>
        <w:fldChar w:fldCharType="begin"/>
      </w:r>
      <w:r>
        <w:instrText xml:space="preserve"> XE "new" </w:instrText>
      </w:r>
      <w:r>
        <w:fldChar w:fldCharType="end"/>
      </w:r>
      <w:r>
        <w:t xml:space="preserve"> capabilities create positive impact</w:t>
      </w:r>
      <w:r>
        <w:fldChar w:fldCharType="begin"/>
      </w:r>
      <w:r>
        <w:instrText xml:space="preserve"> XE "impact" </w:instrText>
      </w:r>
      <w:r>
        <w:fldChar w:fldCharType="end"/>
      </w:r>
      <w:r>
        <w:t xml:space="preserve"> while minimizing potential </w:t>
      </w:r>
      <w:proofErr w:type="gramStart"/>
      <w:r>
        <w:t>harms</w:t>
      </w:r>
      <w:proofErr w:type="gramEnd"/>
      <w:r>
        <w:t>. These guardrails should be integrated into the innovation process</w:t>
      </w:r>
      <w:r>
        <w:fldChar w:fldCharType="begin"/>
      </w:r>
      <w:r>
        <w:instrText xml:space="preserve"> XE "process" </w:instrText>
      </w:r>
      <w:r>
        <w:fldChar w:fldCharType="end"/>
      </w:r>
      <w:r>
        <w:t xml:space="preserve"> rather than applied as an afterthought.</w:t>
      </w:r>
    </w:p>
    <w:p w:rsidR="006D03F0" w:rsidRDefault="00065DB8" w14:paraId="12ABF121" w14:textId="3726A1A1">
      <w:r>
        <w:t>Ethical</w:t>
      </w:r>
      <w:r>
        <w:fldChar w:fldCharType="begin"/>
      </w:r>
      <w:r>
        <w:instrText xml:space="preserve"> XE "ethical" </w:instrText>
      </w:r>
      <w:r>
        <w:fldChar w:fldCharType="end"/>
      </w:r>
      <w:r>
        <w:t xml:space="preserve"> assessment</w:t>
      </w:r>
      <w:r>
        <w:fldChar w:fldCharType="begin"/>
      </w:r>
      <w:r>
        <w:instrText xml:space="preserve"> XE "assessment" </w:instrText>
      </w:r>
      <w:r>
        <w:fldChar w:fldCharType="end"/>
      </w:r>
      <w:r>
        <w:t xml:space="preserve"> processes provide structured approaches</w:t>
      </w:r>
      <w:r>
        <w:fldChar w:fldCharType="begin"/>
      </w:r>
      <w:r>
        <w:instrText xml:space="preserve"> XE "approaches" </w:instrText>
      </w:r>
      <w:r>
        <w:fldChar w:fldCharType="end"/>
      </w:r>
      <w:r>
        <w:t xml:space="preserve"> to evaluating the potential impacts of AI innovations. These processes typically include:</w:t>
      </w:r>
    </w:p>
    <w:p w:rsidR="006D03F0" w:rsidRDefault="00065DB8" w14:paraId="694E3562" w14:textId="683474CC">
      <w:pPr>
        <w:pStyle w:val="ListBullet"/>
      </w:pPr>
      <w:r>
        <w:t>Identification</w:t>
      </w:r>
      <w:r>
        <w:fldChar w:fldCharType="begin"/>
      </w:r>
      <w:r>
        <w:instrText xml:space="preserve"> XE "identification" </w:instrText>
      </w:r>
      <w:r>
        <w:fldChar w:fldCharType="end"/>
      </w:r>
      <w:r>
        <w:t xml:space="preserve"> of stakeholders who might be affected by the innovation</w:t>
      </w:r>
    </w:p>
    <w:p w:rsidR="006D03F0" w:rsidRDefault="00065DB8" w14:paraId="7862EBDB" w14:textId="1DEFFEF0">
      <w:pPr>
        <w:pStyle w:val="ListBullet"/>
      </w:pPr>
      <w:r>
        <w:t>Assessment</w:t>
      </w:r>
      <w:r>
        <w:fldChar w:fldCharType="begin"/>
      </w:r>
      <w:r>
        <w:instrText xml:space="preserve"> XE "assessment" </w:instrText>
      </w:r>
      <w:r>
        <w:fldChar w:fldCharType="end"/>
      </w:r>
      <w:r>
        <w:t xml:space="preserve"> of potential benefits and harms across stakeholder groups</w:t>
      </w:r>
    </w:p>
    <w:p w:rsidR="006D03F0" w:rsidRDefault="00065DB8" w14:paraId="05FF290C" w14:textId="75655314">
      <w:pPr>
        <w:pStyle w:val="ListBullet"/>
      </w:pPr>
      <w:r>
        <w:t>Evaluation</w:t>
      </w:r>
      <w:r>
        <w:fldChar w:fldCharType="begin"/>
      </w:r>
      <w:r>
        <w:instrText xml:space="preserve"> XE "evaluation" </w:instrText>
      </w:r>
      <w:r>
        <w:fldChar w:fldCharType="end"/>
      </w:r>
      <w:r>
        <w:t xml:space="preserve"> of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privacy</w:t>
      </w:r>
      <w:r>
        <w:fldChar w:fldCharType="begin"/>
      </w:r>
      <w:r>
        <w:instrText xml:space="preserve"> XE "privacy" </w:instrText>
      </w:r>
      <w:r>
        <w:fldChar w:fldCharType="end"/>
      </w:r>
      <w:r>
        <w:t>, and security implications</w:t>
      </w:r>
      <w:r>
        <w:fldChar w:fldCharType="begin"/>
      </w:r>
      <w:r>
        <w:instrText xml:space="preserve"> XE "implications" </w:instrText>
      </w:r>
      <w:r>
        <w:fldChar w:fldCharType="end"/>
      </w:r>
    </w:p>
    <w:p w:rsidR="006D03F0" w:rsidRDefault="00065DB8" w14:paraId="28D667D6" w14:textId="77777777">
      <w:pPr>
        <w:pStyle w:val="ListBullet"/>
      </w:pPr>
      <w:r>
        <w:t>Consideration of potential misuse scenarios and mitigation strategies</w:t>
      </w:r>
    </w:p>
    <w:p w:rsidR="006D03F0" w:rsidRDefault="00065DB8" w14:paraId="445A323E" w14:textId="765859D8">
      <w:pPr>
        <w:pStyle w:val="ListBullet"/>
      </w:pPr>
      <w:r>
        <w:t>Documentation of ethical</w:t>
      </w:r>
      <w:r>
        <w:fldChar w:fldCharType="begin"/>
      </w:r>
      <w:r>
        <w:instrText xml:space="preserve"> XE "ethical" </w:instrText>
      </w:r>
      <w:r>
        <w:fldChar w:fldCharType="end"/>
      </w:r>
      <w:r>
        <w:t xml:space="preserve"> decisions, trade-offs, and rationales</w:t>
      </w:r>
    </w:p>
    <w:p w:rsidR="006D03F0" w:rsidRDefault="00065DB8" w14:paraId="53464286" w14:textId="1EA24243">
      <w:r>
        <w:t>Organizations should develop standardized frameworks for ethical</w:t>
      </w:r>
      <w:r>
        <w:fldChar w:fldCharType="begin"/>
      </w:r>
      <w:r>
        <w:instrText xml:space="preserve"> XE "ethical" </w:instrText>
      </w:r>
      <w:r>
        <w:fldChar w:fldCharType="end"/>
      </w:r>
      <w:r>
        <w:t xml:space="preserve"> assessment</w:t>
      </w:r>
      <w:r>
        <w:fldChar w:fldCharType="begin"/>
      </w:r>
      <w:r>
        <w:instrText xml:space="preserve"> XE "assessment" </w:instrText>
      </w:r>
      <w:r>
        <w:fldChar w:fldCharType="end"/>
      </w:r>
      <w:r>
        <w:t xml:space="preserve"> that can be applied consistently across AI initiatives. These frameworks might include assessment</w:t>
      </w:r>
      <w:r>
        <w:fldChar w:fldCharType="begin"/>
      </w:r>
      <w:r>
        <w:instrText xml:space="preserve"> XE "assessment" </w:instrText>
      </w:r>
      <w:r>
        <w:fldChar w:fldCharType="end"/>
      </w:r>
      <w:r>
        <w:t xml:space="preserve"> templates,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and decision</w:t>
      </w:r>
      <w:r>
        <w:fldChar w:fldCharType="begin"/>
      </w:r>
      <w:r>
        <w:instrText xml:space="preserve"> XE "decision" </w:instrText>
      </w:r>
      <w:r>
        <w:fldChar w:fldCharType="end"/>
      </w:r>
      <w:r>
        <w:t xml:space="preserve"> protocols that guide teams through</w:t>
      </w:r>
      <w:r>
        <w:fldChar w:fldCharType="begin"/>
      </w:r>
      <w:r>
        <w:instrText xml:space="preserve"> XE "through" </w:instrText>
      </w:r>
      <w:r>
        <w:fldChar w:fldCharType="end"/>
      </w:r>
      <w:r>
        <w:t xml:space="preserve"> the ethical</w:t>
      </w:r>
      <w:r>
        <w:fldChar w:fldCharType="begin"/>
      </w:r>
      <w:r>
        <w:instrText xml:space="preserve"> XE "ethical" </w:instrText>
      </w:r>
      <w:r>
        <w:fldChar w:fldCharType="end"/>
      </w:r>
      <w:r>
        <w:t xml:space="preserve"> evaluation</w:t>
      </w:r>
      <w:r>
        <w:fldChar w:fldCharType="begin"/>
      </w:r>
      <w:r>
        <w:instrText xml:space="preserve"> XE "evaluation" </w:instrText>
      </w:r>
      <w:r>
        <w:fldChar w:fldCharType="end"/>
      </w:r>
      <w:r>
        <w:t xml:space="preserve"> process</w:t>
      </w:r>
      <w:r>
        <w:fldChar w:fldCharType="begin"/>
      </w:r>
      <w:r>
        <w:instrText xml:space="preserve"> XE "process" </w:instrText>
      </w:r>
      <w:r>
        <w:fldChar w:fldCharType="end"/>
      </w:r>
      <w:r>
        <w:t>.</w:t>
      </w:r>
    </w:p>
    <w:p w:rsidR="006D03F0" w:rsidRDefault="00065DB8" w14:paraId="4972EBE4" w14:textId="11729594">
      <w:r>
        <w:t>Consideration of diverse stakeholder perspectives is essential to comprehensive ethical</w:t>
      </w:r>
      <w:r>
        <w:fldChar w:fldCharType="begin"/>
      </w:r>
      <w:r>
        <w:instrText xml:space="preserve"> XE "ethical" </w:instrText>
      </w:r>
      <w:r>
        <w:fldChar w:fldCharType="end"/>
      </w:r>
      <w:r>
        <w:t xml:space="preserve"> assessment</w:t>
      </w:r>
      <w:r>
        <w:fldChar w:fldCharType="begin"/>
      </w:r>
      <w:r>
        <w:instrText xml:space="preserve"> XE "assessment" </w:instrText>
      </w:r>
      <w:r>
        <w:fldChar w:fldCharType="end"/>
      </w:r>
      <w:r>
        <w:t>. This requires engaging with representatives from different user groups, communities, and disciplines to understand potential impacts from multiple viewpoints. Organizations might establish ethics advisory boards, conduct stakeholder consultations, or employ participatory design</w:t>
      </w:r>
      <w:r>
        <w:fldChar w:fldCharType="begin"/>
      </w:r>
      <w:r>
        <w:instrText xml:space="preserve"> XE "design" </w:instrText>
      </w:r>
      <w:r>
        <w:fldChar w:fldCharType="end"/>
      </w:r>
      <w:r>
        <w:t xml:space="preserve"> methods to incorporate these perspectives.</w:t>
      </w:r>
    </w:p>
    <w:p w:rsidR="006D03F0" w:rsidRDefault="00065DB8" w14:paraId="58D0622B" w14:textId="5F1B8442">
      <w:r>
        <w:t>Documentation of ethical</w:t>
      </w:r>
      <w:r>
        <w:fldChar w:fldCharType="begin"/>
      </w:r>
      <w:r>
        <w:instrText xml:space="preserve"> XE "ethical" </w:instrText>
      </w:r>
      <w:r>
        <w:fldChar w:fldCharType="end"/>
      </w:r>
      <w:r>
        <w:t xml:space="preserve"> decisions and trade-offs </w:t>
      </w:r>
      <w:proofErr w:type="gramStart"/>
      <w:r>
        <w:t>creates</w:t>
      </w:r>
      <w:proofErr w:type="gramEnd"/>
      <w:r>
        <w:t xml:space="preserve"> accountability and enables ongoing learning. This documentation should capture not only the final decisions but also the reasoning, evidence, and considerations</w:t>
      </w:r>
      <w:r>
        <w:fldChar w:fldCharType="begin"/>
      </w:r>
      <w:r>
        <w:instrText xml:space="preserve"> XE "considerations" </w:instrText>
      </w:r>
      <w:r>
        <w:fldChar w:fldCharType="end"/>
      </w:r>
      <w:r>
        <w:t xml:space="preserve"> that informed them. This record allows organizations to review and refine their ethical</w:t>
      </w:r>
      <w:r>
        <w:fldChar w:fldCharType="begin"/>
      </w:r>
      <w:r>
        <w:instrText xml:space="preserve"> XE "ethical" </w:instrText>
      </w:r>
      <w:r>
        <w:fldChar w:fldCharType="end"/>
      </w:r>
      <w:r>
        <w:t xml:space="preserve"> approaches</w:t>
      </w:r>
      <w:r>
        <w:fldChar w:fldCharType="begin"/>
      </w:r>
      <w:r>
        <w:instrText xml:space="preserve"> XE "approaches" </w:instrText>
      </w:r>
      <w:r>
        <w:fldChar w:fldCharType="end"/>
      </w:r>
      <w:r>
        <w:t xml:space="preserve"> over time based on actual outcomes and evolving standards.</w:t>
      </w:r>
    </w:p>
    <w:p w:rsidR="006D03F0" w:rsidRDefault="00065DB8" w14:paraId="4D52EB61" w14:textId="14F11C19">
      <w:r>
        <w:t>Red team exercises provide a structured approach</w:t>
      </w:r>
      <w:r>
        <w:fldChar w:fldCharType="begin"/>
      </w:r>
      <w:r>
        <w:instrText xml:space="preserve"> XE "approach" </w:instrText>
      </w:r>
      <w:r>
        <w:fldChar w:fldCharType="end"/>
      </w:r>
      <w:r>
        <w:t xml:space="preserve"> to identifying potential misuse or unintended consequences of AI innovations. These exercises involve dedicated teams attempting to identify ways the technology could be misused, manipulated, or might cause harm. By adopting an adversarial mindset, red teams can surface risks that might not be apparent to development</w:t>
      </w:r>
      <w:r>
        <w:fldChar w:fldCharType="begin"/>
      </w:r>
      <w:r>
        <w:instrText xml:space="preserve"> XE "development" </w:instrText>
      </w:r>
      <w:r>
        <w:fldChar w:fldCharType="end"/>
      </w:r>
      <w:r>
        <w:t xml:space="preserve"> teams focused on intended use cases.</w:t>
      </w:r>
    </w:p>
    <w:p w:rsidR="006D03F0" w:rsidRDefault="00065DB8" w14:paraId="011CC754" w14:textId="635C6097">
      <w:r>
        <w:t>Scenario planning</w:t>
      </w:r>
      <w:r>
        <w:fldChar w:fldCharType="begin"/>
      </w:r>
      <w:r>
        <w:instrText xml:space="preserve"> XE "planning" </w:instrText>
      </w:r>
      <w:r>
        <w:fldChar w:fldCharType="end"/>
      </w:r>
      <w:r>
        <w:t xml:space="preserve"> for unintended consequences helps organizations anticipate and mitigate potential issues before deployment. This involves developing plausible scenarios for how the technology might be used or misused in different contexts and by different actors. These scenarios should consider not only technical</w:t>
      </w:r>
      <w:r>
        <w:fldChar w:fldCharType="begin"/>
      </w:r>
      <w:r>
        <w:instrText xml:space="preserve"> XE "technical" </w:instrText>
      </w:r>
      <w:r>
        <w:fldChar w:fldCharType="end"/>
      </w:r>
      <w:r>
        <w:t xml:space="preserve"> failures but also social</w:t>
      </w:r>
      <w:r>
        <w:fldChar w:fldCharType="begin"/>
      </w:r>
      <w:r>
        <w:instrText xml:space="preserve"> XE "social" </w:instrText>
      </w:r>
      <w:r>
        <w:fldChar w:fldCharType="end"/>
      </w:r>
      <w:r>
        <w:t>, economic, and political factors that might influence outcomes.</w:t>
      </w:r>
    </w:p>
    <w:p w:rsidR="006D03F0" w:rsidRDefault="00065DB8" w14:paraId="481781E2" w14:textId="05CECB22">
      <w:r>
        <w:t xml:space="preserve">Stress </w:t>
      </w:r>
      <w:proofErr w:type="gramStart"/>
      <w:r>
        <w:t>testing of</w:t>
      </w:r>
      <w:proofErr w:type="gramEnd"/>
      <w:r>
        <w:t xml:space="preserve"> safety mechanisms</w:t>
      </w:r>
      <w:r>
        <w:fldChar w:fldCharType="begin"/>
      </w:r>
      <w:r>
        <w:instrText xml:space="preserve"> XE "mechanisms" </w:instrText>
      </w:r>
      <w:r>
        <w:fldChar w:fldCharType="end"/>
      </w:r>
      <w:r>
        <w:t xml:space="preserve"> ensures that protections function as intended under various</w:t>
      </w:r>
      <w:r>
        <w:fldChar w:fldCharType="begin"/>
      </w:r>
      <w:r>
        <w:instrText xml:space="preserve"> XE "various" </w:instrText>
      </w:r>
      <w:r>
        <w:fldChar w:fldCharType="end"/>
      </w:r>
      <w:r>
        <w:t xml:space="preserve"> conditions. This involves subjecting AI systems</w:t>
      </w:r>
      <w:r>
        <w:fldChar w:fldCharType="begin"/>
      </w:r>
      <w:r>
        <w:instrText xml:space="preserve"> XE "systems" </w:instrText>
      </w:r>
      <w:r>
        <w:fldChar w:fldCharType="end"/>
      </w:r>
      <w:r>
        <w:t xml:space="preserve"> to edge cases, adversarial inputs, and unusual usage patterns to verify that safety guardrails remain effective. Organizations should develop comprehensive test suites that evaluate system behavior across a wide range of scenarios and inputs.</w:t>
      </w:r>
    </w:p>
    <w:p w:rsidR="006D03F0" w:rsidRDefault="00065DB8" w14:paraId="48DEA6ED" w14:textId="02230A65">
      <w:r>
        <w:t>Responsible</w:t>
      </w:r>
      <w:r>
        <w:fldChar w:fldCharType="begin"/>
      </w:r>
      <w:r>
        <w:instrText xml:space="preserve"> XE "responsible" </w:instrText>
      </w:r>
      <w:r>
        <w:fldChar w:fldCharType="end"/>
      </w:r>
      <w:r>
        <w:t xml:space="preserve"> disclosure protocols establish clear processes for communicating AI capabilities and limitations</w:t>
      </w:r>
      <w:r>
        <w:fldChar w:fldCharType="begin"/>
      </w:r>
      <w:r>
        <w:instrText xml:space="preserve"> XE "limitations" </w:instrText>
      </w:r>
      <w:r>
        <w:fldChar w:fldCharType="end"/>
      </w:r>
      <w:r>
        <w:t xml:space="preserve"> to users and other stakeholders. These protocols should ensure that users understand what </w:t>
      </w:r>
      <w:proofErr w:type="gramStart"/>
      <w:r>
        <w:t>the AI</w:t>
      </w:r>
      <w:proofErr w:type="gramEnd"/>
      <w:r>
        <w:t xml:space="preserve"> can and cannot do, how it makes decisions, and what role they should play in the interaction. Clear disclosure builds trust and enables appropriate use of AI capabilities.</w:t>
      </w:r>
    </w:p>
    <w:p w:rsidR="006D03F0" w:rsidRDefault="00065DB8" w14:paraId="20B69FA7" w14:textId="7A252645">
      <w:r>
        <w:t>Transparency</w:t>
      </w:r>
      <w:r>
        <w:fldChar w:fldCharType="begin"/>
      </w:r>
      <w:r>
        <w:instrText xml:space="preserve"> XE "transparency" </w:instrText>
      </w:r>
      <w:r>
        <w:fldChar w:fldCharType="end"/>
      </w:r>
      <w:r>
        <w:t xml:space="preserve"> about data</w:t>
      </w:r>
      <w:r>
        <w:fldChar w:fldCharType="begin"/>
      </w:r>
      <w:r>
        <w:instrText xml:space="preserve"> XE "data" </w:instrText>
      </w:r>
      <w:r>
        <w:fldChar w:fldCharType="end"/>
      </w:r>
      <w:r>
        <w:t xml:space="preserve"> usage and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helps users understand how AI systems</w:t>
      </w:r>
      <w:r>
        <w:fldChar w:fldCharType="begin"/>
      </w:r>
      <w:r>
        <w:instrText xml:space="preserve"> XE "systems" </w:instrText>
      </w:r>
      <w:r>
        <w:fldChar w:fldCharType="end"/>
      </w:r>
      <w:r>
        <w:t xml:space="preserve"> operate and what information influences their outputs. Organizations should develop clear policies regarding what data</w:t>
      </w:r>
      <w:r>
        <w:fldChar w:fldCharType="begin"/>
      </w:r>
      <w:r>
        <w:instrText xml:space="preserve"> XE "data" </w:instrText>
      </w:r>
      <w:r>
        <w:fldChar w:fldCharType="end"/>
      </w:r>
      <w:r>
        <w:t xml:space="preserve"> is collected, how it is used, and how it influences AI behaviors. This transparency</w:t>
      </w:r>
      <w:r>
        <w:fldChar w:fldCharType="begin"/>
      </w:r>
      <w:r>
        <w:instrText xml:space="preserve"> XE "transparency" </w:instrText>
      </w:r>
      <w:r>
        <w:fldChar w:fldCharType="end"/>
      </w:r>
      <w:r>
        <w:t xml:space="preserve"> should extend to model</w:t>
      </w:r>
      <w:r>
        <w:fldChar w:fldCharType="begin"/>
      </w:r>
      <w:r>
        <w:instrText xml:space="preserve"> XE "model" </w:instrText>
      </w:r>
      <w:r>
        <w:fldChar w:fldCharType="end"/>
      </w:r>
      <w:r>
        <w:t xml:space="preserve"> limitations</w:t>
      </w:r>
      <w:r>
        <w:fldChar w:fldCharType="begin"/>
      </w:r>
      <w:r>
        <w:instrText xml:space="preserve"> XE "limitations" </w:instrText>
      </w:r>
      <w:r>
        <w:fldChar w:fldCharType="end"/>
      </w:r>
      <w:r>
        <w:t>, confidence levels, and potential biases.</w:t>
      </w:r>
    </w:p>
    <w:p w:rsidR="006D03F0" w:rsidRDefault="00065DB8" w14:paraId="19177D12" w14:textId="77777777">
      <w:r>
        <w:t>Clear attribution of AI-generated content is increasingly important as generative capabilities advance. Users should understand when they are interacting with AI-generated content and what role AI played in its creation. This attribution helps maintain appropriate trust levels and enables users to make informed judgments about the content they encounter.</w:t>
      </w:r>
    </w:p>
    <w:p w:rsidR="006D03F0" w:rsidRDefault="00065DB8" w14:paraId="3525E63E" w14:textId="77777777" w14:noSpellErr="1">
      <w:pPr>
        <w:pStyle w:val="Heading3"/>
      </w:pPr>
      <w:bookmarkStart w:name="_Toc21049001" w:id="925210399"/>
      <w:bookmarkStart w:name="_Toc454761916" w:id="1628254308"/>
      <w:bookmarkStart w:name="_Toc988527147" w:id="238352604"/>
      <w:bookmarkStart w:name="_Toc1459891744" w:id="34365484"/>
      <w:r w:rsidR="00065DB8">
        <w:rPr/>
        <w:t>Creating Space for Experimentation</w:t>
      </w:r>
      <w:bookmarkEnd w:id="925210399"/>
      <w:bookmarkEnd w:id="1628254308"/>
      <w:bookmarkEnd w:id="238352604"/>
      <w:bookmarkEnd w:id="34365484"/>
    </w:p>
    <w:p w:rsidR="006D03F0" w:rsidRDefault="00065DB8" w14:paraId="09FEB60A" w14:textId="476AC3EA">
      <w:r>
        <w:t>Innovation requires protected space for exploration where teams can pursue novel ideas without immediate pressure for commercial returns. Organizations should establish structured approaches</w:t>
      </w:r>
      <w:r>
        <w:fldChar w:fldCharType="begin"/>
      </w:r>
      <w:r>
        <w:instrText xml:space="preserve"> XE "approaches" </w:instrText>
      </w:r>
      <w:r>
        <w:fldChar w:fldCharType="end"/>
      </w:r>
      <w:r>
        <w:t xml:space="preserve"> to creating and managing this experimental space.</w:t>
      </w:r>
    </w:p>
    <w:p w:rsidR="006D03F0" w:rsidRDefault="00065DB8" w14:paraId="0B9A4520" w14:textId="607248EC">
      <w:r>
        <w:t xml:space="preserve">Innovation </w:t>
      </w:r>
      <w:proofErr w:type="gramStart"/>
      <w:r>
        <w:t>labs structures</w:t>
      </w:r>
      <w:proofErr w:type="gramEnd"/>
      <w:r>
        <w:t xml:space="preserve"> provide dedicated environments for exploring new</w:t>
      </w:r>
      <w:r>
        <w:fldChar w:fldCharType="begin"/>
      </w:r>
      <w:r>
        <w:instrText xml:space="preserve"> XE "new" </w:instrText>
      </w:r>
      <w:r>
        <w:fldChar w:fldCharType="end"/>
      </w:r>
      <w:r>
        <w:t xml:space="preserve"> AI capabilities. These labs typically feature</w:t>
      </w:r>
      <w:r>
        <w:fldChar w:fldCharType="begin"/>
      </w:r>
      <w:r>
        <w:instrText xml:space="preserve"> XE "feature" </w:instrText>
      </w:r>
      <w:r>
        <w:fldChar w:fldCharType="end"/>
      </w:r>
      <w:r>
        <w:t>:</w:t>
      </w:r>
    </w:p>
    <w:p w:rsidR="006D03F0" w:rsidRDefault="00065DB8" w14:paraId="385A8589" w14:textId="77777777">
      <w:pPr>
        <w:pStyle w:val="ListBullet"/>
      </w:pPr>
      <w:r>
        <w:t>Multidisciplinary teams with diverse expertise and perspectives</w:t>
      </w:r>
    </w:p>
    <w:p w:rsidR="006D03F0" w:rsidRDefault="00065DB8" w14:paraId="03C1B95B" w14:textId="77777777">
      <w:pPr>
        <w:pStyle w:val="ListBullet"/>
      </w:pPr>
      <w:r>
        <w:t>Freedom to explore ideas outside current product roadmaps</w:t>
      </w:r>
    </w:p>
    <w:p w:rsidR="006D03F0" w:rsidRDefault="00065DB8" w14:paraId="39F090B5" w14:textId="02851220">
      <w:pPr>
        <w:pStyle w:val="ListBullet"/>
      </w:pPr>
      <w:r>
        <w:t>Reduced short-term performance pressure and longer evaluation</w:t>
      </w:r>
      <w:r>
        <w:fldChar w:fldCharType="begin"/>
      </w:r>
      <w:r>
        <w:instrText xml:space="preserve"> XE "evaluation" </w:instrText>
      </w:r>
      <w:r>
        <w:fldChar w:fldCharType="end"/>
      </w:r>
      <w:r>
        <w:t xml:space="preserve"> horizons</w:t>
      </w:r>
    </w:p>
    <w:p w:rsidR="006D03F0" w:rsidRDefault="00065DB8" w14:paraId="5CEC2F84" w14:textId="56E3A049">
      <w:pPr>
        <w:pStyle w:val="ListBullet"/>
      </w:pPr>
      <w:r>
        <w:t>Access to specialized resources, including computing infrastructure</w:t>
      </w:r>
      <w:r>
        <w:fldChar w:fldCharType="begin"/>
      </w:r>
      <w:r>
        <w:instrText xml:space="preserve"> XE "infrastructure" </w:instrText>
      </w:r>
      <w:r>
        <w:fldChar w:fldCharType="end"/>
      </w:r>
      <w:r>
        <w:t xml:space="preserve"> and research partnerships</w:t>
      </w:r>
    </w:p>
    <w:p w:rsidR="006D03F0" w:rsidRDefault="00065DB8" w14:paraId="6BE7CAE5" w14:textId="77777777">
      <w:pPr>
        <w:pStyle w:val="ListBullet"/>
      </w:pPr>
      <w:r>
        <w:t>Clear pathways for transitioning promising innovations to product teams</w:t>
      </w:r>
    </w:p>
    <w:p w:rsidR="006D03F0" w:rsidRDefault="00065DB8" w14:paraId="365F9B45" w14:textId="3041A621">
      <w:r>
        <w:t>Organizations should establish clear mandates and governance</w:t>
      </w:r>
      <w:r>
        <w:fldChar w:fldCharType="begin"/>
      </w:r>
      <w:r>
        <w:instrText xml:space="preserve"> XE "governance" </w:instrText>
      </w:r>
      <w:r>
        <w:fldChar w:fldCharType="end"/>
      </w:r>
      <w:r>
        <w:t xml:space="preserve"> for innovation labs to ensure they remain connected to broader organizational</w:t>
      </w:r>
      <w:r>
        <w:fldChar w:fldCharType="begin"/>
      </w:r>
      <w:r>
        <w:instrText xml:space="preserve"> XE "organizational" </w:instrText>
      </w:r>
      <w:r>
        <w:fldChar w:fldCharType="end"/>
      </w:r>
      <w:r>
        <w:t xml:space="preserve"> objectives</w:t>
      </w:r>
      <w:r>
        <w:fldChar w:fldCharType="begin"/>
      </w:r>
      <w:r>
        <w:instrText xml:space="preserve"> XE "objectives" </w:instrText>
      </w:r>
      <w:r>
        <w:fldChar w:fldCharType="end"/>
      </w:r>
      <w:r>
        <w:t xml:space="preserve"> while maintaining sufficient autonomy. This might include regular reviews with senior leadership, alignment on focus areas, and structured processes for evaluating and transitioning projects.</w:t>
      </w:r>
    </w:p>
    <w:p w:rsidR="006D03F0" w:rsidRDefault="00065DB8" w14:paraId="0CD46516" w14:textId="5533B535">
      <w:r>
        <w:t>Hackathon and sprint models provide time-boxed opportunities for exploring new</w:t>
      </w:r>
      <w:r>
        <w:fldChar w:fldCharType="begin"/>
      </w:r>
      <w:r>
        <w:instrText xml:space="preserve"> XE "new" </w:instrText>
      </w:r>
      <w:r>
        <w:fldChar w:fldCharType="end"/>
      </w:r>
      <w:r>
        <w:t xml:space="preserve"> AI capabilities. These intensive collaboration periods allow teams to rapidly prototype and demonstrate novel applications without the overhead of formal project structures. Organizations might organize regular internal hackathons focused on specific AI challenges</w:t>
      </w:r>
      <w:r>
        <w:fldChar w:fldCharType="begin"/>
      </w:r>
      <w:r>
        <w:instrText xml:space="preserve"> XE "challenges" </w:instrText>
      </w:r>
      <w:r>
        <w:fldChar w:fldCharType="end"/>
      </w:r>
      <w:r>
        <w:t xml:space="preserve"> or participate in external events to expose teams to new</w:t>
      </w:r>
      <w:r>
        <w:fldChar w:fldCharType="begin"/>
      </w:r>
      <w:r>
        <w:instrText xml:space="preserve"> XE "new" </w:instrText>
      </w:r>
      <w:r>
        <w:fldChar w:fldCharType="end"/>
      </w:r>
      <w:r>
        <w:t xml:space="preserve"> perspectives.</w:t>
      </w:r>
    </w:p>
    <w:p w:rsidR="006D03F0" w:rsidRDefault="00065DB8" w14:paraId="4B36A740" w14:textId="6E817F0F">
      <w:r>
        <w:t xml:space="preserve">Cross-functional collaboration is essential to effective AI experimentation. By bringing together diverse </w:t>
      </w:r>
      <w:proofErr w:type="gramStart"/>
      <w:r>
        <w:t>expertise—</w:t>
      </w:r>
      <w:proofErr w:type="gramEnd"/>
      <w:r>
        <w:t>including AI specialists, domain</w:t>
      </w:r>
      <w:r>
        <w:fldChar w:fldCharType="begin"/>
      </w:r>
      <w:r>
        <w:instrText xml:space="preserve"> XE "domain" </w:instrText>
      </w:r>
      <w:r>
        <w:fldChar w:fldCharType="end"/>
      </w:r>
      <w:r>
        <w:t xml:space="preserve"> experts, designers, and business</w:t>
      </w:r>
      <w:r>
        <w:fldChar w:fldCharType="begin"/>
      </w:r>
      <w:r>
        <w:instrText xml:space="preserve"> XE "business" </w:instrText>
      </w:r>
      <w:r>
        <w:fldChar w:fldCharType="end"/>
      </w:r>
      <w:r>
        <w:t xml:space="preserve"> strategists—organizations can identify novel applications and ensure innovations address real user needs. Structured collaboration methods, such as design</w:t>
      </w:r>
      <w:r>
        <w:fldChar w:fldCharType="begin"/>
      </w:r>
      <w:r>
        <w:instrText xml:space="preserve"> XE "design" </w:instrText>
      </w:r>
      <w:r>
        <w:fldChar w:fldCharType="end"/>
      </w:r>
      <w:r>
        <w:t xml:space="preserve"> sprints or innovation workshops, can facilitate productive interaction across disciplines.</w:t>
      </w:r>
    </w:p>
    <w:p w:rsidR="006D03F0" w:rsidRDefault="00065DB8" w14:paraId="0ABB2D2D" w14:textId="64F63816">
      <w:r>
        <w:t>Rapid prototyping and demonstration capabilities enable teams to quickly test and refine AI concepts. Organizations should invest in tools and platforms that lower the barriers</w:t>
      </w:r>
      <w:r>
        <w:fldChar w:fldCharType="begin"/>
      </w:r>
      <w:r>
        <w:instrText xml:space="preserve"> XE "barriers" </w:instrText>
      </w:r>
      <w:r>
        <w:fldChar w:fldCharType="end"/>
      </w:r>
      <w:r>
        <w:t xml:space="preserve"> to AI </w:t>
      </w:r>
      <w:r>
        <w:t>experimentation, such as internal model</w:t>
      </w:r>
      <w:r>
        <w:fldChar w:fldCharType="begin"/>
      </w:r>
      <w:r>
        <w:instrText xml:space="preserve"> XE "model" </w:instrText>
      </w:r>
      <w:r>
        <w:fldChar w:fldCharType="end"/>
      </w:r>
      <w:r>
        <w:t xml:space="preserve"> APIs, no-code AI tools, or simplified deployment environments. These resources allow teams to focus on innovation rather than infrastructure</w:t>
      </w:r>
      <w:r>
        <w:fldChar w:fldCharType="begin"/>
      </w:r>
      <w:r>
        <w:instrText xml:space="preserve"> XE "infrastructure" </w:instrText>
      </w:r>
      <w:r>
        <w:fldChar w:fldCharType="end"/>
      </w:r>
      <w:r>
        <w:t>.</w:t>
      </w:r>
    </w:p>
    <w:p w:rsidR="006D03F0" w:rsidRDefault="00065DB8" w14:paraId="49C0D28A" w14:textId="38520177">
      <w:r>
        <w:t>External collaboration expands the scope</w:t>
      </w:r>
      <w:r>
        <w:fldChar w:fldCharType="begin"/>
      </w:r>
      <w:r>
        <w:instrText xml:space="preserve"> XE "scope" </w:instrText>
      </w:r>
      <w:r>
        <w:fldChar w:fldCharType="end"/>
      </w:r>
      <w:r>
        <w:t xml:space="preserve"> and impact</w:t>
      </w:r>
      <w:r>
        <w:fldChar w:fldCharType="begin"/>
      </w:r>
      <w:r>
        <w:instrText xml:space="preserve"> XE "impact" </w:instrText>
      </w:r>
      <w:r>
        <w:fldChar w:fldCharType="end"/>
      </w:r>
      <w:r>
        <w:t xml:space="preserve"> of AI experimentation. Partnerships with research institutions provide access to cutting-edge AI capabilities and expertise that might not be available internally. These partnerships might include joint research projects, visiting </w:t>
      </w:r>
      <w:proofErr w:type="gramStart"/>
      <w:r>
        <w:t>researcher</w:t>
      </w:r>
      <w:proofErr w:type="gramEnd"/>
      <w:r>
        <w:t xml:space="preserve"> programs, or </w:t>
      </w:r>
      <w:proofErr w:type="gramStart"/>
      <w:r>
        <w:t>sponsored</w:t>
      </w:r>
      <w:proofErr w:type="gramEnd"/>
      <w:r>
        <w:t xml:space="preserve"> academic work in areas of strategic</w:t>
      </w:r>
      <w:r>
        <w:fldChar w:fldCharType="begin"/>
      </w:r>
      <w:r>
        <w:instrText xml:space="preserve"> XE "strategic" </w:instrText>
      </w:r>
      <w:r>
        <w:fldChar w:fldCharType="end"/>
      </w:r>
      <w:r>
        <w:t xml:space="preserve"> interest.</w:t>
      </w:r>
    </w:p>
    <w:p w:rsidR="006D03F0" w:rsidRDefault="00065DB8" w14:paraId="0559E502" w14:textId="085DC6F5">
      <w:r>
        <w:t>Open innovation challenges</w:t>
      </w:r>
      <w:r>
        <w:fldChar w:fldCharType="begin"/>
      </w:r>
      <w:r>
        <w:instrText xml:space="preserve"> XE "challenges" </w:instrText>
      </w:r>
      <w:r>
        <w:fldChar w:fldCharType="end"/>
      </w:r>
      <w:r>
        <w:t xml:space="preserve"> invite external contributors to address specific AI problems or explore novel applications. By framing clear challenges</w:t>
      </w:r>
      <w:r>
        <w:fldChar w:fldCharType="begin"/>
      </w:r>
      <w:r>
        <w:instrText xml:space="preserve"> XE "challenges" </w:instrText>
      </w:r>
      <w:r>
        <w:fldChar w:fldCharType="end"/>
      </w:r>
      <w:r>
        <w:t xml:space="preserve"> and providing necessary resources (such as data</w:t>
      </w:r>
      <w:r>
        <w:fldChar w:fldCharType="begin"/>
      </w:r>
      <w:r>
        <w:instrText xml:space="preserve"> XE "data" </w:instrText>
      </w:r>
      <w:r>
        <w:fldChar w:fldCharType="end"/>
      </w:r>
      <w:r>
        <w:t>, APIs, or computing infrastructure</w:t>
      </w:r>
      <w:r>
        <w:fldChar w:fldCharType="begin"/>
      </w:r>
      <w:r>
        <w:instrText xml:space="preserve"> XE "infrastructure" </w:instrText>
      </w:r>
      <w:r>
        <w:fldChar w:fldCharType="end"/>
      </w:r>
      <w:r>
        <w:t>), organizations can tap into diverse perspectives and approaches</w:t>
      </w:r>
      <w:r>
        <w:fldChar w:fldCharType="begin"/>
      </w:r>
      <w:r>
        <w:instrText xml:space="preserve"> XE "approaches" </w:instrText>
      </w:r>
      <w:r>
        <w:fldChar w:fldCharType="end"/>
      </w:r>
      <w:r>
        <w:t>. These challenges</w:t>
      </w:r>
      <w:r>
        <w:fldChar w:fldCharType="begin"/>
      </w:r>
      <w:r>
        <w:instrText xml:space="preserve"> XE "challenges" </w:instrText>
      </w:r>
      <w:r>
        <w:fldChar w:fldCharType="end"/>
      </w:r>
      <w:r>
        <w:t xml:space="preserve"> might be structured as competitions, collaborative projects, or ongoing programs.</w:t>
      </w:r>
    </w:p>
    <w:p w:rsidR="006D03F0" w:rsidRDefault="00065DB8" w14:paraId="64B32E47" w14:textId="69E457E7">
      <w:r>
        <w:t>Community engagement and feedback</w:t>
      </w:r>
      <w:r>
        <w:fldChar w:fldCharType="begin"/>
      </w:r>
      <w:r>
        <w:instrText xml:space="preserve"> XE "feedback" </w:instrText>
      </w:r>
      <w:r>
        <w:fldChar w:fldCharType="end"/>
      </w:r>
      <w:r>
        <w:t xml:space="preserve"> provide valuable input throughout the innovation process</w:t>
      </w:r>
      <w:r>
        <w:fldChar w:fldCharType="begin"/>
      </w:r>
      <w:r>
        <w:instrText xml:space="preserve"> XE "process" </w:instrText>
      </w:r>
      <w:r>
        <w:fldChar w:fldCharType="end"/>
      </w:r>
      <w:r>
        <w:t>. Organizations should establish channels for gathering insights from users, developers, and other stakeholders about potential AI applications, current limitations</w:t>
      </w:r>
      <w:r>
        <w:fldChar w:fldCharType="begin"/>
      </w:r>
      <w:r>
        <w:instrText xml:space="preserve"> XE "limitations" </w:instrText>
      </w:r>
      <w:r>
        <w:fldChar w:fldCharType="end"/>
      </w:r>
      <w:r>
        <w:t>, and emerging needs. This engagement might include user research, developer forums, beta testing programs, or advisory councils.</w:t>
      </w:r>
    </w:p>
    <w:p w:rsidR="006D03F0" w:rsidRDefault="00065DB8" w14:paraId="49034E9B" w14:textId="7045A87D">
      <w:r>
        <w:t>Organizations should develop clear processes for evaluating experimental outcomes and transitioning promising innovations to product teams. These processes should include criteria</w:t>
      </w:r>
      <w:r>
        <w:fldChar w:fldCharType="begin"/>
      </w:r>
      <w:r>
        <w:instrText xml:space="preserve"> XE "criteria" </w:instrText>
      </w:r>
      <w:r>
        <w:fldChar w:fldCharType="end"/>
      </w:r>
      <w:r>
        <w:t xml:space="preserve"> for success</w:t>
      </w:r>
      <w:r>
        <w:fldChar w:fldCharType="begin"/>
      </w:r>
      <w:r>
        <w:instrText xml:space="preserve"> XE "success" </w:instrText>
      </w:r>
      <w:r>
        <w:fldChar w:fldCharType="end"/>
      </w:r>
      <w:r>
        <w:t>, resource allocation mechanisms</w:t>
      </w:r>
      <w:r>
        <w:fldChar w:fldCharType="begin"/>
      </w:r>
      <w:r>
        <w:instrText xml:space="preserve"> XE "mechanisms" </w:instrText>
      </w:r>
      <w:r>
        <w:fldChar w:fldCharType="end"/>
      </w:r>
      <w:r>
        <w:t>, and knowledge transfer protocols. Without these pathways, even successful experiments may fail to influence product development</w:t>
      </w:r>
      <w:r>
        <w:fldChar w:fldCharType="begin"/>
      </w:r>
      <w:r>
        <w:instrText xml:space="preserve"> XE "development" </w:instrText>
      </w:r>
      <w:r>
        <w:fldChar w:fldCharType="end"/>
      </w:r>
      <w:r>
        <w:t xml:space="preserve"> or create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w:t>
      </w:r>
    </w:p>
    <w:p w:rsidR="006D03F0" w:rsidRDefault="00065DB8" w14:paraId="1EEB70F8" w14:textId="7587DAFF" w14:noSpellErr="1">
      <w:pPr>
        <w:pStyle w:val="Heading2"/>
      </w:pPr>
      <w:bookmarkStart w:name="_Toc2010857091" w:id="1208075026"/>
      <w:bookmarkStart w:name="_Toc854751122" w:id="1251991091"/>
      <w:bookmarkStart w:name="_Toc462614623" w:id="775319927"/>
      <w:bookmarkStart w:name="_Toc227748018" w:id="1976548852"/>
      <w:r w:rsidR="00065DB8">
        <w:rPr/>
        <w:t>Case</w:t>
      </w:r>
      <w:r>
        <w:fldChar w:fldCharType="begin"/>
      </w:r>
      <w:r>
        <w:instrText xml:space="preserve"> XE "case" </w:instrText>
      </w:r>
      <w:r>
        <w:fldChar w:fldCharType="end"/>
      </w:r>
      <w:r w:rsidR="00065DB8">
        <w:rPr/>
        <w:t xml:space="preserve"> Studies</w:t>
      </w:r>
      <w:r>
        <w:fldChar w:fldCharType="begin"/>
      </w:r>
      <w:r>
        <w:instrText xml:space="preserve"> XE "studies" </w:instrText>
      </w:r>
      <w:r>
        <w:fldChar w:fldCharType="end"/>
      </w:r>
      <w:r w:rsidR="00065DB8">
        <w:rPr/>
        <w:t xml:space="preserve"> in AI Innovation</w:t>
      </w:r>
      <w:bookmarkEnd w:id="1208075026"/>
      <w:bookmarkEnd w:id="1251991091"/>
      <w:bookmarkEnd w:id="775319927"/>
      <w:bookmarkEnd w:id="1976548852"/>
    </w:p>
    <w:p w:rsidR="006D03F0" w:rsidRDefault="00065DB8" w14:paraId="495999B5" w14:textId="578C0AC0">
      <w:r>
        <w:t>Examining real-world</w:t>
      </w:r>
      <w:r>
        <w:fldChar w:fldCharType="begin"/>
      </w:r>
      <w:r>
        <w:instrText xml:space="preserve"> XE "world" </w:instrText>
      </w:r>
      <w:r>
        <w:fldChar w:fldCharType="end"/>
      </w:r>
      <w:r>
        <w:t xml:space="preserve"> examples of AI innovation </w:t>
      </w:r>
      <w:proofErr w:type="gramStart"/>
      <w:r>
        <w:t>provides</w:t>
      </w:r>
      <w:proofErr w:type="gramEnd"/>
      <w:r>
        <w:t xml:space="preserve"> valuable insights into effective approaches</w:t>
      </w:r>
      <w:r>
        <w:fldChar w:fldCharType="begin"/>
      </w:r>
      <w:r>
        <w:instrText xml:space="preserve"> XE "approaches" </w:instrText>
      </w:r>
      <w:r>
        <w:fldChar w:fldCharType="end"/>
      </w:r>
      <w:r>
        <w:t xml:space="preserve"> and common challenges</w:t>
      </w:r>
      <w:r>
        <w:fldChar w:fldCharType="begin"/>
      </w:r>
      <w:r>
        <w:instrText xml:space="preserve"> XE "challenges" </w:instrText>
      </w:r>
      <w:r>
        <w:fldChar w:fldCharType="end"/>
      </w:r>
      <w:r>
        <w:t>. This section presents detailed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xml:space="preserve"> that illustrate the principles</w:t>
      </w:r>
      <w:r>
        <w:fldChar w:fldCharType="begin"/>
      </w:r>
      <w:r>
        <w:instrText xml:space="preserve"> XE "principles" </w:instrText>
      </w:r>
      <w:r>
        <w:fldChar w:fldCharType="end"/>
      </w:r>
      <w:r>
        <w:t xml:space="preserve"> discussed throughout this chapter</w:t>
      </w:r>
      <w:r>
        <w:fldChar w:fldCharType="begin"/>
      </w:r>
      <w:r>
        <w:instrText xml:space="preserve"> XE "chapter" </w:instrText>
      </w:r>
      <w:r>
        <w:fldChar w:fldCharType="end"/>
      </w:r>
      <w:r>
        <w:t>.</w:t>
      </w:r>
    </w:p>
    <w:p w:rsidR="006D03F0" w:rsidRDefault="00065DB8" w14:paraId="0D6A96C3" w14:textId="028B9F2A" w14:noSpellErr="1">
      <w:pPr>
        <w:pStyle w:val="Heading3"/>
      </w:pPr>
      <w:bookmarkStart w:name="_Toc1947236247" w:id="1908146075"/>
      <w:bookmarkStart w:name="_Toc16120050" w:id="1187839001"/>
      <w:bookmarkStart w:name="_Toc659165734" w:id="53544469"/>
      <w:bookmarkStart w:name="_Toc68189689" w:id="292284866"/>
      <w:r w:rsidR="00065DB8">
        <w:rPr/>
        <w:t>Case</w:t>
      </w:r>
      <w:r>
        <w:fldChar w:fldCharType="begin"/>
      </w:r>
      <w:r>
        <w:instrText xml:space="preserve"> XE "case" </w:instrText>
      </w:r>
      <w:r>
        <w:fldChar w:fldCharType="end"/>
      </w:r>
      <w:r w:rsidR="00065DB8">
        <w:rPr/>
        <w:t xml:space="preserve"> Study 1: Transformative Text Generation</w:t>
      </w:r>
      <w:bookmarkEnd w:id="1908146075"/>
      <w:bookmarkEnd w:id="1187839001"/>
      <w:bookmarkEnd w:id="53544469"/>
      <w:bookmarkEnd w:id="292284866"/>
    </w:p>
    <w:p w:rsidR="006D03F0" w:rsidRDefault="00065DB8" w14:paraId="4D2680CB" w14:textId="6AE4ED0D">
      <w:r>
        <w:t>A productivity software company sought to integrate generative AI capabilities into their document creation tools, aiming to enhance user productivity and differentiate their offering in a competitive</w:t>
      </w:r>
      <w:r>
        <w:fldChar w:fldCharType="begin"/>
      </w:r>
      <w:r>
        <w:instrText xml:space="preserve"> XE "competitive" </w:instrText>
      </w:r>
      <w:r>
        <w:fldChar w:fldCharType="end"/>
      </w:r>
      <w:r>
        <w:t xml:space="preserve"> market. Their journey illustrates key</w:t>
      </w:r>
      <w:r>
        <w:fldChar w:fldCharType="begin"/>
      </w:r>
      <w:r>
        <w:instrText xml:space="preserve"> XE "key" </w:instrText>
      </w:r>
      <w:r>
        <w:fldChar w:fldCharType="end"/>
      </w:r>
      <w:r>
        <w:t xml:space="preserve"> principles</w:t>
      </w:r>
      <w:r>
        <w:fldChar w:fldCharType="begin"/>
      </w:r>
      <w:r>
        <w:instrText xml:space="preserve"> XE "principles" </w:instrText>
      </w:r>
      <w:r>
        <w:fldChar w:fldCharType="end"/>
      </w:r>
      <w:r>
        <w:t xml:space="preserve"> of strategic</w:t>
      </w:r>
      <w:r>
        <w:fldChar w:fldCharType="begin"/>
      </w:r>
      <w:r>
        <w:instrText xml:space="preserve"> XE "strategic" </w:instrText>
      </w:r>
      <w:r>
        <w:fldChar w:fldCharType="end"/>
      </w:r>
      <w:r>
        <w:t xml:space="preserve"> AI innovation.</w:t>
      </w:r>
    </w:p>
    <w:p w:rsidR="006D03F0" w:rsidRDefault="00065DB8" w14:paraId="5927D04C" w14:textId="4525B9E7">
      <w:r>
        <w:t>The company began with a comprehensive initial assessment</w:t>
      </w:r>
      <w:r>
        <w:fldChar w:fldCharType="begin"/>
      </w:r>
      <w:r>
        <w:instrText xml:space="preserve"> XE "assessment" </w:instrText>
      </w:r>
      <w:r>
        <w:fldChar w:fldCharType="end"/>
      </w:r>
      <w:r>
        <w:t xml:space="preserve"> to identify the most promising applications of text generation technology. This assessment</w:t>
      </w:r>
      <w:r>
        <w:fldChar w:fldCharType="begin"/>
      </w:r>
      <w:r>
        <w:instrText xml:space="preserve"> XE "assessment" </w:instrText>
      </w:r>
      <w:r>
        <w:fldChar w:fldCharType="end"/>
      </w:r>
      <w:r>
        <w:t xml:space="preserve"> combined multiple perspectives:</w:t>
      </w:r>
    </w:p>
    <w:p w:rsidR="006D03F0" w:rsidRDefault="00065DB8" w14:paraId="676EEAAB" w14:textId="5A9515B7">
      <w:r>
        <w:t>Technical</w:t>
      </w:r>
      <w:r>
        <w:fldChar w:fldCharType="begin"/>
      </w:r>
      <w:r>
        <w:instrText xml:space="preserve"> XE "technical" </w:instrText>
      </w:r>
      <w:r>
        <w:fldChar w:fldCharType="end"/>
      </w:r>
      <w:r>
        <w:t xml:space="preserve"> evaluation</w:t>
      </w:r>
      <w:r>
        <w:fldChar w:fldCharType="begin"/>
      </w:r>
      <w:r>
        <w:instrText xml:space="preserve"> XE "evaluation" </w:instrText>
      </w:r>
      <w:r>
        <w:fldChar w:fldCharType="end"/>
      </w:r>
      <w:r>
        <w:t xml:space="preserve"> examined various</w:t>
      </w:r>
      <w:r>
        <w:fldChar w:fldCharType="begin"/>
      </w:r>
      <w:r>
        <w:instrText xml:space="preserve"> XE "various" </w:instrText>
      </w:r>
      <w:r>
        <w:fldChar w:fldCharType="end"/>
      </w:r>
      <w:r>
        <w:t xml:space="preserve"> language models and generation approaches</w:t>
      </w:r>
      <w:r>
        <w:fldChar w:fldCharType="begin"/>
      </w:r>
      <w:r>
        <w:instrText xml:space="preserve"> XE "approaches" </w:instrText>
      </w:r>
      <w:r>
        <w:fldChar w:fldCharType="end"/>
      </w:r>
      <w:r>
        <w:t>, assessing their capabilities, limitations</w:t>
      </w:r>
      <w:r>
        <w:fldChar w:fldCharType="begin"/>
      </w:r>
      <w:r>
        <w:instrText xml:space="preserve"> XE "limitations" </w:instrText>
      </w:r>
      <w:r>
        <w:fldChar w:fldCharType="end"/>
      </w:r>
      <w:r>
        <w:t>, and resource requirements. This evaluation</w:t>
      </w:r>
      <w:r>
        <w:fldChar w:fldCharType="begin"/>
      </w:r>
      <w:r>
        <w:instrText xml:space="preserve"> XE "evaluation" </w:instrText>
      </w:r>
      <w:r>
        <w:fldChar w:fldCharType="end"/>
      </w:r>
      <w:r>
        <w:t xml:space="preserve"> included benchmarking different models on relevant tasks, analyzing inference</w:t>
      </w:r>
      <w:r>
        <w:fldChar w:fldCharType="begin"/>
      </w:r>
      <w:r>
        <w:instrText xml:space="preserve"> XE "inference" </w:instrText>
      </w:r>
      <w:r>
        <w:fldChar w:fldCharType="end"/>
      </w:r>
      <w:r>
        <w:t xml:space="preserve"> performance, and identifying potential integration</w:t>
      </w:r>
      <w:r>
        <w:fldChar w:fldCharType="begin"/>
      </w:r>
      <w:r>
        <w:instrText xml:space="preserve"> XE "integration" </w:instrText>
      </w:r>
      <w:r>
        <w:fldChar w:fldCharType="end"/>
      </w:r>
      <w:r>
        <w:t xml:space="preserve"> challenges</w:t>
      </w:r>
      <w:r>
        <w:fldChar w:fldCharType="begin"/>
      </w:r>
      <w:r>
        <w:instrText xml:space="preserve"> XE "challenges" </w:instrText>
      </w:r>
      <w:r>
        <w:fldChar w:fldCharType="end"/>
      </w:r>
      <w:r>
        <w:t>.</w:t>
      </w:r>
    </w:p>
    <w:p w:rsidR="006D03F0" w:rsidRDefault="00065DB8" w14:paraId="252D9404" w14:textId="00EB68BA">
      <w:r>
        <w:t>User research employed contextual inquiry, workflow analysis, and pain point identification</w:t>
      </w:r>
      <w:r>
        <w:fldChar w:fldCharType="begin"/>
      </w:r>
      <w:r>
        <w:instrText xml:space="preserve"> XE "identification" </w:instrText>
      </w:r>
      <w:r>
        <w:fldChar w:fldCharType="end"/>
      </w:r>
      <w:r>
        <w:t xml:space="preserve"> to understand where text generation could deliver the greatest value</w:t>
      </w:r>
      <w:r>
        <w:fldChar w:fldCharType="begin"/>
      </w:r>
      <w:r>
        <w:instrText xml:space="preserve"> XE "value" </w:instrText>
      </w:r>
      <w:r>
        <w:fldChar w:fldCharType="end"/>
      </w:r>
      <w:r>
        <w:t>. This research revealed that users struggled most with starting documents, adjusting tone for different audiences, and expanding brief outlines into comprehensive content.</w:t>
      </w:r>
    </w:p>
    <w:p w:rsidR="006D03F0" w:rsidRDefault="00065DB8" w14:paraId="60941486" w14:textId="594CB034">
      <w:r>
        <w:t>Feasibility assessment</w:t>
      </w:r>
      <w:r>
        <w:fldChar w:fldCharType="begin"/>
      </w:r>
      <w:r>
        <w:instrText xml:space="preserve"> XE "assessment" </w:instrText>
      </w:r>
      <w:r>
        <w:fldChar w:fldCharType="end"/>
      </w:r>
      <w:r>
        <w:t xml:space="preserve"> examined the technical</w:t>
      </w:r>
      <w:r>
        <w:fldChar w:fldCharType="begin"/>
      </w:r>
      <w:r>
        <w:instrText xml:space="preserve"> XE "technical" </w:instrText>
      </w:r>
      <w:r>
        <w:fldChar w:fldCharType="end"/>
      </w:r>
      <w:r>
        <w:t>, data</w:t>
      </w:r>
      <w:r>
        <w:fldChar w:fldCharType="begin"/>
      </w:r>
      <w:r>
        <w:instrText xml:space="preserve"> XE "data" </w:instrText>
      </w:r>
      <w:r>
        <w:fldChar w:fldCharType="end"/>
      </w:r>
      <w:r>
        <w:t>, and integration</w:t>
      </w:r>
      <w:r>
        <w:fldChar w:fldCharType="begin"/>
      </w:r>
      <w:r>
        <w:instrText xml:space="preserve"> XE "integration" </w:instrText>
      </w:r>
      <w:r>
        <w:fldChar w:fldCharType="end"/>
      </w:r>
      <w:r>
        <w:t xml:space="preserve"> requirements for different applications. This assessment</w:t>
      </w:r>
      <w:r>
        <w:fldChar w:fldCharType="begin"/>
      </w:r>
      <w:r>
        <w:instrText xml:space="preserve"> XE "assessment" </w:instrText>
      </w:r>
      <w:r>
        <w:fldChar w:fldCharType="end"/>
      </w:r>
      <w:r>
        <w:t xml:space="preserve"> considered factors such as model</w:t>
      </w:r>
      <w:r>
        <w:fldChar w:fldCharType="begin"/>
      </w:r>
      <w:r>
        <w:instrText xml:space="preserve"> XE "model" </w:instrText>
      </w:r>
      <w:r>
        <w:fldChar w:fldCharType="end"/>
      </w:r>
      <w:r>
        <w:t xml:space="preserve"> size, latency requirements, data</w:t>
      </w:r>
      <w:r>
        <w:fldChar w:fldCharType="begin"/>
      </w:r>
      <w:r>
        <w:instrText xml:space="preserve"> XE "data" </w:instrText>
      </w:r>
      <w:r>
        <w:fldChar w:fldCharType="end"/>
      </w:r>
      <w:r>
        <w:t xml:space="preserve">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and integration</w:t>
      </w:r>
      <w:r>
        <w:fldChar w:fldCharType="begin"/>
      </w:r>
      <w:r>
        <w:instrText xml:space="preserve"> XE "integration" </w:instrText>
      </w:r>
      <w:r>
        <w:fldChar w:fldCharType="end"/>
      </w:r>
      <w:r>
        <w:t xml:space="preserve"> complexity.</w:t>
      </w:r>
    </w:p>
    <w:p w:rsidR="006D03F0" w:rsidRDefault="00065DB8" w14:paraId="2BE445ED" w14:textId="79DEED73">
      <w:r>
        <w:t>Based on this assessment</w:t>
      </w:r>
      <w:r>
        <w:fldChar w:fldCharType="begin"/>
      </w:r>
      <w:r>
        <w:instrText xml:space="preserve"> XE "assessment" </w:instrText>
      </w:r>
      <w:r>
        <w:fldChar w:fldCharType="end"/>
      </w:r>
      <w:r>
        <w:t>, the company selected three capabilities for initial focus:</w:t>
      </w:r>
    </w:p>
    <w:p w:rsidR="006D03F0" w:rsidRDefault="00065DB8" w14:paraId="6F5B687E" w14:textId="13DAA09E">
      <w:r>
        <w:t>Intelligent document summarization would automatically generate concise summaries of existing documents, helping users quickly understand key</w:t>
      </w:r>
      <w:r>
        <w:fldChar w:fldCharType="begin"/>
      </w:r>
      <w:r>
        <w:instrText xml:space="preserve"> XE "key" </w:instrText>
      </w:r>
      <w:r>
        <w:fldChar w:fldCharType="end"/>
      </w:r>
      <w:r>
        <w:t xml:space="preserve"> points and share information more efficiently. This capability</w:t>
      </w:r>
      <w:r>
        <w:fldChar w:fldCharType="begin"/>
      </w:r>
      <w:r>
        <w:instrText xml:space="preserve"> XE "capability" </w:instrText>
      </w:r>
      <w:r>
        <w:fldChar w:fldCharType="end"/>
      </w:r>
      <w:r>
        <w:t xml:space="preserve"> addressed a clear pain point while leveraging the strengths of current language models in condensing information.</w:t>
      </w:r>
    </w:p>
    <w:p w:rsidR="006D03F0" w:rsidRDefault="00065DB8" w14:paraId="20C489FC" w14:textId="607F33E7">
      <w:r>
        <w:t>Style transformation would adjust the tone and formality of text to suit different audiences and purposes. This capability</w:t>
      </w:r>
      <w:r>
        <w:fldChar w:fldCharType="begin"/>
      </w:r>
      <w:r>
        <w:instrText xml:space="preserve"> XE "capability" </w:instrText>
      </w:r>
      <w:r>
        <w:fldChar w:fldCharType="end"/>
      </w:r>
      <w:r>
        <w:t xml:space="preserve"> addressed the challenge of adapting content for different contexts, such as transforming casual notes into formal business</w:t>
      </w:r>
      <w:r>
        <w:fldChar w:fldCharType="begin"/>
      </w:r>
      <w:r>
        <w:instrText xml:space="preserve"> XE "business" </w:instrText>
      </w:r>
      <w:r>
        <w:fldChar w:fldCharType="end"/>
      </w:r>
      <w:r>
        <w:t xml:space="preserve"> communications.</w:t>
      </w:r>
    </w:p>
    <w:p w:rsidR="006D03F0" w:rsidRDefault="00065DB8" w14:paraId="2EEE44B7" w14:textId="144A6719">
      <w:r>
        <w:t>Content expansion would develop comprehensive documents from brief outlines or bullet points. This capability</w:t>
      </w:r>
      <w:r>
        <w:fldChar w:fldCharType="begin"/>
      </w:r>
      <w:r>
        <w:instrText xml:space="preserve"> XE "capability" </w:instrText>
      </w:r>
      <w:r>
        <w:fldChar w:fldCharType="end"/>
      </w:r>
      <w:r>
        <w:t xml:space="preserve"> addressed the "blank page problem</w:t>
      </w:r>
      <w:r>
        <w:fldChar w:fldCharType="begin"/>
      </w:r>
      <w:r>
        <w:instrText xml:space="preserve"> XE "problem" </w:instrText>
      </w:r>
      <w:r>
        <w:fldChar w:fldCharType="end"/>
      </w:r>
      <w:r>
        <w:t>" that many users faced when starting new</w:t>
      </w:r>
      <w:r>
        <w:fldChar w:fldCharType="begin"/>
      </w:r>
      <w:r>
        <w:instrText xml:space="preserve"> XE "new" </w:instrText>
      </w:r>
      <w:r>
        <w:fldChar w:fldCharType="end"/>
      </w:r>
      <w:r>
        <w:t xml:space="preserve"> documents, allowing them to begin with a high-level structure</w:t>
      </w:r>
      <w:r>
        <w:fldChar w:fldCharType="begin"/>
      </w:r>
      <w:r>
        <w:instrText xml:space="preserve"> XE "structure" </w:instrText>
      </w:r>
      <w:r>
        <w:fldChar w:fldCharType="end"/>
      </w:r>
      <w:r>
        <w:t xml:space="preserve"> and let the AI fill in details.</w:t>
      </w:r>
    </w:p>
    <w:p w:rsidR="006D03F0" w:rsidRDefault="00065DB8" w14:paraId="05CEF4DB" w14:textId="533137B6">
      <w:r>
        <w:t>The company implemented these capabilities through</w:t>
      </w:r>
      <w:r>
        <w:fldChar w:fldCharType="begin"/>
      </w:r>
      <w:r>
        <w:instrText xml:space="preserve"> XE "through" </w:instrText>
      </w:r>
      <w:r>
        <w:fldChar w:fldCharType="end"/>
      </w:r>
      <w:r>
        <w:t xml:space="preserve"> a staged approach</w:t>
      </w:r>
      <w:r>
        <w:fldChar w:fldCharType="begin"/>
      </w:r>
      <w:r>
        <w:instrText xml:space="preserve"> XE "approach" </w:instrText>
      </w:r>
      <w:r>
        <w:fldChar w:fldCharType="end"/>
      </w:r>
      <w:r>
        <w:t xml:space="preserve"> that balanced ambition with practicality:</w:t>
      </w:r>
    </w:p>
    <w:p w:rsidR="006D03F0" w:rsidRDefault="00065DB8" w14:paraId="6F9416E6" w14:textId="70FB1A29">
      <w:r>
        <w:t>Phase 1 focused on document summarization, which offered the most favorable combination of technical</w:t>
      </w:r>
      <w:r>
        <w:fldChar w:fldCharType="begin"/>
      </w:r>
      <w:r>
        <w:instrText xml:space="preserve"> XE "technical" </w:instrText>
      </w:r>
      <w:r>
        <w:fldChar w:fldCharType="end"/>
      </w:r>
      <w:r>
        <w:t xml:space="preserve"> feasibility and user value</w:t>
      </w:r>
      <w:r>
        <w:fldChar w:fldCharType="begin"/>
      </w:r>
      <w:r>
        <w:instrText xml:space="preserve"> XE "value" </w:instrText>
      </w:r>
      <w:r>
        <w:fldChar w:fldCharType="end"/>
      </w:r>
      <w:r>
        <w:t>. The implementation</w:t>
      </w:r>
      <w:r>
        <w:fldChar w:fldCharType="begin"/>
      </w:r>
      <w:r>
        <w:instrText xml:space="preserve"> XE "implementation" </w:instrText>
      </w:r>
      <w:r>
        <w:fldChar w:fldCharType="end"/>
      </w:r>
      <w:r>
        <w:t xml:space="preserve"> included clear user controls for summary length, style, and focus areas, ensuring </w:t>
      </w:r>
      <w:proofErr w:type="gramStart"/>
      <w:r>
        <w:t>users maintained</w:t>
      </w:r>
      <w:proofErr w:type="gramEnd"/>
      <w:r>
        <w:t xml:space="preserve"> agency in the process</w:t>
      </w:r>
      <w:r>
        <w:fldChar w:fldCharType="begin"/>
      </w:r>
      <w:r>
        <w:instrText xml:space="preserve"> XE "process" </w:instrText>
      </w:r>
      <w:r>
        <w:fldChar w:fldCharType="end"/>
      </w:r>
      <w:r>
        <w:t>. This phase established the technical</w:t>
      </w:r>
      <w:r>
        <w:fldChar w:fldCharType="begin"/>
      </w:r>
      <w:r>
        <w:instrText xml:space="preserve"> XE "technical" </w:instrText>
      </w:r>
      <w:r>
        <w:fldChar w:fldCharType="end"/>
      </w:r>
      <w:r>
        <w:t xml:space="preserve"> foundation</w:t>
      </w:r>
      <w:r>
        <w:fldChar w:fldCharType="begin"/>
      </w:r>
      <w:r>
        <w:instrText xml:space="preserve"> XE "foundation" </w:instrText>
      </w:r>
      <w:r>
        <w:fldChar w:fldCharType="end"/>
      </w:r>
      <w:r>
        <w:t xml:space="preserve"> for subsequent capabilities while delivering immediate value</w:t>
      </w:r>
      <w:r>
        <w:fldChar w:fldCharType="begin"/>
      </w:r>
      <w:r>
        <w:instrText xml:space="preserve"> XE "value" </w:instrText>
      </w:r>
      <w:r>
        <w:fldChar w:fldCharType="end"/>
      </w:r>
      <w:r>
        <w:t>.</w:t>
      </w:r>
    </w:p>
    <w:p w:rsidR="006D03F0" w:rsidRDefault="00065DB8" w14:paraId="1F3F6F3E" w14:textId="7FF8AD7B">
      <w:r>
        <w:t>Phase 2 added style transformation with a before/after preview that allowed users to see and refine the AI's suggestions before applying them. This transparent approach</w:t>
      </w:r>
      <w:r>
        <w:fldChar w:fldCharType="begin"/>
      </w:r>
      <w:r>
        <w:instrText xml:space="preserve"> XE "approach" </w:instrText>
      </w:r>
      <w:r>
        <w:fldChar w:fldCharType="end"/>
      </w:r>
      <w:r>
        <w:t xml:space="preserve"> built trust by giving users visibility into the transformation process</w:t>
      </w:r>
      <w:r>
        <w:fldChar w:fldCharType="begin"/>
      </w:r>
      <w:r>
        <w:instrText xml:space="preserve"> XE "process" </w:instrText>
      </w:r>
      <w:r>
        <w:fldChar w:fldCharType="end"/>
      </w:r>
      <w:r>
        <w:t xml:space="preserve"> and control over </w:t>
      </w:r>
      <w:proofErr w:type="gramStart"/>
      <w:r>
        <w:t>the final result</w:t>
      </w:r>
      <w:proofErr w:type="gramEnd"/>
      <w:r>
        <w:t>. The implementation</w:t>
      </w:r>
      <w:r>
        <w:fldChar w:fldCharType="begin"/>
      </w:r>
      <w:r>
        <w:instrText xml:space="preserve"> XE "implementation" </w:instrText>
      </w:r>
      <w:r>
        <w:fldChar w:fldCharType="end"/>
      </w:r>
      <w:r>
        <w:t xml:space="preserve"> included multiple style options and the ability to customize transformations.</w:t>
      </w:r>
    </w:p>
    <w:p w:rsidR="006D03F0" w:rsidRDefault="00065DB8" w14:paraId="5F9B5066" w14:textId="1438CDE3">
      <w:r>
        <w:t>Phase 3 introduced outline expansion with iterative refinement capabilities. Users could provide an outline structure</w:t>
      </w:r>
      <w:r>
        <w:fldChar w:fldCharType="begin"/>
      </w:r>
      <w:r>
        <w:instrText xml:space="preserve"> XE "structure" </w:instrText>
      </w:r>
      <w:r>
        <w:fldChar w:fldCharType="end"/>
      </w:r>
      <w:r>
        <w:t xml:space="preserve"> and receive AI-generated content that filled in the details. The implementation</w:t>
      </w:r>
      <w:r>
        <w:fldChar w:fldCharType="begin"/>
      </w:r>
      <w:r>
        <w:instrText xml:space="preserve"> XE "implementation" </w:instrText>
      </w:r>
      <w:r>
        <w:fldChar w:fldCharType="end"/>
      </w:r>
      <w:r>
        <w:t xml:space="preserve"> included the ability to regenerate specific sections, provide additional guidance to the AI, and iteratively refine the generated content.</w:t>
      </w:r>
    </w:p>
    <w:p w:rsidR="006D03F0" w:rsidRDefault="00065DB8" w14:paraId="64683FB4" w14:textId="7A8CDF1E">
      <w:r>
        <w:t>The impact</w:t>
      </w:r>
      <w:r>
        <w:fldChar w:fldCharType="begin"/>
      </w:r>
      <w:r>
        <w:instrText xml:space="preserve"> XE "impact" </w:instrText>
      </w:r>
      <w:r>
        <w:fldChar w:fldCharType="end"/>
      </w:r>
      <w:r>
        <w:t xml:space="preserve"> of these innovations was substantial across multiple dimensions:</w:t>
      </w:r>
    </w:p>
    <w:p w:rsidR="006D03F0" w:rsidRDefault="00065DB8" w14:paraId="0E60D6C0" w14:textId="48816FF7">
      <w:r>
        <w:t>Productivity metrics showed a 37% reduction in time spent on first</w:t>
      </w:r>
      <w:r>
        <w:fldChar w:fldCharType="begin"/>
      </w:r>
      <w:r>
        <w:instrText xml:space="preserve"> XE "first" </w:instrText>
      </w:r>
      <w:r>
        <w:fldChar w:fldCharType="end"/>
      </w:r>
      <w:r>
        <w:t xml:space="preserve"> drafts, allowing users to focus more on refinement and higher-level thinking. This time savings was particularly significant for routine documents and communications.</w:t>
      </w:r>
    </w:p>
    <w:p w:rsidR="006D03F0" w:rsidRDefault="00065DB8" w14:paraId="341B4EFB" w14:textId="06886A10">
      <w:r>
        <w:t>User satisfaction increased by 28% according to post-implementation</w:t>
      </w:r>
      <w:r>
        <w:fldChar w:fldCharType="begin"/>
      </w:r>
      <w:r>
        <w:instrText xml:space="preserve"> XE "implementation" </w:instrText>
      </w:r>
      <w:r>
        <w:fldChar w:fldCharType="end"/>
      </w:r>
      <w:r>
        <w:t xml:space="preserve"> surveys, with users reporting greater confidence in their writing and reduced writing anxiety. The AI capabilities were particularly valued by non-native speakers and users who did not consider writing a core</w:t>
      </w:r>
      <w:r>
        <w:fldChar w:fldCharType="begin"/>
      </w:r>
      <w:r>
        <w:instrText xml:space="preserve"> XE "core" </w:instrText>
      </w:r>
      <w:r>
        <w:fldChar w:fldCharType="end"/>
      </w:r>
      <w:r>
        <w:t xml:space="preserve"> strength.</w:t>
      </w:r>
    </w:p>
    <w:p w:rsidR="006D03F0" w:rsidRDefault="00065DB8" w14:paraId="16B1B4C0" w14:textId="5A7BB3D2">
      <w:r>
        <w:t>Competitive</w:t>
      </w:r>
      <w:r>
        <w:fldChar w:fldCharType="begin"/>
      </w:r>
      <w:r>
        <w:instrText xml:space="preserve"> XE "competitive" </w:instrText>
      </w:r>
      <w:r>
        <w:fldChar w:fldCharType="end"/>
      </w:r>
      <w:r>
        <w:t xml:space="preserve"> differentiation was significant, with the capabilities becoming</w:t>
      </w:r>
      <w:r>
        <w:fldChar w:fldCharType="begin"/>
      </w:r>
      <w:r>
        <w:instrText xml:space="preserve"> XE "becoming" </w:instrText>
      </w:r>
      <w:r>
        <w:fldChar w:fldCharType="end"/>
      </w:r>
      <w:r>
        <w:t xml:space="preserve"> key</w:t>
      </w:r>
      <w:r>
        <w:fldChar w:fldCharType="begin"/>
      </w:r>
      <w:r>
        <w:instrText xml:space="preserve"> XE "key" </w:instrText>
      </w:r>
      <w:r>
        <w:fldChar w:fldCharType="end"/>
      </w:r>
      <w:r>
        <w:t xml:space="preserve"> selling points in marketing materials and sales conversations. The company saw increased conversion rates and reduced churn in the quarters following the feature</w:t>
      </w:r>
      <w:r>
        <w:fldChar w:fldCharType="begin"/>
      </w:r>
      <w:r>
        <w:instrText xml:space="preserve"> XE "feature" </w:instrText>
      </w:r>
      <w:r>
        <w:fldChar w:fldCharType="end"/>
      </w:r>
      <w:r>
        <w:t xml:space="preserve"> launches.</w:t>
      </w:r>
    </w:p>
    <w:p w:rsidR="006D03F0" w:rsidRDefault="00065DB8" w14:paraId="3A6FDAC1" w14:textId="50245A53">
      <w:r>
        <w:t>Key</w:t>
      </w:r>
      <w:r>
        <w:fldChar w:fldCharType="begin"/>
      </w:r>
      <w:r>
        <w:instrText xml:space="preserve"> XE "key" </w:instrText>
      </w:r>
      <w:r>
        <w:fldChar w:fldCharType="end"/>
      </w:r>
      <w:r>
        <w:t xml:space="preserve"> learnings from this initiative highlighted important principles</w:t>
      </w:r>
      <w:r>
        <w:fldChar w:fldCharType="begin"/>
      </w:r>
      <w:r>
        <w:instrText xml:space="preserve"> XE "principles" </w:instrText>
      </w:r>
      <w:r>
        <w:fldChar w:fldCharType="end"/>
      </w:r>
      <w:r>
        <w:t xml:space="preserve"> for AI innovation:</w:t>
      </w:r>
    </w:p>
    <w:p w:rsidR="006D03F0" w:rsidRDefault="00065DB8" w14:paraId="7027F002" w14:textId="0EC7AEC6">
      <w:r>
        <w:t>User control was essential for adoption, with users strongly preferring AI capabilities that augmented</w:t>
      </w:r>
      <w:r>
        <w:fldChar w:fldCharType="begin"/>
      </w:r>
      <w:r>
        <w:instrText xml:space="preserve"> XE "augmented" </w:instrText>
      </w:r>
      <w:r>
        <w:fldChar w:fldCharType="end"/>
      </w:r>
      <w:r>
        <w:t xml:space="preserve"> rather than replaced their judgment. Features that positioned </w:t>
      </w:r>
      <w:proofErr w:type="gramStart"/>
      <w:r>
        <w:t>the AI</w:t>
      </w:r>
      <w:proofErr w:type="gramEnd"/>
      <w:r>
        <w:t xml:space="preserve"> as a collaborative partner rather than an autonomous agent saw higher usage and satisfaction.</w:t>
      </w:r>
    </w:p>
    <w:p w:rsidR="006D03F0" w:rsidRDefault="00065DB8" w14:paraId="472F6B05" w14:textId="160F3642">
      <w:r>
        <w:t xml:space="preserve">Transparent AI </w:t>
      </w:r>
      <w:proofErr w:type="gramStart"/>
      <w:r>
        <w:t>operation built</w:t>
      </w:r>
      <w:proofErr w:type="gramEnd"/>
      <w:r>
        <w:t xml:space="preserve"> trust by helping users understand what the AI was doing and why. Features that provided visibility into the AI's process</w:t>
      </w:r>
      <w:r>
        <w:fldChar w:fldCharType="begin"/>
      </w:r>
      <w:r>
        <w:instrText xml:space="preserve"> XE "process" </w:instrText>
      </w:r>
      <w:r>
        <w:fldChar w:fldCharType="end"/>
      </w:r>
      <w:r>
        <w:t xml:space="preserve"> and reasoning were more readily adopted than "black box" capabilities.</w:t>
      </w:r>
    </w:p>
    <w:p w:rsidR="006D03F0" w:rsidRDefault="00065DB8" w14:paraId="0129870C" w14:textId="7B5F115A">
      <w:r>
        <w:t>Starting with focused capabilities allowed for quality optimization before expanding scope</w:t>
      </w:r>
      <w:r>
        <w:fldChar w:fldCharType="begin"/>
      </w:r>
      <w:r>
        <w:instrText xml:space="preserve"> XE "scope" </w:instrText>
      </w:r>
      <w:r>
        <w:fldChar w:fldCharType="end"/>
      </w:r>
      <w:r>
        <w:t>. By beginning with well-defined use cases, the company could refine their models and user experience before tackling more complex scenarios.</w:t>
      </w:r>
    </w:p>
    <w:p w:rsidR="006D03F0" w:rsidRDefault="00065DB8" w14:paraId="312E7DE0" w14:textId="4DE62556" w14:noSpellErr="1">
      <w:pPr>
        <w:pStyle w:val="Heading3"/>
      </w:pPr>
      <w:bookmarkStart w:name="_Toc1252885662" w:id="222423661"/>
      <w:bookmarkStart w:name="_Toc307516329" w:id="1806260862"/>
      <w:bookmarkStart w:name="_Toc1345605096" w:id="1700191084"/>
      <w:bookmarkStart w:name="_Toc320464397" w:id="1085704070"/>
      <w:r w:rsidR="00065DB8">
        <w:rPr/>
        <w:t>Case</w:t>
      </w:r>
      <w:r>
        <w:fldChar w:fldCharType="begin"/>
      </w:r>
      <w:r>
        <w:instrText xml:space="preserve"> XE "case" </w:instrText>
      </w:r>
      <w:r>
        <w:fldChar w:fldCharType="end"/>
      </w:r>
      <w:r w:rsidR="00065DB8">
        <w:rPr/>
        <w:t xml:space="preserve"> Study 2: Reimagining Creative Workflows</w:t>
      </w:r>
      <w:bookmarkEnd w:id="222423661"/>
      <w:bookmarkEnd w:id="1806260862"/>
      <w:bookmarkEnd w:id="1700191084"/>
      <w:bookmarkEnd w:id="1085704070"/>
    </w:p>
    <w:p w:rsidR="006D03F0" w:rsidRDefault="00065DB8" w14:paraId="5F9FBBC9" w14:textId="5D04C02C">
      <w:r>
        <w:t>A design</w:t>
      </w:r>
      <w:r>
        <w:fldChar w:fldCharType="begin"/>
      </w:r>
      <w:r>
        <w:instrText xml:space="preserve"> XE "design" </w:instrText>
      </w:r>
      <w:r>
        <w:fldChar w:fldCharType="end"/>
      </w:r>
      <w:r>
        <w:t xml:space="preserve"> software company sought to integrate generative AI into their creative tools, aiming to enhance designer productivity while preserving creative control and expression. Their approach</w:t>
      </w:r>
      <w:r>
        <w:fldChar w:fldCharType="begin"/>
      </w:r>
      <w:r>
        <w:instrText xml:space="preserve"> XE "approach" </w:instrText>
      </w:r>
      <w:r>
        <w:fldChar w:fldCharType="end"/>
      </w:r>
      <w:r>
        <w:t xml:space="preserve"> demonstrates the importance</w:t>
      </w:r>
      <w:r>
        <w:fldChar w:fldCharType="begin"/>
      </w:r>
      <w:r>
        <w:instrText xml:space="preserve"> XE "importance" </w:instrText>
      </w:r>
      <w:r>
        <w:fldChar w:fldCharType="end"/>
      </w:r>
      <w:r>
        <w:t xml:space="preserve"> of user-centered innovation and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in creative domains.</w:t>
      </w:r>
    </w:p>
    <w:p w:rsidR="006D03F0" w:rsidRDefault="00065DB8" w14:paraId="0DF40951" w14:textId="1096A463">
      <w:r>
        <w:t>The company established a dedicated "AI Creative Lab" to explore potential applications of generative AI in design</w:t>
      </w:r>
      <w:r>
        <w:fldChar w:fldCharType="begin"/>
      </w:r>
      <w:r>
        <w:instrText xml:space="preserve"> XE "design" </w:instrText>
      </w:r>
      <w:r>
        <w:fldChar w:fldCharType="end"/>
      </w:r>
      <w:r>
        <w:t xml:space="preserve"> workflows. This lab featured:</w:t>
      </w:r>
    </w:p>
    <w:p w:rsidR="006D03F0" w:rsidRDefault="00065DB8" w14:paraId="66162ACF" w14:textId="77777777">
      <w:pPr>
        <w:pStyle w:val="ListBullet"/>
      </w:pPr>
      <w:r>
        <w:t>A multidisciplinary team including AI researchers, designers, product managers, and ethicists</w:t>
      </w:r>
    </w:p>
    <w:p w:rsidR="006D03F0" w:rsidRDefault="00065DB8" w14:paraId="7B7544DA" w14:textId="79F867CD">
      <w:pPr>
        <w:pStyle w:val="ListBullet"/>
      </w:pPr>
      <w:r>
        <w:t>Dedicated computing resources for model</w:t>
      </w:r>
      <w:r>
        <w:fldChar w:fldCharType="begin"/>
      </w:r>
      <w:r>
        <w:instrText xml:space="preserve"> XE "model" </w:instrText>
      </w:r>
      <w:r>
        <w:fldChar w:fldCharType="end"/>
      </w:r>
      <w:r>
        <w:t xml:space="preserve"> training and experimentation</w:t>
      </w:r>
    </w:p>
    <w:p w:rsidR="006D03F0" w:rsidRDefault="00065DB8" w14:paraId="5CDF507C" w14:textId="77777777">
      <w:pPr>
        <w:pStyle w:val="ListBullet"/>
      </w:pPr>
      <w:r>
        <w:t>Regular engagement with professional designers and creative agencies</w:t>
      </w:r>
    </w:p>
    <w:p w:rsidR="006D03F0" w:rsidRDefault="00065DB8" w14:paraId="7E1F9775" w14:textId="2414F4A4">
      <w:pPr>
        <w:pStyle w:val="ListBullet"/>
      </w:pPr>
      <w:r>
        <w:t>A structured process</w:t>
      </w:r>
      <w:r>
        <w:fldChar w:fldCharType="begin"/>
      </w:r>
      <w:r>
        <w:instrText xml:space="preserve"> XE "process" </w:instrText>
      </w:r>
      <w:r>
        <w:fldChar w:fldCharType="end"/>
      </w:r>
      <w:r>
        <w:t xml:space="preserve"> for evaluating and prioritizing AI features</w:t>
      </w:r>
    </w:p>
    <w:p w:rsidR="006D03F0" w:rsidRDefault="00065DB8" w14:paraId="1D0271B8" w14:textId="62CAC299">
      <w:r>
        <w:t>The lab developed a comprehensive innovation framework</w:t>
      </w:r>
      <w:r>
        <w:fldChar w:fldCharType="begin"/>
      </w:r>
      <w:r>
        <w:instrText xml:space="preserve"> XE "framework" </w:instrText>
      </w:r>
      <w:r>
        <w:fldChar w:fldCharType="end"/>
      </w:r>
      <w:r>
        <w:t xml:space="preserve"> that included:</w:t>
      </w:r>
    </w:p>
    <w:p w:rsidR="006D03F0" w:rsidRDefault="00065DB8" w14:paraId="01D17065" w14:textId="75EB0B36">
      <w:pPr>
        <w:pStyle w:val="ListBullet"/>
      </w:pPr>
      <w:r>
        <w:t>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xml:space="preserve"> spanning technical</w:t>
      </w:r>
      <w:r>
        <w:fldChar w:fldCharType="begin"/>
      </w:r>
      <w:r>
        <w:instrText xml:space="preserve"> XE "technical" </w:instrText>
      </w:r>
      <w:r>
        <w:fldChar w:fldCharType="end"/>
      </w:r>
      <w:r>
        <w:t xml:space="preserve"> feasibility, user value</w:t>
      </w:r>
      <w:r>
        <w:fldChar w:fldCharType="begin"/>
      </w:r>
      <w:r>
        <w:instrText xml:space="preserve"> XE "value" </w:instrText>
      </w:r>
      <w:r>
        <w:fldChar w:fldCharType="end"/>
      </w:r>
      <w:r>
        <w:t>, and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p>
    <w:p w:rsidR="006D03F0" w:rsidRDefault="00065DB8" w14:paraId="5AD19048" w14:textId="77777777">
      <w:pPr>
        <w:pStyle w:val="ListBullet"/>
      </w:pPr>
      <w:r>
        <w:t>Stage-gate processes for advancing concepts from exploration to productization</w:t>
      </w:r>
    </w:p>
    <w:p w:rsidR="006D03F0" w:rsidRDefault="00065DB8" w14:paraId="3498FFD6" w14:textId="4B56DB16">
      <w:pPr>
        <w:pStyle w:val="ListBullet"/>
      </w:pPr>
      <w:r>
        <w:t>Documentation requirements for design</w:t>
      </w:r>
      <w:r>
        <w:fldChar w:fldCharType="begin"/>
      </w:r>
      <w:r>
        <w:instrText xml:space="preserve"> XE "design" </w:instrText>
      </w:r>
      <w:r>
        <w:fldChar w:fldCharType="end"/>
      </w:r>
      <w:r>
        <w:t xml:space="preserve"> decisions, model</w:t>
      </w:r>
      <w:r>
        <w:fldChar w:fldCharType="begin"/>
      </w:r>
      <w:r>
        <w:instrText xml:space="preserve"> XE "model" </w:instrText>
      </w:r>
      <w:r>
        <w:fldChar w:fldCharType="end"/>
      </w:r>
      <w:r>
        <w:t xml:space="preserve"> characteristics, and limitations</w:t>
      </w:r>
      <w:r>
        <w:fldChar w:fldCharType="begin"/>
      </w:r>
      <w:r>
        <w:instrText xml:space="preserve"> XE "limitations" </w:instrText>
      </w:r>
      <w:r>
        <w:fldChar w:fldCharType="end"/>
      </w:r>
    </w:p>
    <w:p w:rsidR="006D03F0" w:rsidRDefault="00065DB8" w14:paraId="6C9B91E0" w14:textId="77777777">
      <w:pPr>
        <w:pStyle w:val="ListBullet"/>
      </w:pPr>
      <w:r>
        <w:t>Regular review sessions with senior leadership and external advisors</w:t>
      </w:r>
    </w:p>
    <w:p w:rsidR="006D03F0" w:rsidRDefault="00065DB8" w14:paraId="2738361D" w14:textId="56C7A051">
      <w:r>
        <w:t>User-centered exploration formed the foundation</w:t>
      </w:r>
      <w:r>
        <w:fldChar w:fldCharType="begin"/>
      </w:r>
      <w:r>
        <w:instrText xml:space="preserve"> XE "foundation" </w:instrText>
      </w:r>
      <w:r>
        <w:fldChar w:fldCharType="end"/>
      </w:r>
      <w:r>
        <w:t xml:space="preserve"> of the innovation process</w:t>
      </w:r>
      <w:r>
        <w:fldChar w:fldCharType="begin"/>
      </w:r>
      <w:r>
        <w:instrText xml:space="preserve"> XE "process" </w:instrText>
      </w:r>
      <w:r>
        <w:fldChar w:fldCharType="end"/>
      </w:r>
      <w:r>
        <w:t>. The team conducted extensive co-creation sessions with professional designers across different specialties and experience levels. These sessions combined hands-on design</w:t>
      </w:r>
      <w:r>
        <w:fldChar w:fldCharType="begin"/>
      </w:r>
      <w:r>
        <w:instrText xml:space="preserve"> XE "design" </w:instrText>
      </w:r>
      <w:r>
        <w:fldChar w:fldCharType="end"/>
      </w:r>
      <w:r>
        <w:t xml:space="preserve"> activities with structured discussions about workflow challenges</w:t>
      </w:r>
      <w:r>
        <w:fldChar w:fldCharType="begin"/>
      </w:r>
      <w:r>
        <w:instrText xml:space="preserve"> XE "challenges" </w:instrText>
      </w:r>
      <w:r>
        <w:fldChar w:fldCharType="end"/>
      </w:r>
      <w:r>
        <w:t xml:space="preserve"> and opportunities.</w:t>
      </w:r>
    </w:p>
    <w:p w:rsidR="006D03F0" w:rsidRDefault="00065DB8" w14:paraId="3280B434" w14:textId="19E93F63">
      <w:r>
        <w:t>Through</w:t>
      </w:r>
      <w:r>
        <w:fldChar w:fldCharType="begin"/>
      </w:r>
      <w:r>
        <w:instrText xml:space="preserve"> XE "through" </w:instrText>
      </w:r>
      <w:r>
        <w:fldChar w:fldCharType="end"/>
      </w:r>
      <w:r>
        <w:t xml:space="preserve"> this exploration, the team identified key</w:t>
      </w:r>
      <w:r>
        <w:fldChar w:fldCharType="begin"/>
      </w:r>
      <w:r>
        <w:instrText xml:space="preserve"> XE "key" </w:instrText>
      </w:r>
      <w:r>
        <w:fldChar w:fldCharType="end"/>
      </w:r>
      <w:r>
        <w:t xml:space="preserve"> friction points in creative workflows:</w:t>
      </w:r>
    </w:p>
    <w:p w:rsidR="006D03F0" w:rsidRDefault="00065DB8" w14:paraId="0E8DF52D" w14:textId="3EFCBFC8">
      <w:pPr>
        <w:pStyle w:val="ListBullet"/>
      </w:pPr>
      <w:r>
        <w:t>Technical</w:t>
      </w:r>
      <w:r>
        <w:fldChar w:fldCharType="begin"/>
      </w:r>
      <w:r>
        <w:instrText xml:space="preserve"> XE "technical" </w:instrText>
      </w:r>
      <w:r>
        <w:fldChar w:fldCharType="end"/>
      </w:r>
      <w:r>
        <w:t xml:space="preserve"> tasks like selection</w:t>
      </w:r>
      <w:r>
        <w:fldChar w:fldCharType="begin"/>
      </w:r>
      <w:r>
        <w:instrText xml:space="preserve"> XE "selection" </w:instrText>
      </w:r>
      <w:r>
        <w:fldChar w:fldCharType="end"/>
      </w:r>
      <w:r>
        <w:t>, masking, and composition adjustment that interrupted creative flow</w:t>
      </w:r>
      <w:r>
        <w:fldChar w:fldCharType="begin"/>
      </w:r>
      <w:r>
        <w:instrText xml:space="preserve"> XE "flow" </w:instrText>
      </w:r>
      <w:r>
        <w:fldChar w:fldCharType="end"/>
      </w:r>
    </w:p>
    <w:p w:rsidR="006D03F0" w:rsidRDefault="00065DB8" w14:paraId="7703815B" w14:textId="46A32944">
      <w:pPr>
        <w:pStyle w:val="ListBullet"/>
      </w:pPr>
      <w:r>
        <w:t>Exploration limitations</w:t>
      </w:r>
      <w:r>
        <w:fldChar w:fldCharType="begin"/>
      </w:r>
      <w:r>
        <w:instrText xml:space="preserve"> XE "limitations" </w:instrText>
      </w:r>
      <w:r>
        <w:fldChar w:fldCharType="end"/>
      </w:r>
      <w:r>
        <w:t xml:space="preserve"> due to the time required to create multiple design</w:t>
      </w:r>
      <w:r>
        <w:fldChar w:fldCharType="begin"/>
      </w:r>
      <w:r>
        <w:instrText xml:space="preserve"> XE "design" </w:instrText>
      </w:r>
      <w:r>
        <w:fldChar w:fldCharType="end"/>
      </w:r>
      <w:r>
        <w:t xml:space="preserve"> variations</w:t>
      </w:r>
    </w:p>
    <w:p w:rsidR="006D03F0" w:rsidRDefault="00065DB8" w14:paraId="5C86813C" w14:textId="5C624268">
      <w:pPr>
        <w:pStyle w:val="ListBullet"/>
      </w:pPr>
      <w:r>
        <w:t>Execution gaps between designers' visions and their technical</w:t>
      </w:r>
      <w:r>
        <w:fldChar w:fldCharType="begin"/>
      </w:r>
      <w:r>
        <w:instrText xml:space="preserve"> XE "technical" </w:instrText>
      </w:r>
      <w:r>
        <w:fldChar w:fldCharType="end"/>
      </w:r>
      <w:r>
        <w:t xml:space="preserve"> abilities to realize them</w:t>
      </w:r>
    </w:p>
    <w:p w:rsidR="006D03F0" w:rsidRDefault="00065DB8" w14:paraId="2F18BA55" w14:textId="77777777">
      <w:r>
        <w:t>The team mapped opportunities for AI assistance versus automation, recognizing that designers valued tools that enhanced their capabilities while preserving their creative agency. This mapping distinguished between:</w:t>
      </w:r>
    </w:p>
    <w:p w:rsidR="006D03F0" w:rsidRDefault="00065DB8" w14:paraId="62B1190E" w14:textId="77777777">
      <w:pPr>
        <w:pStyle w:val="ListBullet"/>
      </w:pPr>
      <w:r>
        <w:t>Mechanical tasks where automation was welcome (e.g., precise selections, background removal)</w:t>
      </w:r>
    </w:p>
    <w:p w:rsidR="006D03F0" w:rsidRDefault="00065DB8" w14:paraId="3F1B278C" w14:textId="77777777">
      <w:pPr>
        <w:pStyle w:val="ListBullet"/>
      </w:pPr>
      <w:r>
        <w:t>Creative decisions where designers wanted assistance but maintained control (e.g., style exploration, composition suggestions)</w:t>
      </w:r>
    </w:p>
    <w:p w:rsidR="006D03F0" w:rsidRDefault="00065DB8" w14:paraId="0FC8EA32" w14:textId="7E41C2A9">
      <w:pPr>
        <w:pStyle w:val="ListBullet"/>
      </w:pPr>
      <w:r>
        <w:t>Core</w:t>
      </w:r>
      <w:r>
        <w:fldChar w:fldCharType="begin"/>
      </w:r>
      <w:r>
        <w:instrText xml:space="preserve"> XE "core" </w:instrText>
      </w:r>
      <w:r>
        <w:fldChar w:fldCharType="end"/>
      </w:r>
      <w:r>
        <w:t xml:space="preserve"> creative expressions where designers preferred full agency (e.g., concept development</w:t>
      </w:r>
      <w:r>
        <w:fldChar w:fldCharType="begin"/>
      </w:r>
      <w:r>
        <w:instrText xml:space="preserve"> XE "development" </w:instrText>
      </w:r>
      <w:r>
        <w:fldChar w:fldCharType="end"/>
      </w:r>
      <w:r>
        <w:t>, brand alignment)</w:t>
      </w:r>
    </w:p>
    <w:p w:rsidR="006D03F0" w:rsidRDefault="00065DB8" w14:paraId="29CD4CD1" w14:textId="4D3BE482">
      <w:r>
        <w:t xml:space="preserve">Based on this understanding, the team developed AI capabilities in three </w:t>
      </w:r>
      <w:proofErr w:type="gramStart"/>
      <w:r>
        <w:t>key</w:t>
      </w:r>
      <w:proofErr w:type="gramEnd"/>
      <w:r>
        <w:fldChar w:fldCharType="begin"/>
      </w:r>
      <w:r>
        <w:instrText xml:space="preserve"> XE "key" </w:instrText>
      </w:r>
      <w:r>
        <w:fldChar w:fldCharType="end"/>
      </w:r>
      <w:r>
        <w:t xml:space="preserve"> areas:</w:t>
      </w:r>
    </w:p>
    <w:p w:rsidR="006D03F0" w:rsidRDefault="00065DB8" w14:paraId="4408C0CC" w14:textId="6B45FB26">
      <w:r>
        <w:t>Intelligent object selection</w:t>
      </w:r>
      <w:r>
        <w:fldChar w:fldCharType="begin"/>
      </w:r>
      <w:r>
        <w:instrText xml:space="preserve"> XE "selection" </w:instrText>
      </w:r>
      <w:r>
        <w:fldChar w:fldCharType="end"/>
      </w:r>
      <w:r>
        <w:t xml:space="preserve"> and manipulation tools used computer vision to understand image content and enable more intuitive interactions. These tools could identify objects, suggest selections, and enable natural language commands for manipulations (e.g., "remove the background" or "center the logo").</w:t>
      </w:r>
    </w:p>
    <w:p w:rsidR="006D03F0" w:rsidRDefault="00065DB8" w14:paraId="1ED927E8" w14:textId="77777777">
      <w:r>
        <w:t>Style transfer and adaptation capabilities allowed designers to explore different visual styles while maintaining content integrity. These tools could apply style characteristics from reference images, generate variations based on style parameters, or suggest complementary color palettes and typography.</w:t>
      </w:r>
    </w:p>
    <w:p w:rsidR="006D03F0" w:rsidRDefault="00065DB8" w14:paraId="0BDCA1F0" w14:textId="5A3D1298">
      <w:r>
        <w:t>Generative design</w:t>
      </w:r>
      <w:r>
        <w:fldChar w:fldCharType="begin"/>
      </w:r>
      <w:r>
        <w:instrText xml:space="preserve"> XE "design" </w:instrText>
      </w:r>
      <w:r>
        <w:fldChar w:fldCharType="end"/>
      </w:r>
      <w:r>
        <w:t xml:space="preserve"> variations enabled rapid exploration of alternative approaches</w:t>
      </w:r>
      <w:r>
        <w:fldChar w:fldCharType="begin"/>
      </w:r>
      <w:r>
        <w:instrText xml:space="preserve"> XE "approaches" </w:instrText>
      </w:r>
      <w:r>
        <w:fldChar w:fldCharType="end"/>
      </w:r>
      <w:r>
        <w:t>. Designers could generate multiple variations of a design</w:t>
      </w:r>
      <w:r>
        <w:fldChar w:fldCharType="begin"/>
      </w:r>
      <w:r>
        <w:instrText xml:space="preserve"> XE "design" </w:instrText>
      </w:r>
      <w:r>
        <w:fldChar w:fldCharType="end"/>
      </w:r>
      <w:r>
        <w:t xml:space="preserve"> based on parameters they controlled, allowing them to explore the design</w:t>
      </w:r>
      <w:r>
        <w:fldChar w:fldCharType="begin"/>
      </w:r>
      <w:r>
        <w:instrText xml:space="preserve"> XE "design" </w:instrText>
      </w:r>
      <w:r>
        <w:fldChar w:fldCharType="end"/>
      </w:r>
      <w:r>
        <w:t xml:space="preserve"> space more efficiently and discover unexpected creative directions.</w:t>
      </w:r>
    </w:p>
    <w:p w:rsidR="006D03F0" w:rsidRDefault="00065DB8" w14:paraId="2A3D1F93" w14:textId="36CE0C62">
      <w:r>
        <w:t>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included robust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w:t>
      </w:r>
    </w:p>
    <w:p w:rsidR="006D03F0" w:rsidRDefault="00065DB8" w14:paraId="05F10467" w14:textId="7C22DD7B">
      <w:r>
        <w:t>Creative attribution was a central concern, with designers expressing anxiety about AI potentially replacing their skills</w:t>
      </w:r>
      <w:r>
        <w:fldChar w:fldCharType="begin"/>
      </w:r>
      <w:r>
        <w:instrText xml:space="preserve"> XE "skills" </w:instrText>
      </w:r>
      <w:r>
        <w:fldChar w:fldCharType="end"/>
      </w:r>
      <w:r>
        <w:t xml:space="preserve"> or devaluing their expertise. The team addressed these concerns by positioning AI tools as enhancing rather than replacing creative judgment and developing clear attribution mechanisms</w:t>
      </w:r>
      <w:r>
        <w:fldChar w:fldCharType="begin"/>
      </w:r>
      <w:r>
        <w:instrText xml:space="preserve"> XE "mechanisms" </w:instrText>
      </w:r>
      <w:r>
        <w:fldChar w:fldCharType="end"/>
      </w:r>
      <w:r>
        <w:t xml:space="preserve"> for AI contributions.</w:t>
      </w:r>
    </w:p>
    <w:p w:rsidR="006D03F0" w:rsidRDefault="00065DB8" w14:paraId="0A42872A" w14:textId="22160748">
      <w:r>
        <w:t>The team developed clear indicators of AI-assisted content, including metadata that documented which aspects of a design</w:t>
      </w:r>
      <w:r>
        <w:fldChar w:fldCharType="begin"/>
      </w:r>
      <w:r>
        <w:instrText xml:space="preserve"> XE "design" </w:instrText>
      </w:r>
      <w:r>
        <w:fldChar w:fldCharType="end"/>
      </w:r>
      <w:r>
        <w:t xml:space="preserve"> involved AI assistance. This transparency</w:t>
      </w:r>
      <w:r>
        <w:fldChar w:fldCharType="begin"/>
      </w:r>
      <w:r>
        <w:instrText xml:space="preserve"> XE "transparency" </w:instrText>
      </w:r>
      <w:r>
        <w:fldChar w:fldCharType="end"/>
      </w:r>
      <w:r>
        <w:t xml:space="preserve"> helped maintain appropriate attribution and enabled organizations to establish clear policies about AI usage in their creative processes.</w:t>
      </w:r>
    </w:p>
    <w:p w:rsidR="006D03F0" w:rsidRDefault="00065DB8" w14:paraId="3547FC06" w14:textId="0C30F477">
      <w:r>
        <w:t>Tools for understanding and controlling AI behavior gave designers visibility into how the AI made suggestions and the ability to guide its operation. These tools included visualization of feature</w:t>
      </w:r>
      <w:r>
        <w:fldChar w:fldCharType="begin"/>
      </w:r>
      <w:r>
        <w:instrText xml:space="preserve"> XE "feature" </w:instrText>
      </w:r>
      <w:r>
        <w:fldChar w:fldCharType="end"/>
      </w:r>
      <w:r>
        <w:t xml:space="preserve"> attention, controls for balancing different influences, and the ability to provide explicit guidance to the AI system.</w:t>
      </w:r>
    </w:p>
    <w:p w:rsidR="006D03F0" w:rsidRDefault="00065DB8" w14:paraId="259C3AA3" w14:textId="77777777">
      <w:r>
        <w:t>The results of these innovations were significant across multiple dimensions:</w:t>
      </w:r>
    </w:p>
    <w:p w:rsidR="006D03F0" w:rsidRDefault="00065DB8" w14:paraId="75824B7D" w14:textId="2F5FEF6D">
      <w:r>
        <w:t xml:space="preserve">Exploration metrics showed a 45% increase in the number of </w:t>
      </w:r>
      <w:proofErr w:type="gramStart"/>
      <w:r>
        <w:t>design</w:t>
      </w:r>
      <w:proofErr w:type="gramEnd"/>
      <w:r>
        <w:fldChar w:fldCharType="begin"/>
      </w:r>
      <w:r>
        <w:instrText xml:space="preserve"> XE "design" </w:instrText>
      </w:r>
      <w:r>
        <w:fldChar w:fldCharType="end"/>
      </w:r>
      <w:r>
        <w:t xml:space="preserve"> alternatives considered during projects. Designers reported that this broader exploration led to more innovative solutions and greater client satisfaction with the creative process</w:t>
      </w:r>
      <w:r>
        <w:fldChar w:fldCharType="begin"/>
      </w:r>
      <w:r>
        <w:instrText xml:space="preserve"> XE "process" </w:instrText>
      </w:r>
      <w:r>
        <w:fldChar w:fldCharType="end"/>
      </w:r>
      <w:r>
        <w:t>.</w:t>
      </w:r>
    </w:p>
    <w:p w:rsidR="006D03F0" w:rsidRDefault="00065DB8" w14:paraId="2296F72B" w14:textId="7B06EDCB">
      <w:r>
        <w:t>Efficiency improvements included a 32% reduction in time spent on technical</w:t>
      </w:r>
      <w:r>
        <w:fldChar w:fldCharType="begin"/>
      </w:r>
      <w:r>
        <w:instrText xml:space="preserve"> XE "technical" </w:instrText>
      </w:r>
      <w:r>
        <w:fldChar w:fldCharType="end"/>
      </w:r>
      <w:r>
        <w:t xml:space="preserve"> tasks, allowing designers to focus more on creative decisions and client relationships. This efficiency gain was particularly valuable for junior designers who previously spent significant time on technical</w:t>
      </w:r>
      <w:r>
        <w:fldChar w:fldCharType="begin"/>
      </w:r>
      <w:r>
        <w:instrText xml:space="preserve"> XE "technical" </w:instrText>
      </w:r>
      <w:r>
        <w:fldChar w:fldCharType="end"/>
      </w:r>
      <w:r>
        <w:t xml:space="preserve"> execution.</w:t>
      </w:r>
    </w:p>
    <w:p w:rsidR="006D03F0" w:rsidRDefault="00065DB8" w14:paraId="1494F0BC" w14:textId="264995C0">
      <w:r>
        <w:t>Market expansion was notable, with the AI capabilities attracting new</w:t>
      </w:r>
      <w:r>
        <w:fldChar w:fldCharType="begin"/>
      </w:r>
      <w:r>
        <w:instrText xml:space="preserve"> XE "new" </w:instrText>
      </w:r>
      <w:r>
        <w:fldChar w:fldCharType="end"/>
      </w:r>
      <w:r>
        <w:t xml:space="preserve"> user segments including smaller agencies, in-house design</w:t>
      </w:r>
      <w:r>
        <w:fldChar w:fldCharType="begin"/>
      </w:r>
      <w:r>
        <w:instrText xml:space="preserve"> XE "design" </w:instrText>
      </w:r>
      <w:r>
        <w:fldChar w:fldCharType="end"/>
      </w:r>
      <w:r>
        <w:t xml:space="preserve"> teams, and creative professionals who previously found the software too complex. This expansion contributed to significant revenue growth in the year following feature</w:t>
      </w:r>
      <w:r>
        <w:fldChar w:fldCharType="begin"/>
      </w:r>
      <w:r>
        <w:instrText xml:space="preserve"> XE "feature" </w:instrText>
      </w:r>
      <w:r>
        <w:fldChar w:fldCharType="end"/>
      </w:r>
      <w:r>
        <w:t xml:space="preserve"> launches.</w:t>
      </w:r>
    </w:p>
    <w:p w:rsidR="006D03F0" w:rsidRDefault="00065DB8" w14:paraId="30E4140B" w14:textId="77777777">
      <w:r>
        <w:t>The initiative yielded several important innovation lessons:</w:t>
      </w:r>
    </w:p>
    <w:p w:rsidR="006D03F0" w:rsidRDefault="00065DB8" w14:paraId="38E1C93B" w14:textId="6EFF55C4">
      <w:r>
        <w:t>AI features were most successful when they enhanced rather than replaced creative judgment. Tools that positioned AI as a creative partner rather than an autonomous creator saw higher adoption and more positive feedback</w:t>
      </w:r>
      <w:r>
        <w:fldChar w:fldCharType="begin"/>
      </w:r>
      <w:r>
        <w:instrText xml:space="preserve"> XE "feedback" </w:instrText>
      </w:r>
      <w:r>
        <w:fldChar w:fldCharType="end"/>
      </w:r>
      <w:r>
        <w:t xml:space="preserve"> from professional designers.</w:t>
      </w:r>
    </w:p>
    <w:p w:rsidR="006D03F0" w:rsidRDefault="00065DB8" w14:paraId="48F1B11A" w14:textId="1E34C8A9">
      <w:r>
        <w:t>Transparent operation was critical for professional adoption, with designers strongly preferring tools that provided visibility into AI processes and clear controls over outcomes. Features that operated as "black boxes" faced skepticism and limited usage, regardless of their technical</w:t>
      </w:r>
      <w:r>
        <w:fldChar w:fldCharType="begin"/>
      </w:r>
      <w:r>
        <w:instrText xml:space="preserve"> XE "technical" </w:instrText>
      </w:r>
      <w:r>
        <w:fldChar w:fldCharType="end"/>
      </w:r>
      <w:r>
        <w:t xml:space="preserve"> capabilities.</w:t>
      </w:r>
    </w:p>
    <w:p w:rsidR="006D03F0" w:rsidRDefault="00065DB8" w14:paraId="7B241606" w14:textId="03B67382">
      <w:r>
        <w:t>The most valuable features addressed tedious tasks rather than creative decisions. By automating technical</w:t>
      </w:r>
      <w:r>
        <w:fldChar w:fldCharType="begin"/>
      </w:r>
      <w:r>
        <w:instrText xml:space="preserve"> XE "technical" </w:instrText>
      </w:r>
      <w:r>
        <w:fldChar w:fldCharType="end"/>
      </w:r>
      <w:r>
        <w:t xml:space="preserve"> aspects of the workflow, the AI tools freed designers to focus on the creative judgments where they added the most value</w:t>
      </w:r>
      <w:r>
        <w:fldChar w:fldCharType="begin"/>
      </w:r>
      <w:r>
        <w:instrText xml:space="preserve"> XE "value" </w:instrText>
      </w:r>
      <w:r>
        <w:fldChar w:fldCharType="end"/>
      </w:r>
      <w:r>
        <w:t xml:space="preserve"> and derived the most satisfaction.</w:t>
      </w:r>
    </w:p>
    <w:p w:rsidR="006D03F0" w:rsidRDefault="00065DB8" w14:paraId="326DCD61" w14:textId="2FA4F633" w14:noSpellErr="1">
      <w:pPr>
        <w:pStyle w:val="Heading2"/>
      </w:pPr>
      <w:bookmarkStart w:name="_Toc1308037908" w:id="157844884"/>
      <w:bookmarkStart w:name="_Toc2065627397" w:id="291940356"/>
      <w:bookmarkStart w:name="_Toc1639050921" w:id="638384710"/>
      <w:bookmarkStart w:name="_Toc683367158" w:id="1899841074"/>
      <w:r w:rsidR="00065DB8">
        <w:rPr/>
        <w:t>Conclusion</w:t>
      </w:r>
      <w:r>
        <w:fldChar w:fldCharType="begin"/>
      </w:r>
      <w:r>
        <w:instrText xml:space="preserve"> XE "conclusion" </w:instrText>
      </w:r>
      <w:r>
        <w:fldChar w:fldCharType="end"/>
      </w:r>
      <w:r w:rsidR="00065DB8">
        <w:rPr/>
        <w:t>: The Innovation Imperative</w:t>
      </w:r>
      <w:bookmarkEnd w:id="157844884"/>
      <w:bookmarkEnd w:id="291940356"/>
      <w:bookmarkEnd w:id="638384710"/>
      <w:bookmarkEnd w:id="1899841074"/>
    </w:p>
    <w:p w:rsidR="006D03F0" w:rsidRDefault="00065DB8" w14:paraId="396CDCFA" w14:textId="41CC5A62">
      <w:r>
        <w:t>Setting the bar for AI innovation requires balancing ambition with practicality, technical</w:t>
      </w:r>
      <w:r>
        <w:fldChar w:fldCharType="begin"/>
      </w:r>
      <w:r>
        <w:instrText xml:space="preserve"> XE "technical" </w:instrText>
      </w:r>
      <w:r>
        <w:fldChar w:fldCharType="end"/>
      </w:r>
      <w:r>
        <w:t xml:space="preserve"> capability</w:t>
      </w:r>
      <w:r>
        <w:fldChar w:fldCharType="begin"/>
      </w:r>
      <w:r>
        <w:instrText xml:space="preserve"> XE "capability" </w:instrText>
      </w:r>
      <w:r>
        <w:fldChar w:fldCharType="end"/>
      </w:r>
      <w:r>
        <w:t xml:space="preserve"> with user needs, and short-term delivery with long-term vision. Organizations that excel in AI innovation demonstrate several common characteristics:</w:t>
      </w:r>
    </w:p>
    <w:p w:rsidR="006D03F0" w:rsidRDefault="00065DB8" w14:paraId="20663B63" w14:textId="4C50270C">
      <w:pPr>
        <w:pStyle w:val="ListNumber"/>
      </w:pPr>
      <w:r>
        <w:t>Structured Evaluation</w:t>
      </w:r>
      <w:r>
        <w:fldChar w:fldCharType="begin"/>
      </w:r>
      <w:r>
        <w:instrText xml:space="preserve"> XE "evaluation" </w:instrText>
      </w:r>
      <w:r>
        <w:fldChar w:fldCharType="end"/>
      </w:r>
      <w:r>
        <w:t xml:space="preserve"> Frameworks</w:t>
      </w:r>
    </w:p>
    <w:p w:rsidR="006D03F0" w:rsidRDefault="00065DB8" w14:paraId="0D011345" w14:textId="43C1DB3E">
      <w:pPr>
        <w:pStyle w:val="ListNumber"/>
      </w:pPr>
      <w:r>
        <w:t>Consistent criteria</w:t>
      </w:r>
      <w:r>
        <w:fldChar w:fldCharType="begin"/>
      </w:r>
      <w:r>
        <w:instrText xml:space="preserve"> XE "criteria" </w:instrText>
      </w:r>
      <w:r>
        <w:fldChar w:fldCharType="end"/>
      </w:r>
      <w:r>
        <w:t xml:space="preserve"> for assessing AI opportunities</w:t>
      </w:r>
    </w:p>
    <w:p w:rsidR="006D03F0" w:rsidRDefault="00065DB8" w14:paraId="7D4CEA6C" w14:textId="21773767">
      <w:pPr>
        <w:pStyle w:val="ListNumber"/>
      </w:pPr>
      <w:r>
        <w:t>Balanced consideration of value</w:t>
      </w:r>
      <w:r>
        <w:fldChar w:fldCharType="begin"/>
      </w:r>
      <w:r>
        <w:instrText xml:space="preserve"> XE "value" </w:instrText>
      </w:r>
      <w:r>
        <w:fldChar w:fldCharType="end"/>
      </w:r>
      <w:r>
        <w:t>, feasibility, and strategic</w:t>
      </w:r>
      <w:r>
        <w:fldChar w:fldCharType="begin"/>
      </w:r>
      <w:r>
        <w:instrText xml:space="preserve"> XE "strategic" </w:instrText>
      </w:r>
      <w:r>
        <w:fldChar w:fldCharType="end"/>
      </w:r>
      <w:r>
        <w:t xml:space="preserve"> fit</w:t>
      </w:r>
    </w:p>
    <w:p w:rsidR="006D03F0" w:rsidRDefault="00065DB8" w14:paraId="0ACA1F75" w14:textId="77777777">
      <w:pPr>
        <w:pStyle w:val="ListNumber"/>
      </w:pPr>
      <w:r>
        <w:br/>
      </w:r>
      <w:r>
        <w:t>Regular portfolio reviews that ensure appropriate resource allocation</w:t>
      </w:r>
      <w:r>
        <w:br/>
      </w:r>
    </w:p>
    <w:p w:rsidR="006D03F0" w:rsidRDefault="00065DB8" w14:paraId="0725867A" w14:textId="77777777">
      <w:pPr>
        <w:pStyle w:val="ListNumber"/>
      </w:pPr>
      <w:r>
        <w:br/>
      </w:r>
      <w:r>
        <w:rPr>
          <w:b/>
        </w:rPr>
        <w:t>User-Centered Innovation Processes</w:t>
      </w:r>
      <w:r>
        <w:br/>
      </w:r>
    </w:p>
    <w:p w:rsidR="006D03F0" w:rsidRDefault="00065DB8" w14:paraId="45A4A7EC" w14:textId="77777777">
      <w:pPr>
        <w:pStyle w:val="ListNumber"/>
      </w:pPr>
      <w:r>
        <w:t>Deep understanding of user needs and workflows</w:t>
      </w:r>
    </w:p>
    <w:p w:rsidR="006D03F0" w:rsidRDefault="00065DB8" w14:paraId="58CAEC03" w14:textId="1B00EBE6">
      <w:pPr>
        <w:pStyle w:val="ListNumber"/>
      </w:pPr>
      <w:r>
        <w:t>Co-creation approaches</w:t>
      </w:r>
      <w:r>
        <w:fldChar w:fldCharType="begin"/>
      </w:r>
      <w:r>
        <w:instrText xml:space="preserve"> XE "approaches" </w:instrText>
      </w:r>
      <w:r>
        <w:fldChar w:fldCharType="end"/>
      </w:r>
      <w:r>
        <w:t xml:space="preserve"> that engage users throughout development</w:t>
      </w:r>
      <w:r>
        <w:fldChar w:fldCharType="begin"/>
      </w:r>
      <w:r>
        <w:instrText xml:space="preserve"> XE "development" </w:instrText>
      </w:r>
      <w:r>
        <w:fldChar w:fldCharType="end"/>
      </w:r>
    </w:p>
    <w:p w:rsidR="006D03F0" w:rsidRDefault="00065DB8" w14:paraId="7BCD22C7" w14:textId="20F81C2E">
      <w:pPr>
        <w:pStyle w:val="ListNumber"/>
      </w:pPr>
      <w:r>
        <w:br/>
      </w:r>
      <w:r>
        <w:t>Clear focus on enhancing rather than replacing human</w:t>
      </w:r>
      <w:r>
        <w:fldChar w:fldCharType="begin"/>
      </w:r>
      <w:r>
        <w:instrText xml:space="preserve"> XE "human" </w:instrText>
      </w:r>
      <w:r>
        <w:fldChar w:fldCharType="end"/>
      </w:r>
      <w:r>
        <w:t xml:space="preserve"> capabilities</w:t>
      </w:r>
      <w:r>
        <w:br/>
      </w:r>
    </w:p>
    <w:p w:rsidR="006D03F0" w:rsidRDefault="00065DB8" w14:paraId="07BC1785" w14:textId="253430C9">
      <w:pPr>
        <w:pStyle w:val="ListNumber"/>
      </w:pPr>
      <w:r>
        <w:br/>
      </w:r>
      <w:r>
        <w:rPr>
          <w:b/>
        </w:rPr>
        <w:t>Ethical</w:t>
      </w:r>
      <w:r>
        <w:rPr>
          <w:b/>
        </w:rPr>
        <w:fldChar w:fldCharType="begin"/>
      </w:r>
      <w:r>
        <w:instrText xml:space="preserve"> XE "ethical" </w:instrText>
      </w:r>
      <w:r>
        <w:rPr>
          <w:b/>
        </w:rPr>
        <w:fldChar w:fldCharType="end"/>
      </w:r>
      <w:r>
        <w:rPr>
          <w:b/>
        </w:rPr>
        <w:t xml:space="preserve"> Integration</w:t>
      </w:r>
      <w:r>
        <w:rPr>
          <w:b/>
        </w:rPr>
        <w:fldChar w:fldCharType="begin"/>
      </w:r>
      <w:r>
        <w:instrText xml:space="preserve"> XE "integration" </w:instrText>
      </w:r>
      <w:r>
        <w:rPr>
          <w:b/>
        </w:rPr>
        <w:fldChar w:fldCharType="end"/>
      </w:r>
      <w:r>
        <w:br/>
      </w:r>
    </w:p>
    <w:p w:rsidR="006D03F0" w:rsidRDefault="00065DB8" w14:paraId="55DEFA18" w14:textId="77777777">
      <w:pPr>
        <w:pStyle w:val="ListNumber"/>
      </w:pPr>
      <w:r>
        <w:t>Proactive consideration of potential impacts and risks</w:t>
      </w:r>
    </w:p>
    <w:p w:rsidR="006D03F0" w:rsidRDefault="00065DB8" w14:paraId="662D4E12" w14:textId="2BB45CEF">
      <w:pPr>
        <w:pStyle w:val="ListNumber"/>
      </w:pPr>
      <w:r>
        <w:t>Diverse perspectives in ethical</w:t>
      </w:r>
      <w:r>
        <w:fldChar w:fldCharType="begin"/>
      </w:r>
      <w:r>
        <w:instrText xml:space="preserve"> XE "ethical" </w:instrText>
      </w:r>
      <w:r>
        <w:fldChar w:fldCharType="end"/>
      </w:r>
      <w:r>
        <w:t xml:space="preserve"> assessment</w:t>
      </w:r>
      <w:r>
        <w:fldChar w:fldCharType="begin"/>
      </w:r>
      <w:r>
        <w:instrText xml:space="preserve"> XE "assessment" </w:instrText>
      </w:r>
      <w:r>
        <w:fldChar w:fldCharType="end"/>
      </w:r>
    </w:p>
    <w:p w:rsidR="006D03F0" w:rsidRDefault="00065DB8" w14:paraId="73190332" w14:textId="0B9EE324">
      <w:pPr>
        <w:pStyle w:val="ListNumber"/>
      </w:pPr>
      <w:r>
        <w:br/>
      </w:r>
      <w:r>
        <w:t>Transparent communication about capabilities and limitations</w:t>
      </w:r>
      <w:r>
        <w:fldChar w:fldCharType="begin"/>
      </w:r>
      <w:r>
        <w:instrText xml:space="preserve"> XE "limitations" </w:instrText>
      </w:r>
      <w:r>
        <w:fldChar w:fldCharType="end"/>
      </w:r>
      <w:r>
        <w:br/>
      </w:r>
    </w:p>
    <w:p w:rsidR="006D03F0" w:rsidRDefault="00065DB8" w14:paraId="219C7C44" w14:textId="77777777">
      <w:pPr>
        <w:pStyle w:val="ListNumber"/>
      </w:pPr>
      <w:r>
        <w:br/>
      </w:r>
      <w:r>
        <w:rPr>
          <w:b/>
        </w:rPr>
        <w:t>Balanced Innovation Portfolios</w:t>
      </w:r>
      <w:r>
        <w:br/>
      </w:r>
    </w:p>
    <w:p w:rsidR="006D03F0" w:rsidRDefault="00065DB8" w14:paraId="0B581426" w14:textId="77777777">
      <w:pPr>
        <w:pStyle w:val="ListNumber"/>
      </w:pPr>
      <w:r>
        <w:t>Appropriate distribution across innovation horizons</w:t>
      </w:r>
    </w:p>
    <w:p w:rsidR="006D03F0" w:rsidRDefault="00065DB8" w14:paraId="4D09A84E" w14:textId="77777777">
      <w:pPr>
        <w:pStyle w:val="ListNumber"/>
      </w:pPr>
      <w:r>
        <w:t>Mix of incremental improvements and transformative possibilities</w:t>
      </w:r>
    </w:p>
    <w:p w:rsidR="006D03F0" w:rsidRDefault="00065DB8" w14:paraId="068AA283" w14:textId="77777777">
      <w:pPr>
        <w:pStyle w:val="ListNumber"/>
      </w:pPr>
      <w:r>
        <w:br/>
      </w:r>
      <w:r>
        <w:t>Clear pathways from experimentation to productization</w:t>
      </w:r>
      <w:r>
        <w:br/>
      </w:r>
    </w:p>
    <w:p w:rsidR="006D03F0" w:rsidRDefault="00065DB8" w14:paraId="0F893DD4" w14:textId="77777777">
      <w:pPr>
        <w:pStyle w:val="ListNumber"/>
      </w:pPr>
      <w:r>
        <w:br/>
      </w:r>
      <w:r>
        <w:rPr>
          <w:b/>
        </w:rPr>
        <w:t>Learning Orientation</w:t>
      </w:r>
      <w:r>
        <w:br/>
      </w:r>
    </w:p>
    <w:p w:rsidR="006D03F0" w:rsidRDefault="00065DB8" w14:paraId="1F15B75F" w14:textId="77777777">
      <w:pPr>
        <w:pStyle w:val="ListNumber"/>
      </w:pPr>
      <w:r>
        <w:t>Systematic capture of insights from both successes and failures</w:t>
      </w:r>
    </w:p>
    <w:p w:rsidR="006D03F0" w:rsidRDefault="00065DB8" w14:paraId="1F288AAF" w14:textId="152F22B4">
      <w:pPr>
        <w:pStyle w:val="ListNumber"/>
      </w:pPr>
      <w:r>
        <w:t>Continuous</w:t>
      </w:r>
      <w:r>
        <w:fldChar w:fldCharType="begin"/>
      </w:r>
      <w:r>
        <w:instrText xml:space="preserve"> XE "continuous" </w:instrText>
      </w:r>
      <w:r>
        <w:fldChar w:fldCharType="end"/>
      </w:r>
      <w:r>
        <w:t xml:space="preserve"> refinement of innovation processes</w:t>
      </w:r>
    </w:p>
    <w:p w:rsidR="006D03F0" w:rsidRDefault="00065DB8" w14:paraId="715D26E0" w14:textId="77777777">
      <w:pPr>
        <w:pStyle w:val="ListNumber"/>
      </w:pPr>
      <w:r>
        <w:t>Knowledge sharing across teams and initiatives</w:t>
      </w:r>
    </w:p>
    <w:p w:rsidR="006D03F0" w:rsidRDefault="00065DB8" w14:paraId="1DA94E45" w14:textId="447DA55C">
      <w:r>
        <w:t>As AI capabilities continue to advance at an accelerating</w:t>
      </w:r>
      <w:r>
        <w:fldChar w:fldCharType="begin"/>
      </w:r>
      <w:r>
        <w:instrText xml:space="preserve"> XE "accelerating" </w:instrText>
      </w:r>
      <w:r>
        <w:fldChar w:fldCharType="end"/>
      </w:r>
      <w:r>
        <w:t xml:space="preserve"> pace, the innovation imperative becomes increasingly central to organizational</w:t>
      </w:r>
      <w:r>
        <w:fldChar w:fldCharType="begin"/>
      </w:r>
      <w:r>
        <w:instrText xml:space="preserve"> XE "organizational" </w:instrText>
      </w:r>
      <w:r>
        <w:fldChar w:fldCharType="end"/>
      </w:r>
      <w:r>
        <w:t xml:space="preserve"> success</w:t>
      </w:r>
      <w:r>
        <w:fldChar w:fldCharType="begin"/>
      </w:r>
      <w:r>
        <w:instrText xml:space="preserve"> XE "success" </w:instrText>
      </w:r>
      <w:r>
        <w:fldChar w:fldCharType="end"/>
      </w:r>
      <w:r>
        <w:t xml:space="preserve">. Those who develop robust </w:t>
      </w:r>
      <w:r>
        <w:t>approaches</w:t>
      </w:r>
      <w:r>
        <w:fldChar w:fldCharType="begin"/>
      </w:r>
      <w:r>
        <w:instrText xml:space="preserve"> XE "approaches" </w:instrText>
      </w:r>
      <w:r>
        <w:fldChar w:fldCharType="end"/>
      </w:r>
      <w:r>
        <w:t xml:space="preserve"> to evaluating, prioritizing, and implementing AI innovations will be positioned to create distinctive products that deliver meaningful value</w:t>
      </w:r>
      <w:r>
        <w:fldChar w:fldCharType="begin"/>
      </w:r>
      <w:r>
        <w:instrText xml:space="preserve"> XE "value" </w:instrText>
      </w:r>
      <w:r>
        <w:fldChar w:fldCharType="end"/>
      </w:r>
      <w:r>
        <w:t xml:space="preserve"> to users and sustainable advantage</w:t>
      </w:r>
      <w:r>
        <w:fldChar w:fldCharType="begin"/>
      </w:r>
      <w:r>
        <w:instrText xml:space="preserve"> XE "advantage" </w:instrText>
      </w:r>
      <w:r>
        <w:fldChar w:fldCharType="end"/>
      </w:r>
      <w:r>
        <w:t xml:space="preserve"> in the market.</w:t>
      </w:r>
    </w:p>
    <w:p w:rsidR="006D03F0" w:rsidRDefault="00065DB8" w14:paraId="032C8051" w14:textId="068F5EDA">
      <w:r>
        <w:t>The principles</w:t>
      </w:r>
      <w:r>
        <w:fldChar w:fldCharType="begin"/>
      </w:r>
      <w:r>
        <w:instrText xml:space="preserve"> XE "principles" </w:instrText>
      </w:r>
      <w:r>
        <w:fldChar w:fldCharType="end"/>
      </w:r>
      <w:r>
        <w:t xml:space="preserve"> and frameworks presented in this chapter</w:t>
      </w:r>
      <w:r>
        <w:fldChar w:fldCharType="begin"/>
      </w:r>
      <w:r>
        <w:instrText xml:space="preserve"> XE "chapter" </w:instrText>
      </w:r>
      <w:r>
        <w:fldChar w:fldCharType="end"/>
      </w:r>
      <w:r>
        <w:t xml:space="preserve"> provide a foundation</w:t>
      </w:r>
      <w:r>
        <w:fldChar w:fldCharType="begin"/>
      </w:r>
      <w:r>
        <w:instrText xml:space="preserve"> XE "foundation" </w:instrText>
      </w:r>
      <w:r>
        <w:fldChar w:fldCharType="end"/>
      </w:r>
      <w:r>
        <w:t xml:space="preserve"> for this critical work. By applying structured approaches</w:t>
      </w:r>
      <w:r>
        <w:fldChar w:fldCharType="begin"/>
      </w:r>
      <w:r>
        <w:instrText xml:space="preserve"> XE "approaches" </w:instrText>
      </w:r>
      <w:r>
        <w:fldChar w:fldCharType="end"/>
      </w:r>
      <w:r>
        <w:t xml:space="preserve"> to feature</w:t>
      </w:r>
      <w:r>
        <w:fldChar w:fldCharType="begin"/>
      </w:r>
      <w:r>
        <w:instrText xml:space="preserve"> XE "feature" </w:instrText>
      </w:r>
      <w:r>
        <w:fldChar w:fldCharType="end"/>
      </w:r>
      <w:r>
        <w:t xml:space="preserve"> selection</w:t>
      </w:r>
      <w:r>
        <w:fldChar w:fldCharType="begin"/>
      </w:r>
      <w:r>
        <w:instrText xml:space="preserve"> XE "selection" </w:instrText>
      </w:r>
      <w:r>
        <w:fldChar w:fldCharType="end"/>
      </w:r>
      <w:r>
        <w:t>, balancing moonshot thinking with incremental progress, establishing appropriate governance</w:t>
      </w:r>
      <w:r>
        <w:fldChar w:fldCharType="begin"/>
      </w:r>
      <w:r>
        <w:instrText xml:space="preserve"> XE "governance" </w:instrText>
      </w:r>
      <w:r>
        <w:fldChar w:fldCharType="end"/>
      </w:r>
      <w:r>
        <w:t xml:space="preserve"> mechanisms</w:t>
      </w:r>
      <w:r>
        <w:fldChar w:fldCharType="begin"/>
      </w:r>
      <w:r>
        <w:instrText xml:space="preserve"> XE "mechanisms" </w:instrText>
      </w:r>
      <w:r>
        <w:fldChar w:fldCharType="end"/>
      </w:r>
      <w:r>
        <w:t>, and learning from illustrative case</w:t>
      </w:r>
      <w:r>
        <w:fldChar w:fldCharType="begin"/>
      </w:r>
      <w:r>
        <w:instrText xml:space="preserve"> XE "case" </w:instrText>
      </w:r>
      <w:r>
        <w:fldChar w:fldCharType="end"/>
      </w:r>
      <w:r>
        <w:t xml:space="preserve"> studies</w:t>
      </w:r>
      <w:r>
        <w:fldChar w:fldCharType="begin"/>
      </w:r>
      <w:r>
        <w:instrText xml:space="preserve"> XE "studies" </w:instrText>
      </w:r>
      <w:r>
        <w:fldChar w:fldCharType="end"/>
      </w:r>
      <w:r>
        <w:t>, AI-First</w:t>
      </w:r>
      <w:r>
        <w:fldChar w:fldCharType="begin"/>
      </w:r>
      <w:r>
        <w:instrText xml:space="preserve"> XE "first" </w:instrText>
      </w:r>
      <w:r>
        <w:fldChar w:fldCharType="end"/>
      </w:r>
      <w:r>
        <w:t xml:space="preserve"> engineers can set the bar for innovation in their organizations and in the broader technology landscape. </w:t>
      </w:r>
    </w:p>
    <w:p w:rsidR="006D03F0" w:rsidRDefault="006D03F0" w14:paraId="5D434F55" w14:textId="77777777"/>
    <w:p w:rsidR="33A2D105" w:rsidRDefault="33A2D105" w14:paraId="34EE2B61" w14:textId="7556B4F0">
      <w:r>
        <w:br w:type="page"/>
      </w:r>
    </w:p>
    <w:p w:rsidR="006D03F0" w:rsidRDefault="00065DB8" w14:paraId="1E6DA34B" w14:textId="375DDA93" w14:noSpellErr="1">
      <w:pPr>
        <w:pStyle w:val="Heading1"/>
      </w:pPr>
      <w:bookmarkStart w:name="_Toc1638185470" w:id="813567582"/>
      <w:bookmarkStart w:name="_Toc1448338618" w:id="410455786"/>
      <w:bookmarkStart w:name="_Toc2050501852" w:id="1832846552"/>
      <w:bookmarkStart w:name="_Toc772858863" w:id="485579400"/>
      <w:r w:rsidR="00065DB8">
        <w:rPr/>
        <w:t>10. Conclusion</w:t>
      </w:r>
      <w:r>
        <w:fldChar w:fldCharType="begin"/>
      </w:r>
      <w:r>
        <w:instrText xml:space="preserve"> XE "conclusion" </w:instrText>
      </w:r>
      <w:r>
        <w:fldChar w:fldCharType="end"/>
      </w:r>
      <w:bookmarkEnd w:id="813567582"/>
      <w:bookmarkEnd w:id="410455786"/>
      <w:bookmarkEnd w:id="1832846552"/>
      <w:bookmarkEnd w:id="485579400"/>
    </w:p>
    <w:p w:rsidR="006D03F0" w:rsidRDefault="00065DB8" w14:paraId="6F1E3A00" w14:textId="09426D95">
      <w:r>
        <w:t>As we reach the culmination of this thesis</w:t>
      </w:r>
      <w:r>
        <w:fldChar w:fldCharType="begin"/>
      </w:r>
      <w:r>
        <w:instrText xml:space="preserve"> XE "thesis" </w:instrText>
      </w:r>
      <w:r>
        <w:fldChar w:fldCharType="end"/>
      </w:r>
      <w:r>
        <w:t>, it is essential to synthesize the multifaceted exploration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that has unfolded across the preceding chapters. This conclusion</w:t>
      </w:r>
      <w:r>
        <w:fldChar w:fldCharType="begin"/>
      </w:r>
      <w:r>
        <w:instrText xml:space="preserve"> XE "conclusion" </w:instrText>
      </w:r>
      <w:r>
        <w:fldChar w:fldCharType="end"/>
      </w:r>
      <w:r>
        <w:t xml:space="preserve"> serves not merely as a summary but as a critical reflection on the transformative implications</w:t>
      </w:r>
      <w:r>
        <w:fldChar w:fldCharType="begin"/>
      </w:r>
      <w:r>
        <w:instrText xml:space="preserve"> XE "implications" </w:instrText>
      </w:r>
      <w:r>
        <w:fldChar w:fldCharType="end"/>
      </w:r>
      <w:r>
        <w:t xml:space="preserve"> of adopting an AI-First</w:t>
      </w:r>
      <w:r>
        <w:fldChar w:fldCharType="begin"/>
      </w:r>
      <w:r>
        <w:instrText xml:space="preserve"> XE "first" </w:instrText>
      </w:r>
      <w:r>
        <w:fldChar w:fldCharType="end"/>
      </w:r>
      <w:r>
        <w:t xml:space="preserve"> approach</w:t>
      </w:r>
      <w:r>
        <w:fldChar w:fldCharType="begin"/>
      </w:r>
      <w:r>
        <w:instrText xml:space="preserve"> XE "approach" </w:instrText>
      </w:r>
      <w:r>
        <w:fldChar w:fldCharType="end"/>
      </w:r>
      <w:r>
        <w:t xml:space="preserve"> to engineering</w:t>
      </w:r>
      <w:r>
        <w:fldChar w:fldCharType="begin"/>
      </w:r>
      <w:r>
        <w:instrText xml:space="preserve"> XE "engineering" </w:instrText>
      </w:r>
      <w:r>
        <w:fldChar w:fldCharType="end"/>
      </w:r>
      <w:r>
        <w:t xml:space="preserve"> practice. Throughout this work, we have traversed the theoretical foundations, practical methodologies, and emerging challenges</w:t>
      </w:r>
      <w:r>
        <w:fldChar w:fldCharType="begin"/>
      </w:r>
      <w:r>
        <w:instrText xml:space="preserve"> XE "challenges" </w:instrText>
      </w:r>
      <w:r>
        <w:fldChar w:fldCharType="end"/>
      </w:r>
      <w:r>
        <w:t xml:space="preserve"> that characterize this paradigm</w:t>
      </w:r>
      <w:r>
        <w:fldChar w:fldCharType="begin"/>
      </w:r>
      <w:r>
        <w:instrText xml:space="preserve"> XE "paradigm" </w:instrText>
      </w:r>
      <w:r>
        <w:fldChar w:fldCharType="end"/>
      </w:r>
      <w:r>
        <w:t xml:space="preserve"> shift in software development</w:t>
      </w:r>
      <w:r>
        <w:fldChar w:fldCharType="begin"/>
      </w:r>
      <w:r>
        <w:instrText xml:space="preserve"> XE "development" </w:instrText>
      </w:r>
      <w:r>
        <w:fldChar w:fldCharType="end"/>
      </w:r>
      <w:r>
        <w:t xml:space="preserve"> and problem</w:t>
      </w:r>
      <w:r>
        <w:fldChar w:fldCharType="begin"/>
      </w:r>
      <w:r>
        <w:instrText xml:space="preserve"> XE "problem" </w:instrText>
      </w:r>
      <w:r>
        <w:fldChar w:fldCharType="end"/>
      </w:r>
      <w:r>
        <w:t>-solving. The insights gathered here</w:t>
      </w:r>
      <w:r>
        <w:fldChar w:fldCharType="begin"/>
      </w:r>
      <w:r>
        <w:instrText xml:space="preserve"> XE "here" </w:instrText>
      </w:r>
      <w:r>
        <w:fldChar w:fldCharType="end"/>
      </w:r>
      <w:r>
        <w:t xml:space="preserve"> represent both a distillation of current understanding and a foundation</w:t>
      </w:r>
      <w:r>
        <w:fldChar w:fldCharType="begin"/>
      </w:r>
      <w:r>
        <w:instrText xml:space="preserve"> XE "foundation" </w:instrText>
      </w:r>
      <w:r>
        <w:fldChar w:fldCharType="end"/>
      </w:r>
      <w:r>
        <w:t xml:space="preserve"> for future inquiry into this rapidly evolving field.</w:t>
      </w:r>
    </w:p>
    <w:p w:rsidR="006D03F0" w:rsidRDefault="00065DB8" w14:paraId="75A41652" w14:textId="45BFB50C" w14:noSpellErr="1">
      <w:pPr>
        <w:pStyle w:val="Heading2"/>
      </w:pPr>
      <w:bookmarkStart w:name="_Toc1103991840" w:id="1019905179"/>
      <w:bookmarkStart w:name="_Toc663785940" w:id="94873717"/>
      <w:bookmarkStart w:name="_Toc196797587" w:id="5884878"/>
      <w:bookmarkStart w:name="_Toc1676545954" w:id="1009236102"/>
      <w:r w:rsidR="00065DB8">
        <w:rPr/>
        <w:t>Summary of Key</w:t>
      </w:r>
      <w:r>
        <w:fldChar w:fldCharType="begin"/>
      </w:r>
      <w:r>
        <w:instrText xml:space="preserve"> XE "key" </w:instrText>
      </w:r>
      <w:r>
        <w:fldChar w:fldCharType="end"/>
      </w:r>
      <w:r w:rsidR="00065DB8">
        <w:rPr/>
        <w:t xml:space="preserve"> Insights</w:t>
      </w:r>
      <w:bookmarkEnd w:id="1019905179"/>
      <w:bookmarkEnd w:id="94873717"/>
      <w:bookmarkEnd w:id="5884878"/>
      <w:bookmarkEnd w:id="1009236102"/>
    </w:p>
    <w:p w:rsidR="006D03F0" w:rsidRDefault="00065DB8" w14:paraId="32F93F9A" w14:textId="0EF0CE66">
      <w:r>
        <w:t>The comprehensive examination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conducted in this thesis</w:t>
      </w:r>
      <w:r>
        <w:fldChar w:fldCharType="begin"/>
      </w:r>
      <w:r>
        <w:instrText xml:space="preserve"> XE "thesis" </w:instrText>
      </w:r>
      <w:r>
        <w:fldChar w:fldCharType="end"/>
      </w:r>
      <w:r>
        <w:t xml:space="preserve"> has yielded several profound insights that collectively illuminate the path forward for practitioners, organizations, and the engineering</w:t>
      </w:r>
      <w:r>
        <w:fldChar w:fldCharType="begin"/>
      </w:r>
      <w:r>
        <w:instrText xml:space="preserve"> XE "engineering" </w:instrText>
      </w:r>
      <w:r>
        <w:fldChar w:fldCharType="end"/>
      </w:r>
      <w:r>
        <w:t xml:space="preserve"> discipline as a whole. These insights, while distinct, form an interconnected framework</w:t>
      </w:r>
      <w:r>
        <w:fldChar w:fldCharType="begin"/>
      </w:r>
      <w:r>
        <w:instrText xml:space="preserve"> XE "framework" </w:instrText>
      </w:r>
      <w:r>
        <w:fldChar w:fldCharType="end"/>
      </w:r>
      <w:r>
        <w:t xml:space="preserve"> for understanding the fundamental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and its implications</w:t>
      </w:r>
      <w:r>
        <w:fldChar w:fldCharType="begin"/>
      </w:r>
      <w:r>
        <w:instrText xml:space="preserve"> XE "implications" </w:instrText>
      </w:r>
      <w:r>
        <w:fldChar w:fldCharType="end"/>
      </w:r>
      <w:r>
        <w:t xml:space="preserve"> across multiple domains of practice.</w:t>
      </w:r>
    </w:p>
    <w:p w:rsidR="006D03F0" w:rsidRDefault="00065DB8" w14:paraId="1F09BB82" w14:textId="438EACC7" w14:noSpellErr="1">
      <w:pPr>
        <w:pStyle w:val="Heading3"/>
      </w:pPr>
      <w:bookmarkStart w:name="_Toc1185742455" w:id="687078821"/>
      <w:bookmarkStart w:name="_Toc1226139350" w:id="67123346"/>
      <w:bookmarkStart w:name="_Toc943384168" w:id="539237425"/>
      <w:bookmarkStart w:name="_Toc32121277" w:id="2047016847"/>
      <w:r w:rsidR="00065DB8">
        <w:rPr/>
        <w:t>AI-First</w:t>
      </w:r>
      <w:r>
        <w:fldChar w:fldCharType="begin"/>
      </w:r>
      <w:r>
        <w:instrText xml:space="preserve"> XE "first" </w:instrText>
      </w:r>
      <w:r>
        <w:fldChar w:fldCharType="end"/>
      </w:r>
      <w:r w:rsidR="00065DB8">
        <w:rPr/>
        <w:t xml:space="preserve"> as a Paradigm</w:t>
      </w:r>
      <w:r>
        <w:fldChar w:fldCharType="begin"/>
      </w:r>
      <w:r>
        <w:instrText xml:space="preserve"> XE "paradigm" </w:instrText>
      </w:r>
      <w:r>
        <w:fldChar w:fldCharType="end"/>
      </w:r>
      <w:r w:rsidR="00065DB8">
        <w:rPr/>
        <w:t xml:space="preserve"> Shift</w:t>
      </w:r>
      <w:bookmarkEnd w:id="687078821"/>
      <w:bookmarkEnd w:id="67123346"/>
      <w:bookmarkEnd w:id="539237425"/>
      <w:bookmarkEnd w:id="2047016847"/>
    </w:p>
    <w:p w:rsidR="006D03F0" w:rsidRDefault="00065DB8" w14:paraId="536B256B" w14:textId="49772E3D">
      <w:r>
        <w:t>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constitutes a fundamental reimagining of the engineering</w:t>
      </w:r>
      <w:r>
        <w:fldChar w:fldCharType="begin"/>
      </w:r>
      <w:r>
        <w:instrText xml:space="preserve"> XE "engineering" </w:instrText>
      </w:r>
      <w:r>
        <w:fldChar w:fldCharType="end"/>
      </w:r>
      <w:r>
        <w:t xml:space="preserve"> process</w:t>
      </w:r>
      <w:r>
        <w:fldChar w:fldCharType="begin"/>
      </w:r>
      <w:r>
        <w:instrText xml:space="preserve"> XE "process" </w:instrText>
      </w:r>
      <w:r>
        <w:fldChar w:fldCharType="end"/>
      </w:r>
      <w:r>
        <w:t xml:space="preserve"> rather than merely representing an additional set of tools in the engineer's arsenal. This paradigm</w:t>
      </w:r>
      <w:r>
        <w:fldChar w:fldCharType="begin"/>
      </w:r>
      <w:r>
        <w:instrText xml:space="preserve"> XE "paradigm" </w:instrText>
      </w:r>
      <w:r>
        <w:fldChar w:fldCharType="end"/>
      </w:r>
      <w:r>
        <w:t xml:space="preserve"> shift penetrates to the core</w:t>
      </w:r>
      <w:r>
        <w:fldChar w:fldCharType="begin"/>
      </w:r>
      <w:r>
        <w:instrText xml:space="preserve"> XE "core" </w:instrText>
      </w:r>
      <w:r>
        <w:fldChar w:fldCharType="end"/>
      </w:r>
      <w:r>
        <w:t xml:space="preserve"> of how we conceptualize, design</w:t>
      </w:r>
      <w:r>
        <w:fldChar w:fldCharType="begin"/>
      </w:r>
      <w:r>
        <w:instrText xml:space="preserve"> XE "design" </w:instrText>
      </w:r>
      <w:r>
        <w:fldChar w:fldCharType="end"/>
      </w:r>
      <w:r>
        <w:t>, and implement technological solutions. The transformation extends beyond superficial adaptations</w:t>
      </w:r>
      <w:r>
        <w:fldChar w:fldCharType="begin"/>
      </w:r>
      <w:r>
        <w:instrText xml:space="preserve"> XE "adaptations" </w:instrText>
      </w:r>
      <w:r>
        <w:fldChar w:fldCharType="end"/>
      </w:r>
      <w:r>
        <w:t xml:space="preserve"> of existing methodologies to encompass profound changes in mindset, methodology</w:t>
      </w:r>
      <w:r>
        <w:fldChar w:fldCharType="begin"/>
      </w:r>
      <w:r>
        <w:instrText xml:space="preserve"> XE "methodology" </w:instrText>
      </w:r>
      <w:r>
        <w:fldChar w:fldCharType="end"/>
      </w:r>
      <w:r>
        <w:t>, and organizational</w:t>
      </w:r>
      <w:r>
        <w:fldChar w:fldCharType="begin"/>
      </w:r>
      <w:r>
        <w:instrText xml:space="preserve"> XE "organizational" </w:instrText>
      </w:r>
      <w:r>
        <w:fldChar w:fldCharType="end"/>
      </w:r>
      <w:r>
        <w:t xml:space="preserve"> structure</w:t>
      </w:r>
      <w:r>
        <w:fldChar w:fldCharType="begin"/>
      </w:r>
      <w:r>
        <w:instrText xml:space="preserve"> XE "structure" </w:instrText>
      </w:r>
      <w:r>
        <w:fldChar w:fldCharType="end"/>
      </w:r>
      <w:r>
        <w:t>. Engineers operating within this paradigm</w:t>
      </w:r>
      <w:r>
        <w:fldChar w:fldCharType="begin"/>
      </w:r>
      <w:r>
        <w:instrText xml:space="preserve"> XE "paradigm" </w:instrText>
      </w:r>
      <w:r>
        <w:fldChar w:fldCharType="end"/>
      </w:r>
      <w:r>
        <w:t xml:space="preserve"> must develop new</w:t>
      </w:r>
      <w:r>
        <w:fldChar w:fldCharType="begin"/>
      </w:r>
      <w:r>
        <w:instrText xml:space="preserve"> XE "new" </w:instrText>
      </w:r>
      <w:r>
        <w:fldChar w:fldCharType="end"/>
      </w:r>
      <w:r>
        <w:t xml:space="preserve"> mental models that accommodate the probabilistic nature of AI systems</w:t>
      </w:r>
      <w:r>
        <w:fldChar w:fldCharType="begin"/>
      </w:r>
      <w:r>
        <w:instrText xml:space="preserve"> XE "systems" </w:instrText>
      </w:r>
      <w:r>
        <w:fldChar w:fldCharType="end"/>
      </w:r>
      <w:r>
        <w:t>, departing significantly from the deterministic thinking that has traditionally dominated engineering</w:t>
      </w:r>
      <w:r>
        <w:fldChar w:fldCharType="begin"/>
      </w:r>
      <w:r>
        <w:instrText xml:space="preserve"> XE "engineering" </w:instrText>
      </w:r>
      <w:r>
        <w:fldChar w:fldCharType="end"/>
      </w:r>
      <w:r>
        <w:t xml:space="preserve"> practice.</w:t>
      </w:r>
    </w:p>
    <w:p w:rsidR="006D03F0" w:rsidRDefault="00065DB8" w14:paraId="508766BE" w14:textId="62C1B122">
      <w:r>
        <w:t>The shift from deterministic to probabilistic thinking represents perhaps the most significant cognitive adjustment required of engineers in this new</w:t>
      </w:r>
      <w:r>
        <w:fldChar w:fldCharType="begin"/>
      </w:r>
      <w:r>
        <w:instrText xml:space="preserve"> XE "new" </w:instrText>
      </w:r>
      <w:r>
        <w:fldChar w:fldCharType="end"/>
      </w:r>
      <w:r>
        <w:t xml:space="preserve"> paradigm</w:t>
      </w:r>
      <w:r>
        <w:fldChar w:fldCharType="begin"/>
      </w:r>
      <w:r>
        <w:instrText xml:space="preserve"> XE "paradigm" </w:instrText>
      </w:r>
      <w:r>
        <w:fldChar w:fldCharType="end"/>
      </w:r>
      <w:r>
        <w:t>. Where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has prized certainty, precision, and predictability,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embraces uncertainty, statistical reasoning, and emergent behaviors. This transition demands not only new</w:t>
      </w:r>
      <w:r>
        <w:fldChar w:fldCharType="begin"/>
      </w:r>
      <w:r>
        <w:instrText xml:space="preserve"> XE "new" </w:instrText>
      </w:r>
      <w:r>
        <w:fldChar w:fldCharType="end"/>
      </w:r>
      <w:r>
        <w:t xml:space="preserve">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but also a philosophical reorientation toward the nature of engineering</w:t>
      </w:r>
      <w:r>
        <w:fldChar w:fldCharType="begin"/>
      </w:r>
      <w:r>
        <w:instrText xml:space="preserve"> XE "engineering" </w:instrText>
      </w:r>
      <w:r>
        <w:fldChar w:fldCharType="end"/>
      </w:r>
      <w:r>
        <w:t xml:space="preserve"> problems and solutions. Engineers must learn to design</w:t>
      </w:r>
      <w:r>
        <w:fldChar w:fldCharType="begin"/>
      </w:r>
      <w:r>
        <w:instrText xml:space="preserve"> XE "design" </w:instrText>
      </w:r>
      <w:r>
        <w:fldChar w:fldCharType="end"/>
      </w:r>
      <w:r>
        <w:t xml:space="preserve"> systems</w:t>
      </w:r>
      <w:r>
        <w:fldChar w:fldCharType="begin"/>
      </w:r>
      <w:r>
        <w:instrText xml:space="preserve"> XE "systems" </w:instrText>
      </w:r>
      <w:r>
        <w:fldChar w:fldCharType="end"/>
      </w:r>
      <w:r>
        <w:t xml:space="preserve"> that perform reliably despite inherent uncertainties, to reason effectively about probabilistic outcomes, and to communicate these nuances to stakeholders accustomed to deterministic guarantees.</w:t>
      </w:r>
    </w:p>
    <w:p w:rsidR="006D03F0" w:rsidRDefault="00065DB8" w14:paraId="757D5DF0" w14:textId="40E6B28B">
      <w:r>
        <w:t>Moreover, this paradigm</w:t>
      </w:r>
      <w:r>
        <w:fldChar w:fldCharType="begin"/>
      </w:r>
      <w:r>
        <w:instrText xml:space="preserve"> XE "paradigm" </w:instrText>
      </w:r>
      <w:r>
        <w:fldChar w:fldCharType="end"/>
      </w:r>
      <w:r>
        <w:t xml:space="preserve"> shift necessitates structural</w:t>
      </w:r>
      <w:r>
        <w:fldChar w:fldCharType="begin"/>
      </w:r>
      <w:r>
        <w:instrText xml:space="preserve"> XE "structural" </w:instrText>
      </w:r>
      <w:r>
        <w:fldChar w:fldCharType="end"/>
      </w:r>
      <w:r>
        <w:t xml:space="preserve"> changes within engineering</w:t>
      </w:r>
      <w:r>
        <w:fldChar w:fldCharType="begin"/>
      </w:r>
      <w:r>
        <w:instrText xml:space="preserve"> XE "engineering" </w:instrText>
      </w:r>
      <w:r>
        <w:fldChar w:fldCharType="end"/>
      </w:r>
      <w:r>
        <w:t xml:space="preserve"> organizations. Traditional</w:t>
      </w:r>
      <w:r>
        <w:fldChar w:fldCharType="begin"/>
      </w:r>
      <w:r>
        <w:instrText xml:space="preserve"> XE "traditional" </w:instrText>
      </w:r>
      <w:r>
        <w:fldChar w:fldCharType="end"/>
      </w:r>
      <w:r>
        <w:t xml:space="preserve"> hierarchies and specializations may prove insufficient for the cross-functional collaboration required in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New</w:t>
      </w:r>
      <w:r>
        <w:fldChar w:fldCharType="begin"/>
      </w:r>
      <w:r>
        <w:instrText xml:space="preserve"> XE "new" </w:instrText>
      </w:r>
      <w:r>
        <w:fldChar w:fldCharType="end"/>
      </w:r>
      <w:r>
        <w:t xml:space="preserve"> roles emerge at the intersection of disciplines, while established positions evolve to incorporate new</w:t>
      </w:r>
      <w:r>
        <w:fldChar w:fldCharType="begin"/>
      </w:r>
      <w:r>
        <w:instrText xml:space="preserve"> XE "new" </w:instrText>
      </w:r>
      <w:r>
        <w:fldChar w:fldCharType="end"/>
      </w:r>
      <w:r>
        <w:t xml:space="preserve"> responsibilities and competencies. The organizational</w:t>
      </w:r>
      <w:r>
        <w:fldChar w:fldCharType="begin"/>
      </w:r>
      <w:r>
        <w:instrText xml:space="preserve"> XE "organizational" </w:instrText>
      </w:r>
      <w:r>
        <w:fldChar w:fldCharType="end"/>
      </w:r>
      <w:r>
        <w:t xml:space="preserve"> architecture</w:t>
      </w:r>
      <w:r>
        <w:fldChar w:fldCharType="begin"/>
      </w:r>
      <w:r>
        <w:instrText xml:space="preserve"> XE "architecture" </w:instrText>
      </w:r>
      <w:r>
        <w:fldChar w:fldCharType="end"/>
      </w:r>
      <w:r>
        <w:t xml:space="preserve"> itself must become more adaptive, mirroring the iterative and experimental nature of AI development</w:t>
      </w:r>
      <w:r>
        <w:fldChar w:fldCharType="begin"/>
      </w:r>
      <w:r>
        <w:instrText xml:space="preserve"> XE "development" </w:instrText>
      </w:r>
      <w:r>
        <w:fldChar w:fldCharType="end"/>
      </w:r>
      <w:r>
        <w:t xml:space="preserve"> processes.</w:t>
      </w:r>
    </w:p>
    <w:p w:rsidR="006D03F0" w:rsidRDefault="00065DB8" w14:paraId="6589B500" w14:textId="184D6991">
      <w:r>
        <w:t>The implications</w:t>
      </w:r>
      <w:r>
        <w:fldChar w:fldCharType="begin"/>
      </w:r>
      <w:r>
        <w:instrText xml:space="preserve"> XE "implications" </w:instrText>
      </w:r>
      <w:r>
        <w:fldChar w:fldCharType="end"/>
      </w:r>
      <w:r>
        <w:t xml:space="preserve"> of this paradigm</w:t>
      </w:r>
      <w:r>
        <w:fldChar w:fldCharType="begin"/>
      </w:r>
      <w:r>
        <w:instrText xml:space="preserve"> XE "paradigm" </w:instrText>
      </w:r>
      <w:r>
        <w:fldChar w:fldCharType="end"/>
      </w:r>
      <w:r>
        <w:t xml:space="preserve"> shift extend beyond the engineering</w:t>
      </w:r>
      <w:r>
        <w:fldChar w:fldCharType="begin"/>
      </w:r>
      <w:r>
        <w:instrText xml:space="preserve"> XE "engineering" </w:instrText>
      </w:r>
      <w:r>
        <w:fldChar w:fldCharType="end"/>
      </w:r>
      <w:r>
        <w:t xml:space="preserve"> department to influence product strategy</w:t>
      </w:r>
      <w:r>
        <w:fldChar w:fldCharType="begin"/>
      </w:r>
      <w:r>
        <w:instrText xml:space="preserve"> XE "strategy" </w:instrText>
      </w:r>
      <w:r>
        <w:fldChar w:fldCharType="end"/>
      </w:r>
      <w:r>
        <w:t>, business</w:t>
      </w:r>
      <w:r>
        <w:fldChar w:fldCharType="begin"/>
      </w:r>
      <w:r>
        <w:instrText xml:space="preserve"> XE "business" </w:instrText>
      </w:r>
      <w:r>
        <w:fldChar w:fldCharType="end"/>
      </w:r>
      <w:r>
        <w:t xml:space="preserve"> models, and competitive</w:t>
      </w:r>
      <w:r>
        <w:fldChar w:fldCharType="begin"/>
      </w:r>
      <w:r>
        <w:instrText xml:space="preserve"> XE "competitive" </w:instrText>
      </w:r>
      <w:r>
        <w:fldChar w:fldCharType="end"/>
      </w:r>
      <w:r>
        <w:t xml:space="preserve"> positioning. Organizations that fully embrace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gain the ability to create solutions that would be impossible through</w:t>
      </w:r>
      <w:r>
        <w:fldChar w:fldCharType="begin"/>
      </w:r>
      <w:r>
        <w:instrText xml:space="preserve"> XE "through" </w:instrText>
      </w:r>
      <w:r>
        <w:fldChar w:fldCharType="end"/>
      </w:r>
      <w:r>
        <w:t xml:space="preserve"> conventional approaches</w:t>
      </w:r>
      <w:r>
        <w:fldChar w:fldCharType="begin"/>
      </w:r>
      <w:r>
        <w:instrText xml:space="preserve"> XE "approaches" </w:instrText>
      </w:r>
      <w:r>
        <w:fldChar w:fldCharType="end"/>
      </w:r>
      <w:r>
        <w:t>, potentially disrupting established markets and creating entirely new</w:t>
      </w:r>
      <w:r>
        <w:fldChar w:fldCharType="begin"/>
      </w:r>
      <w:r>
        <w:instrText xml:space="preserve"> XE "new" </w:instrText>
      </w:r>
      <w:r>
        <w:fldChar w:fldCharType="end"/>
      </w:r>
      <w:r>
        <w:t xml:space="preserve"> categories of products and services. This transformative potential underscores the strategic</w:t>
      </w:r>
      <w:r>
        <w:fldChar w:fldCharType="begin"/>
      </w:r>
      <w:r>
        <w:instrText xml:space="preserve"> XE "strategic" </w:instrText>
      </w:r>
      <w:r>
        <w:fldChar w:fldCharType="end"/>
      </w:r>
      <w:r>
        <w:t xml:space="preserve"> importance</w:t>
      </w:r>
      <w:r>
        <w:fldChar w:fldCharType="begin"/>
      </w:r>
      <w:r>
        <w:instrText xml:space="preserve"> XE "importance" </w:instrText>
      </w:r>
      <w:r>
        <w:fldChar w:fldCharType="end"/>
      </w:r>
      <w:r>
        <w:t xml:space="preserve"> of understanding and adopting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as more than a technical</w:t>
      </w:r>
      <w:r>
        <w:fldChar w:fldCharType="begin"/>
      </w:r>
      <w:r>
        <w:instrText xml:space="preserve"> XE "technical" </w:instrText>
      </w:r>
      <w:r>
        <w:fldChar w:fldCharType="end"/>
      </w:r>
      <w:r>
        <w:t xml:space="preserve"> evolution</w:t>
      </w:r>
      <w:r>
        <w:fldChar w:fldCharType="begin"/>
      </w:r>
      <w:r>
        <w:instrText xml:space="preserve"> XE "evolution" </w:instrText>
      </w:r>
      <w:r>
        <w:fldChar w:fldCharType="end"/>
      </w:r>
      <w:r>
        <w:t xml:space="preserve"> but as a fundamental reimagining of what is possible.</w:t>
      </w:r>
    </w:p>
    <w:p w:rsidR="006D03F0" w:rsidRDefault="00065DB8" w14:paraId="6EF1A1BB" w14:textId="3A16C1E1" w14:noSpellErr="1">
      <w:pPr>
        <w:pStyle w:val="Heading3"/>
      </w:pPr>
      <w:bookmarkStart w:name="_Toc557759647" w:id="193484037"/>
      <w:bookmarkStart w:name="_Toc940036842" w:id="1368091099"/>
      <w:bookmarkStart w:name="_Toc1288192170" w:id="848758461"/>
      <w:bookmarkStart w:name="_Toc1524755266" w:id="1934967719"/>
      <w:r w:rsidR="00065DB8">
        <w:rPr/>
        <w:t>Data</w:t>
      </w:r>
      <w:r>
        <w:fldChar w:fldCharType="begin"/>
      </w:r>
      <w:r>
        <w:instrText xml:space="preserve"> XE "data" </w:instrText>
      </w:r>
      <w:r>
        <w:fldChar w:fldCharType="end"/>
      </w:r>
      <w:r w:rsidR="00065DB8">
        <w:rPr/>
        <w:t xml:space="preserve"> Strategy</w:t>
      </w:r>
      <w:r>
        <w:fldChar w:fldCharType="begin"/>
      </w:r>
      <w:r>
        <w:instrText xml:space="preserve"> XE "strategy" </w:instrText>
      </w:r>
      <w:r>
        <w:fldChar w:fldCharType="end"/>
      </w:r>
      <w:r w:rsidR="00065DB8">
        <w:rPr/>
        <w:t xml:space="preserve"> as a Foundation</w:t>
      </w:r>
      <w:r>
        <w:fldChar w:fldCharType="begin"/>
      </w:r>
      <w:r>
        <w:instrText xml:space="preserve"> XE "foundation" </w:instrText>
      </w:r>
      <w:r>
        <w:fldChar w:fldCharType="end"/>
      </w:r>
      <w:r w:rsidR="00065DB8">
        <w:rPr/>
        <w:t xml:space="preserve"> for Success</w:t>
      </w:r>
      <w:r>
        <w:fldChar w:fldCharType="begin"/>
      </w:r>
      <w:r>
        <w:instrText xml:space="preserve"> XE "success" </w:instrText>
      </w:r>
      <w:r>
        <w:fldChar w:fldCharType="end"/>
      </w:r>
      <w:bookmarkEnd w:id="193484037"/>
      <w:bookmarkEnd w:id="1368091099"/>
      <w:bookmarkEnd w:id="848758461"/>
      <w:bookmarkEnd w:id="1934967719"/>
    </w:p>
    <w:p w:rsidR="006D03F0" w:rsidRDefault="00065DB8" w14:paraId="46D66FE1" w14:textId="0E47B733">
      <w:r>
        <w:t>In the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paradigm</w:t>
      </w:r>
      <w:r>
        <w:fldChar w:fldCharType="begin"/>
      </w:r>
      <w:r>
        <w:instrText xml:space="preserve"> XE "paradigm" </w:instrText>
      </w:r>
      <w:r>
        <w:fldChar w:fldCharType="end"/>
      </w:r>
      <w:r>
        <w:t>, 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xml:space="preserve"> assumes a position of unprecedented centrality and importance</w:t>
      </w:r>
      <w:r>
        <w:fldChar w:fldCharType="begin"/>
      </w:r>
      <w:r>
        <w:instrText xml:space="preserve"> XE "importance" </w:instrText>
      </w:r>
      <w:r>
        <w:fldChar w:fldCharType="end"/>
      </w:r>
      <w:r>
        <w:t>. The quality, availability, and governance</w:t>
      </w:r>
      <w:r>
        <w:fldChar w:fldCharType="begin"/>
      </w:r>
      <w:r>
        <w:instrText xml:space="preserve"> XE "governance" </w:instrText>
      </w:r>
      <w:r>
        <w:fldChar w:fldCharType="end"/>
      </w:r>
      <w:r>
        <w:t xml:space="preserve"> of data</w:t>
      </w:r>
      <w:r>
        <w:fldChar w:fldCharType="begin"/>
      </w:r>
      <w:r>
        <w:instrText xml:space="preserve"> XE "data" </w:instrText>
      </w:r>
      <w:r>
        <w:fldChar w:fldCharType="end"/>
      </w:r>
      <w:r>
        <w:t xml:space="preserve"> constitute the foundation</w:t>
      </w:r>
      <w:r>
        <w:fldChar w:fldCharType="begin"/>
      </w:r>
      <w:r>
        <w:instrText xml:space="preserve"> XE "foundation" </w:instrText>
      </w:r>
      <w:r>
        <w:fldChar w:fldCharType="end"/>
      </w:r>
      <w:r>
        <w:t xml:space="preserve"> upon which all</w:t>
      </w:r>
      <w:r>
        <w:fldChar w:fldCharType="begin"/>
      </w:r>
      <w:r>
        <w:instrText xml:space="preserve"> XE "all" </w:instrText>
      </w:r>
      <w:r>
        <w:fldChar w:fldCharType="end"/>
      </w:r>
      <w:r>
        <w:t xml:space="preserve"> AI initiatives must be built. Unlike traditional</w:t>
      </w:r>
      <w:r>
        <w:fldChar w:fldCharType="begin"/>
      </w:r>
      <w:r>
        <w:instrText xml:space="preserve"> XE "traditional" </w:instrText>
      </w:r>
      <w:r>
        <w:fldChar w:fldCharType="end"/>
      </w:r>
      <w:r>
        <w:t xml:space="preserve"> software development</w:t>
      </w:r>
      <w:r>
        <w:fldChar w:fldCharType="begin"/>
      </w:r>
      <w:r>
        <w:instrText xml:space="preserve"> XE "development" </w:instrText>
      </w:r>
      <w:r>
        <w:fldChar w:fldCharType="end"/>
      </w:r>
      <w:r>
        <w:t>, where data</w:t>
      </w:r>
      <w:r>
        <w:fldChar w:fldCharType="begin"/>
      </w:r>
      <w:r>
        <w:instrText xml:space="preserve"> XE "data" </w:instrText>
      </w:r>
      <w:r>
        <w:fldChar w:fldCharType="end"/>
      </w:r>
      <w:r>
        <w:t xml:space="preserve"> often serves a supporting role, AI systems</w:t>
      </w:r>
      <w:r>
        <w:fldChar w:fldCharType="begin"/>
      </w:r>
      <w:r>
        <w:instrText xml:space="preserve"> XE "systems" </w:instrText>
      </w:r>
      <w:r>
        <w:fldChar w:fldCharType="end"/>
      </w:r>
      <w:r>
        <w:t xml:space="preserve"> derive their very capabilities from the data</w:t>
      </w:r>
      <w:r>
        <w:fldChar w:fldCharType="begin"/>
      </w:r>
      <w:r>
        <w:instrText xml:space="preserve"> XE "data" </w:instrText>
      </w:r>
      <w:r>
        <w:fldChar w:fldCharType="end"/>
      </w:r>
      <w:r>
        <w:t xml:space="preserve"> they consume. Consequently, the sophistication and effectiveness of an AI solution are inextricably linked to the quality and appropriateness of its underlying data</w:t>
      </w:r>
      <w:r>
        <w:fldChar w:fldCharType="begin"/>
      </w:r>
      <w:r>
        <w:instrText xml:space="preserve"> XE "data" </w:instrText>
      </w:r>
      <w:r>
        <w:fldChar w:fldCharType="end"/>
      </w:r>
      <w:r>
        <w:t xml:space="preserve"> resources.</w:t>
      </w:r>
    </w:p>
    <w:p w:rsidR="006D03F0" w:rsidRDefault="00065DB8" w14:paraId="2B8EE8C6" w14:textId="4FB60264">
      <w:r>
        <w:t>Data</w:t>
      </w:r>
      <w:r>
        <w:fldChar w:fldCharType="begin"/>
      </w:r>
      <w:r>
        <w:instrText xml:space="preserve"> XE "data" </w:instrText>
      </w:r>
      <w:r>
        <w:fldChar w:fldCharType="end"/>
      </w:r>
      <w:r>
        <w:t xml:space="preserve"> quality encompasses multiple dimensions that must be systematically addressed: accuracy, completeness, consistency, timeliness, and relevance. Each dimension presents unique challenges</w:t>
      </w:r>
      <w:r>
        <w:fldChar w:fldCharType="begin"/>
      </w:r>
      <w:r>
        <w:instrText xml:space="preserve"> XE "challenges" </w:instrText>
      </w:r>
      <w:r>
        <w:fldChar w:fldCharType="end"/>
      </w:r>
      <w:r>
        <w:t xml:space="preserve"> in the context</w:t>
      </w:r>
      <w:r>
        <w:fldChar w:fldCharType="begin"/>
      </w:r>
      <w:r>
        <w:instrText xml:space="preserve"> XE "context" </w:instrText>
      </w:r>
      <w:r>
        <w:fldChar w:fldCharType="end"/>
      </w:r>
      <w:r>
        <w:t xml:space="preserve"> of AI development</w:t>
      </w:r>
      <w:r>
        <w:fldChar w:fldCharType="begin"/>
      </w:r>
      <w:r>
        <w:instrText xml:space="preserve"> XE "development" </w:instrText>
      </w:r>
      <w:r>
        <w:fldChar w:fldCharType="end"/>
      </w:r>
      <w:r>
        <w:t>. Accuracy concerns extend beyond simple correctness to include considerations</w:t>
      </w:r>
      <w:r>
        <w:fldChar w:fldCharType="begin"/>
      </w:r>
      <w:r>
        <w:instrText xml:space="preserve"> XE "considerations" </w:instrText>
      </w:r>
      <w:r>
        <w:fldChar w:fldCharType="end"/>
      </w:r>
      <w:r>
        <w:t xml:space="preserve"> of precision, bias, and representativeness. Completeness must be evaluated not merely in terms of missing values but in terms of adequate coverage across the problem</w:t>
      </w:r>
      <w:r>
        <w:fldChar w:fldCharType="begin"/>
      </w:r>
      <w:r>
        <w:instrText xml:space="preserve"> XE "problem" </w:instrText>
      </w:r>
      <w:r>
        <w:fldChar w:fldCharType="end"/>
      </w:r>
      <w:r>
        <w:t xml:space="preserve"> space. Consistency takes on new</w:t>
      </w:r>
      <w:r>
        <w:fldChar w:fldCharType="begin"/>
      </w:r>
      <w:r>
        <w:instrText xml:space="preserve"> XE "new" </w:instrText>
      </w:r>
      <w:r>
        <w:fldChar w:fldCharType="end"/>
      </w:r>
      <w:r>
        <w:t xml:space="preserve"> importance</w:t>
      </w:r>
      <w:r>
        <w:fldChar w:fldCharType="begin"/>
      </w:r>
      <w:r>
        <w:instrText xml:space="preserve"> XE "importance" </w:instrText>
      </w:r>
      <w:r>
        <w:fldChar w:fldCharType="end"/>
      </w:r>
      <w:r>
        <w:t xml:space="preserve"> when models must generalize across diverse data</w:t>
      </w:r>
      <w:r>
        <w:fldChar w:fldCharType="begin"/>
      </w:r>
      <w:r>
        <w:instrText xml:space="preserve"> XE "data" </w:instrText>
      </w:r>
      <w:r>
        <w:fldChar w:fldCharType="end"/>
      </w:r>
      <w:r>
        <w:t xml:space="preserve"> sources. Timeliness becomes critical when models must adapt to evolving conditions. Relevance must be continuously reassessed as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xml:space="preserve"> and user needs evolve.</w:t>
      </w:r>
    </w:p>
    <w:p w:rsidR="006D03F0" w:rsidRDefault="00065DB8" w14:paraId="2484CC32" w14:textId="56A54BAC">
      <w:r>
        <w:t>The strategic</w:t>
      </w:r>
      <w:r>
        <w:fldChar w:fldCharType="begin"/>
      </w:r>
      <w:r>
        <w:instrText xml:space="preserve"> XE "strategic" </w:instrText>
      </w:r>
      <w:r>
        <w:fldChar w:fldCharType="end"/>
      </w:r>
      <w:r>
        <w:t xml:space="preserve"> sequencing of data</w:t>
      </w:r>
      <w:r>
        <w:fldChar w:fldCharType="begin"/>
      </w:r>
      <w:r>
        <w:instrText xml:space="preserve"> XE "data" </w:instrText>
      </w:r>
      <w:r>
        <w:fldChar w:fldCharType="end"/>
      </w:r>
      <w:r>
        <w:t xml:space="preserve"> and AI initiatives represents another crucial insight. The data</w:t>
      </w:r>
      <w:r>
        <w:fldChar w:fldCharType="begin"/>
      </w:r>
      <w:r>
        <w:instrText xml:space="preserve"> XE "data" </w:instrText>
      </w:r>
      <w:r>
        <w:fldChar w:fldCharType="end"/>
      </w:r>
      <w:r>
        <w:t xml:space="preserve"> strategy</w:t>
      </w:r>
      <w:r>
        <w:fldChar w:fldCharType="begin"/>
      </w:r>
      <w:r>
        <w:instrText xml:space="preserve"> XE "strategy" </w:instrText>
      </w:r>
      <w:r>
        <w:fldChar w:fldCharType="end"/>
      </w:r>
      <w:r>
        <w:t xml:space="preserve"> must precede and inform the AI strategy</w:t>
      </w:r>
      <w:r>
        <w:fldChar w:fldCharType="begin"/>
      </w:r>
      <w:r>
        <w:instrText xml:space="preserve"> XE "strategy" </w:instrText>
      </w:r>
      <w:r>
        <w:fldChar w:fldCharType="end"/>
      </w:r>
      <w:r>
        <w:t>, rather than emerging as an afterthought or parallel consideration. Organizations that attempt to implement AI solutions without first</w:t>
      </w:r>
      <w:r>
        <w:fldChar w:fldCharType="begin"/>
      </w:r>
      <w:r>
        <w:instrText xml:space="preserve"> XE "first" </w:instrText>
      </w:r>
      <w:r>
        <w:fldChar w:fldCharType="end"/>
      </w:r>
      <w:r>
        <w:t xml:space="preserve"> establishing robust data</w:t>
      </w:r>
      <w:r>
        <w:fldChar w:fldCharType="begin"/>
      </w:r>
      <w:r>
        <w:instrText xml:space="preserve"> XE "data" </w:instrText>
      </w:r>
      <w:r>
        <w:fldChar w:fldCharType="end"/>
      </w:r>
      <w:r>
        <w:t xml:space="preserve"> foundations invariably encounter limitations</w:t>
      </w:r>
      <w:r>
        <w:fldChar w:fldCharType="begin"/>
      </w:r>
      <w:r>
        <w:instrText xml:space="preserve"> XE "limitations" </w:instrText>
      </w:r>
      <w:r>
        <w:fldChar w:fldCharType="end"/>
      </w:r>
      <w:r>
        <w:t>, inefficiencies, and potential failures. The most successful AI implementations begin with a comprehensive assessment</w:t>
      </w:r>
      <w:r>
        <w:fldChar w:fldCharType="begin"/>
      </w:r>
      <w:r>
        <w:instrText xml:space="preserve"> XE "assessment" </w:instrText>
      </w:r>
      <w:r>
        <w:fldChar w:fldCharType="end"/>
      </w:r>
      <w:r>
        <w:t xml:space="preserve"> of data</w:t>
      </w:r>
      <w:r>
        <w:fldChar w:fldCharType="begin"/>
      </w:r>
      <w:r>
        <w:instrText xml:space="preserve"> XE "data" </w:instrText>
      </w:r>
      <w:r>
        <w:fldChar w:fldCharType="end"/>
      </w:r>
      <w:r>
        <w:t xml:space="preserve"> assets, gaps, and capabilities, followed by strategic</w:t>
      </w:r>
      <w:r>
        <w:fldChar w:fldCharType="begin"/>
      </w:r>
      <w:r>
        <w:instrText xml:space="preserve"> XE "strategic" </w:instrText>
      </w:r>
      <w:r>
        <w:fldChar w:fldCharType="end"/>
      </w:r>
      <w:r>
        <w:t xml:space="preserve"> investments in data</w:t>
      </w:r>
      <w:r>
        <w:fldChar w:fldCharType="begin"/>
      </w:r>
      <w:r>
        <w:instrText xml:space="preserve"> XE "data" </w:instrText>
      </w:r>
      <w:r>
        <w:fldChar w:fldCharType="end"/>
      </w:r>
      <w:r>
        <w:t xml:space="preserve"> infrastructure</w:t>
      </w:r>
      <w:r>
        <w:fldChar w:fldCharType="begin"/>
      </w:r>
      <w:r>
        <w:instrText xml:space="preserve"> XE "infrastructure" </w:instrText>
      </w:r>
      <w:r>
        <w:fldChar w:fldCharType="end"/>
      </w:r>
      <w:r>
        <w:t>, governance</w:t>
      </w:r>
      <w:r>
        <w:fldChar w:fldCharType="begin"/>
      </w:r>
      <w:r>
        <w:instrText xml:space="preserve"> XE "governance" </w:instrText>
      </w:r>
      <w:r>
        <w:fldChar w:fldCharType="end"/>
      </w:r>
      <w:r>
        <w:t>, and quality improvement.</w:t>
      </w:r>
    </w:p>
    <w:p w:rsidR="006D03F0" w:rsidRDefault="00065DB8" w14:paraId="159A72F5" w14:textId="57AC1310">
      <w:r>
        <w:t>Continuous</w:t>
      </w:r>
      <w:r>
        <w:fldChar w:fldCharType="begin"/>
      </w:r>
      <w:r>
        <w:instrText xml:space="preserve"> XE "continuous" </w:instrText>
      </w:r>
      <w:r>
        <w:fldChar w:fldCharType="end"/>
      </w:r>
      <w:r>
        <w:t xml:space="preserve"> data</w:t>
      </w:r>
      <w:r>
        <w:fldChar w:fldCharType="begin"/>
      </w:r>
      <w:r>
        <w:instrText xml:space="preserve"> XE "data" </w:instrText>
      </w:r>
      <w:r>
        <w:fldChar w:fldCharType="end"/>
      </w:r>
      <w:r>
        <w:t xml:space="preserve"> collection and improvement emerge as essential practices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Unlike traditional</w:t>
      </w:r>
      <w:r>
        <w:fldChar w:fldCharType="begin"/>
      </w:r>
      <w:r>
        <w:instrText xml:space="preserve"> XE "traditional" </w:instrText>
      </w:r>
      <w:r>
        <w:fldChar w:fldCharType="end"/>
      </w:r>
      <w:r>
        <w:t xml:space="preserve"> software, which may be developed against relatively static requirements, AI systems</w:t>
      </w:r>
      <w:r>
        <w:fldChar w:fldCharType="begin"/>
      </w:r>
      <w:r>
        <w:instrText xml:space="preserve"> XE "systems" </w:instrText>
      </w:r>
      <w:r>
        <w:fldChar w:fldCharType="end"/>
      </w:r>
      <w:r>
        <w:t xml:space="preserve"> benefit from ongoing exposure to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that captures evolving patterns, edge cases, and user behaviors. This necessitates the establishment of systematic processes for data</w:t>
      </w:r>
      <w:r>
        <w:fldChar w:fldCharType="begin"/>
      </w:r>
      <w:r>
        <w:instrText xml:space="preserve"> XE "data" </w:instrText>
      </w:r>
      <w:r>
        <w:fldChar w:fldCharType="end"/>
      </w:r>
      <w:r>
        <w:t xml:space="preserve"> collection, validation, augmentation, and refinement. Organizations must develop the capability</w:t>
      </w:r>
      <w:r>
        <w:fldChar w:fldCharType="begin"/>
      </w:r>
      <w:r>
        <w:instrText xml:space="preserve"> XE "capability" </w:instrText>
      </w:r>
      <w:r>
        <w:fldChar w:fldCharType="end"/>
      </w:r>
      <w:r>
        <w:t xml:space="preserve"> to identify data</w:t>
      </w:r>
      <w:r>
        <w:fldChar w:fldCharType="begin"/>
      </w:r>
      <w:r>
        <w:instrText xml:space="preserve"> XE "data" </w:instrText>
      </w:r>
      <w:r>
        <w:fldChar w:fldCharType="end"/>
      </w:r>
      <w:r>
        <w:t xml:space="preserve"> needs proactively, to acquire or generate relevant data</w:t>
      </w:r>
      <w:r>
        <w:fldChar w:fldCharType="begin"/>
      </w:r>
      <w:r>
        <w:instrText xml:space="preserve"> XE "data" </w:instrText>
      </w:r>
      <w:r>
        <w:fldChar w:fldCharType="end"/>
      </w:r>
      <w:r>
        <w:t xml:space="preserve"> efficiently, and to incorporate new</w:t>
      </w:r>
      <w:r>
        <w:fldChar w:fldCharType="begin"/>
      </w:r>
      <w:r>
        <w:instrText xml:space="preserve"> XE "new" </w:instrText>
      </w:r>
      <w:r>
        <w:fldChar w:fldCharType="end"/>
      </w:r>
      <w:r>
        <w:t xml:space="preserve"> data</w:t>
      </w:r>
      <w:r>
        <w:fldChar w:fldCharType="begin"/>
      </w:r>
      <w:r>
        <w:instrText xml:space="preserve"> XE "data" </w:instrText>
      </w:r>
      <w:r>
        <w:fldChar w:fldCharType="end"/>
      </w:r>
      <w:r>
        <w:t xml:space="preserve"> into their AI systems</w:t>
      </w:r>
      <w:r>
        <w:fldChar w:fldCharType="begin"/>
      </w:r>
      <w:r>
        <w:instrText xml:space="preserve"> XE "systems" </w:instrText>
      </w:r>
      <w:r>
        <w:fldChar w:fldCharType="end"/>
      </w:r>
      <w:r>
        <w:t xml:space="preserve"> effectively.</w:t>
      </w:r>
    </w:p>
    <w:p w:rsidR="006D03F0" w:rsidRDefault="00065DB8" w14:paraId="6138DDD8" w14:textId="09FCDB89">
      <w:r>
        <w:t>The governance</w:t>
      </w:r>
      <w:r>
        <w:fldChar w:fldCharType="begin"/>
      </w:r>
      <w:r>
        <w:instrText xml:space="preserve"> XE "governance" </w:instrText>
      </w:r>
      <w:r>
        <w:fldChar w:fldCharType="end"/>
      </w:r>
      <w:r>
        <w:t xml:space="preserve"> of data</w:t>
      </w:r>
      <w:r>
        <w:fldChar w:fldCharType="begin"/>
      </w:r>
      <w:r>
        <w:instrText xml:space="preserve"> XE "data" </w:instrText>
      </w:r>
      <w:r>
        <w:fldChar w:fldCharType="end"/>
      </w:r>
      <w:r>
        <w:t xml:space="preserve"> resources presents complex challenges</w:t>
      </w:r>
      <w:r>
        <w:fldChar w:fldCharType="begin"/>
      </w:r>
      <w:r>
        <w:instrText xml:space="preserve"> XE "challenges" </w:instrText>
      </w:r>
      <w:r>
        <w:fldChar w:fldCharType="end"/>
      </w:r>
      <w:r>
        <w:t xml:space="preserve"> that span technical</w:t>
      </w:r>
      <w:r>
        <w:fldChar w:fldCharType="begin"/>
      </w:r>
      <w:r>
        <w:instrText xml:space="preserve"> XE "technical" </w:instrText>
      </w:r>
      <w:r>
        <w:fldChar w:fldCharType="end"/>
      </w:r>
      <w:r>
        <w:t>, ethical</w:t>
      </w:r>
      <w:r>
        <w:fldChar w:fldCharType="begin"/>
      </w:r>
      <w:r>
        <w:instrText xml:space="preserve"> XE "ethical" </w:instrText>
      </w:r>
      <w:r>
        <w:fldChar w:fldCharType="end"/>
      </w:r>
      <w:r>
        <w:t>, legal, and organizational</w:t>
      </w:r>
      <w:r>
        <w:fldChar w:fldCharType="begin"/>
      </w:r>
      <w:r>
        <w:instrText xml:space="preserve"> XE "organizational" </w:instrText>
      </w:r>
      <w:r>
        <w:fldChar w:fldCharType="end"/>
      </w:r>
      <w:r>
        <w:t xml:space="preserve"> domains. AI-First</w:t>
      </w:r>
      <w:r>
        <w:fldChar w:fldCharType="begin"/>
      </w:r>
      <w:r>
        <w:instrText xml:space="preserve"> XE "first" </w:instrText>
      </w:r>
      <w:r>
        <w:fldChar w:fldCharType="end"/>
      </w:r>
      <w:r>
        <w:t xml:space="preserve"> organizations must establish clear policies and procedures for data</w:t>
      </w:r>
      <w:r>
        <w:fldChar w:fldCharType="begin"/>
      </w:r>
      <w:r>
        <w:instrText xml:space="preserve"> XE "data" </w:instrText>
      </w:r>
      <w:r>
        <w:fldChar w:fldCharType="end"/>
      </w:r>
      <w:r>
        <w:t xml:space="preserve"> acquisition, storage, usage, sharing, and disposal. They must navigate evolving regulatory landscapes while maintaining ethical</w:t>
      </w:r>
      <w:r>
        <w:fldChar w:fldCharType="begin"/>
      </w:r>
      <w:r>
        <w:instrText xml:space="preserve"> XE "ethical" </w:instrText>
      </w:r>
      <w:r>
        <w:fldChar w:fldCharType="end"/>
      </w:r>
      <w:r>
        <w:t xml:space="preserve"> standards that may exceed minimum legal requirements. They must balance centralized control with distributed access, ensuring both security and usability. These governance</w:t>
      </w:r>
      <w:r>
        <w:fldChar w:fldCharType="begin"/>
      </w:r>
      <w:r>
        <w:instrText xml:space="preserve"> XE "governance" </w:instrText>
      </w:r>
      <w:r>
        <w:fldChar w:fldCharType="end"/>
      </w:r>
      <w:r>
        <w:t xml:space="preserve"> challenges</w:t>
      </w:r>
      <w:r>
        <w:fldChar w:fldCharType="begin"/>
      </w:r>
      <w:r>
        <w:instrText xml:space="preserve"> XE "challenges" </w:instrText>
      </w:r>
      <w:r>
        <w:fldChar w:fldCharType="end"/>
      </w:r>
      <w:r>
        <w:t xml:space="preserve"> require multidisciplinary approaches</w:t>
      </w:r>
      <w:r>
        <w:fldChar w:fldCharType="begin"/>
      </w:r>
      <w:r>
        <w:instrText xml:space="preserve"> XE "approaches" </w:instrText>
      </w:r>
      <w:r>
        <w:fldChar w:fldCharType="end"/>
      </w:r>
      <w:r>
        <w:t xml:space="preserve"> that integrate technical</w:t>
      </w:r>
      <w:r>
        <w:fldChar w:fldCharType="begin"/>
      </w:r>
      <w:r>
        <w:instrText xml:space="preserve"> XE "technical" </w:instrText>
      </w:r>
      <w:r>
        <w:fldChar w:fldCharType="end"/>
      </w:r>
      <w:r>
        <w:t xml:space="preserve"> expertise with legal, ethical</w:t>
      </w:r>
      <w:r>
        <w:fldChar w:fldCharType="begin"/>
      </w:r>
      <w:r>
        <w:instrText xml:space="preserve"> XE "ethical" </w:instrText>
      </w:r>
      <w:r>
        <w:fldChar w:fldCharType="end"/>
      </w:r>
      <w:r>
        <w:t>, and business</w:t>
      </w:r>
      <w:r>
        <w:fldChar w:fldCharType="begin"/>
      </w:r>
      <w:r>
        <w:instrText xml:space="preserve"> XE "business" </w:instrText>
      </w:r>
      <w:r>
        <w:fldChar w:fldCharType="end"/>
      </w:r>
      <w:r>
        <w:t xml:space="preserve"> perspectives.</w:t>
      </w:r>
    </w:p>
    <w:p w:rsidR="006D03F0" w:rsidRDefault="00065DB8" w14:paraId="5DA39430" w14:textId="77777777" w14:noSpellErr="1">
      <w:pPr>
        <w:pStyle w:val="Heading2"/>
      </w:pPr>
      <w:bookmarkStart w:name="_Toc1039629871" w:id="437455705"/>
      <w:bookmarkStart w:name="_Toc588524949" w:id="1759413556"/>
      <w:bookmarkStart w:name="_Toc443846345" w:id="1690211992"/>
      <w:bookmarkStart w:name="_Toc938677053" w:id="946014714"/>
      <w:r w:rsidR="00065DB8">
        <w:rPr/>
        <w:t>Practical Recommendations</w:t>
      </w:r>
      <w:bookmarkEnd w:id="437455705"/>
      <w:bookmarkEnd w:id="1759413556"/>
      <w:bookmarkEnd w:id="1690211992"/>
      <w:bookmarkEnd w:id="946014714"/>
    </w:p>
    <w:p w:rsidR="006D03F0" w:rsidRDefault="00065DB8" w14:paraId="6778E4C7" w14:textId="79B2ABE6">
      <w:r>
        <w:t>The theoretical insights and empirical observations presented throughout this thesis</w:t>
      </w:r>
      <w:r>
        <w:fldChar w:fldCharType="begin"/>
      </w:r>
      <w:r>
        <w:instrText xml:space="preserve"> XE "thesis" </w:instrText>
      </w:r>
      <w:r>
        <w:fldChar w:fldCharType="end"/>
      </w:r>
      <w:r>
        <w:t xml:space="preserve"> yield a set of practical recommendations for organizations and individuals navigating 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These recommendations are not merely abstract principles</w:t>
      </w:r>
      <w:r>
        <w:fldChar w:fldCharType="begin"/>
      </w:r>
      <w:r>
        <w:instrText xml:space="preserve"> XE "principles" </w:instrText>
      </w:r>
      <w:r>
        <w:fldChar w:fldCharType="end"/>
      </w:r>
      <w:r>
        <w:t xml:space="preserve"> but actionable guidance grounded in both research and practice. They address the multifaceted challenges</w:t>
      </w:r>
      <w:r>
        <w:fldChar w:fldCharType="begin"/>
      </w:r>
      <w:r>
        <w:instrText xml:space="preserve"> XE "challenges" </w:instrText>
      </w:r>
      <w:r>
        <w:fldChar w:fldCharType="end"/>
      </w:r>
      <w:r>
        <w:t xml:space="preserve"> of this transition while acknowledging the diverse contexts in which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occurs. While no single set of recommendations can encompass all</w:t>
      </w:r>
      <w:r>
        <w:fldChar w:fldCharType="begin"/>
      </w:r>
      <w:r>
        <w:instrText xml:space="preserve"> XE "all" </w:instrText>
      </w:r>
      <w:r>
        <w:fldChar w:fldCharType="end"/>
      </w:r>
      <w:r>
        <w:t xml:space="preserve"> situations, these guidelines</w:t>
      </w:r>
      <w:r>
        <w:fldChar w:fldCharType="begin"/>
      </w:r>
      <w:r>
        <w:instrText xml:space="preserve"> XE "guidelines" </w:instrText>
      </w:r>
      <w:r>
        <w:fldChar w:fldCharType="end"/>
      </w:r>
      <w:r>
        <w:t xml:space="preserve"> provide a foundation</w:t>
      </w:r>
      <w:r>
        <w:fldChar w:fldCharType="begin"/>
      </w:r>
      <w:r>
        <w:instrText xml:space="preserve"> XE "foundation" </w:instrText>
      </w:r>
      <w:r>
        <w:fldChar w:fldCharType="end"/>
      </w:r>
      <w:r>
        <w:t xml:space="preserve"> that can be adapted to specific organizational</w:t>
      </w:r>
      <w:r>
        <w:fldChar w:fldCharType="begin"/>
      </w:r>
      <w:r>
        <w:instrText xml:space="preserve"> XE "organizational" </w:instrText>
      </w:r>
      <w:r>
        <w:fldChar w:fldCharType="end"/>
      </w:r>
      <w:r>
        <w:t xml:space="preserve"> and individual circumstances.</w:t>
      </w:r>
    </w:p>
    <w:p w:rsidR="006D03F0" w:rsidRDefault="00065DB8" w14:paraId="23EDA35A" w14:textId="77777777" w14:noSpellErr="1">
      <w:pPr>
        <w:pStyle w:val="Heading3"/>
      </w:pPr>
      <w:bookmarkStart w:name="_Toc1496383229" w:id="2043101301"/>
      <w:bookmarkStart w:name="_Toc1248342019" w:id="1819932829"/>
      <w:bookmarkStart w:name="_Toc700367791" w:id="635595474"/>
      <w:bookmarkStart w:name="_Toc1645684955" w:id="628434942"/>
      <w:r w:rsidR="00065DB8">
        <w:rPr/>
        <w:t>For Organizations</w:t>
      </w:r>
      <w:bookmarkEnd w:id="2043101301"/>
      <w:bookmarkEnd w:id="1819932829"/>
      <w:bookmarkEnd w:id="635595474"/>
      <w:bookmarkEnd w:id="628434942"/>
    </w:p>
    <w:p w:rsidR="006D03F0" w:rsidRDefault="00065DB8" w14:paraId="6EA06D3D" w14:textId="13D5C43A">
      <w:r>
        <w:t>Organizations seeking to adopt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face complex challenges</w:t>
      </w:r>
      <w:r>
        <w:fldChar w:fldCharType="begin"/>
      </w:r>
      <w:r>
        <w:instrText xml:space="preserve"> XE "challenges" </w:instrText>
      </w:r>
      <w:r>
        <w:fldChar w:fldCharType="end"/>
      </w:r>
      <w:r>
        <w:t xml:space="preserve"> that span strategic</w:t>
      </w:r>
      <w:r>
        <w:fldChar w:fldCharType="begin"/>
      </w:r>
      <w:r>
        <w:instrText xml:space="preserve"> XE "strategic" </w:instrText>
      </w:r>
      <w:r>
        <w:fldChar w:fldCharType="end"/>
      </w:r>
      <w:r>
        <w:t>, technical</w:t>
      </w:r>
      <w:r>
        <w:fldChar w:fldCharType="begin"/>
      </w:r>
      <w:r>
        <w:instrText xml:space="preserve"> XE "technical" </w:instrText>
      </w:r>
      <w:r>
        <w:fldChar w:fldCharType="end"/>
      </w:r>
      <w:r>
        <w:t>, organizational</w:t>
      </w:r>
      <w:r>
        <w:fldChar w:fldCharType="begin"/>
      </w:r>
      <w:r>
        <w:instrText xml:space="preserve"> XE "organizational" </w:instrText>
      </w:r>
      <w:r>
        <w:fldChar w:fldCharType="end"/>
      </w:r>
      <w:r>
        <w:t>, and cultural</w:t>
      </w:r>
      <w:r>
        <w:fldChar w:fldCharType="begin"/>
      </w:r>
      <w:r>
        <w:instrText xml:space="preserve"> XE "cultural" </w:instrText>
      </w:r>
      <w:r>
        <w:fldChar w:fldCharType="end"/>
      </w:r>
      <w:r>
        <w:t xml:space="preserve"> dimensions. The following recommendations provide a structured approach</w:t>
      </w:r>
      <w:r>
        <w:fldChar w:fldCharType="begin"/>
      </w:r>
      <w:r>
        <w:instrText xml:space="preserve"> XE "approach" </w:instrText>
      </w:r>
      <w:r>
        <w:fldChar w:fldCharType="end"/>
      </w:r>
      <w:r>
        <w:t xml:space="preserve"> to addressing these challenges</w:t>
      </w:r>
      <w:r>
        <w:fldChar w:fldCharType="begin"/>
      </w:r>
      <w:r>
        <w:instrText xml:space="preserve"> XE "challenges" </w:instrText>
      </w:r>
      <w:r>
        <w:fldChar w:fldCharType="end"/>
      </w:r>
      <w:r>
        <w:t>, enabling organizations to build sustainable capabilities while delivering immediate value</w:t>
      </w:r>
      <w:r>
        <w:fldChar w:fldCharType="begin"/>
      </w:r>
      <w:r>
        <w:instrText xml:space="preserve"> XE "value" </w:instrText>
      </w:r>
      <w:r>
        <w:fldChar w:fldCharType="end"/>
      </w:r>
      <w:r>
        <w:t>.</w:t>
      </w:r>
    </w:p>
    <w:p w:rsidR="006D03F0" w:rsidRDefault="00065DB8" w14:paraId="1B8BAA2F" w14:textId="68E97CB3" w14:noSpellErr="1">
      <w:pPr>
        <w:pStyle w:val="Heading4"/>
      </w:pPr>
      <w:bookmarkStart w:name="_Toc2108846522" w:id="1011887216"/>
      <w:bookmarkStart w:name="_Toc324535915" w:id="1299617893"/>
      <w:bookmarkStart w:name="_Toc2061822445" w:id="1449068051"/>
      <w:bookmarkStart w:name="_Toc1305129237" w:id="1862863631"/>
      <w:r w:rsidR="00065DB8">
        <w:rPr/>
        <w:t>Start with Strategy</w:t>
      </w:r>
      <w:r>
        <w:fldChar w:fldCharType="begin"/>
      </w:r>
      <w:r>
        <w:instrText xml:space="preserve"> XE "strategy" </w:instrText>
      </w:r>
      <w:r>
        <w:fldChar w:fldCharType="end"/>
      </w:r>
      <w:r w:rsidR="00065DB8">
        <w:rPr/>
        <w:t>, Not Technology</w:t>
      </w:r>
      <w:bookmarkEnd w:id="1011887216"/>
      <w:bookmarkEnd w:id="1299617893"/>
      <w:bookmarkEnd w:id="1449068051"/>
      <w:bookmarkEnd w:id="1862863631"/>
    </w:p>
    <w:p w:rsidR="006D03F0" w:rsidRDefault="00065DB8" w14:paraId="580C8BA3" w14:textId="6BE2A8AB">
      <w:r>
        <w:t>The most successful AI initiatives begin with clear strategic</w:t>
      </w:r>
      <w:r>
        <w:fldChar w:fldCharType="begin"/>
      </w:r>
      <w:r>
        <w:instrText xml:space="preserve"> XE "strategic" </w:instrText>
      </w:r>
      <w:r>
        <w:fldChar w:fldCharType="end"/>
      </w:r>
      <w:r>
        <w:t xml:space="preserve"> intent rather than technology-driven experimentation. Organizations should develop comprehensive AI strategies that articulate how AI capabilities will create value</w:t>
      </w:r>
      <w:r>
        <w:fldChar w:fldCharType="begin"/>
      </w:r>
      <w:r>
        <w:instrText xml:space="preserve"> XE "value" </w:instrText>
      </w:r>
      <w:r>
        <w:fldChar w:fldCharType="end"/>
      </w:r>
      <w:r>
        <w:t>, how they align with broader business</w:t>
      </w:r>
      <w:r>
        <w:fldChar w:fldCharType="begin"/>
      </w:r>
      <w:r>
        <w:instrText xml:space="preserve"> XE "business" </w:instrText>
      </w:r>
      <w:r>
        <w:fldChar w:fldCharType="end"/>
      </w:r>
      <w:r>
        <w:t xml:space="preserve"> </w:t>
      </w:r>
      <w:r>
        <w:t>objectives</w:t>
      </w:r>
      <w:r>
        <w:fldChar w:fldCharType="begin"/>
      </w:r>
      <w:r>
        <w:instrText xml:space="preserve"> XE "objectives" </w:instrText>
      </w:r>
      <w:r>
        <w:fldChar w:fldCharType="end"/>
      </w:r>
      <w:r>
        <w:t>, and how they will evolve over time. This strategic</w:t>
      </w:r>
      <w:r>
        <w:fldChar w:fldCharType="begin"/>
      </w:r>
      <w:r>
        <w:instrText xml:space="preserve"> XE "strategic" </w:instrText>
      </w:r>
      <w:r>
        <w:fldChar w:fldCharType="end"/>
      </w:r>
      <w:r>
        <w:t xml:space="preserve"> foundation</w:t>
      </w:r>
      <w:r>
        <w:fldChar w:fldCharType="begin"/>
      </w:r>
      <w:r>
        <w:instrText xml:space="preserve"> XE "foundation" </w:instrText>
      </w:r>
      <w:r>
        <w:fldChar w:fldCharType="end"/>
      </w:r>
      <w:r>
        <w:t xml:space="preserve"> provides essential direction and context</w:t>
      </w:r>
      <w:r>
        <w:fldChar w:fldCharType="begin"/>
      </w:r>
      <w:r>
        <w:instrText xml:space="preserve"> XE "context" </w:instrText>
      </w:r>
      <w:r>
        <w:fldChar w:fldCharType="end"/>
      </w:r>
      <w:r>
        <w:t xml:space="preserve"> for subsequent technical</w:t>
      </w:r>
      <w:r>
        <w:fldChar w:fldCharType="begin"/>
      </w:r>
      <w:r>
        <w:instrText xml:space="preserve"> XE "technical" </w:instrText>
      </w:r>
      <w:r>
        <w:fldChar w:fldCharType="end"/>
      </w:r>
      <w:r>
        <w:t xml:space="preserve"> and organizational</w:t>
      </w:r>
      <w:r>
        <w:fldChar w:fldCharType="begin"/>
      </w:r>
      <w:r>
        <w:instrText xml:space="preserve"> XE "organizational" </w:instrText>
      </w:r>
      <w:r>
        <w:fldChar w:fldCharType="end"/>
      </w:r>
      <w:r>
        <w:t xml:space="preserve"> decisions.</w:t>
      </w:r>
    </w:p>
    <w:p w:rsidR="006D03F0" w:rsidRDefault="00065DB8" w14:paraId="7455DFC0" w14:textId="0F7139D5">
      <w:r>
        <w:t>Defining clear business</w:t>
      </w:r>
      <w:r>
        <w:fldChar w:fldCharType="begin"/>
      </w:r>
      <w:r>
        <w:instrText xml:space="preserve"> XE "business" </w:instrText>
      </w:r>
      <w:r>
        <w:fldChar w:fldCharType="end"/>
      </w:r>
      <w:r>
        <w:t xml:space="preserve"> objectives</w:t>
      </w:r>
      <w:r>
        <w:fldChar w:fldCharType="begin"/>
      </w:r>
      <w:r>
        <w:instrText xml:space="preserve"> XE "objectives" </w:instrText>
      </w:r>
      <w:r>
        <w:fldChar w:fldCharType="end"/>
      </w:r>
      <w:r>
        <w:t xml:space="preserve"> for AI initiatives represents the first</w:t>
      </w:r>
      <w:r>
        <w:fldChar w:fldCharType="begin"/>
      </w:r>
      <w:r>
        <w:instrText xml:space="preserve"> XE "first" </w:instrText>
      </w:r>
      <w:r>
        <w:fldChar w:fldCharType="end"/>
      </w:r>
      <w:r>
        <w:t xml:space="preserve"> step in this strategic</w:t>
      </w:r>
      <w:r>
        <w:fldChar w:fldCharType="begin"/>
      </w:r>
      <w:r>
        <w:instrText xml:space="preserve"> XE "strategic" </w:instrText>
      </w:r>
      <w:r>
        <w:fldChar w:fldCharType="end"/>
      </w:r>
      <w:r>
        <w:t xml:space="preserve"> approach</w:t>
      </w:r>
      <w:r>
        <w:fldChar w:fldCharType="begin"/>
      </w:r>
      <w:r>
        <w:instrText xml:space="preserve"> XE "approach" </w:instrText>
      </w:r>
      <w:r>
        <w:fldChar w:fldCharType="end"/>
      </w:r>
      <w:r>
        <w:t>. These objectives</w:t>
      </w:r>
      <w:r>
        <w:fldChar w:fldCharType="begin"/>
      </w:r>
      <w:r>
        <w:instrText xml:space="preserve"> XE "objectives" </w:instrText>
      </w:r>
      <w:r>
        <w:fldChar w:fldCharType="end"/>
      </w:r>
      <w:r>
        <w:t xml:space="preserve"> should be specific, measurable, and connected to core</w:t>
      </w:r>
      <w:r>
        <w:fldChar w:fldCharType="begin"/>
      </w:r>
      <w:r>
        <w:instrText xml:space="preserve"> XE "core" </w:instrText>
      </w:r>
      <w:r>
        <w:fldChar w:fldCharType="end"/>
      </w:r>
      <w:r>
        <w:t xml:space="preserve"> business</w:t>
      </w:r>
      <w:r>
        <w:fldChar w:fldCharType="begin"/>
      </w:r>
      <w:r>
        <w:instrText xml:space="preserve"> XE "business" </w:instrText>
      </w:r>
      <w:r>
        <w:fldChar w:fldCharType="end"/>
      </w:r>
      <w:r>
        <w:t xml:space="preserve"> priorities such as revenue growth, cost reduction, customer experience improvement, or risk mitigation. They should balance ambition with realism, providing meaningful targets that inspire effort while remaining achievable with available resources and capabilities. Organizations should resist the temptation to pursue AI for its own sake, instead maintaining rigorous focus on how AI capabilities will deliver tangible business</w:t>
      </w:r>
      <w:r>
        <w:fldChar w:fldCharType="begin"/>
      </w:r>
      <w:r>
        <w:instrText xml:space="preserve"> XE "business" </w:instrText>
      </w:r>
      <w:r>
        <w:fldChar w:fldCharType="end"/>
      </w:r>
      <w:r>
        <w:t xml:space="preserve"> value</w:t>
      </w:r>
      <w:r>
        <w:fldChar w:fldCharType="begin"/>
      </w:r>
      <w:r>
        <w:instrText xml:space="preserve"> XE "value" </w:instrText>
      </w:r>
      <w:r>
        <w:fldChar w:fldCharType="end"/>
      </w:r>
      <w:r>
        <w:t>.</w:t>
      </w:r>
    </w:p>
    <w:p w:rsidR="006D03F0" w:rsidRDefault="00065DB8" w14:paraId="1D75CC67" w14:textId="4683C41D">
      <w:r>
        <w:t xml:space="preserve">Identifying </w:t>
      </w:r>
      <w:proofErr w:type="gramStart"/>
      <w:r>
        <w:t>high-value</w:t>
      </w:r>
      <w:proofErr w:type="gramEnd"/>
      <w:r>
        <w:fldChar w:fldCharType="begin"/>
      </w:r>
      <w:r>
        <w:instrText xml:space="preserve"> XE "value" </w:instrText>
      </w:r>
      <w:r>
        <w:fldChar w:fldCharType="end"/>
      </w:r>
      <w:r>
        <w:t xml:space="preserve"> problems where AI can make a difference constitutes the next critical step. Organizations should systematically evaluate potential application areas based on multiple criteria</w:t>
      </w:r>
      <w:r>
        <w:fldChar w:fldCharType="begin"/>
      </w:r>
      <w:r>
        <w:instrText xml:space="preserve"> XE "criteria" </w:instrText>
      </w:r>
      <w:r>
        <w:fldChar w:fldCharType="end"/>
      </w:r>
      <w:r>
        <w:t>: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technical</w:t>
      </w:r>
      <w:r>
        <w:fldChar w:fldCharType="begin"/>
      </w:r>
      <w:r>
        <w:instrText xml:space="preserve"> XE "technical" </w:instrText>
      </w:r>
      <w:r>
        <w:fldChar w:fldCharType="end"/>
      </w:r>
      <w:r>
        <w:t xml:space="preserve"> feasibility, data</w:t>
      </w:r>
      <w:r>
        <w:fldChar w:fldCharType="begin"/>
      </w:r>
      <w:r>
        <w:instrText xml:space="preserve"> XE "data" </w:instrText>
      </w:r>
      <w:r>
        <w:fldChar w:fldCharType="end"/>
      </w:r>
      <w:r>
        <w:t xml:space="preserve"> availability, implementation</w:t>
      </w:r>
      <w:r>
        <w:fldChar w:fldCharType="begin"/>
      </w:r>
      <w:r>
        <w:instrText xml:space="preserve"> XE "implementation" </w:instrText>
      </w:r>
      <w:r>
        <w:fldChar w:fldCharType="end"/>
      </w:r>
      <w:r>
        <w:t xml:space="preserve"> complexity, and organizational</w:t>
      </w:r>
      <w:r>
        <w:fldChar w:fldCharType="begin"/>
      </w:r>
      <w:r>
        <w:instrText xml:space="preserve"> XE "organizational" </w:instrText>
      </w:r>
      <w:r>
        <w:fldChar w:fldCharType="end"/>
      </w:r>
      <w:r>
        <w:t xml:space="preserve"> readiness. This evaluation</w:t>
      </w:r>
      <w:r>
        <w:fldChar w:fldCharType="begin"/>
      </w:r>
      <w:r>
        <w:instrText xml:space="preserve"> XE "evaluation" </w:instrText>
      </w:r>
      <w:r>
        <w:fldChar w:fldCharType="end"/>
      </w:r>
      <w:r>
        <w:t xml:space="preserve"> should consider both immediate opportunities for value</w:t>
      </w:r>
      <w:r>
        <w:fldChar w:fldCharType="begin"/>
      </w:r>
      <w:r>
        <w:instrText xml:space="preserve"> XE "value" </w:instrText>
      </w:r>
      <w:r>
        <w:fldChar w:fldCharType="end"/>
      </w:r>
      <w:r>
        <w:t xml:space="preserve"> creation and longer-term strategic</w:t>
      </w:r>
      <w:r>
        <w:fldChar w:fldCharType="begin"/>
      </w:r>
      <w:r>
        <w:instrText xml:space="preserve"> XE "strategic" </w:instrText>
      </w:r>
      <w:r>
        <w:fldChar w:fldCharType="end"/>
      </w:r>
      <w:r>
        <w:t xml:space="preserve"> positioning. The most promising problems typically involve clear use cases, well-defined success</w:t>
      </w:r>
      <w:r>
        <w:fldChar w:fldCharType="begin"/>
      </w:r>
      <w:r>
        <w:instrText xml:space="preserve"> XE "success" </w:instrText>
      </w:r>
      <w:r>
        <w:fldChar w:fldCharType="end"/>
      </w:r>
      <w:r>
        <w:t xml:space="preserve"> metrics, available data</w:t>
      </w:r>
      <w:r>
        <w:fldChar w:fldCharType="begin"/>
      </w:r>
      <w:r>
        <w:instrText xml:space="preserve"> XE "data" </w:instrText>
      </w:r>
      <w:r>
        <w:fldChar w:fldCharType="end"/>
      </w:r>
      <w:r>
        <w:t xml:space="preserve">, and strong stakeholder support. Organizations should prioritize these </w:t>
      </w:r>
      <w:proofErr w:type="gramStart"/>
      <w:r>
        <w:t>high-value</w:t>
      </w:r>
      <w:proofErr w:type="gramEnd"/>
      <w:r>
        <w:fldChar w:fldCharType="begin"/>
      </w:r>
      <w:r>
        <w:instrText xml:space="preserve"> XE "value" </w:instrText>
      </w:r>
      <w:r>
        <w:fldChar w:fldCharType="end"/>
      </w:r>
      <w:r>
        <w:t xml:space="preserve"> problems while maintaining awareness of how individual initiatives contribute to broader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w:t>
      </w:r>
    </w:p>
    <w:p w:rsidR="006D03F0" w:rsidRDefault="00065DB8" w14:paraId="4B2F4470" w14:textId="10C51B71">
      <w:r>
        <w:t>Developing a roadmap that balances quick wins with long-term capabilities enables organizations to sustain momentum while building</w:t>
      </w:r>
      <w:r>
        <w:fldChar w:fldCharType="begin"/>
      </w:r>
      <w:r>
        <w:instrText xml:space="preserve"> XE "building" </w:instrText>
      </w:r>
      <w:r>
        <w:fldChar w:fldCharType="end"/>
      </w:r>
      <w:r>
        <w:t xml:space="preserve"> toward strategic</w:t>
      </w:r>
      <w:r>
        <w:fldChar w:fldCharType="begin"/>
      </w:r>
      <w:r>
        <w:instrText xml:space="preserve"> XE "strategic" </w:instrText>
      </w:r>
      <w:r>
        <w:fldChar w:fldCharType="end"/>
      </w:r>
      <w:r>
        <w:t xml:space="preserve"> objectives</w:t>
      </w:r>
      <w:r>
        <w:fldChar w:fldCharType="begin"/>
      </w:r>
      <w:r>
        <w:instrText xml:space="preserve"> XE "objectives" </w:instrText>
      </w:r>
      <w:r>
        <w:fldChar w:fldCharType="end"/>
      </w:r>
      <w:r>
        <w:t>. This roadmap should sequence initiatives based on dependencies, resource requirements, and value</w:t>
      </w:r>
      <w:r>
        <w:fldChar w:fldCharType="begin"/>
      </w:r>
      <w:r>
        <w:instrText xml:space="preserve"> XE "value" </w:instrText>
      </w:r>
      <w:r>
        <w:fldChar w:fldCharType="end"/>
      </w:r>
      <w:r>
        <w:t xml:space="preserve"> creation potential. It should include early projects that deliver tangible results within months, building</w:t>
      </w:r>
      <w:r>
        <w:fldChar w:fldCharType="begin"/>
      </w:r>
      <w:r>
        <w:instrText xml:space="preserve"> XE "building" </w:instrText>
      </w:r>
      <w:r>
        <w:fldChar w:fldCharType="end"/>
      </w:r>
      <w:r>
        <w:t xml:space="preserve"> credibility and generating learning while demonstrating value</w:t>
      </w:r>
      <w:r>
        <w:fldChar w:fldCharType="begin"/>
      </w:r>
      <w:r>
        <w:instrText xml:space="preserve"> XE "value" </w:instrText>
      </w:r>
      <w:r>
        <w:fldChar w:fldCharType="end"/>
      </w:r>
      <w:r>
        <w:t>. It should also incorporate longer-term initiatives that develop foundational capabilities, explore emerging opportunities, and position the organization for future advantage</w:t>
      </w:r>
      <w:r>
        <w:fldChar w:fldCharType="begin"/>
      </w:r>
      <w:r>
        <w:instrText xml:space="preserve"> XE "advantage" </w:instrText>
      </w:r>
      <w:r>
        <w:fldChar w:fldCharType="end"/>
      </w:r>
      <w:r>
        <w:t>. This balanced approach</w:t>
      </w:r>
      <w:r>
        <w:fldChar w:fldCharType="begin"/>
      </w:r>
      <w:r>
        <w:instrText xml:space="preserve"> XE "approach" </w:instrText>
      </w:r>
      <w:r>
        <w:fldChar w:fldCharType="end"/>
      </w:r>
      <w:r>
        <w:t xml:space="preserve"> maintains stakeholder support through</w:t>
      </w:r>
      <w:r>
        <w:fldChar w:fldCharType="begin"/>
      </w:r>
      <w:r>
        <w:instrText xml:space="preserve"> XE "through" </w:instrText>
      </w:r>
      <w:r>
        <w:fldChar w:fldCharType="end"/>
      </w:r>
      <w:r>
        <w:t xml:space="preserve"> visible progress while investing in capabilities that create sustainable competitive</w:t>
      </w:r>
      <w:r>
        <w:fldChar w:fldCharType="begin"/>
      </w:r>
      <w:r>
        <w:instrText xml:space="preserve"> XE "competitive" </w:instrText>
      </w:r>
      <w:r>
        <w:fldChar w:fldCharType="end"/>
      </w:r>
      <w:r>
        <w:t xml:space="preserve"> advantage</w:t>
      </w:r>
      <w:r>
        <w:fldChar w:fldCharType="begin"/>
      </w:r>
      <w:r>
        <w:instrText xml:space="preserve"> XE "advantage" </w:instrText>
      </w:r>
      <w:r>
        <w:fldChar w:fldCharType="end"/>
      </w:r>
      <w:r>
        <w:t>.</w:t>
      </w:r>
    </w:p>
    <w:p w:rsidR="006D03F0" w:rsidRDefault="00065DB8" w14:paraId="6F615F4A" w14:textId="3949BF55" w14:noSpellErr="1">
      <w:pPr>
        <w:pStyle w:val="Heading4"/>
      </w:pPr>
      <w:bookmarkStart w:name="_Toc1730753869" w:id="598991858"/>
      <w:bookmarkStart w:name="_Toc1785357416" w:id="103459139"/>
      <w:bookmarkStart w:name="_Toc1611765913" w:id="1059352595"/>
      <w:bookmarkStart w:name="_Toc924190252" w:id="167898277"/>
      <w:r w:rsidR="00065DB8">
        <w:rPr/>
        <w:t>Invest in Data</w:t>
      </w:r>
      <w:r>
        <w:fldChar w:fldCharType="begin"/>
      </w:r>
      <w:r>
        <w:instrText xml:space="preserve"> XE "data" </w:instrText>
      </w:r>
      <w:r>
        <w:fldChar w:fldCharType="end"/>
      </w:r>
      <w:r w:rsidR="00065DB8">
        <w:rPr/>
        <w:t xml:space="preserve"> Infrastructure</w:t>
      </w:r>
      <w:r>
        <w:fldChar w:fldCharType="begin"/>
      </w:r>
      <w:r>
        <w:instrText xml:space="preserve"> XE "infrastructure" </w:instrText>
      </w:r>
      <w:r>
        <w:fldChar w:fldCharType="end"/>
      </w:r>
      <w:bookmarkEnd w:id="598991858"/>
      <w:bookmarkEnd w:id="103459139"/>
      <w:bookmarkEnd w:id="1059352595"/>
      <w:bookmarkEnd w:id="167898277"/>
    </w:p>
    <w:p w:rsidR="006D03F0" w:rsidRDefault="00065DB8" w14:paraId="05919B96" w14:textId="15C52628">
      <w:r>
        <w:t>Data</w:t>
      </w:r>
      <w:r>
        <w:fldChar w:fldCharType="begin"/>
      </w:r>
      <w:r>
        <w:instrText xml:space="preserve"> XE "data" </w:instrText>
      </w:r>
      <w:r>
        <w:fldChar w:fldCharType="end"/>
      </w:r>
      <w:r>
        <w:t xml:space="preserve"> infrastructure</w:t>
      </w:r>
      <w:r>
        <w:fldChar w:fldCharType="begin"/>
      </w:r>
      <w:r>
        <w:instrText xml:space="preserve"> XE "infrastructure" </w:instrText>
      </w:r>
      <w:r>
        <w:fldChar w:fldCharType="end"/>
      </w:r>
      <w:r>
        <w:t xml:space="preserve"> represents the foundation</w:t>
      </w:r>
      <w:r>
        <w:fldChar w:fldCharType="begin"/>
      </w:r>
      <w:r>
        <w:instrText xml:space="preserve"> XE "foundation" </w:instrText>
      </w:r>
      <w:r>
        <w:fldChar w:fldCharType="end"/>
      </w:r>
      <w:r>
        <w:t xml:space="preserve"> upon which all</w:t>
      </w:r>
      <w:r>
        <w:fldChar w:fldCharType="begin"/>
      </w:r>
      <w:r>
        <w:instrText xml:space="preserve"> XE "all" </w:instrText>
      </w:r>
      <w:r>
        <w:fldChar w:fldCharType="end"/>
      </w:r>
      <w:r>
        <w:t xml:space="preserve"> AI initiatives rest. Organizations must invest in robust, scalable</w:t>
      </w:r>
      <w:r>
        <w:fldChar w:fldCharType="begin"/>
      </w:r>
      <w:r>
        <w:instrText xml:space="preserve"> XE "scalable" </w:instrText>
      </w:r>
      <w:r>
        <w:fldChar w:fldCharType="end"/>
      </w:r>
      <w:r>
        <w:t>, and flexible data</w:t>
      </w:r>
      <w:r>
        <w:fldChar w:fldCharType="begin"/>
      </w:r>
      <w:r>
        <w:instrText xml:space="preserve"> XE "data" </w:instrText>
      </w:r>
      <w:r>
        <w:fldChar w:fldCharType="end"/>
      </w:r>
      <w:r>
        <w:t xml:space="preserve"> systems</w:t>
      </w:r>
      <w:r>
        <w:fldChar w:fldCharType="begin"/>
      </w:r>
      <w:r>
        <w:instrText xml:space="preserve"> XE "systems" </w:instrText>
      </w:r>
      <w:r>
        <w:fldChar w:fldCharType="end"/>
      </w:r>
      <w:r>
        <w:t xml:space="preserve"> that support both current applications and future capabilities. These investments, while sometimes substantial, enable faster development</w:t>
      </w:r>
      <w:r>
        <w:fldChar w:fldCharType="begin"/>
      </w:r>
      <w:r>
        <w:instrText xml:space="preserve"> XE "development" </w:instrText>
      </w:r>
      <w:r>
        <w:fldChar w:fldCharType="end"/>
      </w:r>
      <w:r>
        <w:t>, higher quality models, and more reliable operations.</w:t>
      </w:r>
    </w:p>
    <w:p w:rsidR="006D03F0" w:rsidRDefault="00065DB8" w14:paraId="3E0A8D27" w14:textId="7D58D3D7">
      <w:r>
        <w:t>Building</w:t>
      </w:r>
      <w:r>
        <w:fldChar w:fldCharType="begin"/>
      </w:r>
      <w:r>
        <w:instrText xml:space="preserve"> XE "building" </w:instrText>
      </w:r>
      <w:r>
        <w:fldChar w:fldCharType="end"/>
      </w:r>
      <w:r>
        <w:t xml:space="preserve"> robust data</w:t>
      </w:r>
      <w:r>
        <w:fldChar w:fldCharType="begin"/>
      </w:r>
      <w:r>
        <w:instrText xml:space="preserve"> XE "data" </w:instrText>
      </w:r>
      <w:r>
        <w:fldChar w:fldCharType="end"/>
      </w:r>
      <w:r>
        <w:t xml:space="preserve"> collection and management</w:t>
      </w:r>
      <w:r>
        <w:fldChar w:fldCharType="begin"/>
      </w:r>
      <w:r>
        <w:instrText xml:space="preserve"> XE "management" </w:instrText>
      </w:r>
      <w:r>
        <w:fldChar w:fldCharType="end"/>
      </w:r>
      <w:r>
        <w:t xml:space="preserve"> systems</w:t>
      </w:r>
      <w:r>
        <w:fldChar w:fldCharType="begin"/>
      </w:r>
      <w:r>
        <w:instrText xml:space="preserve"> XE "systems" </w:instrText>
      </w:r>
      <w:r>
        <w:fldChar w:fldCharType="end"/>
      </w:r>
      <w:r>
        <w:t xml:space="preserve"> constitutes an essential first</w:t>
      </w:r>
      <w:r>
        <w:fldChar w:fldCharType="begin"/>
      </w:r>
      <w:r>
        <w:instrText xml:space="preserve"> XE "first" </w:instrText>
      </w:r>
      <w:r>
        <w:fldChar w:fldCharType="end"/>
      </w:r>
      <w:r>
        <w:t xml:space="preserve"> step. These systems</w:t>
      </w:r>
      <w:r>
        <w:fldChar w:fldCharType="begin"/>
      </w:r>
      <w:r>
        <w:instrText xml:space="preserve"> XE "systems" </w:instrText>
      </w:r>
      <w:r>
        <w:fldChar w:fldCharType="end"/>
      </w:r>
      <w:r>
        <w:t xml:space="preserve"> should capture relevant data</w:t>
      </w:r>
      <w:r>
        <w:fldChar w:fldCharType="begin"/>
      </w:r>
      <w:r>
        <w:instrText xml:space="preserve"> XE "data" </w:instrText>
      </w:r>
      <w:r>
        <w:fldChar w:fldCharType="end"/>
      </w:r>
      <w:r>
        <w:t xml:space="preserve"> from multiple sources, ensure data</w:t>
      </w:r>
      <w:r>
        <w:fldChar w:fldCharType="begin"/>
      </w:r>
      <w:r>
        <w:instrText xml:space="preserve"> XE "data" </w:instrText>
      </w:r>
      <w:r>
        <w:fldChar w:fldCharType="end"/>
      </w:r>
      <w:r>
        <w:t xml:space="preserve"> quality and consistency, and make data</w:t>
      </w:r>
      <w:r>
        <w:fldChar w:fldCharType="begin"/>
      </w:r>
      <w:r>
        <w:instrText xml:space="preserve"> XE "data" </w:instrText>
      </w:r>
      <w:r>
        <w:fldChar w:fldCharType="end"/>
      </w:r>
      <w:r>
        <w:t xml:space="preserve"> accessible to appropriate users and applications. They should incorporate mechanisms</w:t>
      </w:r>
      <w:r>
        <w:fldChar w:fldCharType="begin"/>
      </w:r>
      <w:r>
        <w:instrText xml:space="preserve"> XE "mechanisms" </w:instrText>
      </w:r>
      <w:r>
        <w:fldChar w:fldCharType="end"/>
      </w:r>
      <w:r>
        <w:t xml:space="preserve"> for data</w:t>
      </w:r>
      <w:r>
        <w:fldChar w:fldCharType="begin"/>
      </w:r>
      <w:r>
        <w:instrText xml:space="preserve"> XE "data" </w:instrText>
      </w:r>
      <w:r>
        <w:fldChar w:fldCharType="end"/>
      </w:r>
      <w:r>
        <w:t xml:space="preserve"> validation, cleaning, and transformation, addressing common issues such as missing values, inconsistent formats, and erroneous entries. They should support both batch and real-time data</w:t>
      </w:r>
      <w:r>
        <w:fldChar w:fldCharType="begin"/>
      </w:r>
      <w:r>
        <w:instrText xml:space="preserve"> XE "data" </w:instrText>
      </w:r>
      <w:r>
        <w:fldChar w:fldCharType="end"/>
      </w:r>
      <w:r>
        <w:t xml:space="preserve"> processing, enabling diverse AI applications with different latency requirements. Organizations should approach</w:t>
      </w:r>
      <w:r>
        <w:fldChar w:fldCharType="begin"/>
      </w:r>
      <w:r>
        <w:instrText xml:space="preserve"> XE "approach" </w:instrText>
      </w:r>
      <w:r>
        <w:fldChar w:fldCharType="end"/>
      </w:r>
      <w:r>
        <w:t xml:space="preserve"> data</w:t>
      </w:r>
      <w:r>
        <w:fldChar w:fldCharType="begin"/>
      </w:r>
      <w:r>
        <w:instrText xml:space="preserve"> XE "data" </w:instrText>
      </w:r>
      <w:r>
        <w:fldChar w:fldCharType="end"/>
      </w:r>
      <w:r>
        <w:t xml:space="preserve"> infrastructure</w:t>
      </w:r>
      <w:r>
        <w:fldChar w:fldCharType="begin"/>
      </w:r>
      <w:r>
        <w:instrText xml:space="preserve"> XE "infrastructure" </w:instrText>
      </w:r>
      <w:r>
        <w:fldChar w:fldCharType="end"/>
      </w:r>
      <w:r>
        <w:t xml:space="preserve"> </w:t>
      </w:r>
      <w:r>
        <w:t>with a platform mindset, creating reusable components</w:t>
      </w:r>
      <w:r>
        <w:fldChar w:fldCharType="begin"/>
      </w:r>
      <w:r>
        <w:instrText xml:space="preserve"> XE "components" </w:instrText>
      </w:r>
      <w:r>
        <w:fldChar w:fldCharType="end"/>
      </w:r>
      <w:r>
        <w:t xml:space="preserve"> and services that support multiple applications rather than building</w:t>
      </w:r>
      <w:r>
        <w:fldChar w:fldCharType="begin"/>
      </w:r>
      <w:r>
        <w:instrText xml:space="preserve"> XE "building" </w:instrText>
      </w:r>
      <w:r>
        <w:fldChar w:fldCharType="end"/>
      </w:r>
      <w:r>
        <w:t xml:space="preserve"> siloed systems</w:t>
      </w:r>
      <w:r>
        <w:fldChar w:fldCharType="begin"/>
      </w:r>
      <w:r>
        <w:instrText xml:space="preserve"> XE "systems" </w:instrText>
      </w:r>
      <w:r>
        <w:fldChar w:fldCharType="end"/>
      </w:r>
      <w:r>
        <w:t xml:space="preserve"> for individual use cases.</w:t>
      </w:r>
    </w:p>
    <w:p w:rsidR="006D03F0" w:rsidRDefault="00065DB8" w14:paraId="35D5EBD5" w14:textId="231039FB">
      <w:r>
        <w:t>Establishing data</w:t>
      </w:r>
      <w:r>
        <w:fldChar w:fldCharType="begin"/>
      </w:r>
      <w:r>
        <w:instrText xml:space="preserve"> XE "data" </w:instrText>
      </w:r>
      <w:r>
        <w:fldChar w:fldCharType="end"/>
      </w:r>
      <w:r>
        <w:t xml:space="preserve"> governance</w:t>
      </w:r>
      <w:r>
        <w:fldChar w:fldCharType="begin"/>
      </w:r>
      <w:r>
        <w:instrText xml:space="preserve"> XE "governance" </w:instrText>
      </w:r>
      <w:r>
        <w:fldChar w:fldCharType="end"/>
      </w:r>
      <w:r>
        <w:t xml:space="preserve"> practices and policies ensures that data</w:t>
      </w:r>
      <w:r>
        <w:fldChar w:fldCharType="begin"/>
      </w:r>
      <w:r>
        <w:instrText xml:space="preserve"> XE "data" </w:instrText>
      </w:r>
      <w:r>
        <w:fldChar w:fldCharType="end"/>
      </w:r>
      <w:r>
        <w:t xml:space="preserve"> assets are managed effectively, ethically, and in compliance with relevant regulations. These governance</w:t>
      </w:r>
      <w:r>
        <w:fldChar w:fldCharType="begin"/>
      </w:r>
      <w:r>
        <w:instrText xml:space="preserve"> XE "governance" </w:instrText>
      </w:r>
      <w:r>
        <w:fldChar w:fldCharType="end"/>
      </w:r>
      <w:r>
        <w:t xml:space="preserve"> structures should define clear roles and responsibilities for data</w:t>
      </w:r>
      <w:r>
        <w:fldChar w:fldCharType="begin"/>
      </w:r>
      <w:r>
        <w:instrText xml:space="preserve"> XE "data" </w:instrText>
      </w:r>
      <w:r>
        <w:fldChar w:fldCharType="end"/>
      </w:r>
      <w:r>
        <w:t xml:space="preserve"> management</w:t>
      </w:r>
      <w:r>
        <w:fldChar w:fldCharType="begin"/>
      </w:r>
      <w:r>
        <w:instrText xml:space="preserve"> XE "management" </w:instrText>
      </w:r>
      <w:r>
        <w:fldChar w:fldCharType="end"/>
      </w:r>
      <w:r>
        <w:t>, establish standards for data</w:t>
      </w:r>
      <w:r>
        <w:fldChar w:fldCharType="begin"/>
      </w:r>
      <w:r>
        <w:instrText xml:space="preserve"> XE "data" </w:instrText>
      </w:r>
      <w:r>
        <w:fldChar w:fldCharType="end"/>
      </w:r>
      <w:r>
        <w:t xml:space="preserve"> quality and documentation, and create processes for data</w:t>
      </w:r>
      <w:r>
        <w:fldChar w:fldCharType="begin"/>
      </w:r>
      <w:r>
        <w:instrText xml:space="preserve"> XE "data" </w:instrText>
      </w:r>
      <w:r>
        <w:fldChar w:fldCharType="end"/>
      </w:r>
      <w:r>
        <w:t xml:space="preserve"> access and usage. They should address critical issues such as privacy</w:t>
      </w:r>
      <w:r>
        <w:fldChar w:fldCharType="begin"/>
      </w:r>
      <w:r>
        <w:instrText xml:space="preserve"> XE "privacy" </w:instrText>
      </w:r>
      <w:r>
        <w:fldChar w:fldCharType="end"/>
      </w:r>
      <w:r>
        <w:t xml:space="preserve"> protection</w:t>
      </w:r>
      <w:r>
        <w:fldChar w:fldCharType="begin"/>
      </w:r>
      <w:r>
        <w:instrText xml:space="preserve"> XE "protection" </w:instrText>
      </w:r>
      <w:r>
        <w:fldChar w:fldCharType="end"/>
      </w:r>
      <w:r>
        <w:t>, consent management</w:t>
      </w:r>
      <w:r>
        <w:fldChar w:fldCharType="begin"/>
      </w:r>
      <w:r>
        <w:instrText xml:space="preserve"> XE "management" </w:instrText>
      </w:r>
      <w:r>
        <w:fldChar w:fldCharType="end"/>
      </w:r>
      <w:r>
        <w:t>, and data</w:t>
      </w:r>
      <w:r>
        <w:fldChar w:fldCharType="begin"/>
      </w:r>
      <w:r>
        <w:instrText xml:space="preserve"> XE "data" </w:instrText>
      </w:r>
      <w:r>
        <w:fldChar w:fldCharType="end"/>
      </w:r>
      <w:r>
        <w:t xml:space="preserve"> retention. They should balance centralized oversight</w:t>
      </w:r>
      <w:r>
        <w:fldChar w:fldCharType="begin"/>
      </w:r>
      <w:r>
        <w:instrText xml:space="preserve"> XE "oversight" </w:instrText>
      </w:r>
      <w:r>
        <w:fldChar w:fldCharType="end"/>
      </w:r>
      <w:r>
        <w:t xml:space="preserve"> with distributed access, ensuring appropriate controls while enabling innovation and experimentation. Organizations should recognize that effective governance</w:t>
      </w:r>
      <w:r>
        <w:fldChar w:fldCharType="begin"/>
      </w:r>
      <w:r>
        <w:instrText xml:space="preserve"> XE "governance" </w:instrText>
      </w:r>
      <w:r>
        <w:fldChar w:fldCharType="end"/>
      </w:r>
      <w:r>
        <w:t xml:space="preserve"> requires ongoing attention and adaptation as data</w:t>
      </w:r>
      <w:r>
        <w:fldChar w:fldCharType="begin"/>
      </w:r>
      <w:r>
        <w:instrText xml:space="preserve"> XE "data" </w:instrText>
      </w:r>
      <w:r>
        <w:fldChar w:fldCharType="end"/>
      </w:r>
      <w:r>
        <w:t xml:space="preserve"> assets, usage patterns, and regulatory requirements evolve.</w:t>
      </w:r>
    </w:p>
    <w:p w:rsidR="006D03F0" w:rsidRDefault="00065DB8" w14:paraId="6AC51BF9" w14:textId="762BD11D">
      <w:r>
        <w:t>Creating processes for continuous</w:t>
      </w:r>
      <w:r>
        <w:fldChar w:fldCharType="begin"/>
      </w:r>
      <w:r>
        <w:instrText xml:space="preserve"> XE "continuous" </w:instrText>
      </w:r>
      <w:r>
        <w:fldChar w:fldCharType="end"/>
      </w:r>
      <w:r>
        <w:t xml:space="preserve"> data</w:t>
      </w:r>
      <w:r>
        <w:fldChar w:fldCharType="begin"/>
      </w:r>
      <w:r>
        <w:instrText xml:space="preserve"> XE "data" </w:instrText>
      </w:r>
      <w:r>
        <w:fldChar w:fldCharType="end"/>
      </w:r>
      <w:r>
        <w:t xml:space="preserve"> quality improvement enables organizations to enhance their data</w:t>
      </w:r>
      <w:r>
        <w:fldChar w:fldCharType="begin"/>
      </w:r>
      <w:r>
        <w:instrText xml:space="preserve"> XE "data" </w:instrText>
      </w:r>
      <w:r>
        <w:fldChar w:fldCharType="end"/>
      </w:r>
      <w:r>
        <w:t xml:space="preserve"> assets over time, addressing issues proactively rather than reactively. These processes should include regular data</w:t>
      </w:r>
      <w:r>
        <w:fldChar w:fldCharType="begin"/>
      </w:r>
      <w:r>
        <w:instrText xml:space="preserve"> XE "data" </w:instrText>
      </w:r>
      <w:r>
        <w:fldChar w:fldCharType="end"/>
      </w:r>
      <w:r>
        <w:t xml:space="preserve"> quality assessments, systematic approaches</w:t>
      </w:r>
      <w:r>
        <w:fldChar w:fldCharType="begin"/>
      </w:r>
      <w:r>
        <w:instrText xml:space="preserve"> XE "approaches" </w:instrText>
      </w:r>
      <w:r>
        <w:fldChar w:fldCharType="end"/>
      </w:r>
      <w:r>
        <w:t xml:space="preserve"> to identifying and resolving quality issues, and mechanisms</w:t>
      </w:r>
      <w:r>
        <w:fldChar w:fldCharType="begin"/>
      </w:r>
      <w:r>
        <w:instrText xml:space="preserve"> XE "mechanisms" </w:instrText>
      </w:r>
      <w:r>
        <w:fldChar w:fldCharType="end"/>
      </w:r>
      <w:r>
        <w:t xml:space="preserve"> for capturing feedback</w:t>
      </w:r>
      <w:r>
        <w:fldChar w:fldCharType="begin"/>
      </w:r>
      <w:r>
        <w:instrText xml:space="preserve"> XE "feedback" </w:instrText>
      </w:r>
      <w:r>
        <w:fldChar w:fldCharType="end"/>
      </w:r>
      <w:r>
        <w:t xml:space="preserve"> from data</w:t>
      </w:r>
      <w:r>
        <w:fldChar w:fldCharType="begin"/>
      </w:r>
      <w:r>
        <w:instrText xml:space="preserve"> XE "data" </w:instrText>
      </w:r>
      <w:r>
        <w:fldChar w:fldCharType="end"/>
      </w:r>
      <w:r>
        <w:t xml:space="preserve"> users. They should establish clear metrics and targets for data</w:t>
      </w:r>
      <w:r>
        <w:fldChar w:fldCharType="begin"/>
      </w:r>
      <w:r>
        <w:instrText xml:space="preserve"> XE "data" </w:instrText>
      </w:r>
      <w:r>
        <w:fldChar w:fldCharType="end"/>
      </w:r>
      <w:r>
        <w:t xml:space="preserve"> quality, making</w:t>
      </w:r>
      <w:r>
        <w:fldChar w:fldCharType="begin"/>
      </w:r>
      <w:r>
        <w:instrText xml:space="preserve"> XE "making" </w:instrText>
      </w:r>
      <w:r>
        <w:fldChar w:fldCharType="end"/>
      </w:r>
      <w:r>
        <w:t xml:space="preserve"> improvement efforts measurable and accountable. They should incorporate both automated checks and human</w:t>
      </w:r>
      <w:r>
        <w:fldChar w:fldCharType="begin"/>
      </w:r>
      <w:r>
        <w:instrText xml:space="preserve"> XE "human" </w:instrText>
      </w:r>
      <w:r>
        <w:fldChar w:fldCharType="end"/>
      </w:r>
      <w:r>
        <w:t xml:space="preserve"> review, recognizing that different quality dimensions require different assessment</w:t>
      </w:r>
      <w:r>
        <w:fldChar w:fldCharType="begin"/>
      </w:r>
      <w:r>
        <w:instrText xml:space="preserve"> XE "assessment" </w:instrText>
      </w:r>
      <w:r>
        <w:fldChar w:fldCharType="end"/>
      </w:r>
      <w:r>
        <w:t xml:space="preserve"> approaches</w:t>
      </w:r>
      <w:r>
        <w:fldChar w:fldCharType="begin"/>
      </w:r>
      <w:r>
        <w:instrText xml:space="preserve"> XE "approaches" </w:instrText>
      </w:r>
      <w:r>
        <w:fldChar w:fldCharType="end"/>
      </w:r>
      <w:r>
        <w:t>. Organizations should foster cultures that value</w:t>
      </w:r>
      <w:r>
        <w:fldChar w:fldCharType="begin"/>
      </w:r>
      <w:r>
        <w:instrText xml:space="preserve"> XE "value" </w:instrText>
      </w:r>
      <w:r>
        <w:fldChar w:fldCharType="end"/>
      </w:r>
      <w:r>
        <w:t xml:space="preserve"> data</w:t>
      </w:r>
      <w:r>
        <w:fldChar w:fldCharType="begin"/>
      </w:r>
      <w:r>
        <w:instrText xml:space="preserve"> XE "data" </w:instrText>
      </w:r>
      <w:r>
        <w:fldChar w:fldCharType="end"/>
      </w:r>
      <w:r>
        <w:t xml:space="preserve"> quality as a shared responsibility, encouraging all</w:t>
      </w:r>
      <w:r>
        <w:fldChar w:fldCharType="begin"/>
      </w:r>
      <w:r>
        <w:instrText xml:space="preserve"> XE "all" </w:instrText>
      </w:r>
      <w:r>
        <w:fldChar w:fldCharType="end"/>
      </w:r>
      <w:r>
        <w:t xml:space="preserve"> data</w:t>
      </w:r>
      <w:r>
        <w:fldChar w:fldCharType="begin"/>
      </w:r>
      <w:r>
        <w:instrText xml:space="preserve"> XE "data" </w:instrText>
      </w:r>
      <w:r>
        <w:fldChar w:fldCharType="end"/>
      </w:r>
      <w:r>
        <w:t xml:space="preserve"> creators and users to contribute to quality improvement efforts.</w:t>
      </w:r>
    </w:p>
    <w:p w:rsidR="006D03F0" w:rsidRDefault="00065DB8" w14:paraId="26CF183E" w14:textId="77777777" w14:noSpellErr="1">
      <w:pPr>
        <w:pStyle w:val="Heading4"/>
      </w:pPr>
      <w:bookmarkStart w:name="_Toc1036806643" w:id="1487138446"/>
      <w:bookmarkStart w:name="_Toc1134927712" w:id="1250359070"/>
      <w:bookmarkStart w:name="_Toc1082030655" w:id="2144097793"/>
      <w:bookmarkStart w:name="_Toc1294100704" w:id="1105988110"/>
      <w:r w:rsidR="00065DB8">
        <w:rPr/>
        <w:t>Build Multidisciplinary Teams</w:t>
      </w:r>
      <w:bookmarkEnd w:id="1487138446"/>
      <w:bookmarkEnd w:id="1250359070"/>
      <w:bookmarkEnd w:id="2144097793"/>
      <w:bookmarkEnd w:id="1105988110"/>
    </w:p>
    <w:p w:rsidR="006D03F0" w:rsidRDefault="00065DB8" w14:paraId="71E1D4DE" w14:textId="43CA9058">
      <w:r>
        <w:t>The cross-disciplinary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necessitates team structures that integrate diverse expertise effectively. Organizations must build teams that combine technical</w:t>
      </w:r>
      <w:r>
        <w:fldChar w:fldCharType="begin"/>
      </w:r>
      <w:r>
        <w:instrText xml:space="preserve"> XE "technical" </w:instrText>
      </w:r>
      <w:r>
        <w:fldChar w:fldCharType="end"/>
      </w:r>
      <w:r>
        <w:t xml:space="preserve"> depth with domain</w:t>
      </w:r>
      <w:r>
        <w:fldChar w:fldCharType="begin"/>
      </w:r>
      <w:r>
        <w:instrText xml:space="preserve"> XE "domain" </w:instrText>
      </w:r>
      <w:r>
        <w:fldChar w:fldCharType="end"/>
      </w:r>
      <w:r>
        <w:t xml:space="preserve"> knowledge, ethical</w:t>
      </w:r>
      <w:r>
        <w:fldChar w:fldCharType="begin"/>
      </w:r>
      <w:r>
        <w:instrText xml:space="preserve"> XE "ethical" </w:instrText>
      </w:r>
      <w:r>
        <w:fldChar w:fldCharType="end"/>
      </w:r>
      <w:r>
        <w:t xml:space="preserve"> awareness with practical implementation</w:t>
      </w:r>
      <w:r>
        <w:fldChar w:fldCharType="begin"/>
      </w:r>
      <w:r>
        <w:instrText xml:space="preserve"> XE "implementation" </w:instrText>
      </w:r>
      <w:r>
        <w:fldChar w:fldCharType="end"/>
      </w:r>
      <w:r>
        <w:t xml:space="preserve"> skills</w:t>
      </w:r>
      <w:r>
        <w:fldChar w:fldCharType="begin"/>
      </w:r>
      <w:r>
        <w:instrText xml:space="preserve"> XE "skills" </w:instrText>
      </w:r>
      <w:r>
        <w:fldChar w:fldCharType="end"/>
      </w:r>
      <w:r>
        <w:t>, and individual excellence with collaborative capability</w:t>
      </w:r>
      <w:r>
        <w:fldChar w:fldCharType="begin"/>
      </w:r>
      <w:r>
        <w:instrText xml:space="preserve"> XE "capability" </w:instrText>
      </w:r>
      <w:r>
        <w:fldChar w:fldCharType="end"/>
      </w:r>
      <w:r>
        <w:t>.</w:t>
      </w:r>
    </w:p>
    <w:p w:rsidR="006D03F0" w:rsidRDefault="00065DB8" w14:paraId="7FB03A63" w14:textId="28E7F0C1">
      <w:r>
        <w:t>Combining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expertise with AI specialization enables teams to develop solutions that leverage both established software engineering</w:t>
      </w:r>
      <w:r>
        <w:fldChar w:fldCharType="begin"/>
      </w:r>
      <w:r>
        <w:instrText xml:space="preserve"> XE "engineering" </w:instrText>
      </w:r>
      <w:r>
        <w:fldChar w:fldCharType="end"/>
      </w:r>
      <w:r>
        <w:t xml:space="preserve"> principles</w:t>
      </w:r>
      <w:r>
        <w:fldChar w:fldCharType="begin"/>
      </w:r>
      <w:r>
        <w:instrText xml:space="preserve"> XE "principles" </w:instrText>
      </w:r>
      <w:r>
        <w:fldChar w:fldCharType="end"/>
      </w:r>
      <w:r>
        <w:t xml:space="preserve"> and emerging AI capabilities. Teams should include software engineers who bring expertise in system architecture</w:t>
      </w:r>
      <w:r>
        <w:fldChar w:fldCharType="begin"/>
      </w:r>
      <w:r>
        <w:instrText xml:space="preserve"> XE "architecture" </w:instrText>
      </w:r>
      <w:r>
        <w:fldChar w:fldCharType="end"/>
      </w:r>
      <w:r>
        <w:t>, software design</w:t>
      </w:r>
      <w:r>
        <w:fldChar w:fldCharType="begin"/>
      </w:r>
      <w:r>
        <w:instrText xml:space="preserve"> XE "design" </w:instrText>
      </w:r>
      <w:r>
        <w:fldChar w:fldCharType="end"/>
      </w:r>
      <w:r>
        <w:t>, and development</w:t>
      </w:r>
      <w:r>
        <w:fldChar w:fldCharType="begin"/>
      </w:r>
      <w:r>
        <w:instrText xml:space="preserve"> XE "development" </w:instrText>
      </w:r>
      <w:r>
        <w:fldChar w:fldCharType="end"/>
      </w:r>
      <w:r>
        <w:t xml:space="preserve"> practices alongside AI specialists who contribute knowledge of machine learning techniques, model</w:t>
      </w:r>
      <w:r>
        <w:fldChar w:fldCharType="begin"/>
      </w:r>
      <w:r>
        <w:instrText xml:space="preserve"> XE "model" </w:instrText>
      </w:r>
      <w:r>
        <w:fldChar w:fldCharType="end"/>
      </w:r>
      <w:r>
        <w:t xml:space="preserve"> development</w:t>
      </w:r>
      <w:r>
        <w:fldChar w:fldCharType="begin"/>
      </w:r>
      <w:r>
        <w:instrText xml:space="preserve"> XE "development" </w:instrText>
      </w:r>
      <w:r>
        <w:fldChar w:fldCharType="end"/>
      </w:r>
      <w:r>
        <w:t>, and evaluation</w:t>
      </w:r>
      <w:r>
        <w:fldChar w:fldCharType="begin"/>
      </w:r>
      <w:r>
        <w:instrText xml:space="preserve"> XE "evaluation" </w:instrText>
      </w:r>
      <w:r>
        <w:fldChar w:fldCharType="end"/>
      </w:r>
      <w:r>
        <w:t xml:space="preserve"> approaches</w:t>
      </w:r>
      <w:r>
        <w:fldChar w:fldCharType="begin"/>
      </w:r>
      <w:r>
        <w:instrText xml:space="preserve"> XE "approaches" </w:instrText>
      </w:r>
      <w:r>
        <w:fldChar w:fldCharType="end"/>
      </w:r>
      <w:r>
        <w:t>. This integration</w:t>
      </w:r>
      <w:r>
        <w:fldChar w:fldCharType="begin"/>
      </w:r>
      <w:r>
        <w:instrText xml:space="preserve"> XE "integration" </w:instrText>
      </w:r>
      <w:r>
        <w:fldChar w:fldCharType="end"/>
      </w:r>
      <w:r>
        <w:t xml:space="preserve"> ensures that AI components</w:t>
      </w:r>
      <w:r>
        <w:fldChar w:fldCharType="begin"/>
      </w:r>
      <w:r>
        <w:instrText xml:space="preserve"> XE "components" </w:instrText>
      </w:r>
      <w:r>
        <w:fldChar w:fldCharType="end"/>
      </w:r>
      <w:r>
        <w:t xml:space="preserve"> work effectively within broader systems</w:t>
      </w:r>
      <w:r>
        <w:fldChar w:fldCharType="begin"/>
      </w:r>
      <w:r>
        <w:instrText xml:space="preserve"> XE "systems" </w:instrText>
      </w:r>
      <w:r>
        <w:fldChar w:fldCharType="end"/>
      </w:r>
      <w:r>
        <w:t>, that software design</w:t>
      </w:r>
      <w:r>
        <w:fldChar w:fldCharType="begin"/>
      </w:r>
      <w:r>
        <w:instrText xml:space="preserve"> XE "design" </w:instrText>
      </w:r>
      <w:r>
        <w:fldChar w:fldCharType="end"/>
      </w:r>
      <w:r>
        <w:t xml:space="preserve"> decisions support AI functionality, and that engineering</w:t>
      </w:r>
      <w:r>
        <w:fldChar w:fldCharType="begin"/>
      </w:r>
      <w:r>
        <w:instrText xml:space="preserve"> XE "engineering" </w:instrText>
      </w:r>
      <w:r>
        <w:fldChar w:fldCharType="end"/>
      </w:r>
      <w:r>
        <w:t xml:space="preserve"> practices accommodate the distinctive characteristics of AI development</w:t>
      </w:r>
      <w:r>
        <w:fldChar w:fldCharType="begin"/>
      </w:r>
      <w:r>
        <w:instrText xml:space="preserve"> XE "development" </w:instrText>
      </w:r>
      <w:r>
        <w:fldChar w:fldCharType="end"/>
      </w:r>
      <w:r>
        <w:t xml:space="preserve">. Organizations should foster mutual respect and </w:t>
      </w:r>
      <w:proofErr w:type="gramStart"/>
      <w:r>
        <w:t>learning</w:t>
      </w:r>
      <w:proofErr w:type="gramEnd"/>
      <w:r>
        <w:t xml:space="preserve"> between these different specializations, recognizing that each brings essential perspectives and skills</w:t>
      </w:r>
      <w:r>
        <w:fldChar w:fldCharType="begin"/>
      </w:r>
      <w:r>
        <w:instrText xml:space="preserve"> XE "skills" </w:instrText>
      </w:r>
      <w:r>
        <w:fldChar w:fldCharType="end"/>
      </w:r>
      <w:r>
        <w:t>.</w:t>
      </w:r>
    </w:p>
    <w:p w:rsidR="006D03F0" w:rsidRDefault="00065DB8" w14:paraId="26BCDDFB" w14:textId="4FB0C9E9">
      <w:r>
        <w:t>Including domain</w:t>
      </w:r>
      <w:r>
        <w:fldChar w:fldCharType="begin"/>
      </w:r>
      <w:r>
        <w:instrText xml:space="preserve"> XE "domain" </w:instrText>
      </w:r>
      <w:r>
        <w:fldChar w:fldCharType="end"/>
      </w:r>
      <w:r>
        <w:t xml:space="preserve"> experts, ethicists, and UX specialists broadens team perspectives beyond technical</w:t>
      </w:r>
      <w:r>
        <w:fldChar w:fldCharType="begin"/>
      </w:r>
      <w:r>
        <w:instrText xml:space="preserve"> XE "technical" </w:instrText>
      </w:r>
      <w:r>
        <w:fldChar w:fldCharType="end"/>
      </w:r>
      <w:r>
        <w:t xml:space="preserve"> considerations</w:t>
      </w:r>
      <w:r>
        <w:fldChar w:fldCharType="begin"/>
      </w:r>
      <w:r>
        <w:instrText xml:space="preserve"> XE "considerations" </w:instrText>
      </w:r>
      <w:r>
        <w:fldChar w:fldCharType="end"/>
      </w:r>
      <w:r>
        <w:t xml:space="preserve"> to encompass business</w:t>
      </w:r>
      <w:r>
        <w:fldChar w:fldCharType="begin"/>
      </w:r>
      <w:r>
        <w:instrText xml:space="preserve"> XE "business" </w:instrText>
      </w:r>
      <w:r>
        <w:fldChar w:fldCharType="end"/>
      </w:r>
      <w:r>
        <w:t xml:space="preserve"> context</w:t>
      </w:r>
      <w:r>
        <w:fldChar w:fldCharType="begin"/>
      </w:r>
      <w:r>
        <w:instrText xml:space="preserve"> XE "context" </w:instrText>
      </w:r>
      <w:r>
        <w:fldChar w:fldCharType="end"/>
      </w:r>
      <w:r>
        <w:t>,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and user experience. Domain</w:t>
      </w:r>
      <w:r>
        <w:fldChar w:fldCharType="begin"/>
      </w:r>
      <w:r>
        <w:instrText xml:space="preserve"> XE "domain" </w:instrText>
      </w:r>
      <w:r>
        <w:fldChar w:fldCharType="end"/>
      </w:r>
      <w:r>
        <w:t xml:space="preserve"> experts contribute deep understanding of the problem</w:t>
      </w:r>
      <w:r>
        <w:fldChar w:fldCharType="begin"/>
      </w:r>
      <w:r>
        <w:instrText xml:space="preserve"> XE "problem" </w:instrText>
      </w:r>
      <w:r>
        <w:fldChar w:fldCharType="end"/>
      </w:r>
      <w:r>
        <w:t xml:space="preserve"> space, business</w:t>
      </w:r>
      <w:r>
        <w:fldChar w:fldCharType="begin"/>
      </w:r>
      <w:r>
        <w:instrText xml:space="preserve"> XE "business" </w:instrText>
      </w:r>
      <w:r>
        <w:fldChar w:fldCharType="end"/>
      </w:r>
      <w:r>
        <w:t xml:space="preserve"> requirements, and operational constraints. Ethicists bring frameworks and methodologies </w:t>
      </w:r>
      <w:r>
        <w:t>for identifying and addressing ethical</w:t>
      </w:r>
      <w:r>
        <w:fldChar w:fldCharType="begin"/>
      </w:r>
      <w:r>
        <w:instrText xml:space="preserve"> XE "ethical" </w:instrText>
      </w:r>
      <w:r>
        <w:fldChar w:fldCharType="end"/>
      </w:r>
      <w:r>
        <w:t xml:space="preserve"> issues such as bias, privacy</w:t>
      </w:r>
      <w:r>
        <w:fldChar w:fldCharType="begin"/>
      </w:r>
      <w:r>
        <w:instrText xml:space="preserve"> XE "privacy" </w:instrText>
      </w:r>
      <w:r>
        <w:fldChar w:fldCharType="end"/>
      </w:r>
      <w:r>
        <w:t>, and transparency</w:t>
      </w:r>
      <w:r>
        <w:fldChar w:fldCharType="begin"/>
      </w:r>
      <w:r>
        <w:instrText xml:space="preserve"> XE "transparency" </w:instrText>
      </w:r>
      <w:r>
        <w:fldChar w:fldCharType="end"/>
      </w:r>
      <w:r>
        <w:t>. UX specialists ensure that AI capabilities are presented to users in ways that are understandable, trustworthy, and effective. This multidisciplinary composition enables teams to develop solutions that are not only technically sound but also ethically responsible</w:t>
      </w:r>
      <w:r>
        <w:fldChar w:fldCharType="begin"/>
      </w:r>
      <w:r>
        <w:instrText xml:space="preserve"> XE "responsible" </w:instrText>
      </w:r>
      <w:r>
        <w:fldChar w:fldCharType="end"/>
      </w:r>
      <w:r>
        <w:t>, business</w:t>
      </w:r>
      <w:r>
        <w:fldChar w:fldCharType="begin"/>
      </w:r>
      <w:r>
        <w:instrText xml:space="preserve"> XE "business" </w:instrText>
      </w:r>
      <w:r>
        <w:fldChar w:fldCharType="end"/>
      </w:r>
      <w:r>
        <w:t>-relevant, and user-centered. Organizations should ensure that these diverse perspectives are integrated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consulted only at specific stages.</w:t>
      </w:r>
    </w:p>
    <w:p w:rsidR="006D03F0" w:rsidRDefault="00065DB8" w14:paraId="369C9CF5" w14:textId="0DEF79FC">
      <w:r>
        <w:t>Creating collaborative environments that bridge disciplinary boundaries requires both structural</w:t>
      </w:r>
      <w:r>
        <w:fldChar w:fldCharType="begin"/>
      </w:r>
      <w:r>
        <w:instrText xml:space="preserve"> XE "structural" </w:instrText>
      </w:r>
      <w:r>
        <w:fldChar w:fldCharType="end"/>
      </w:r>
      <w:r>
        <w:t xml:space="preserve"> supports and cultural</w:t>
      </w:r>
      <w:r>
        <w:fldChar w:fldCharType="begin"/>
      </w:r>
      <w:r>
        <w:instrText xml:space="preserve"> XE "cultural" </w:instrText>
      </w:r>
      <w:r>
        <w:fldChar w:fldCharType="end"/>
      </w:r>
      <w:r>
        <w:t xml:space="preserve"> reinforcement. Structurally, organizations should establish shared workspaces, collaborative tools, and communication channels that facilitate cross-disciplinary interaction. They should implement development</w:t>
      </w:r>
      <w:r>
        <w:fldChar w:fldCharType="begin"/>
      </w:r>
      <w:r>
        <w:instrText xml:space="preserve"> XE "development" </w:instrText>
      </w:r>
      <w:r>
        <w:fldChar w:fldCharType="end"/>
      </w:r>
      <w:r>
        <w:t xml:space="preserve"> processes that incorporate diverse perspectives at key</w:t>
      </w:r>
      <w:r>
        <w:fldChar w:fldCharType="begin"/>
      </w:r>
      <w:r>
        <w:instrText xml:space="preserve"> XE "key" </w:instrText>
      </w:r>
      <w:r>
        <w:fldChar w:fldCharType="end"/>
      </w:r>
      <w:r>
        <w:t xml:space="preserve"> decision</w:t>
      </w:r>
      <w:r>
        <w:fldChar w:fldCharType="begin"/>
      </w:r>
      <w:r>
        <w:instrText xml:space="preserve"> XE "decision" </w:instrText>
      </w:r>
      <w:r>
        <w:fldChar w:fldCharType="end"/>
      </w:r>
      <w:r>
        <w:t xml:space="preserve"> points, ensuring that technical</w:t>
      </w:r>
      <w:r>
        <w:fldChar w:fldCharType="begin"/>
      </w:r>
      <w:r>
        <w:instrText xml:space="preserve"> XE "technical" </w:instrText>
      </w:r>
      <w:r>
        <w:fldChar w:fldCharType="end"/>
      </w:r>
      <w:r>
        <w:t>, ethical</w:t>
      </w:r>
      <w:r>
        <w:fldChar w:fldCharType="begin"/>
      </w:r>
      <w:r>
        <w:instrText xml:space="preserve"> XE "ethical" </w:instrText>
      </w:r>
      <w:r>
        <w:fldChar w:fldCharType="end"/>
      </w:r>
      <w:r>
        <w:t>, business</w:t>
      </w:r>
      <w:r>
        <w:fldChar w:fldCharType="begin"/>
      </w:r>
      <w:r>
        <w:instrText xml:space="preserve"> XE "business" </w:instrText>
      </w:r>
      <w:r>
        <w:fldChar w:fldCharType="end"/>
      </w:r>
      <w:r>
        <w:t>, and user considerations</w:t>
      </w:r>
      <w:r>
        <w:fldChar w:fldCharType="begin"/>
      </w:r>
      <w:r>
        <w:instrText xml:space="preserve"> XE "considerations" </w:instrText>
      </w:r>
      <w:r>
        <w:fldChar w:fldCharType="end"/>
      </w:r>
      <w:r>
        <w:t xml:space="preserve"> inform major choices. They should create roles and responsibilities that encourage collaboration while maintaining clear accountability. Culturally, organizations should foster mutual respect across disciplines, recognize and reward collaborative behaviors, and develop shared vocabularies that enable effective communication. They should explicitly value</w:t>
      </w:r>
      <w:r>
        <w:fldChar w:fldCharType="begin"/>
      </w:r>
      <w:r>
        <w:instrText xml:space="preserve"> XE "value" </w:instrText>
      </w:r>
      <w:r>
        <w:fldChar w:fldCharType="end"/>
      </w:r>
      <w:r>
        <w:t xml:space="preserve"> the different types of expertise that team members contribute, avoiding hierarchies that privilege certain disciplines over others.</w:t>
      </w:r>
    </w:p>
    <w:p w:rsidR="006D03F0" w:rsidRDefault="00065DB8" w14:paraId="313E3461" w14:textId="73B22EBE" w14:noSpellErr="1">
      <w:pPr>
        <w:pStyle w:val="Heading4"/>
      </w:pPr>
      <w:bookmarkStart w:name="_Toc1690061059" w:id="1282752993"/>
      <w:bookmarkStart w:name="_Toc7890195" w:id="1551650093"/>
      <w:bookmarkStart w:name="_Toc1359559133" w:id="1761565836"/>
      <w:bookmarkStart w:name="_Toc537277018" w:id="898391977"/>
      <w:r w:rsidR="00065DB8">
        <w:rPr/>
        <w:t>Establish AI Governance</w:t>
      </w:r>
      <w:r>
        <w:fldChar w:fldCharType="begin"/>
      </w:r>
      <w:r>
        <w:instrText xml:space="preserve"> XE "governance" </w:instrText>
      </w:r>
      <w:r>
        <w:fldChar w:fldCharType="end"/>
      </w:r>
      <w:bookmarkEnd w:id="1282752993"/>
      <w:bookmarkEnd w:id="1551650093"/>
      <w:bookmarkEnd w:id="1761565836"/>
      <w:bookmarkEnd w:id="898391977"/>
    </w:p>
    <w:p w:rsidR="006D03F0" w:rsidRDefault="00065DB8" w14:paraId="3A6C2AC1" w14:textId="6D131402">
      <w:r>
        <w:t>The distinctive characteristics of AI systems</w:t>
      </w:r>
      <w:r>
        <w:fldChar w:fldCharType="begin"/>
      </w:r>
      <w:r>
        <w:instrText xml:space="preserve"> XE "systems" </w:instrText>
      </w:r>
      <w:r>
        <w:fldChar w:fldCharType="end"/>
      </w:r>
      <w:r>
        <w:t>—their probabilistic nature, potential for bias, and often significant impacts—necessitate governance</w:t>
      </w:r>
      <w:r>
        <w:fldChar w:fldCharType="begin"/>
      </w:r>
      <w:r>
        <w:instrText xml:space="preserve"> XE "governance" </w:instrText>
      </w:r>
      <w:r>
        <w:fldChar w:fldCharType="end"/>
      </w:r>
      <w:r>
        <w:t xml:space="preserve"> approaches</w:t>
      </w:r>
      <w:r>
        <w:fldChar w:fldCharType="begin"/>
      </w:r>
      <w:r>
        <w:instrText xml:space="preserve"> XE "approaches" </w:instrText>
      </w:r>
      <w:r>
        <w:fldChar w:fldCharType="end"/>
      </w:r>
      <w:r>
        <w:t xml:space="preserve"> that extend beyond traditional</w:t>
      </w:r>
      <w:r>
        <w:fldChar w:fldCharType="begin"/>
      </w:r>
      <w:r>
        <w:instrText xml:space="preserve"> XE "traditional" </w:instrText>
      </w:r>
      <w:r>
        <w:fldChar w:fldCharType="end"/>
      </w:r>
      <w:r>
        <w:t xml:space="preserve"> software governance</w:t>
      </w:r>
      <w:r>
        <w:fldChar w:fldCharType="begin"/>
      </w:r>
      <w:r>
        <w:instrText xml:space="preserve"> XE "governance" </w:instrText>
      </w:r>
      <w:r>
        <w:fldChar w:fldCharType="end"/>
      </w:r>
      <w:r>
        <w:t>. Organizations must establish structures and processes that ensure AI systems</w:t>
      </w:r>
      <w:r>
        <w:fldChar w:fldCharType="begin"/>
      </w:r>
      <w:r>
        <w:instrText xml:space="preserve"> XE "systems" </w:instrText>
      </w:r>
      <w:r>
        <w:fldChar w:fldCharType="end"/>
      </w:r>
      <w:r>
        <w:t xml:space="preserve"> operate responsibly, effectively, and in alignment with organizational</w:t>
      </w:r>
      <w:r>
        <w:fldChar w:fldCharType="begin"/>
      </w:r>
      <w:r>
        <w:instrText xml:space="preserve"> XE "organizational" </w:instrText>
      </w:r>
      <w:r>
        <w:fldChar w:fldCharType="end"/>
      </w:r>
      <w:r>
        <w:t xml:space="preserve"> values and societal expectations.</w:t>
      </w:r>
    </w:p>
    <w:p w:rsidR="006D03F0" w:rsidRDefault="00065DB8" w14:paraId="62B10CD2" w14:textId="6BDC98C3">
      <w:r>
        <w:t>Defining clear responsibilities for AI system behavior establishes accountability for outcomes and impacts. Organizations should specify who is responsible</w:t>
      </w:r>
      <w:r>
        <w:fldChar w:fldCharType="begin"/>
      </w:r>
      <w:r>
        <w:instrText xml:space="preserve"> XE "responsible" </w:instrText>
      </w:r>
      <w:r>
        <w:fldChar w:fldCharType="end"/>
      </w:r>
      <w:r>
        <w:t xml:space="preserve"> for different aspects of system performance, from technical</w:t>
      </w:r>
      <w:r>
        <w:fldChar w:fldCharType="begin"/>
      </w:r>
      <w:r>
        <w:instrText xml:space="preserve"> XE "technical" </w:instrText>
      </w:r>
      <w:r>
        <w:fldChar w:fldCharType="end"/>
      </w:r>
      <w:r>
        <w:t xml:space="preserve"> functionality to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xml:space="preserve"> to business</w:t>
      </w:r>
      <w:r>
        <w:fldChar w:fldCharType="begin"/>
      </w:r>
      <w:r>
        <w:instrText xml:space="preserve"> XE "business" </w:instrText>
      </w:r>
      <w:r>
        <w:fldChar w:fldCharType="end"/>
      </w:r>
      <w:r>
        <w:t xml:space="preserve"> results. These responsibilities should span the entire </w:t>
      </w:r>
      <w:proofErr w:type="gramStart"/>
      <w:r>
        <w:t>system</w:t>
      </w:r>
      <w:proofErr w:type="gramEnd"/>
      <w:r>
        <w:t xml:space="preserve"> lifecycle, from initial conception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and deployment to ongoing operation and eventual retirement. They should address both expected behaviors and potential failures or unintended consequences. Organizations should ensure that these responsibilities are not only clearly defined but also appropriately resourced, providing responsible</w:t>
      </w:r>
      <w:r>
        <w:fldChar w:fldCharType="begin"/>
      </w:r>
      <w:r>
        <w:instrText xml:space="preserve"> XE "responsible" </w:instrText>
      </w:r>
      <w:r>
        <w:fldChar w:fldCharType="end"/>
      </w:r>
      <w:r>
        <w:t xml:space="preserve"> parties with the authority, information, and tools needed to fulfill their obligations effectively.</w:t>
      </w:r>
    </w:p>
    <w:p w:rsidR="006D03F0" w:rsidRDefault="00065DB8" w14:paraId="3D45C4E8" w14:textId="21F61A74">
      <w:r>
        <w:t>Creating review processes for high-risk applications provides structured assessment</w:t>
      </w:r>
      <w:r>
        <w:fldChar w:fldCharType="begin"/>
      </w:r>
      <w:r>
        <w:instrText xml:space="preserve"> XE "assessment" </w:instrText>
      </w:r>
      <w:r>
        <w:fldChar w:fldCharType="end"/>
      </w:r>
      <w:r>
        <w:t xml:space="preserve"> of systems</w:t>
      </w:r>
      <w:r>
        <w:fldChar w:fldCharType="begin"/>
      </w:r>
      <w:r>
        <w:instrText xml:space="preserve"> XE "systems" </w:instrText>
      </w:r>
      <w:r>
        <w:fldChar w:fldCharType="end"/>
      </w:r>
      <w:r>
        <w:t xml:space="preserve"> with significant potential impacts. Organizations should establish tiered review approaches</w:t>
      </w:r>
      <w:r>
        <w:fldChar w:fldCharType="begin"/>
      </w:r>
      <w:r>
        <w:instrText xml:space="preserve"> XE "approaches" </w:instrText>
      </w:r>
      <w:r>
        <w:fldChar w:fldCharType="end"/>
      </w:r>
      <w:r>
        <w:t xml:space="preserve"> that apply more rigorous scrutiny to applications with greater risk potential, considering factors such as decision</w:t>
      </w:r>
      <w:r>
        <w:fldChar w:fldCharType="begin"/>
      </w:r>
      <w:r>
        <w:instrText xml:space="preserve"> XE "decision" </w:instrText>
      </w:r>
      <w:r>
        <w:fldChar w:fldCharType="end"/>
      </w:r>
      <w:r>
        <w:t xml:space="preserve"> criticality, potential for harm, scale of deployment, and level of autonomy. These review processes should incorporate multiple perspectives—technical</w:t>
      </w:r>
      <w:r>
        <w:fldChar w:fldCharType="begin"/>
      </w:r>
      <w:r>
        <w:instrText xml:space="preserve"> XE "technical" </w:instrText>
      </w:r>
      <w:r>
        <w:fldChar w:fldCharType="end"/>
      </w:r>
      <w:r>
        <w:t>, ethical</w:t>
      </w:r>
      <w:r>
        <w:fldChar w:fldCharType="begin"/>
      </w:r>
      <w:r>
        <w:instrText xml:space="preserve"> XE "ethical" </w:instrText>
      </w:r>
      <w:r>
        <w:fldChar w:fldCharType="end"/>
      </w:r>
      <w:r>
        <w:t>, legal, business</w:t>
      </w:r>
      <w:r>
        <w:fldChar w:fldCharType="begin"/>
      </w:r>
      <w:r>
        <w:instrText xml:space="preserve"> XE "business" </w:instrText>
      </w:r>
      <w:r>
        <w:fldChar w:fldCharType="end"/>
      </w:r>
      <w:r>
        <w:t>, user—and should occur at key</w:t>
      </w:r>
      <w:r>
        <w:fldChar w:fldCharType="begin"/>
      </w:r>
      <w:r>
        <w:instrText xml:space="preserve"> XE "key" </w:instrText>
      </w:r>
      <w:r>
        <w:fldChar w:fldCharType="end"/>
      </w:r>
      <w:r>
        <w:t xml:space="preserve"> development</w:t>
      </w:r>
      <w:r>
        <w:fldChar w:fldCharType="begin"/>
      </w:r>
      <w:r>
        <w:instrText xml:space="preserve"> XE "development" </w:instrText>
      </w:r>
      <w:r>
        <w:fldChar w:fldCharType="end"/>
      </w:r>
      <w:r>
        <w:t xml:space="preserve"> milestones rather than only at deployment. They should assess not only technical</w:t>
      </w:r>
      <w:r>
        <w:fldChar w:fldCharType="begin"/>
      </w:r>
      <w:r>
        <w:instrText xml:space="preserve"> XE "technical" </w:instrText>
      </w:r>
      <w:r>
        <w:fldChar w:fldCharType="end"/>
      </w:r>
      <w:r>
        <w:t xml:space="preserve"> performance but also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xml:space="preserve">, user experience, operational readiness, and alignment with </w:t>
      </w:r>
      <w:r>
        <w:t>organizational</w:t>
      </w:r>
      <w:r>
        <w:fldChar w:fldCharType="begin"/>
      </w:r>
      <w:r>
        <w:instrText xml:space="preserve"> XE "organizational" </w:instrText>
      </w:r>
      <w:r>
        <w:fldChar w:fldCharType="end"/>
      </w:r>
      <w:r>
        <w:t xml:space="preserve"> values. Organizations should ensure that these reviews have meaningful consequences, with the authority to require changes or even halt development</w:t>
      </w:r>
      <w:r>
        <w:fldChar w:fldCharType="begin"/>
      </w:r>
      <w:r>
        <w:instrText xml:space="preserve"> XE "development" </w:instrText>
      </w:r>
      <w:r>
        <w:fldChar w:fldCharType="end"/>
      </w:r>
      <w:r>
        <w:t xml:space="preserve"> when significant issues are identified.</w:t>
      </w:r>
    </w:p>
    <w:p w:rsidR="006D03F0" w:rsidRDefault="00065DB8" w14:paraId="389FD259" w14:textId="623417B8">
      <w:r>
        <w:t>Developing monitoring and auditing capabilities enables organizations to assess AI system behavior continuously rather than episodically. These capabilities should include technical</w:t>
      </w:r>
      <w:r>
        <w:fldChar w:fldCharType="begin"/>
      </w:r>
      <w:r>
        <w:instrText xml:space="preserve"> XE "technical" </w:instrText>
      </w:r>
      <w:r>
        <w:fldChar w:fldCharType="end"/>
      </w:r>
      <w:r>
        <w:t xml:space="preserve"> monitoring of performance metrics, data</w:t>
      </w:r>
      <w:r>
        <w:fldChar w:fldCharType="begin"/>
      </w:r>
      <w:r>
        <w:instrText xml:space="preserve"> XE "data" </w:instrText>
      </w:r>
      <w:r>
        <w:fldChar w:fldCharType="end"/>
      </w:r>
      <w:r>
        <w:t xml:space="preserve"> quality, and system outputs; user feedback</w:t>
      </w:r>
      <w:r>
        <w:fldChar w:fldCharType="begin"/>
      </w:r>
      <w:r>
        <w:instrText xml:space="preserve"> XE "feedback" </w:instrText>
      </w:r>
      <w:r>
        <w:fldChar w:fldCharType="end"/>
      </w:r>
      <w:r>
        <w:t xml:space="preserve"> mechanisms</w:t>
      </w:r>
      <w:r>
        <w:fldChar w:fldCharType="begin"/>
      </w:r>
      <w:r>
        <w:instrText xml:space="preserve"> XE "mechanisms" </w:instrText>
      </w:r>
      <w:r>
        <w:fldChar w:fldCharType="end"/>
      </w:r>
      <w:r>
        <w:t xml:space="preserve"> that capture experiences and concerns; and periodic audits that provide deeper assessment</w:t>
      </w:r>
      <w:r>
        <w:fldChar w:fldCharType="begin"/>
      </w:r>
      <w:r>
        <w:instrText xml:space="preserve"> XE "assessment" </w:instrText>
      </w:r>
      <w:r>
        <w:fldChar w:fldCharType="end"/>
      </w:r>
      <w:r>
        <w:t xml:space="preserve"> of system behavior and impacts. They should address both technical</w:t>
      </w:r>
      <w:r>
        <w:fldChar w:fldCharType="begin"/>
      </w:r>
      <w:r>
        <w:instrText xml:space="preserve"> XE "technical" </w:instrText>
      </w:r>
      <w:r>
        <w:fldChar w:fldCharType="end"/>
      </w:r>
      <w:r>
        <w:t xml:space="preserve"> performance and broader implications</w:t>
      </w:r>
      <w:r>
        <w:fldChar w:fldCharType="begin"/>
      </w:r>
      <w:r>
        <w:instrText xml:space="preserve"> XE "implications" </w:instrText>
      </w:r>
      <w:r>
        <w:fldChar w:fldCharType="end"/>
      </w:r>
      <w:r>
        <w:t xml:space="preserve"> such as fairness</w:t>
      </w:r>
      <w:r>
        <w:fldChar w:fldCharType="begin"/>
      </w:r>
      <w:r>
        <w:instrText xml:space="preserve"> XE "fairness" </w:instrText>
      </w:r>
      <w:r>
        <w:fldChar w:fldCharType="end"/>
      </w:r>
      <w:r>
        <w:t>, transparency</w:t>
      </w:r>
      <w:r>
        <w:fldChar w:fldCharType="begin"/>
      </w:r>
      <w:r>
        <w:instrText xml:space="preserve"> XE "transparency" </w:instrText>
      </w:r>
      <w:r>
        <w:fldChar w:fldCharType="end"/>
      </w:r>
      <w:r>
        <w:t>, and value</w:t>
      </w:r>
      <w:r>
        <w:fldChar w:fldCharType="begin"/>
      </w:r>
      <w:r>
        <w:instrText xml:space="preserve"> XE "value" </w:instrText>
      </w:r>
      <w:r>
        <w:fldChar w:fldCharType="end"/>
      </w:r>
      <w:r>
        <w:t xml:space="preserve"> alignment. They should incorporate both automated monitoring and human</w:t>
      </w:r>
      <w:r>
        <w:fldChar w:fldCharType="begin"/>
      </w:r>
      <w:r>
        <w:instrText xml:space="preserve"> XE "human" </w:instrText>
      </w:r>
      <w:r>
        <w:fldChar w:fldCharType="end"/>
      </w:r>
      <w:r>
        <w:t xml:space="preserve"> review, recognizing that some important aspects of system behavior cannot be fully captured through</w:t>
      </w:r>
      <w:r>
        <w:fldChar w:fldCharType="begin"/>
      </w:r>
      <w:r>
        <w:instrText xml:space="preserve"> XE "through" </w:instrText>
      </w:r>
      <w:r>
        <w:fldChar w:fldCharType="end"/>
      </w:r>
      <w:r>
        <w:t xml:space="preserve"> automated means. Organizations should establish clear processes for addressing issues identified through</w:t>
      </w:r>
      <w:r>
        <w:fldChar w:fldCharType="begin"/>
      </w:r>
      <w:r>
        <w:instrText xml:space="preserve"> XE "through" </w:instrText>
      </w:r>
      <w:r>
        <w:fldChar w:fldCharType="end"/>
      </w:r>
      <w:r>
        <w:t xml:space="preserve"> monitoring and auditing, ensuring that insights translate into improvements rather than remaining as observations.</w:t>
      </w:r>
    </w:p>
    <w:p w:rsidR="006D03F0" w:rsidRDefault="00065DB8" w14:paraId="6655608B" w14:textId="17721495" w14:noSpellErr="1">
      <w:pPr>
        <w:pStyle w:val="Heading4"/>
      </w:pPr>
      <w:bookmarkStart w:name="_Toc841626934" w:id="2097725702"/>
      <w:bookmarkStart w:name="_Toc154220203" w:id="811038154"/>
      <w:bookmarkStart w:name="_Toc677384227" w:id="871700967"/>
      <w:bookmarkStart w:name="_Toc862217038" w:id="2090584052"/>
      <w:r w:rsidR="00065DB8">
        <w:rPr/>
        <w:t>Adopt Iterative Development</w:t>
      </w:r>
      <w:r>
        <w:fldChar w:fldCharType="begin"/>
      </w:r>
      <w:r>
        <w:instrText xml:space="preserve"> XE "development" </w:instrText>
      </w:r>
      <w:r>
        <w:fldChar w:fldCharType="end"/>
      </w:r>
      <w:r w:rsidR="00065DB8">
        <w:rPr/>
        <w:t xml:space="preserve"> Practices</w:t>
      </w:r>
      <w:bookmarkEnd w:id="2097725702"/>
      <w:bookmarkEnd w:id="811038154"/>
      <w:bookmarkEnd w:id="871700967"/>
      <w:bookmarkEnd w:id="2090584052"/>
    </w:p>
    <w:p w:rsidR="006D03F0" w:rsidRDefault="00065DB8" w14:paraId="7465A7E2" w14:textId="12088C2E">
      <w:r>
        <w:t>The probabilistic nature of AI systems</w:t>
      </w:r>
      <w:r>
        <w:fldChar w:fldCharType="begin"/>
      </w:r>
      <w:r>
        <w:instrText xml:space="preserve"> XE "systems" </w:instrText>
      </w:r>
      <w:r>
        <w:fldChar w:fldCharType="end"/>
      </w:r>
      <w:r>
        <w:t>, the importance</w:t>
      </w:r>
      <w:r>
        <w:fldChar w:fldCharType="begin"/>
      </w:r>
      <w:r>
        <w:instrText xml:space="preserve"> XE "importance" </w:instrText>
      </w:r>
      <w:r>
        <w:fldChar w:fldCharType="end"/>
      </w:r>
      <w:r>
        <w:t xml:space="preserve"> of data</w:t>
      </w:r>
      <w:r>
        <w:fldChar w:fldCharType="begin"/>
      </w:r>
      <w:r>
        <w:instrText xml:space="preserve"> XE "data" </w:instrText>
      </w:r>
      <w:r>
        <w:fldChar w:fldCharType="end"/>
      </w:r>
      <w:r>
        <w:t xml:space="preserve"> in shaping system behavior, and the complexity of real-world</w:t>
      </w:r>
      <w:r>
        <w:fldChar w:fldCharType="begin"/>
      </w:r>
      <w:r>
        <w:instrText xml:space="preserve"> XE "world" </w:instrText>
      </w:r>
      <w:r>
        <w:fldChar w:fldCharType="end"/>
      </w:r>
      <w:r>
        <w:t xml:space="preserve"> deployment contexts necessitate development</w:t>
      </w:r>
      <w:r>
        <w:fldChar w:fldCharType="begin"/>
      </w:r>
      <w:r>
        <w:instrText xml:space="preserve"> XE "development" </w:instrText>
      </w:r>
      <w:r>
        <w:fldChar w:fldCharType="end"/>
      </w:r>
      <w:r>
        <w:t xml:space="preserve"> approaches</w:t>
      </w:r>
      <w:r>
        <w:fldChar w:fldCharType="begin"/>
      </w:r>
      <w:r>
        <w:instrText xml:space="preserve"> XE "approaches" </w:instrText>
      </w:r>
      <w:r>
        <w:fldChar w:fldCharType="end"/>
      </w:r>
      <w:r>
        <w:t xml:space="preserve"> that emphasize continuous</w:t>
      </w:r>
      <w:r>
        <w:fldChar w:fldCharType="begin"/>
      </w:r>
      <w:r>
        <w:instrText xml:space="preserve"> XE "continuous" </w:instrText>
      </w:r>
      <w:r>
        <w:fldChar w:fldCharType="end"/>
      </w:r>
      <w:r>
        <w:t xml:space="preserve"> learning and adaptation. Organizations must adopt iterative practices that enable progressive refinement based on empirical evidence rather than upfront specification.</w:t>
      </w:r>
    </w:p>
    <w:p w:rsidR="006D03F0" w:rsidRDefault="00065DB8" w14:paraId="7AE67ED0" w14:textId="3A94A115">
      <w:r>
        <w:t>Embracing experimentation and hypothesis testing represents a fundamental shift from deterministic to probabilistic thinking in engineering</w:t>
      </w:r>
      <w:r>
        <w:fldChar w:fldCharType="begin"/>
      </w:r>
      <w:r>
        <w:instrText xml:space="preserve"> XE "engineering" </w:instrText>
      </w:r>
      <w:r>
        <w:fldChar w:fldCharType="end"/>
      </w:r>
      <w:r>
        <w:t xml:space="preserve"> practice. Organizations should establish structured approaches</w:t>
      </w:r>
      <w:r>
        <w:fldChar w:fldCharType="begin"/>
      </w:r>
      <w:r>
        <w:instrText xml:space="preserve"> XE "approaches" </w:instrText>
      </w:r>
      <w:r>
        <w:fldChar w:fldCharType="end"/>
      </w:r>
      <w:r>
        <w:t xml:space="preserve"> to experimentation that formulate clear hypotheses, design</w:t>
      </w:r>
      <w:r>
        <w:fldChar w:fldCharType="begin"/>
      </w:r>
      <w:r>
        <w:instrText xml:space="preserve"> XE "design" </w:instrText>
      </w:r>
      <w:r>
        <w:fldChar w:fldCharType="end"/>
      </w:r>
      <w:r>
        <w:t xml:space="preserve"> rigorous tests, collect relevant data</w:t>
      </w:r>
      <w:r>
        <w:fldChar w:fldCharType="begin"/>
      </w:r>
      <w:r>
        <w:instrText xml:space="preserve"> XE "data" </w:instrText>
      </w:r>
      <w:r>
        <w:fldChar w:fldCharType="end"/>
      </w:r>
      <w:r>
        <w:t>, and draw valid conclusions. These approaches</w:t>
      </w:r>
      <w:r>
        <w:fldChar w:fldCharType="begin"/>
      </w:r>
      <w:r>
        <w:instrText xml:space="preserve"> XE "approaches" </w:instrText>
      </w:r>
      <w:r>
        <w:fldChar w:fldCharType="end"/>
      </w:r>
      <w:r>
        <w:t xml:space="preserve"> should span multiple dimensions of system development</w:t>
      </w:r>
      <w:r>
        <w:fldChar w:fldCharType="begin"/>
      </w:r>
      <w:r>
        <w:instrText xml:space="preserve"> XE "development" </w:instrText>
      </w:r>
      <w:r>
        <w:fldChar w:fldCharType="end"/>
      </w:r>
      <w:r>
        <w:t>, from data</w:t>
      </w:r>
      <w:r>
        <w:fldChar w:fldCharType="begin"/>
      </w:r>
      <w:r>
        <w:instrText xml:space="preserve"> XE "data" </w:instrText>
      </w:r>
      <w:r>
        <w:fldChar w:fldCharType="end"/>
      </w:r>
      <w:r>
        <w:t xml:space="preserve"> selection</w:t>
      </w:r>
      <w:r>
        <w:fldChar w:fldCharType="begin"/>
      </w:r>
      <w:r>
        <w:instrText xml:space="preserve"> XE "selection" </w:instrText>
      </w:r>
      <w:r>
        <w:fldChar w:fldCharType="end"/>
      </w:r>
      <w:r>
        <w:t xml:space="preserve"> and feature</w:t>
      </w:r>
      <w:r>
        <w:fldChar w:fldCharType="begin"/>
      </w:r>
      <w:r>
        <w:instrText xml:space="preserve"> XE "feature" </w:instrText>
      </w:r>
      <w:r>
        <w:fldChar w:fldCharType="end"/>
      </w:r>
      <w:r>
        <w:t xml:space="preserve"> engineering</w:t>
      </w:r>
      <w:r>
        <w:fldChar w:fldCharType="begin"/>
      </w:r>
      <w:r>
        <w:instrText xml:space="preserve"> XE "engineering" </w:instrText>
      </w:r>
      <w:r>
        <w:fldChar w:fldCharType="end"/>
      </w:r>
      <w:r>
        <w:t xml:space="preserve"> to model</w:t>
      </w:r>
      <w:r>
        <w:fldChar w:fldCharType="begin"/>
      </w:r>
      <w:r>
        <w:instrText xml:space="preserve"> XE "model" </w:instrText>
      </w:r>
      <w:r>
        <w:fldChar w:fldCharType="end"/>
      </w:r>
      <w:r>
        <w:t xml:space="preserve"> architecture</w:t>
      </w:r>
      <w:r>
        <w:fldChar w:fldCharType="begin"/>
      </w:r>
      <w:r>
        <w:instrText xml:space="preserve"> XE "architecture" </w:instrText>
      </w:r>
      <w:r>
        <w:fldChar w:fldCharType="end"/>
      </w:r>
      <w:r>
        <w:t xml:space="preserve"> and hyperparameter tuning to user interface design</w:t>
      </w:r>
      <w:r>
        <w:fldChar w:fldCharType="begin"/>
      </w:r>
      <w:r>
        <w:instrText xml:space="preserve"> XE "design" </w:instrText>
      </w:r>
      <w:r>
        <w:fldChar w:fldCharType="end"/>
      </w:r>
      <w:r>
        <w:t xml:space="preserve"> and deployment configuration. They should balance rigor with practicality, providing meaningful insights without imposing excessive overhead. Organizations should foster cultures that value</w:t>
      </w:r>
      <w:r>
        <w:fldChar w:fldCharType="begin"/>
      </w:r>
      <w:r>
        <w:instrText xml:space="preserve"> XE "value" </w:instrText>
      </w:r>
      <w:r>
        <w:fldChar w:fldCharType="end"/>
      </w:r>
      <w:r>
        <w:t xml:space="preserve"> evidence-based decision</w:t>
      </w:r>
      <w:r>
        <w:fldChar w:fldCharType="begin"/>
      </w:r>
      <w:r>
        <w:instrText xml:space="preserve"> XE "decision" </w:instrText>
      </w:r>
      <w:r>
        <w:fldChar w:fldCharType="end"/>
      </w:r>
      <w:r>
        <w:t>-making</w:t>
      </w:r>
      <w:r>
        <w:fldChar w:fldCharType="begin"/>
      </w:r>
      <w:r>
        <w:instrText xml:space="preserve"> XE "making" </w:instrText>
      </w:r>
      <w:r>
        <w:fldChar w:fldCharType="end"/>
      </w:r>
      <w:r>
        <w:t>, that recognize the limitations</w:t>
      </w:r>
      <w:r>
        <w:fldChar w:fldCharType="begin"/>
      </w:r>
      <w:r>
        <w:instrText xml:space="preserve"> XE "limitations" </w:instrText>
      </w:r>
      <w:r>
        <w:fldChar w:fldCharType="end"/>
      </w:r>
      <w:r>
        <w:t xml:space="preserve"> of intuition and assumption, and that appreciate the learning value</w:t>
      </w:r>
      <w:r>
        <w:fldChar w:fldCharType="begin"/>
      </w:r>
      <w:r>
        <w:instrText xml:space="preserve"> XE "value" </w:instrText>
      </w:r>
      <w:r>
        <w:fldChar w:fldCharType="end"/>
      </w:r>
      <w:r>
        <w:t xml:space="preserve"> of both successful and unsuccessful experiments.</w:t>
      </w:r>
    </w:p>
    <w:p w:rsidR="006D03F0" w:rsidRDefault="00065DB8" w14:paraId="779BD92F" w14:textId="28BB9429">
      <w:r>
        <w:t>Implementing continuous</w:t>
      </w:r>
      <w:r>
        <w:fldChar w:fldCharType="begin"/>
      </w:r>
      <w:r>
        <w:instrText xml:space="preserve"> XE "continuous" </w:instrText>
      </w:r>
      <w:r>
        <w:fldChar w:fldCharType="end"/>
      </w:r>
      <w:r>
        <w:t xml:space="preserve"> evaluation</w:t>
      </w:r>
      <w:r>
        <w:fldChar w:fldCharType="begin"/>
      </w:r>
      <w:r>
        <w:instrText xml:space="preserve"> XE "evaluation" </w:instrText>
      </w:r>
      <w:r>
        <w:fldChar w:fldCharType="end"/>
      </w:r>
      <w:r>
        <w:t xml:space="preserve"> and improvement enables organizations to enhance AI systems</w:t>
      </w:r>
      <w:r>
        <w:fldChar w:fldCharType="begin"/>
      </w:r>
      <w:r>
        <w:instrText xml:space="preserve"> XE "systems" </w:instrText>
      </w:r>
      <w:r>
        <w:fldChar w:fldCharType="end"/>
      </w:r>
      <w:r>
        <w:t xml:space="preserve"> progressively based on real-world</w:t>
      </w:r>
      <w:r>
        <w:fldChar w:fldCharType="begin"/>
      </w:r>
      <w:r>
        <w:instrText xml:space="preserve"> XE "world" </w:instrText>
      </w:r>
      <w:r>
        <w:fldChar w:fldCharType="end"/>
      </w:r>
      <w:r>
        <w:t xml:space="preserve"> performance and feedback</w:t>
      </w:r>
      <w:r>
        <w:fldChar w:fldCharType="begin"/>
      </w:r>
      <w:r>
        <w:instrText xml:space="preserve"> XE "feedback" </w:instrText>
      </w:r>
      <w:r>
        <w:fldChar w:fldCharType="end"/>
      </w:r>
      <w:r>
        <w:t>. This requires establishing clear metrics and targets that define success</w:t>
      </w:r>
      <w:r>
        <w:fldChar w:fldCharType="begin"/>
      </w:r>
      <w:r>
        <w:instrText xml:space="preserve"> XE "success" </w:instrText>
      </w:r>
      <w:r>
        <w:fldChar w:fldCharType="end"/>
      </w:r>
      <w:r>
        <w:t xml:space="preserve"> across multiple dimensions: technical</w:t>
      </w:r>
      <w:r>
        <w:fldChar w:fldCharType="begin"/>
      </w:r>
      <w:r>
        <w:instrText xml:space="preserve"> XE "technical" </w:instrText>
      </w:r>
      <w:r>
        <w:fldChar w:fldCharType="end"/>
      </w:r>
      <w:r>
        <w:t xml:space="preserve"> performance, user experience, business</w:t>
      </w:r>
      <w:r>
        <w:fldChar w:fldCharType="begin"/>
      </w:r>
      <w:r>
        <w:instrText xml:space="preserve"> XE "business" </w:instrText>
      </w:r>
      <w:r>
        <w:fldChar w:fldCharType="end"/>
      </w:r>
      <w:r>
        <w:t xml:space="preserve"> impact</w:t>
      </w:r>
      <w:r>
        <w:fldChar w:fldCharType="begin"/>
      </w:r>
      <w:r>
        <w:instrText xml:space="preserve"> XE "impact" </w:instrText>
      </w:r>
      <w:r>
        <w:fldChar w:fldCharType="end"/>
      </w:r>
      <w:r>
        <w:t>, and ethical</w:t>
      </w:r>
      <w:r>
        <w:fldChar w:fldCharType="begin"/>
      </w:r>
      <w:r>
        <w:instrText xml:space="preserve"> XE "ethical" </w:instrText>
      </w:r>
      <w:r>
        <w:fldChar w:fldCharType="end"/>
      </w:r>
      <w:r>
        <w:t xml:space="preserve"> alignment. It involves creating mechanisms</w:t>
      </w:r>
      <w:r>
        <w:fldChar w:fldCharType="begin"/>
      </w:r>
      <w:r>
        <w:instrText xml:space="preserve"> XE "mechanisms" </w:instrText>
      </w:r>
      <w:r>
        <w:fldChar w:fldCharType="end"/>
      </w:r>
      <w:r>
        <w:t xml:space="preserve"> for regular assessment</w:t>
      </w:r>
      <w:r>
        <w:fldChar w:fldCharType="begin"/>
      </w:r>
      <w:r>
        <w:instrText xml:space="preserve"> XE "assessment" </w:instrText>
      </w:r>
      <w:r>
        <w:fldChar w:fldCharType="end"/>
      </w:r>
      <w:r>
        <w:t xml:space="preserve"> against these metrics, identifying gaps and opportunities for improvement, and implementing changes that address identified issues. Organizations should approach</w:t>
      </w:r>
      <w:r>
        <w:fldChar w:fldCharType="begin"/>
      </w:r>
      <w:r>
        <w:instrText xml:space="preserve"> XE "approach" </w:instrText>
      </w:r>
      <w:r>
        <w:fldChar w:fldCharType="end"/>
      </w:r>
      <w:r>
        <w:t xml:space="preserve"> evaluation</w:t>
      </w:r>
      <w:r>
        <w:fldChar w:fldCharType="begin"/>
      </w:r>
      <w:r>
        <w:instrText xml:space="preserve"> XE "evaluation" </w:instrText>
      </w:r>
      <w:r>
        <w:fldChar w:fldCharType="end"/>
      </w:r>
      <w:r>
        <w:t xml:space="preserve"> comprehensively, considering not only average performance but also performance across different contexts, user segments, and edge cases. They should establish processes for prioritizing improvements based on impact</w:t>
      </w:r>
      <w:r>
        <w:fldChar w:fldCharType="begin"/>
      </w:r>
      <w:r>
        <w:instrText xml:space="preserve"> XE "impact" </w:instrText>
      </w:r>
      <w:r>
        <w:fldChar w:fldCharType="end"/>
      </w:r>
      <w:r>
        <w:t xml:space="preserve">, feasibility, </w:t>
      </w:r>
      <w:r>
        <w:t>and strategic</w:t>
      </w:r>
      <w:r>
        <w:fldChar w:fldCharType="begin"/>
      </w:r>
      <w:r>
        <w:instrText xml:space="preserve"> XE "strategic" </w:instrText>
      </w:r>
      <w:r>
        <w:fldChar w:fldCharType="end"/>
      </w:r>
      <w:r>
        <w:t xml:space="preserve"> alignment, ensuring that enhancement efforts focus on the most significant opportunities.</w:t>
      </w:r>
    </w:p>
    <w:p w:rsidR="006D03F0" w:rsidRDefault="00065DB8" w14:paraId="30E7E85F" w14:textId="72244B02">
      <w:r>
        <w:t>Building</w:t>
      </w:r>
      <w:r>
        <w:fldChar w:fldCharType="begin"/>
      </w:r>
      <w:r>
        <w:instrText xml:space="preserve"> XE "building" </w:instrText>
      </w:r>
      <w:r>
        <w:fldChar w:fldCharType="end"/>
      </w:r>
      <w:r>
        <w:t xml:space="preserv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into all</w:t>
      </w:r>
      <w:r>
        <w:fldChar w:fldCharType="begin"/>
      </w:r>
      <w:r>
        <w:instrText xml:space="preserve"> XE "all" </w:instrText>
      </w:r>
      <w:r>
        <w:fldChar w:fldCharType="end"/>
      </w:r>
      <w:r>
        <w:t xml:space="preserve"> AI systems</w:t>
      </w:r>
      <w:r>
        <w:fldChar w:fldCharType="begin"/>
      </w:r>
      <w:r>
        <w:instrText xml:space="preserve"> XE "systems" </w:instrText>
      </w:r>
      <w:r>
        <w:fldChar w:fldCharType="end"/>
      </w:r>
      <w:r>
        <w:t xml:space="preserve"> enables continuous</w:t>
      </w:r>
      <w:r>
        <w:fldChar w:fldCharType="begin"/>
      </w:r>
      <w:r>
        <w:instrText xml:space="preserve"> XE "continuous" </w:instrText>
      </w:r>
      <w:r>
        <w:fldChar w:fldCharType="end"/>
      </w:r>
      <w:r>
        <w:t xml:space="preserve"> learning and adaptation based on real-world</w:t>
      </w:r>
      <w:r>
        <w:fldChar w:fldCharType="begin"/>
      </w:r>
      <w:r>
        <w:instrText xml:space="preserve"> XE "world" </w:instrText>
      </w:r>
      <w:r>
        <w:fldChar w:fldCharType="end"/>
      </w:r>
      <w:r>
        <w:t xml:space="preserve"> usage and outcomes. These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should capture diverse signals including explicit user feedback</w:t>
      </w:r>
      <w:r>
        <w:fldChar w:fldCharType="begin"/>
      </w:r>
      <w:r>
        <w:instrText xml:space="preserve"> XE "feedback" </w:instrText>
      </w:r>
      <w:r>
        <w:fldChar w:fldCharType="end"/>
      </w:r>
      <w:r>
        <w:t>, implicit usage patterns, performance metrics, and business</w:t>
      </w:r>
      <w:r>
        <w:fldChar w:fldCharType="begin"/>
      </w:r>
      <w:r>
        <w:instrText xml:space="preserve"> XE "business" </w:instrText>
      </w:r>
      <w:r>
        <w:fldChar w:fldCharType="end"/>
      </w:r>
      <w:r>
        <w:t xml:space="preserve"> outcomes. They should operate at multiple timescales, from immediate feedback</w:t>
      </w:r>
      <w:r>
        <w:fldChar w:fldCharType="begin"/>
      </w:r>
      <w:r>
        <w:instrText xml:space="preserve"> XE "feedback" </w:instrText>
      </w:r>
      <w:r>
        <w:fldChar w:fldCharType="end"/>
      </w:r>
      <w:r>
        <w:t xml:space="preserve"> that informs real-time system behavior to longer-term learning that shapes system evolution</w:t>
      </w:r>
      <w:r>
        <w:fldChar w:fldCharType="begin"/>
      </w:r>
      <w:r>
        <w:instrText xml:space="preserve"> XE "evolution" </w:instrText>
      </w:r>
      <w:r>
        <w:fldChar w:fldCharType="end"/>
      </w:r>
      <w:r>
        <w:t>. They should incorporate mechanisms</w:t>
      </w:r>
      <w:r>
        <w:fldChar w:fldCharType="begin"/>
      </w:r>
      <w:r>
        <w:instrText xml:space="preserve"> XE "mechanisms" </w:instrText>
      </w:r>
      <w:r>
        <w:fldChar w:fldCharType="end"/>
      </w:r>
      <w:r>
        <w:t xml:space="preserve"> for distinguishing between signal and noise, for identifying meaningful patterns in feedback</w:t>
      </w:r>
      <w:r>
        <w:fldChar w:fldCharType="begin"/>
      </w:r>
      <w:r>
        <w:instrText xml:space="preserve"> XE "feedback" </w:instrText>
      </w:r>
      <w:r>
        <w:fldChar w:fldCharType="end"/>
      </w:r>
      <w:r>
        <w:t xml:space="preserve"> data</w:t>
      </w:r>
      <w:r>
        <w:fldChar w:fldCharType="begin"/>
      </w:r>
      <w:r>
        <w:instrText xml:space="preserve"> XE "data" </w:instrText>
      </w:r>
      <w:r>
        <w:fldChar w:fldCharType="end"/>
      </w:r>
      <w:r>
        <w:t>, and for translating insights into system improvements. Organizations should design</w:t>
      </w:r>
      <w:r>
        <w:fldChar w:fldCharType="begin"/>
      </w:r>
      <w:r>
        <w:instrText xml:space="preserve"> XE "design" </w:instrText>
      </w:r>
      <w:r>
        <w:fldChar w:fldCharType="end"/>
      </w:r>
      <w:r>
        <w:t xml:space="preserve"> these feedback</w:t>
      </w:r>
      <w:r>
        <w:fldChar w:fldCharType="begin"/>
      </w:r>
      <w:r>
        <w:instrText xml:space="preserve"> XE "feedback" </w:instrText>
      </w:r>
      <w:r>
        <w:fldChar w:fldCharType="end"/>
      </w:r>
      <w:r>
        <w:t xml:space="preserve"> loops</w:t>
      </w:r>
      <w:r>
        <w:fldChar w:fldCharType="begin"/>
      </w:r>
      <w:r>
        <w:instrText xml:space="preserve"> XE "loops" </w:instrText>
      </w:r>
      <w:r>
        <w:fldChar w:fldCharType="end"/>
      </w:r>
      <w:r>
        <w:t xml:space="preserve"> thoughtfully, considering potential biases in feedback</w:t>
      </w:r>
      <w:r>
        <w:fldChar w:fldCharType="begin"/>
      </w:r>
      <w:r>
        <w:instrText xml:space="preserve"> XE "feedback" </w:instrText>
      </w:r>
      <w:r>
        <w:fldChar w:fldCharType="end"/>
      </w:r>
      <w:r>
        <w:t xml:space="preserve"> collection, privacy</w:t>
      </w:r>
      <w:r>
        <w:fldChar w:fldCharType="begin"/>
      </w:r>
      <w:r>
        <w:instrText xml:space="preserve"> XE "privacy" </w:instrText>
      </w:r>
      <w:r>
        <w:fldChar w:fldCharType="end"/>
      </w:r>
      <w:r>
        <w:t xml:space="preserve"> implications</w:t>
      </w:r>
      <w:r>
        <w:fldChar w:fldCharType="begin"/>
      </w:r>
      <w:r>
        <w:instrText xml:space="preserve"> XE "implications" </w:instrText>
      </w:r>
      <w:r>
        <w:fldChar w:fldCharType="end"/>
      </w:r>
      <w:r>
        <w:t xml:space="preserve"> of data</w:t>
      </w:r>
      <w:r>
        <w:fldChar w:fldCharType="begin"/>
      </w:r>
      <w:r>
        <w:instrText xml:space="preserve"> XE "data" </w:instrText>
      </w:r>
      <w:r>
        <w:fldChar w:fldCharType="end"/>
      </w:r>
      <w:r>
        <w:t xml:space="preserve"> gathering, and computational requirements of continuous</w:t>
      </w:r>
      <w:r>
        <w:fldChar w:fldCharType="begin"/>
      </w:r>
      <w:r>
        <w:instrText xml:space="preserve"> XE "continuous" </w:instrText>
      </w:r>
      <w:r>
        <w:fldChar w:fldCharType="end"/>
      </w:r>
      <w:r>
        <w:t xml:space="preserve"> learning.</w:t>
      </w:r>
    </w:p>
    <w:p w:rsidR="006D03F0" w:rsidRDefault="00065DB8" w14:paraId="4BCA4792" w14:textId="77777777" w14:noSpellErr="1">
      <w:pPr>
        <w:pStyle w:val="Heading3"/>
      </w:pPr>
      <w:bookmarkStart w:name="_Toc23472029" w:id="434620875"/>
      <w:bookmarkStart w:name="_Toc1380520662" w:id="1185037385"/>
      <w:bookmarkStart w:name="_Toc995359554" w:id="956812643"/>
      <w:bookmarkStart w:name="_Toc691769806" w:id="632151264"/>
      <w:r w:rsidR="00065DB8">
        <w:rPr/>
        <w:t>For Individual Engineers</w:t>
      </w:r>
      <w:bookmarkEnd w:id="434620875"/>
      <w:bookmarkEnd w:id="1185037385"/>
      <w:bookmarkEnd w:id="956812643"/>
      <w:bookmarkEnd w:id="632151264"/>
    </w:p>
    <w:p w:rsidR="006D03F0" w:rsidRDefault="00065DB8" w14:paraId="2A289BAF" w14:textId="6281DB95">
      <w:r>
        <w:t>Individual engineers navigating 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face both challenges</w:t>
      </w:r>
      <w:r>
        <w:fldChar w:fldCharType="begin"/>
      </w:r>
      <w:r>
        <w:instrText xml:space="preserve"> XE "challenges" </w:instrText>
      </w:r>
      <w:r>
        <w:fldChar w:fldCharType="end"/>
      </w:r>
      <w:r>
        <w:t xml:space="preserve"> and opportunities as they develop new</w:t>
      </w:r>
      <w:r>
        <w:fldChar w:fldCharType="begin"/>
      </w:r>
      <w:r>
        <w:instrText xml:space="preserve"> XE "new" </w:instrText>
      </w:r>
      <w:r>
        <w:fldChar w:fldCharType="end"/>
      </w:r>
      <w:r>
        <w:t xml:space="preserve"> skills</w:t>
      </w:r>
      <w:r>
        <w:fldChar w:fldCharType="begin"/>
      </w:r>
      <w:r>
        <w:instrText xml:space="preserve"> XE "skills" </w:instrText>
      </w:r>
      <w:r>
        <w:fldChar w:fldCharType="end"/>
      </w:r>
      <w:r>
        <w:t>, adapt existing practices, and explore emerging possibilities. The following recommendations provide guidance for this personal and professional journey, enabling engineers to build capabilities that create value</w:t>
      </w:r>
      <w:r>
        <w:fldChar w:fldCharType="begin"/>
      </w:r>
      <w:r>
        <w:instrText xml:space="preserve"> XE "value" </w:instrText>
      </w:r>
      <w:r>
        <w:fldChar w:fldCharType="end"/>
      </w:r>
      <w:r>
        <w:t xml:space="preserve"> in the evolving landscape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w:t>
      </w:r>
    </w:p>
    <w:p w:rsidR="006D03F0" w:rsidRDefault="00065DB8" w14:paraId="72E954C6" w14:textId="77777777" w14:noSpellErr="1">
      <w:pPr>
        <w:pStyle w:val="Heading4"/>
      </w:pPr>
      <w:bookmarkStart w:name="_Toc221936172" w:id="1615510761"/>
      <w:bookmarkStart w:name="_Toc1840093938" w:id="1559379440"/>
      <w:bookmarkStart w:name="_Toc1749744596" w:id="809174211"/>
      <w:bookmarkStart w:name="_Toc1164302740" w:id="1388633444"/>
      <w:r w:rsidR="00065DB8">
        <w:rPr/>
        <w:t>Develop a Learning Roadmap</w:t>
      </w:r>
      <w:bookmarkEnd w:id="1615510761"/>
      <w:bookmarkEnd w:id="1559379440"/>
      <w:bookmarkEnd w:id="809174211"/>
      <w:bookmarkEnd w:id="1388633444"/>
    </w:p>
    <w:p w:rsidR="006D03F0" w:rsidRDefault="00065DB8" w14:paraId="7C6625B7" w14:textId="671579F3">
      <w:r>
        <w:t>The breadth and depth of knowledge required for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necessitates structured approaches</w:t>
      </w:r>
      <w:r>
        <w:fldChar w:fldCharType="begin"/>
      </w:r>
      <w:r>
        <w:instrText xml:space="preserve"> XE "approaches" </w:instrText>
      </w:r>
      <w:r>
        <w:fldChar w:fldCharType="end"/>
      </w:r>
      <w:r>
        <w:t xml:space="preserve"> to skill development</w:t>
      </w:r>
      <w:r>
        <w:fldChar w:fldCharType="begin"/>
      </w:r>
      <w:r>
        <w:instrText xml:space="preserve"> XE "development" </w:instrText>
      </w:r>
      <w:r>
        <w:fldChar w:fldCharType="end"/>
      </w:r>
      <w:r>
        <w:t>. Engineers should create personalized learning roadmaps that guide their development</w:t>
      </w:r>
      <w:r>
        <w:fldChar w:fldCharType="begin"/>
      </w:r>
      <w:r>
        <w:instrText xml:space="preserve"> XE "development" </w:instrText>
      </w:r>
      <w:r>
        <w:fldChar w:fldCharType="end"/>
      </w:r>
      <w:r>
        <w:t xml:space="preserve"> efforts, ensuring comprehensive coverage while maintaining focus on high-priority areas.</w:t>
      </w:r>
    </w:p>
    <w:p w:rsidR="006D03F0" w:rsidRDefault="00065DB8" w14:paraId="75C1CBFF" w14:textId="2C78745B">
      <w:r>
        <w:t>Assessing current skills</w:t>
      </w:r>
      <w:r>
        <w:fldChar w:fldCharType="begin"/>
      </w:r>
      <w:r>
        <w:instrText xml:space="preserve"> XE "skills" </w:instrText>
      </w:r>
      <w:r>
        <w:fldChar w:fldCharType="end"/>
      </w:r>
      <w:r>
        <w:t xml:space="preserve"> and knowledge gaps provides the foundation</w:t>
      </w:r>
      <w:r>
        <w:fldChar w:fldCharType="begin"/>
      </w:r>
      <w:r>
        <w:instrText xml:space="preserve"> XE "foundation" </w:instrText>
      </w:r>
      <w:r>
        <w:fldChar w:fldCharType="end"/>
      </w:r>
      <w:r>
        <w:t xml:space="preserve"> for effective learning planning</w:t>
      </w:r>
      <w:r>
        <w:fldChar w:fldCharType="begin"/>
      </w:r>
      <w:r>
        <w:instrText xml:space="preserve"> XE "planning" </w:instrText>
      </w:r>
      <w:r>
        <w:fldChar w:fldCharType="end"/>
      </w:r>
      <w:r>
        <w:t>. Engineers should conduct honest self-assessments across multiple dimensions: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(programming, machine learning, data</w:t>
      </w:r>
      <w:r>
        <w:fldChar w:fldCharType="begin"/>
      </w:r>
      <w:r>
        <w:instrText xml:space="preserve"> XE "data" </w:instrText>
      </w:r>
      <w:r>
        <w:fldChar w:fldCharType="end"/>
      </w:r>
      <w:r>
        <w:t xml:space="preserve"> analysis), domain</w:t>
      </w:r>
      <w:r>
        <w:fldChar w:fldCharType="begin"/>
      </w:r>
      <w:r>
        <w:instrText xml:space="preserve"> XE "domain" </w:instrText>
      </w:r>
      <w:r>
        <w:fldChar w:fldCharType="end"/>
      </w:r>
      <w:r>
        <w:t xml:space="preserve"> knowledge, ethical</w:t>
      </w:r>
      <w:r>
        <w:fldChar w:fldCharType="begin"/>
      </w:r>
      <w:r>
        <w:instrText xml:space="preserve"> XE "ethical" </w:instrText>
      </w:r>
      <w:r>
        <w:fldChar w:fldCharType="end"/>
      </w:r>
      <w:r>
        <w:t xml:space="preserve"> understanding, and collaborative capabilities. They should identify both strengths that provide solid foundations and gaps that require focused attention. This assessment</w:t>
      </w:r>
      <w:r>
        <w:fldChar w:fldCharType="begin"/>
      </w:r>
      <w:r>
        <w:instrText xml:space="preserve"> XE "assessment" </w:instrText>
      </w:r>
      <w:r>
        <w:fldChar w:fldCharType="end"/>
      </w:r>
      <w:r>
        <w:t xml:space="preserve"> should consider not only current role requirements but also future career aspirations and emerging industry trends. Engineers should seek input from peers, mentors, and managers to complement self-assessment</w:t>
      </w:r>
      <w:r>
        <w:fldChar w:fldCharType="begin"/>
      </w:r>
      <w:r>
        <w:instrText xml:space="preserve"> XE "assessment" </w:instrText>
      </w:r>
      <w:r>
        <w:fldChar w:fldCharType="end"/>
      </w:r>
      <w:r>
        <w:t>, recognizing that others may provide valuable perspectives on both strengths and development</w:t>
      </w:r>
      <w:r>
        <w:fldChar w:fldCharType="begin"/>
      </w:r>
      <w:r>
        <w:instrText xml:space="preserve"> XE "development" </w:instrText>
      </w:r>
      <w:r>
        <w:fldChar w:fldCharType="end"/>
      </w:r>
      <w:r>
        <w:t xml:space="preserve"> needs.</w:t>
      </w:r>
    </w:p>
    <w:p w:rsidR="006D03F0" w:rsidRDefault="00065DB8" w14:paraId="26BBF2D8" w14:textId="32B1712C">
      <w:r>
        <w:t>Creating a structured plan for skill development</w:t>
      </w:r>
      <w:r>
        <w:fldChar w:fldCharType="begin"/>
      </w:r>
      <w:r>
        <w:instrText xml:space="preserve"> XE "development" </w:instrText>
      </w:r>
      <w:r>
        <w:fldChar w:fldCharType="end"/>
      </w:r>
      <w:r>
        <w:t xml:space="preserve"> translates assessment</w:t>
      </w:r>
      <w:r>
        <w:fldChar w:fldCharType="begin"/>
      </w:r>
      <w:r>
        <w:instrText xml:space="preserve"> XE "assessment" </w:instrText>
      </w:r>
      <w:r>
        <w:fldChar w:fldCharType="end"/>
      </w:r>
      <w:r>
        <w:t xml:space="preserve"> insights into actionable learning strategies. This plan should establish clear priorities based on impact</w:t>
      </w:r>
      <w:r>
        <w:fldChar w:fldCharType="begin"/>
      </w:r>
      <w:r>
        <w:instrText xml:space="preserve"> XE "impact" </w:instrText>
      </w:r>
      <w:r>
        <w:fldChar w:fldCharType="end"/>
      </w:r>
      <w:r>
        <w:t xml:space="preserve"> potential, sequencing considerations</w:t>
      </w:r>
      <w:r>
        <w:fldChar w:fldCharType="begin"/>
      </w:r>
      <w:r>
        <w:instrText xml:space="preserve"> XE "considerations" </w:instrText>
      </w:r>
      <w:r>
        <w:fldChar w:fldCharType="end"/>
      </w:r>
      <w:r>
        <w:t>, and personal interests. It should define specific learning objectives</w:t>
      </w:r>
      <w:r>
        <w:fldChar w:fldCharType="begin"/>
      </w:r>
      <w:r>
        <w:instrText xml:space="preserve"> XE "objectives" </w:instrText>
      </w:r>
      <w:r>
        <w:fldChar w:fldCharType="end"/>
      </w:r>
      <w:r>
        <w:t xml:space="preserve"> that are measurable and time-bound, providing concrete targets rather than vague aspirations. It should identify appropriate learning resources and approaches</w:t>
      </w:r>
      <w:r>
        <w:fldChar w:fldCharType="begin"/>
      </w:r>
      <w:r>
        <w:instrText xml:space="preserve"> XE "approaches" </w:instrText>
      </w:r>
      <w:r>
        <w:fldChar w:fldCharType="end"/>
      </w:r>
      <w:r>
        <w:t xml:space="preserve"> for different skill areas, recognizing that some capabilities are best developed through</w:t>
      </w:r>
      <w:r>
        <w:fldChar w:fldCharType="begin"/>
      </w:r>
      <w:r>
        <w:instrText xml:space="preserve"> XE "through" </w:instrText>
      </w:r>
      <w:r>
        <w:fldChar w:fldCharType="end"/>
      </w:r>
      <w:r>
        <w:t xml:space="preserve"> formal education while others benefit from practical experience or peer learning. Engineers </w:t>
      </w:r>
      <w:r>
        <w:t>should approach</w:t>
      </w:r>
      <w:r>
        <w:fldChar w:fldCharType="begin"/>
      </w:r>
      <w:r>
        <w:instrText xml:space="preserve"> XE "approach" </w:instrText>
      </w:r>
      <w:r>
        <w:fldChar w:fldCharType="end"/>
      </w:r>
      <w:r>
        <w:t xml:space="preserve"> this planning</w:t>
      </w:r>
      <w:r>
        <w:fldChar w:fldCharType="begin"/>
      </w:r>
      <w:r>
        <w:instrText xml:space="preserve"> XE "planning" </w:instrText>
      </w:r>
      <w:r>
        <w:fldChar w:fldCharType="end"/>
      </w:r>
      <w:r>
        <w:t xml:space="preserve"> process</w:t>
      </w:r>
      <w:r>
        <w:fldChar w:fldCharType="begin"/>
      </w:r>
      <w:r>
        <w:instrText xml:space="preserve"> XE "process" </w:instrText>
      </w:r>
      <w:r>
        <w:fldChar w:fldCharType="end"/>
      </w:r>
      <w:r>
        <w:t xml:space="preserve"> with both ambition and realism, creating challenging but achievable development</w:t>
      </w:r>
      <w:r>
        <w:fldChar w:fldCharType="begin"/>
      </w:r>
      <w:r>
        <w:instrText xml:space="preserve"> XE "development" </w:instrText>
      </w:r>
      <w:r>
        <w:fldChar w:fldCharType="end"/>
      </w:r>
      <w:r>
        <w:t xml:space="preserve"> paths that maintain motivation while avoiding overwhelm.</w:t>
      </w:r>
    </w:p>
    <w:p w:rsidR="006D03F0" w:rsidRDefault="00065DB8" w14:paraId="13601007" w14:textId="2BB43EDE">
      <w:r>
        <w:t>Balancing theoretical understanding with practical application ensures that learning translates into capability</w:t>
      </w:r>
      <w:r>
        <w:fldChar w:fldCharType="begin"/>
      </w:r>
      <w:r>
        <w:instrText xml:space="preserve"> XE "capability" </w:instrText>
      </w:r>
      <w:r>
        <w:fldChar w:fldCharType="end"/>
      </w:r>
      <w:r>
        <w:t xml:space="preserve"> rather than remaining as abstract knowledge. Engineers should seek opportunities to apply new</w:t>
      </w:r>
      <w:r>
        <w:fldChar w:fldCharType="begin"/>
      </w:r>
      <w:r>
        <w:instrText xml:space="preserve"> XE "new" </w:instrText>
      </w:r>
      <w:r>
        <w:fldChar w:fldCharType="end"/>
      </w:r>
      <w:r>
        <w:t xml:space="preserve"> concepts and techniques in real-world</w:t>
      </w:r>
      <w:r>
        <w:fldChar w:fldCharType="begin"/>
      </w:r>
      <w:r>
        <w:instrText xml:space="preserve"> XE "world" </w:instrText>
      </w:r>
      <w:r>
        <w:fldChar w:fldCharType="end"/>
      </w:r>
      <w:r>
        <w:t xml:space="preserve"> contexts, whether through</w:t>
      </w:r>
      <w:r>
        <w:fldChar w:fldCharType="begin"/>
      </w:r>
      <w:r>
        <w:instrText xml:space="preserve"> XE "through" </w:instrText>
      </w:r>
      <w:r>
        <w:fldChar w:fldCharType="end"/>
      </w:r>
      <w:r>
        <w:t xml:space="preserve"> work projects, personal initiatives, or collaborative learning experiences. They should approach</w:t>
      </w:r>
      <w:r>
        <w:fldChar w:fldCharType="begin"/>
      </w:r>
      <w:r>
        <w:instrText xml:space="preserve"> XE "approach" </w:instrText>
      </w:r>
      <w:r>
        <w:fldChar w:fldCharType="end"/>
      </w:r>
      <w:r>
        <w:t xml:space="preserve"> this application with a learning mindset, focusing on skill development</w:t>
      </w:r>
      <w:r>
        <w:fldChar w:fldCharType="begin"/>
      </w:r>
      <w:r>
        <w:instrText xml:space="preserve"> XE "development" </w:instrText>
      </w:r>
      <w:r>
        <w:fldChar w:fldCharType="end"/>
      </w:r>
      <w:r>
        <w:t xml:space="preserve"> and knowledge integration</w:t>
      </w:r>
      <w:r>
        <w:fldChar w:fldCharType="begin"/>
      </w:r>
      <w:r>
        <w:instrText xml:space="preserve"> XE "integration" </w:instrText>
      </w:r>
      <w:r>
        <w:fldChar w:fldCharType="end"/>
      </w:r>
      <w:r>
        <w:t xml:space="preserve"> rather than perfect execution. They should reflect systematically on these practical experiences, identifying lessons learned, remaining questions, and implications</w:t>
      </w:r>
      <w:r>
        <w:fldChar w:fldCharType="begin"/>
      </w:r>
      <w:r>
        <w:instrText xml:space="preserve"> XE "implications" </w:instrText>
      </w:r>
      <w:r>
        <w:fldChar w:fldCharType="end"/>
      </w:r>
      <w:r>
        <w:t xml:space="preserve"> for future learning. Organizations can support this integration</w:t>
      </w:r>
      <w:r>
        <w:fldChar w:fldCharType="begin"/>
      </w:r>
      <w:r>
        <w:instrText xml:space="preserve"> XE "integration" </w:instrText>
      </w:r>
      <w:r>
        <w:fldChar w:fldCharType="end"/>
      </w:r>
      <w:r>
        <w:t xml:space="preserve"> of theory and practice by creating safe spaces for experimentation, by incorporating learning objectives</w:t>
      </w:r>
      <w:r>
        <w:fldChar w:fldCharType="begin"/>
      </w:r>
      <w:r>
        <w:instrText xml:space="preserve"> XE "objectives" </w:instrText>
      </w:r>
      <w:r>
        <w:fldChar w:fldCharType="end"/>
      </w:r>
      <w:r>
        <w:t xml:space="preserve"> into project planning</w:t>
      </w:r>
      <w:r>
        <w:fldChar w:fldCharType="begin"/>
      </w:r>
      <w:r>
        <w:instrText xml:space="preserve"> XE "planning" </w:instrText>
      </w:r>
      <w:r>
        <w:fldChar w:fldCharType="end"/>
      </w:r>
      <w:r>
        <w:t>, and by recognizing learning achievements alongside delivery outcomes.</w:t>
      </w:r>
    </w:p>
    <w:p w:rsidR="006D03F0" w:rsidRDefault="00065DB8" w14:paraId="6753A1ED" w14:textId="77777777" w14:noSpellErr="1">
      <w:pPr>
        <w:pStyle w:val="Heading4"/>
      </w:pPr>
      <w:bookmarkStart w:name="_Toc2077352493" w:id="1094213045"/>
      <w:bookmarkStart w:name="_Toc1868284348" w:id="342469200"/>
      <w:bookmarkStart w:name="_Toc1313402156" w:id="830480032"/>
      <w:bookmarkStart w:name="_Toc1849795315" w:id="2056405900"/>
      <w:r w:rsidR="00065DB8">
        <w:rPr/>
        <w:t>Build Practical Experience</w:t>
      </w:r>
      <w:bookmarkEnd w:id="1094213045"/>
      <w:bookmarkEnd w:id="342469200"/>
      <w:bookmarkEnd w:id="830480032"/>
      <w:bookmarkEnd w:id="2056405900"/>
    </w:p>
    <w:p w:rsidR="006D03F0" w:rsidRDefault="00065DB8" w14:paraId="0E77E295" w14:textId="48C0C446">
      <w:r>
        <w:t>Theoretical knowledge, while essential, proves insufficient without practical application in real-world</w:t>
      </w:r>
      <w:r>
        <w:fldChar w:fldCharType="begin"/>
      </w:r>
      <w:r>
        <w:instrText xml:space="preserve"> XE "world" </w:instrText>
      </w:r>
      <w:r>
        <w:fldChar w:fldCharType="end"/>
      </w:r>
      <w:r>
        <w:t xml:space="preserve"> contexts. Engineers must actively seek and create opportunities to apply AI concepts and techniques to concrete problems, developing the tacit knowledge and judgment that complement explicit understanding.</w:t>
      </w:r>
    </w:p>
    <w:p w:rsidR="006D03F0" w:rsidRDefault="00065DB8" w14:paraId="283C2DAB" w14:textId="583CE179">
      <w:r>
        <w:t>Starting with well-defined problems and datasets enables engineers to build confidence and capability</w:t>
      </w:r>
      <w:r>
        <w:fldChar w:fldCharType="begin"/>
      </w:r>
      <w:r>
        <w:instrText xml:space="preserve"> XE "capability" </w:instrText>
      </w:r>
      <w:r>
        <w:fldChar w:fldCharType="end"/>
      </w:r>
      <w:r>
        <w:t xml:space="preserve"> progressively. Initial projects should have clear objectives</w:t>
      </w:r>
      <w:r>
        <w:fldChar w:fldCharType="begin"/>
      </w:r>
      <w:r>
        <w:instrText xml:space="preserve"> XE "objectives" </w:instrText>
      </w:r>
      <w:r>
        <w:fldChar w:fldCharType="end"/>
      </w:r>
      <w:r>
        <w:t>, established evaluation</w:t>
      </w:r>
      <w:r>
        <w:fldChar w:fldCharType="begin"/>
      </w:r>
      <w:r>
        <w:instrText xml:space="preserve"> XE "evaluation" </w:instrText>
      </w:r>
      <w:r>
        <w:fldChar w:fldCharType="end"/>
      </w:r>
      <w:r>
        <w:t xml:space="preserve"> metrics, and available data</w:t>
      </w:r>
      <w:r>
        <w:fldChar w:fldCharType="begin"/>
      </w:r>
      <w:r>
        <w:instrText xml:space="preserve"> XE "data" </w:instrText>
      </w:r>
      <w:r>
        <w:fldChar w:fldCharType="end"/>
      </w:r>
      <w:r>
        <w:t xml:space="preserve"> of reasonable quality and quantity. They should involve techniques and approaches</w:t>
      </w:r>
      <w:r>
        <w:fldChar w:fldCharType="begin"/>
      </w:r>
      <w:r>
        <w:instrText xml:space="preserve"> XE "approaches" </w:instrText>
      </w:r>
      <w:r>
        <w:fldChar w:fldCharType="end"/>
      </w:r>
      <w:r>
        <w:t xml:space="preserve"> with substantial documentation and community support, facilitating troubleshooting and learning. Engineers should approach</w:t>
      </w:r>
      <w:r>
        <w:fldChar w:fldCharType="begin"/>
      </w:r>
      <w:r>
        <w:instrText xml:space="preserve"> XE "approach" </w:instrText>
      </w:r>
      <w:r>
        <w:fldChar w:fldCharType="end"/>
      </w:r>
      <w:r>
        <w:t xml:space="preserve"> these initial projects with appropriate scope</w:t>
      </w:r>
      <w:r>
        <w:fldChar w:fldCharType="begin"/>
      </w:r>
      <w:r>
        <w:instrText xml:space="preserve"> XE "scope" </w:instrText>
      </w:r>
      <w:r>
        <w:fldChar w:fldCharType="end"/>
      </w:r>
      <w:r>
        <w:t xml:space="preserve"> and timeframes, creating opportunities for success</w:t>
      </w:r>
      <w:r>
        <w:fldChar w:fldCharType="begin"/>
      </w:r>
      <w:r>
        <w:instrText xml:space="preserve"> XE "success" </w:instrText>
      </w:r>
      <w:r>
        <w:fldChar w:fldCharType="end"/>
      </w:r>
      <w:r>
        <w:t xml:space="preserve"> while maintaining learning challenge. Organizations can support this progressive development</w:t>
      </w:r>
      <w:r>
        <w:fldChar w:fldCharType="begin"/>
      </w:r>
      <w:r>
        <w:instrText xml:space="preserve"> XE "development" </w:instrText>
      </w:r>
      <w:r>
        <w:fldChar w:fldCharType="end"/>
      </w:r>
      <w:r>
        <w:t xml:space="preserve"> by creating structured onboarding experiences for new</w:t>
      </w:r>
      <w:r>
        <w:fldChar w:fldCharType="begin"/>
      </w:r>
      <w:r>
        <w:instrText xml:space="preserve"> XE "new" </w:instrText>
      </w:r>
      <w:r>
        <w:fldChar w:fldCharType="end"/>
      </w:r>
      <w:r>
        <w:t xml:space="preserve"> AI practitioners, by maintaining repositories of starter projects with appropriate complexity levels, and by establishing mentorship relationships that provide guidance without removing learning opportunities.</w:t>
      </w:r>
    </w:p>
    <w:p w:rsidR="006D03F0" w:rsidRDefault="00065DB8" w14:paraId="27B0D429" w14:textId="660CE007">
      <w:r>
        <w:t>Progressively tackling more complex challenges</w:t>
      </w:r>
      <w:r>
        <w:fldChar w:fldCharType="begin"/>
      </w:r>
      <w:r>
        <w:instrText xml:space="preserve"> XE "challenges" </w:instrText>
      </w:r>
      <w:r>
        <w:fldChar w:fldCharType="end"/>
      </w:r>
      <w:r>
        <w:t xml:space="preserve"> enables engineers to expand their capabilities while building</w:t>
      </w:r>
      <w:r>
        <w:fldChar w:fldCharType="begin"/>
      </w:r>
      <w:r>
        <w:instrText xml:space="preserve"> XE "building" </w:instrText>
      </w:r>
      <w:r>
        <w:fldChar w:fldCharType="end"/>
      </w:r>
      <w:r>
        <w:t xml:space="preserve"> on established foundations. As confidence and competence grow, engineers should seek projects with greater complexity along multiple dimensions: technical</w:t>
      </w:r>
      <w:r>
        <w:fldChar w:fldCharType="begin"/>
      </w:r>
      <w:r>
        <w:instrText xml:space="preserve"> XE "technical" </w:instrText>
      </w:r>
      <w:r>
        <w:fldChar w:fldCharType="end"/>
      </w:r>
      <w:r>
        <w:t xml:space="preserve"> sophistication, problem</w:t>
      </w:r>
      <w:r>
        <w:fldChar w:fldCharType="begin"/>
      </w:r>
      <w:r>
        <w:instrText xml:space="preserve"> XE "problem" </w:instrText>
      </w:r>
      <w:r>
        <w:fldChar w:fldCharType="end"/>
      </w:r>
      <w:r>
        <w:t xml:space="preserve"> ambiguity, data</w:t>
      </w:r>
      <w:r>
        <w:fldChar w:fldCharType="begin"/>
      </w:r>
      <w:r>
        <w:instrText xml:space="preserve"> XE "data" </w:instrText>
      </w:r>
      <w:r>
        <w:fldChar w:fldCharType="end"/>
      </w:r>
      <w:r>
        <w:t xml:space="preserve"> challenges</w:t>
      </w:r>
      <w:r>
        <w:fldChar w:fldCharType="begin"/>
      </w:r>
      <w:r>
        <w:instrText xml:space="preserve"> XE "challenges" </w:instrText>
      </w:r>
      <w:r>
        <w:fldChar w:fldCharType="end"/>
      </w:r>
      <w:r>
        <w:t>,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and collaboration requirements. They should approach</w:t>
      </w:r>
      <w:r>
        <w:fldChar w:fldCharType="begin"/>
      </w:r>
      <w:r>
        <w:instrText xml:space="preserve"> XE "approach" </w:instrText>
      </w:r>
      <w:r>
        <w:fldChar w:fldCharType="end"/>
      </w:r>
      <w:r>
        <w:t xml:space="preserve"> this progression thoughtfully, adding complexity incrementally rather than attempting quantum leaps that may lead to frustration and setbacks. Organizations can facilitate this progression by creating career development</w:t>
      </w:r>
      <w:r>
        <w:fldChar w:fldCharType="begin"/>
      </w:r>
      <w:r>
        <w:instrText xml:space="preserve"> XE "development" </w:instrText>
      </w:r>
      <w:r>
        <w:fldChar w:fldCharType="end"/>
      </w:r>
      <w:r>
        <w:t xml:space="preserve"> paths that include increasingly complex assignments, by establishing project taxonomies that identify complexity levels and learning opportunities, and by providing appropriate support structures for engineers tackling new</w:t>
      </w:r>
      <w:r>
        <w:fldChar w:fldCharType="begin"/>
      </w:r>
      <w:r>
        <w:instrText xml:space="preserve"> XE "new" </w:instrText>
      </w:r>
      <w:r>
        <w:fldChar w:fldCharType="end"/>
      </w:r>
      <w:r>
        <w:t xml:space="preserve"> challenges</w:t>
      </w:r>
      <w:r>
        <w:fldChar w:fldCharType="begin"/>
      </w:r>
      <w:r>
        <w:instrText xml:space="preserve"> XE "challenges" </w:instrText>
      </w:r>
      <w:r>
        <w:fldChar w:fldCharType="end"/>
      </w:r>
      <w:r>
        <w:t>.</w:t>
      </w:r>
    </w:p>
    <w:p w:rsidR="006D03F0" w:rsidRDefault="00065DB8" w14:paraId="45C7F6F8" w14:textId="02F074BE">
      <w:r>
        <w:t>Documenting process</w:t>
      </w:r>
      <w:r>
        <w:fldChar w:fldCharType="begin"/>
      </w:r>
      <w:r>
        <w:instrText xml:space="preserve"> XE "process" </w:instrText>
      </w:r>
      <w:r>
        <w:fldChar w:fldCharType="end"/>
      </w:r>
      <w:r>
        <w:t xml:space="preserve"> and learnings transforms individual experiences into lasting knowledge assets for both personal development</w:t>
      </w:r>
      <w:r>
        <w:fldChar w:fldCharType="begin"/>
      </w:r>
      <w:r>
        <w:instrText xml:space="preserve"> XE "development" </w:instrText>
      </w:r>
      <w:r>
        <w:fldChar w:fldCharType="end"/>
      </w:r>
      <w:r>
        <w:t xml:space="preserve"> and organizational</w:t>
      </w:r>
      <w:r>
        <w:fldChar w:fldCharType="begin"/>
      </w:r>
      <w:r>
        <w:instrText xml:space="preserve"> XE "organizational" </w:instrText>
      </w:r>
      <w:r>
        <w:fldChar w:fldCharType="end"/>
      </w:r>
      <w:r>
        <w:t xml:space="preserve"> learning. Engineers </w:t>
      </w:r>
      <w:r>
        <w:t>should establish systematic approaches</w:t>
      </w:r>
      <w:r>
        <w:fldChar w:fldCharType="begin"/>
      </w:r>
      <w:r>
        <w:instrText xml:space="preserve"> XE "approaches" </w:instrText>
      </w:r>
      <w:r>
        <w:fldChar w:fldCharType="end"/>
      </w:r>
      <w:r>
        <w:t xml:space="preserve"> to documentation that capture not only technical</w:t>
      </w:r>
      <w:r>
        <w:fldChar w:fldCharType="begin"/>
      </w:r>
      <w:r>
        <w:instrText xml:space="preserve"> XE "technical" </w:instrText>
      </w:r>
      <w:r>
        <w:fldChar w:fldCharType="end"/>
      </w:r>
      <w:r>
        <w:t xml:space="preserve"> details but also decision</w:t>
      </w:r>
      <w:r>
        <w:fldChar w:fldCharType="begin"/>
      </w:r>
      <w:r>
        <w:instrText xml:space="preserve"> XE "decision" </w:instrText>
      </w:r>
      <w:r>
        <w:fldChar w:fldCharType="end"/>
      </w:r>
      <w:r>
        <w:t xml:space="preserve"> rationales, challenges</w:t>
      </w:r>
      <w:r>
        <w:fldChar w:fldCharType="begin"/>
      </w:r>
      <w:r>
        <w:instrText xml:space="preserve"> XE "challenges" </w:instrText>
      </w:r>
      <w:r>
        <w:fldChar w:fldCharType="end"/>
      </w:r>
      <w:r>
        <w:t xml:space="preserve"> encountered, solutions attempted, and lessons learned. This documentation should be created contemporaneously rather than retrospectively, ensuring accuracy and completeness while the experiences remain fresh. It should be structured for both personal reference and knowledge sharing, enabling others to benefit from individual learning journeys. Organizations can support this documentation practice by providing appropriate tools and templates, by allocating time specifically for reflection and documentation, and by creating knowledge-sharing mechanisms</w:t>
      </w:r>
      <w:r>
        <w:fldChar w:fldCharType="begin"/>
      </w:r>
      <w:r>
        <w:instrText xml:space="preserve"> XE "mechanisms" </w:instrText>
      </w:r>
      <w:r>
        <w:fldChar w:fldCharType="end"/>
      </w:r>
      <w:r>
        <w:t xml:space="preserve"> that make individual learnings accessible to broader communities.</w:t>
      </w:r>
    </w:p>
    <w:p w:rsidR="006D03F0" w:rsidRDefault="00065DB8" w14:paraId="235A6C46" w14:textId="77777777" w14:noSpellErr="1">
      <w:pPr>
        <w:pStyle w:val="Heading4"/>
      </w:pPr>
      <w:bookmarkStart w:name="_Toc2048477825" w:id="1970506652"/>
      <w:bookmarkStart w:name="_Toc2052344066" w:id="569073312"/>
      <w:bookmarkStart w:name="_Toc1663405882" w:id="1317574968"/>
      <w:bookmarkStart w:name="_Toc2128662228" w:id="1335381656"/>
      <w:r w:rsidR="00065DB8">
        <w:rPr/>
        <w:t>Cultivate Cross-Disciplinary Understanding</w:t>
      </w:r>
      <w:bookmarkEnd w:id="1970506652"/>
      <w:bookmarkEnd w:id="569073312"/>
      <w:bookmarkEnd w:id="1317574968"/>
      <w:bookmarkEnd w:id="1335381656"/>
    </w:p>
    <w:p w:rsidR="006D03F0" w:rsidRDefault="00065DB8" w14:paraId="5EF88DA6" w14:textId="6BB1A91E">
      <w:r>
        <w:t>The inherently cross-disciplinary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engineers to develop understanding across traditional</w:t>
      </w:r>
      <w:r>
        <w:fldChar w:fldCharType="begin"/>
      </w:r>
      <w:r>
        <w:instrText xml:space="preserve"> XE "traditional" </w:instrText>
      </w:r>
      <w:r>
        <w:fldChar w:fldCharType="end"/>
      </w:r>
      <w:r>
        <w:t xml:space="preserve"> boundaries, enabling effective collaboration with diverse stakeholders and integration</w:t>
      </w:r>
      <w:r>
        <w:fldChar w:fldCharType="begin"/>
      </w:r>
      <w:r>
        <w:instrText xml:space="preserve"> XE "integration" </w:instrText>
      </w:r>
      <w:r>
        <w:fldChar w:fldCharType="end"/>
      </w:r>
      <w:r>
        <w:t xml:space="preserve"> of multiple perspectives into technical</w:t>
      </w:r>
      <w:r>
        <w:fldChar w:fldCharType="begin"/>
      </w:r>
      <w:r>
        <w:instrText xml:space="preserve"> XE "technical" </w:instrText>
      </w:r>
      <w:r>
        <w:fldChar w:fldCharType="end"/>
      </w:r>
      <w:r>
        <w:t xml:space="preserve"> work.</w:t>
      </w:r>
    </w:p>
    <w:p w:rsidR="006D03F0" w:rsidRDefault="00065DB8" w14:paraId="005EF971" w14:textId="25FFC61F">
      <w:r>
        <w:t>Learning the basics of adjacent fields provides essential context</w:t>
      </w:r>
      <w:r>
        <w:fldChar w:fldCharType="begin"/>
      </w:r>
      <w:r>
        <w:instrText xml:space="preserve"> XE "context" </w:instrText>
      </w:r>
      <w:r>
        <w:fldChar w:fldCharType="end"/>
      </w:r>
      <w:r>
        <w:t xml:space="preserve"> for effective collaboration and integrated problem</w:t>
      </w:r>
      <w:r>
        <w:fldChar w:fldCharType="begin"/>
      </w:r>
      <w:r>
        <w:instrText xml:space="preserve"> XE "problem" </w:instrText>
      </w:r>
      <w:r>
        <w:fldChar w:fldCharType="end"/>
      </w:r>
      <w:r>
        <w:t>-solving. Engineers should develop foundational understanding in fields such as statistics, domain</w:t>
      </w:r>
      <w:r>
        <w:fldChar w:fldCharType="begin"/>
      </w:r>
      <w:r>
        <w:instrText xml:space="preserve"> XE "domain" </w:instrText>
      </w:r>
      <w:r>
        <w:fldChar w:fldCharType="end"/>
      </w:r>
      <w:r>
        <w:t>-specific knowledge, ethics, and user experience design</w:t>
      </w:r>
      <w:r>
        <w:fldChar w:fldCharType="begin"/>
      </w:r>
      <w:r>
        <w:instrText xml:space="preserve"> XE "design" </w:instrText>
      </w:r>
      <w:r>
        <w:fldChar w:fldCharType="end"/>
      </w:r>
      <w:r>
        <w:t>. This understanding should include key</w:t>
      </w:r>
      <w:r>
        <w:fldChar w:fldCharType="begin"/>
      </w:r>
      <w:r>
        <w:instrText xml:space="preserve"> XE "key" </w:instrText>
      </w:r>
      <w:r>
        <w:fldChar w:fldCharType="end"/>
      </w:r>
      <w:r>
        <w:t xml:space="preserve"> concepts, methodologies, and terminology that enable meaningful engagement with specialists in these areas. It should encompass both theoretical frameworks and practical applications, connecting abstract principles</w:t>
      </w:r>
      <w:r>
        <w:fldChar w:fldCharType="begin"/>
      </w:r>
      <w:r>
        <w:instrText xml:space="preserve"> XE "principles" </w:instrText>
      </w:r>
      <w:r>
        <w:fldChar w:fldCharType="end"/>
      </w:r>
      <w:r>
        <w:t xml:space="preserve"> to concrete implications</w:t>
      </w:r>
      <w:r>
        <w:fldChar w:fldCharType="begin"/>
      </w:r>
      <w:r>
        <w:instrText xml:space="preserve"> XE "implications" </w:instrText>
      </w:r>
      <w:r>
        <w:fldChar w:fldCharType="end"/>
      </w:r>
      <w:r>
        <w:t xml:space="preserve"> for AI development</w:t>
      </w:r>
      <w:r>
        <w:fldChar w:fldCharType="begin"/>
      </w:r>
      <w:r>
        <w:instrText xml:space="preserve"> XE "development" </w:instrText>
      </w:r>
      <w:r>
        <w:fldChar w:fldCharType="end"/>
      </w:r>
      <w:r>
        <w:t>. Engineers should approach</w:t>
      </w:r>
      <w:r>
        <w:fldChar w:fldCharType="begin"/>
      </w:r>
      <w:r>
        <w:instrText xml:space="preserve"> XE "approach" </w:instrText>
      </w:r>
      <w:r>
        <w:fldChar w:fldCharType="end"/>
      </w:r>
      <w:r>
        <w:t xml:space="preserve"> this learning with appropriate depth—sufficient for meaningful collaboration without attempting specialist-level expertise—recognizing that the goal is effective integration</w:t>
      </w:r>
      <w:r>
        <w:fldChar w:fldCharType="begin"/>
      </w:r>
      <w:r>
        <w:instrText xml:space="preserve"> XE "integration" </w:instrText>
      </w:r>
      <w:r>
        <w:fldChar w:fldCharType="end"/>
      </w:r>
      <w:r>
        <w:t xml:space="preserve"> rather than comprehensive mastery</w:t>
      </w:r>
      <w:r>
        <w:fldChar w:fldCharType="begin"/>
      </w:r>
      <w:r>
        <w:instrText xml:space="preserve"> XE "mastery" </w:instrText>
      </w:r>
      <w:r>
        <w:fldChar w:fldCharType="end"/>
      </w:r>
      <w:r>
        <w:t>.</w:t>
      </w:r>
    </w:p>
    <w:p w:rsidR="006D03F0" w:rsidRDefault="00065DB8" w14:paraId="56941940" w14:textId="3106A7E0">
      <w:r>
        <w:t>Developing communication skills</w:t>
      </w:r>
      <w:r>
        <w:fldChar w:fldCharType="begin"/>
      </w:r>
      <w:r>
        <w:instrText xml:space="preserve"> XE "skills" </w:instrText>
      </w:r>
      <w:r>
        <w:fldChar w:fldCharType="end"/>
      </w:r>
      <w:r>
        <w:t xml:space="preserve"> for cross-functional collaboration enables engineers to bridge knowledge boundaries and integrate diverse perspectives. These skills</w:t>
      </w:r>
      <w:r>
        <w:fldChar w:fldCharType="begin"/>
      </w:r>
      <w:r>
        <w:instrText xml:space="preserve"> XE "skills" </w:instrText>
      </w:r>
      <w:r>
        <w:fldChar w:fldCharType="end"/>
      </w:r>
      <w:r>
        <w:t xml:space="preserve"> include the ability to explain technical</w:t>
      </w:r>
      <w:r>
        <w:fldChar w:fldCharType="begin"/>
      </w:r>
      <w:r>
        <w:instrText xml:space="preserve"> XE "technical" </w:instrText>
      </w:r>
      <w:r>
        <w:fldChar w:fldCharType="end"/>
      </w:r>
      <w:r>
        <w:t xml:space="preserve"> concepts to non-technical</w:t>
      </w:r>
      <w:r>
        <w:fldChar w:fldCharType="begin"/>
      </w:r>
      <w:r>
        <w:instrText xml:space="preserve"> XE "technical" </w:instrText>
      </w:r>
      <w:r>
        <w:fldChar w:fldCharType="end"/>
      </w:r>
      <w:r>
        <w:t xml:space="preserve"> audiences, to translate between different disciplinary languages, and to facilitate productive discussions across knowledge domains. They involve both verbal and written communication, formal and informal interactions, and one-on-one and group contexts. Engineers should practice these skills</w:t>
      </w:r>
      <w:r>
        <w:fldChar w:fldCharType="begin"/>
      </w:r>
      <w:r>
        <w:instrText xml:space="preserve"> XE "skills" </w:instrText>
      </w:r>
      <w:r>
        <w:fldChar w:fldCharType="end"/>
      </w:r>
      <w:r>
        <w:t xml:space="preserve"> deliberately, seeking feedback</w:t>
      </w:r>
      <w:r>
        <w:fldChar w:fldCharType="begin"/>
      </w:r>
      <w:r>
        <w:instrText xml:space="preserve"> XE "feedback" </w:instrText>
      </w:r>
      <w:r>
        <w:fldChar w:fldCharType="end"/>
      </w:r>
      <w:r>
        <w:t xml:space="preserve"> on effectiveness and adapting approaches</w:t>
      </w:r>
      <w:r>
        <w:fldChar w:fldCharType="begin"/>
      </w:r>
      <w:r>
        <w:instrText xml:space="preserve"> XE "approaches" </w:instrText>
      </w:r>
      <w:r>
        <w:fldChar w:fldCharType="end"/>
      </w:r>
      <w:r>
        <w:t xml:space="preserve"> based on results. Organizations can support this skill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formal training, structured practice opportunities, and cultures that value</w:t>
      </w:r>
      <w:r>
        <w:fldChar w:fldCharType="begin"/>
      </w:r>
      <w:r>
        <w:instrText xml:space="preserve"> XE "value" </w:instrText>
      </w:r>
      <w:r>
        <w:fldChar w:fldCharType="end"/>
      </w:r>
      <w:r>
        <w:t xml:space="preserve"> effective communication as an essential engineering</w:t>
      </w:r>
      <w:r>
        <w:fldChar w:fldCharType="begin"/>
      </w:r>
      <w:r>
        <w:instrText xml:space="preserve"> XE "engineering" </w:instrText>
      </w:r>
      <w:r>
        <w:fldChar w:fldCharType="end"/>
      </w:r>
      <w:r>
        <w:t xml:space="preserve"> capability</w:t>
      </w:r>
      <w:r>
        <w:fldChar w:fldCharType="begin"/>
      </w:r>
      <w:r>
        <w:instrText xml:space="preserve"> XE "capability" </w:instrText>
      </w:r>
      <w:r>
        <w:fldChar w:fldCharType="end"/>
      </w:r>
      <w:r>
        <w:t xml:space="preserve"> rather than a secondary consideration.</w:t>
      </w:r>
    </w:p>
    <w:p w:rsidR="006D03F0" w:rsidRDefault="00065DB8" w14:paraId="0A9984BF" w14:textId="4EA17A67">
      <w:r>
        <w:t>Seeking diverse perspectives on work enables engineers to identify blind spots, uncover hidden assumptions, and develop more comprehensive solutions. Engineers should proactively engage colleagues from different disciplines, backgrounds, and viewpoints, soliciting input at multiple stages of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only when problems arise. They should approach</w:t>
      </w:r>
      <w:r>
        <w:fldChar w:fldCharType="begin"/>
      </w:r>
      <w:r>
        <w:instrText xml:space="preserve"> XE "approach" </w:instrText>
      </w:r>
      <w:r>
        <w:fldChar w:fldCharType="end"/>
      </w:r>
      <w:r>
        <w:t xml:space="preserve"> these interactions with genuine curiosity and openness, recognizing that diverse perspectives represent valuable resources rather than obstacles to overcome. They should develop the ability to integrate these perspectives meaningfully into their work, moving beyond superficial consideration to substantive </w:t>
      </w:r>
      <w:r>
        <w:t>incorporation. Organizations can facilitate this perspective-seeking through</w:t>
      </w:r>
      <w:r>
        <w:fldChar w:fldCharType="begin"/>
      </w:r>
      <w:r>
        <w:instrText xml:space="preserve"> XE "through" </w:instrText>
      </w:r>
      <w:r>
        <w:fldChar w:fldCharType="end"/>
      </w:r>
      <w:r>
        <w:t xml:space="preserve"> physical and virtual spaces that encourage cross-disciplinary interaction,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processes that incorporate diverse viewpoints at key</w:t>
      </w:r>
      <w:r>
        <w:fldChar w:fldCharType="begin"/>
      </w:r>
      <w:r>
        <w:instrText xml:space="preserve"> XE "key" </w:instrText>
      </w:r>
      <w:r>
        <w:fldChar w:fldCharType="end"/>
      </w:r>
      <w:r>
        <w:t xml:space="preserve"> decision</w:t>
      </w:r>
      <w:r>
        <w:fldChar w:fldCharType="begin"/>
      </w:r>
      <w:r>
        <w:instrText xml:space="preserve"> XE "decision" </w:instrText>
      </w:r>
      <w:r>
        <w:fldChar w:fldCharType="end"/>
      </w:r>
      <w:r>
        <w:t xml:space="preserve"> points, and through</w:t>
      </w:r>
      <w:r>
        <w:fldChar w:fldCharType="begin"/>
      </w:r>
      <w:r>
        <w:instrText xml:space="preserve"> XE "through" </w:instrText>
      </w:r>
      <w:r>
        <w:fldChar w:fldCharType="end"/>
      </w:r>
      <w:r>
        <w:t xml:space="preserve"> recognition systems</w:t>
      </w:r>
      <w:r>
        <w:fldChar w:fldCharType="begin"/>
      </w:r>
      <w:r>
        <w:instrText xml:space="preserve"> XE "systems" </w:instrText>
      </w:r>
      <w:r>
        <w:fldChar w:fldCharType="end"/>
      </w:r>
      <w:r>
        <w:t xml:space="preserve"> that value</w:t>
      </w:r>
      <w:r>
        <w:fldChar w:fldCharType="begin"/>
      </w:r>
      <w:r>
        <w:instrText xml:space="preserve"> XE "value" </w:instrText>
      </w:r>
      <w:r>
        <w:fldChar w:fldCharType="end"/>
      </w:r>
      <w:r>
        <w:t xml:space="preserve"> collaborative problem</w:t>
      </w:r>
      <w:r>
        <w:fldChar w:fldCharType="begin"/>
      </w:r>
      <w:r>
        <w:instrText xml:space="preserve"> XE "problem" </w:instrText>
      </w:r>
      <w:r>
        <w:fldChar w:fldCharType="end"/>
      </w:r>
      <w:r>
        <w:t>-solving alongside individual technical</w:t>
      </w:r>
      <w:r>
        <w:fldChar w:fldCharType="begin"/>
      </w:r>
      <w:r>
        <w:instrText xml:space="preserve"> XE "technical" </w:instrText>
      </w:r>
      <w:r>
        <w:fldChar w:fldCharType="end"/>
      </w:r>
      <w:r>
        <w:t xml:space="preserve"> excellence.</w:t>
      </w:r>
    </w:p>
    <w:p w:rsidR="006D03F0" w:rsidRDefault="00065DB8" w14:paraId="3E8642BE" w14:textId="77777777" w14:noSpellErr="1">
      <w:pPr>
        <w:pStyle w:val="Heading4"/>
      </w:pPr>
      <w:bookmarkStart w:name="_Toc1858982851" w:id="746298736"/>
      <w:bookmarkStart w:name="_Toc405304967" w:id="1138656244"/>
      <w:bookmarkStart w:name="_Toc322191486" w:id="1488083210"/>
      <w:bookmarkStart w:name="_Toc937528845" w:id="894292122"/>
      <w:r w:rsidR="00065DB8">
        <w:rPr/>
        <w:t>Embrace Uncertainty</w:t>
      </w:r>
      <w:bookmarkEnd w:id="746298736"/>
      <w:bookmarkEnd w:id="1138656244"/>
      <w:bookmarkEnd w:id="1488083210"/>
      <w:bookmarkEnd w:id="894292122"/>
    </w:p>
    <w:p w:rsidR="006D03F0" w:rsidRDefault="00065DB8" w14:paraId="3FBB4512" w14:textId="0FA3CF6D">
      <w:r>
        <w:t>The probabilistic nature of AI systems</w:t>
      </w:r>
      <w:r>
        <w:fldChar w:fldCharType="begin"/>
      </w:r>
      <w:r>
        <w:instrText xml:space="preserve"> XE "systems" </w:instrText>
      </w:r>
      <w:r>
        <w:fldChar w:fldCharType="end"/>
      </w:r>
      <w:r>
        <w:t xml:space="preserve"> requires engineers to develop comfort with uncertainty, moving beyond the deterministic thinking that characterizes traditional</w:t>
      </w:r>
      <w:r>
        <w:fldChar w:fldCharType="begin"/>
      </w:r>
      <w:r>
        <w:instrText xml:space="preserve"> XE "traditional" </w:instrText>
      </w:r>
      <w:r>
        <w:fldChar w:fldCharType="end"/>
      </w:r>
      <w:r>
        <w:t xml:space="preserve"> software engineering</w:t>
      </w:r>
      <w:r>
        <w:fldChar w:fldCharType="begin"/>
      </w:r>
      <w:r>
        <w:instrText xml:space="preserve"> XE "engineering" </w:instrText>
      </w:r>
      <w:r>
        <w:fldChar w:fldCharType="end"/>
      </w:r>
      <w:r>
        <w:t xml:space="preserve"> to embrace probabilistic reasoning and decision</w:t>
      </w:r>
      <w:r>
        <w:fldChar w:fldCharType="begin"/>
      </w:r>
      <w:r>
        <w:instrText xml:space="preserve"> XE "decision" </w:instrText>
      </w:r>
      <w:r>
        <w:fldChar w:fldCharType="end"/>
      </w:r>
      <w:r>
        <w:t>-making</w:t>
      </w:r>
      <w:r>
        <w:fldChar w:fldCharType="begin"/>
      </w:r>
      <w:r>
        <w:instrText xml:space="preserve"> XE "making" </w:instrText>
      </w:r>
      <w:r>
        <w:fldChar w:fldCharType="end"/>
      </w:r>
      <w:r>
        <w:t xml:space="preserve"> under uncertainty.</w:t>
      </w:r>
    </w:p>
    <w:p w:rsidR="006D03F0" w:rsidRDefault="00065DB8" w14:paraId="0E559969" w14:textId="54B81676">
      <w:r>
        <w:t>Becoming</w:t>
      </w:r>
      <w:r>
        <w:fldChar w:fldCharType="begin"/>
      </w:r>
      <w:r>
        <w:instrText xml:space="preserve"> XE "becoming" </w:instrText>
      </w:r>
      <w:r>
        <w:fldChar w:fldCharType="end"/>
      </w:r>
      <w:r>
        <w:t xml:space="preserve"> comfortable with probabilistic outcomes represents a fundamental cognitive shift for many engineers. Rather than expecting systems</w:t>
      </w:r>
      <w:r>
        <w:fldChar w:fldCharType="begin"/>
      </w:r>
      <w:r>
        <w:instrText xml:space="preserve"> XE "systems" </w:instrText>
      </w:r>
      <w:r>
        <w:fldChar w:fldCharType="end"/>
      </w:r>
      <w:r>
        <w:t xml:space="preserve"> to produce consistent, predictable results given the same inputs, engineers must recognize that AI systems</w:t>
      </w:r>
      <w:r>
        <w:fldChar w:fldCharType="begin"/>
      </w:r>
      <w:r>
        <w:instrText xml:space="preserve"> XE "systems" </w:instrText>
      </w:r>
      <w:r>
        <w:fldChar w:fldCharType="end"/>
      </w:r>
      <w:r>
        <w:t xml:space="preserve"> involve inherent variability and uncertainty. They must develop the ability to reason about distributions rather than point estimates, to think in terms of confidence levels rather than binary correctness, and to design</w:t>
      </w:r>
      <w:r>
        <w:fldChar w:fldCharType="begin"/>
      </w:r>
      <w:r>
        <w:instrText xml:space="preserve"> XE "design" </w:instrText>
      </w:r>
      <w:r>
        <w:fldChar w:fldCharType="end"/>
      </w:r>
      <w:r>
        <w:t xml:space="preserve"> for robustness across a range of possible outcomes rather than optimality for a single scenario. This comfort with uncertainty extends beyond technical</w:t>
      </w:r>
      <w:r>
        <w:fldChar w:fldCharType="begin"/>
      </w:r>
      <w:r>
        <w:instrText xml:space="preserve"> XE "technical" </w:instrText>
      </w:r>
      <w:r>
        <w:fldChar w:fldCharType="end"/>
      </w:r>
      <w:r>
        <w:t xml:space="preserve"> understanding to emotional acceptance, requiring engineers to manage the discomfort that often accompanies ambiguity and unpredictability. Organizations can support this transition through</w:t>
      </w:r>
      <w:r>
        <w:fldChar w:fldCharType="begin"/>
      </w:r>
      <w:r>
        <w:instrText xml:space="preserve"> XE "through" </w:instrText>
      </w:r>
      <w:r>
        <w:fldChar w:fldCharType="end"/>
      </w:r>
      <w:r>
        <w:t xml:space="preserve"> training in probabilistic thinking,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processes that explicitly acknowledge uncertainty, and through</w:t>
      </w:r>
      <w:r>
        <w:fldChar w:fldCharType="begin"/>
      </w:r>
      <w:r>
        <w:instrText xml:space="preserve"> XE "through" </w:instrText>
      </w:r>
      <w:r>
        <w:fldChar w:fldCharType="end"/>
      </w:r>
      <w:r>
        <w:t xml:space="preserve"> cultures that value</w:t>
      </w:r>
      <w:r>
        <w:fldChar w:fldCharType="begin"/>
      </w:r>
      <w:r>
        <w:instrText xml:space="preserve"> XE "value" </w:instrText>
      </w:r>
      <w:r>
        <w:fldChar w:fldCharType="end"/>
      </w:r>
      <w:r>
        <w:t xml:space="preserve"> appropriate confidence calibration rather than false certainty.</w:t>
      </w:r>
    </w:p>
    <w:p w:rsidR="006D03F0" w:rsidRDefault="00065DB8" w14:paraId="04EB0AC5" w14:textId="5F5A23D2">
      <w:r>
        <w:t>Developing skills</w:t>
      </w:r>
      <w:r>
        <w:fldChar w:fldCharType="begin"/>
      </w:r>
      <w:r>
        <w:instrText xml:space="preserve"> XE "skills" </w:instrText>
      </w:r>
      <w:r>
        <w:fldChar w:fldCharType="end"/>
      </w:r>
      <w:r>
        <w:t xml:space="preserve"> in reasoning under uncertainty enables engineers to make effective decisions despite incomplete information and inherent ambiguity. These skills</w:t>
      </w:r>
      <w:r>
        <w:fldChar w:fldCharType="begin"/>
      </w:r>
      <w:r>
        <w:instrText xml:space="preserve"> XE "skills" </w:instrText>
      </w:r>
      <w:r>
        <w:fldChar w:fldCharType="end"/>
      </w:r>
      <w:r>
        <w:t xml:space="preserve"> include the ability to identify sources of uncertainty, to quantify </w:t>
      </w:r>
      <w:proofErr w:type="gramStart"/>
      <w:r>
        <w:t>uncertainty</w:t>
      </w:r>
      <w:proofErr w:type="gramEnd"/>
      <w:r>
        <w:t xml:space="preserve"> when possible, to reason about the implications</w:t>
      </w:r>
      <w:r>
        <w:fldChar w:fldCharType="begin"/>
      </w:r>
      <w:r>
        <w:instrText xml:space="preserve"> XE "implications" </w:instrText>
      </w:r>
      <w:r>
        <w:fldChar w:fldCharType="end"/>
      </w:r>
      <w:r>
        <w:t xml:space="preserve"> of different uncertainty types, and to make robust decisions that perform well across a range of possible scenarios. They involve both formal methods such as Bayesian reasoning and sensitivity analysis and informal approaches</w:t>
      </w:r>
      <w:r>
        <w:fldChar w:fldCharType="begin"/>
      </w:r>
      <w:r>
        <w:instrText xml:space="preserve"> XE "approaches" </w:instrText>
      </w:r>
      <w:r>
        <w:fldChar w:fldCharType="end"/>
      </w:r>
      <w:r>
        <w:t xml:space="preserve"> such as scenario planning</w:t>
      </w:r>
      <w:r>
        <w:fldChar w:fldCharType="begin"/>
      </w:r>
      <w:r>
        <w:instrText xml:space="preserve"> XE "planning" </w:instrText>
      </w:r>
      <w:r>
        <w:fldChar w:fldCharType="end"/>
      </w:r>
      <w:r>
        <w:t xml:space="preserve"> and pre-mortem analysis. Engineers should practice these skills</w:t>
      </w:r>
      <w:r>
        <w:fldChar w:fldCharType="begin"/>
      </w:r>
      <w:r>
        <w:instrText xml:space="preserve"> XE "skills" </w:instrText>
      </w:r>
      <w:r>
        <w:fldChar w:fldCharType="end"/>
      </w:r>
      <w:r>
        <w:t xml:space="preserve"> in diverse contexts, recognizing that different types of uncertainty require different reasoning approaches</w:t>
      </w:r>
      <w:r>
        <w:fldChar w:fldCharType="begin"/>
      </w:r>
      <w:r>
        <w:instrText xml:space="preserve"> XE "approaches" </w:instrText>
      </w:r>
      <w:r>
        <w:fldChar w:fldCharType="end"/>
      </w:r>
      <w:r>
        <w:t>. Organizations can facilitate this skill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training programs, decision</w:t>
      </w:r>
      <w:r>
        <w:fldChar w:fldCharType="begin"/>
      </w:r>
      <w:r>
        <w:instrText xml:space="preserve"> XE "decision" </w:instrText>
      </w:r>
      <w:r>
        <w:fldChar w:fldCharType="end"/>
      </w:r>
      <w:r>
        <w:t xml:space="preserve"> support tools, and decision</w:t>
      </w:r>
      <w:r>
        <w:fldChar w:fldCharType="begin"/>
      </w:r>
      <w:r>
        <w:instrText xml:space="preserve"> XE "decision" </w:instrText>
      </w:r>
      <w:r>
        <w:fldChar w:fldCharType="end"/>
      </w:r>
      <w:r>
        <w:t xml:space="preserve"> processes that explicitly incorporate uncertainty considerations</w:t>
      </w:r>
      <w:r>
        <w:fldChar w:fldCharType="begin"/>
      </w:r>
      <w:r>
        <w:instrText xml:space="preserve"> XE "considerations" </w:instrText>
      </w:r>
      <w:r>
        <w:fldChar w:fldCharType="end"/>
      </w:r>
      <w:r>
        <w:t>.</w:t>
      </w:r>
    </w:p>
    <w:p w:rsidR="006D03F0" w:rsidRDefault="00065DB8" w14:paraId="4808CED4" w14:textId="6D46263E">
      <w:r>
        <w:t>Learning to communicate confidence levels effectively enables engineers to set appropriate expectations and build trust with stakeholders. This involves developing the ability to express uncertainty in ways that are both technically accurate and intuitively understandable, to calibrate confidence assessments against empirical evidence, and to update confidence levels transparently as new</w:t>
      </w:r>
      <w:r>
        <w:fldChar w:fldCharType="begin"/>
      </w:r>
      <w:r>
        <w:instrText xml:space="preserve"> XE "new" </w:instrText>
      </w:r>
      <w:r>
        <w:fldChar w:fldCharType="end"/>
      </w:r>
      <w:r>
        <w:t xml:space="preserve"> information becomes available. It requires sensitivity to different stakeholder needs and preferences regarding uncertainty information, recognizing that some contexts require detailed probability distributions while others benefit from simpler expressions of confidence. Engineers should practice this </w:t>
      </w:r>
      <w:r>
        <w:t>communication deliberately, seeking feedback</w:t>
      </w:r>
      <w:r>
        <w:fldChar w:fldCharType="begin"/>
      </w:r>
      <w:r>
        <w:instrText xml:space="preserve"> XE "feedback" </w:instrText>
      </w:r>
      <w:r>
        <w:fldChar w:fldCharType="end"/>
      </w:r>
      <w:r>
        <w:t xml:space="preserve"> on clarity and usefulness while refining approaches</w:t>
      </w:r>
      <w:r>
        <w:fldChar w:fldCharType="begin"/>
      </w:r>
      <w:r>
        <w:instrText xml:space="preserve"> XE "approaches" </w:instrText>
      </w:r>
      <w:r>
        <w:fldChar w:fldCharType="end"/>
      </w:r>
      <w:r>
        <w:t xml:space="preserve"> based on stakeholder responses. Organizations can support this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communication guidelines</w:t>
      </w:r>
      <w:r>
        <w:fldChar w:fldCharType="begin"/>
      </w:r>
      <w:r>
        <w:instrText xml:space="preserve"> XE "guidelines" </w:instrText>
      </w:r>
      <w:r>
        <w:fldChar w:fldCharType="end"/>
      </w:r>
      <w:r>
        <w:t>, example frameworks, and cultures that value</w:t>
      </w:r>
      <w:r>
        <w:fldChar w:fldCharType="begin"/>
      </w:r>
      <w:r>
        <w:instrText xml:space="preserve"> XE "value" </w:instrText>
      </w:r>
      <w:r>
        <w:fldChar w:fldCharType="end"/>
      </w:r>
      <w:r>
        <w:t xml:space="preserve"> honest uncertainty communication over false precision.</w:t>
      </w:r>
    </w:p>
    <w:p w:rsidR="006D03F0" w:rsidRDefault="00065DB8" w14:paraId="14F37BC0" w14:textId="792FA482" w14:noSpellErr="1">
      <w:pPr>
        <w:pStyle w:val="Heading4"/>
      </w:pPr>
      <w:bookmarkStart w:name="_Toc919273193" w:id="597671027"/>
      <w:bookmarkStart w:name="_Toc1517384963" w:id="1347363732"/>
      <w:bookmarkStart w:name="_Toc1604563240" w:id="1838469589"/>
      <w:bookmarkStart w:name="_Toc26504199" w:id="1691199648"/>
      <w:r w:rsidR="00065DB8">
        <w:rPr/>
        <w:t>Prioritize Ethical</w:t>
      </w:r>
      <w:r>
        <w:fldChar w:fldCharType="begin"/>
      </w:r>
      <w:r>
        <w:instrText xml:space="preserve"> XE "ethical" </w:instrText>
      </w:r>
      <w:r>
        <w:fldChar w:fldCharType="end"/>
      </w:r>
      <w:r w:rsidR="00065DB8">
        <w:rPr/>
        <w:t xml:space="preserve"> Practice</w:t>
      </w:r>
      <w:bookmarkEnd w:id="597671027"/>
      <w:bookmarkEnd w:id="1347363732"/>
      <w:bookmarkEnd w:id="1838469589"/>
      <w:bookmarkEnd w:id="1691199648"/>
    </w:p>
    <w:p w:rsidR="006D03F0" w:rsidRDefault="00065DB8" w14:paraId="5BDF3B55" w14:textId="525127ED">
      <w:r>
        <w:t>The significant impacts of AI systems</w:t>
      </w:r>
      <w:r>
        <w:fldChar w:fldCharType="begin"/>
      </w:r>
      <w:r>
        <w:instrText xml:space="preserve"> XE "systems" </w:instrText>
      </w:r>
      <w:r>
        <w:fldChar w:fldCharType="end"/>
      </w:r>
      <w:r>
        <w:t>—both positive and negative—place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at the center of engineering</w:t>
      </w:r>
      <w:r>
        <w:fldChar w:fldCharType="begin"/>
      </w:r>
      <w:r>
        <w:instrText xml:space="preserve"> XE "engineering" </w:instrText>
      </w:r>
      <w:r>
        <w:fldChar w:fldCharType="end"/>
      </w:r>
      <w:r>
        <w:t xml:space="preserve"> practice. Engineers must develop the knowledge, skills</w:t>
      </w:r>
      <w:r>
        <w:fldChar w:fldCharType="begin"/>
      </w:r>
      <w:r>
        <w:instrText xml:space="preserve"> XE "skills" </w:instrText>
      </w:r>
      <w:r>
        <w:fldChar w:fldCharType="end"/>
      </w:r>
      <w:r>
        <w:t>, and mindsets to identify and address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xml:space="preserve">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w:t>
      </w:r>
    </w:p>
    <w:p w:rsidR="006D03F0" w:rsidRDefault="00065DB8" w14:paraId="1DF409C4" w14:textId="42E7B913">
      <w:r>
        <w:t>Educating yourself on AI ethics and responsible</w:t>
      </w:r>
      <w:r>
        <w:fldChar w:fldCharType="begin"/>
      </w:r>
      <w:r>
        <w:instrText xml:space="preserve"> XE "responsible" </w:instrText>
      </w:r>
      <w:r>
        <w:fldChar w:fldCharType="end"/>
      </w:r>
      <w:r>
        <w:t xml:space="preserve"> practices </w:t>
      </w:r>
      <w:proofErr w:type="gramStart"/>
      <w:r>
        <w:t>provides</w:t>
      </w:r>
      <w:proofErr w:type="gramEnd"/>
      <w:r>
        <w:t xml:space="preserve"> the foundation</w:t>
      </w:r>
      <w:r>
        <w:fldChar w:fldCharType="begin"/>
      </w:r>
      <w:r>
        <w:instrText xml:space="preserve"> XE "foundation" </w:instrText>
      </w:r>
      <w:r>
        <w:fldChar w:fldCharType="end"/>
      </w:r>
      <w:r>
        <w:t xml:space="preserve"> for ethical</w:t>
      </w:r>
      <w:r>
        <w:fldChar w:fldCharType="begin"/>
      </w:r>
      <w:r>
        <w:instrText xml:space="preserve"> XE "ethical" </w:instrText>
      </w:r>
      <w:r>
        <w:fldChar w:fldCharType="end"/>
      </w:r>
      <w:r>
        <w:t xml:space="preserve"> engineering</w:t>
      </w:r>
      <w:r>
        <w:fldChar w:fldCharType="begin"/>
      </w:r>
      <w:r>
        <w:instrText xml:space="preserve"> XE "engineering" </w:instrText>
      </w:r>
      <w:r>
        <w:fldChar w:fldCharType="end"/>
      </w:r>
      <w:r>
        <w:t>. Engineers should develop understanding of key</w:t>
      </w:r>
      <w:r>
        <w:fldChar w:fldCharType="begin"/>
      </w:r>
      <w:r>
        <w:instrText xml:space="preserve"> XE "key" </w:instrText>
      </w:r>
      <w:r>
        <w:fldChar w:fldCharType="end"/>
      </w:r>
      <w:r>
        <w:t xml:space="preserve"> ethical</w:t>
      </w:r>
      <w:r>
        <w:fldChar w:fldCharType="begin"/>
      </w:r>
      <w:r>
        <w:instrText xml:space="preserve"> XE "ethical" </w:instrText>
      </w:r>
      <w:r>
        <w:fldChar w:fldCharType="end"/>
      </w:r>
      <w:r>
        <w:t xml:space="preserve"> frameworks and principles</w:t>
      </w:r>
      <w:r>
        <w:fldChar w:fldCharType="begin"/>
      </w:r>
      <w:r>
        <w:instrText xml:space="preserve"> XE "principles" </w:instrText>
      </w:r>
      <w:r>
        <w:fldChar w:fldCharType="end"/>
      </w:r>
      <w:r>
        <w:t>, of common ethical</w:t>
      </w:r>
      <w:r>
        <w:fldChar w:fldCharType="begin"/>
      </w:r>
      <w:r>
        <w:instrText xml:space="preserve"> XE "ethical" </w:instrText>
      </w:r>
      <w:r>
        <w:fldChar w:fldCharType="end"/>
      </w:r>
      <w:r>
        <w:t xml:space="preserve"> challenges</w:t>
      </w:r>
      <w:r>
        <w:fldChar w:fldCharType="begin"/>
      </w:r>
      <w:r>
        <w:instrText xml:space="preserve"> XE "challenges" </w:instrText>
      </w:r>
      <w:r>
        <w:fldChar w:fldCharType="end"/>
      </w:r>
      <w:r>
        <w:t xml:space="preserve"> in AI development</w:t>
      </w:r>
      <w:r>
        <w:fldChar w:fldCharType="begin"/>
      </w:r>
      <w:r>
        <w:instrText xml:space="preserve"> XE "development" </w:instrText>
      </w:r>
      <w:r>
        <w:fldChar w:fldCharType="end"/>
      </w:r>
      <w:r>
        <w:t>, and of emerging standards and best practices for responsible</w:t>
      </w:r>
      <w:r>
        <w:fldChar w:fldCharType="begin"/>
      </w:r>
      <w:r>
        <w:instrText xml:space="preserve"> XE "responsible" </w:instrText>
      </w:r>
      <w:r>
        <w:fldChar w:fldCharType="end"/>
      </w:r>
      <w:r>
        <w:t xml:space="preserve"> AI. This education should span multiple dimensions including fairness</w:t>
      </w:r>
      <w:r>
        <w:fldChar w:fldCharType="begin"/>
      </w:r>
      <w:r>
        <w:instrText xml:space="preserve"> XE "fairness" </w:instrText>
      </w:r>
      <w:r>
        <w:fldChar w:fldCharType="end"/>
      </w:r>
      <w:r>
        <w:t xml:space="preserve"> and bias, privacy</w:t>
      </w:r>
      <w:r>
        <w:fldChar w:fldCharType="begin"/>
      </w:r>
      <w:r>
        <w:instrText xml:space="preserve"> XE "privacy" </w:instrText>
      </w:r>
      <w:r>
        <w:fldChar w:fldCharType="end"/>
      </w:r>
      <w:r>
        <w:t xml:space="preserve"> and data</w:t>
      </w:r>
      <w:r>
        <w:fldChar w:fldCharType="begin"/>
      </w:r>
      <w:r>
        <w:instrText xml:space="preserve"> XE "data" </w:instrText>
      </w:r>
      <w:r>
        <w:fldChar w:fldCharType="end"/>
      </w:r>
      <w:r>
        <w:t xml:space="preserve"> protection</w:t>
      </w:r>
      <w:r>
        <w:fldChar w:fldCharType="begin"/>
      </w:r>
      <w:r>
        <w:instrText xml:space="preserve"> XE "protection" </w:instrText>
      </w:r>
      <w:r>
        <w:fldChar w:fldCharType="end"/>
      </w:r>
      <w:r>
        <w:t>, transparency</w:t>
      </w:r>
      <w:r>
        <w:fldChar w:fldCharType="begin"/>
      </w:r>
      <w:r>
        <w:instrText xml:space="preserve"> XE "transparency" </w:instrText>
      </w:r>
      <w:r>
        <w:fldChar w:fldCharType="end"/>
      </w:r>
      <w:r>
        <w:t xml:space="preserve"> and explainability, safety and reliability, and broader societal impacts. It should connect abstract principles</w:t>
      </w:r>
      <w:r>
        <w:fldChar w:fldCharType="begin"/>
      </w:r>
      <w:r>
        <w:instrText xml:space="preserve"> XE "principles" </w:instrText>
      </w:r>
      <w:r>
        <w:fldChar w:fldCharType="end"/>
      </w:r>
      <w:r>
        <w:t xml:space="preserve"> to concrete engineering</w:t>
      </w:r>
      <w:r>
        <w:fldChar w:fldCharType="begin"/>
      </w:r>
      <w:r>
        <w:instrText xml:space="preserve"> XE "engineering" </w:instrText>
      </w:r>
      <w:r>
        <w:fldChar w:fldCharType="end"/>
      </w:r>
      <w:r>
        <w:t xml:space="preserve"> practices, making</w:t>
      </w:r>
      <w:r>
        <w:fldChar w:fldCharType="begin"/>
      </w:r>
      <w:r>
        <w:instrText xml:space="preserve"> XE "making" </w:instrText>
      </w:r>
      <w:r>
        <w:fldChar w:fldCharType="end"/>
      </w:r>
      <w:r>
        <w:t xml:space="preserve">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actionable rather than theoretical. Engineers should approach</w:t>
      </w:r>
      <w:r>
        <w:fldChar w:fldCharType="begin"/>
      </w:r>
      <w:r>
        <w:instrText xml:space="preserve"> XE "approach" </w:instrText>
      </w:r>
      <w:r>
        <w:fldChar w:fldCharType="end"/>
      </w:r>
      <w:r>
        <w:t xml:space="preserve"> this learning as an ongoing process</w:t>
      </w:r>
      <w:r>
        <w:fldChar w:fldCharType="begin"/>
      </w:r>
      <w:r>
        <w:instrText xml:space="preserve"> XE "process" </w:instrText>
      </w:r>
      <w:r>
        <w:fldChar w:fldCharType="end"/>
      </w:r>
      <w:r>
        <w:t xml:space="preserve"> rather than a one-time effort, recognizing that ethical</w:t>
      </w:r>
      <w:r>
        <w:fldChar w:fldCharType="begin"/>
      </w:r>
      <w:r>
        <w:instrText xml:space="preserve"> XE "ethical" </w:instrText>
      </w:r>
      <w:r>
        <w:fldChar w:fldCharType="end"/>
      </w:r>
      <w:r>
        <w:t xml:space="preserve"> understanding evolves as technologies advance and societal expectations shift.</w:t>
      </w:r>
    </w:p>
    <w:p w:rsidR="006D03F0" w:rsidRDefault="00065DB8" w14:paraId="36276E88" w14:textId="346F7317">
      <w:r>
        <w:t>Considering the broader implications</w:t>
      </w:r>
      <w:r>
        <w:fldChar w:fldCharType="begin"/>
      </w:r>
      <w:r>
        <w:instrText xml:space="preserve"> XE "implications" </w:instrText>
      </w:r>
      <w:r>
        <w:fldChar w:fldCharType="end"/>
      </w:r>
      <w:r>
        <w:t xml:space="preserve"> of your work enables engineers to identify potential impacts beyond immediate technical</w:t>
      </w:r>
      <w:r>
        <w:fldChar w:fldCharType="begin"/>
      </w:r>
      <w:r>
        <w:instrText xml:space="preserve"> XE "technical" </w:instrText>
      </w:r>
      <w:r>
        <w:fldChar w:fldCharType="end"/>
      </w:r>
      <w:r>
        <w:t xml:space="preserve"> functionality. Engineers should develop the habit of asking questions such as: Who might be affected by this system, both directly and indirectly? How might the system perform differently across different user groups or contexts? What potential misuses or unintended consequences might arise? What longer-term or systemic effects might emerge from widespread adoption? This consideration should occur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as a separate activity, informing decisions about data</w:t>
      </w:r>
      <w:r>
        <w:fldChar w:fldCharType="begin"/>
      </w:r>
      <w:r>
        <w:instrText xml:space="preserve"> XE "data" </w:instrText>
      </w:r>
      <w:r>
        <w:fldChar w:fldCharType="end"/>
      </w:r>
      <w:r>
        <w:t xml:space="preserve"> selection</w:t>
      </w:r>
      <w:r>
        <w:fldChar w:fldCharType="begin"/>
      </w:r>
      <w:r>
        <w:instrText xml:space="preserve"> XE "selection" </w:instrText>
      </w:r>
      <w:r>
        <w:fldChar w:fldCharType="end"/>
      </w:r>
      <w:r>
        <w:t>, model</w:t>
      </w:r>
      <w:r>
        <w:fldChar w:fldCharType="begin"/>
      </w:r>
      <w:r>
        <w:instrText xml:space="preserve"> XE "model" </w:instrText>
      </w:r>
      <w:r>
        <w:fldChar w:fldCharType="end"/>
      </w:r>
      <w:r>
        <w:t xml:space="preserve"> design</w:t>
      </w:r>
      <w:r>
        <w:fldChar w:fldCharType="begin"/>
      </w:r>
      <w:r>
        <w:instrText xml:space="preserve"> XE "design" </w:instrText>
      </w:r>
      <w:r>
        <w:fldChar w:fldCharType="end"/>
      </w:r>
      <w:r>
        <w:t>, evaluation</w:t>
      </w:r>
      <w:r>
        <w:fldChar w:fldCharType="begin"/>
      </w:r>
      <w:r>
        <w:instrText xml:space="preserve"> XE "evaluation" </w:instrText>
      </w:r>
      <w:r>
        <w:fldChar w:fldCharType="end"/>
      </w:r>
      <w:r>
        <w:t xml:space="preserve"> approaches</w:t>
      </w:r>
      <w:r>
        <w:fldChar w:fldCharType="begin"/>
      </w:r>
      <w:r>
        <w:instrText xml:space="preserve"> XE "approaches" </w:instrText>
      </w:r>
      <w:r>
        <w:fldChar w:fldCharType="end"/>
      </w:r>
      <w:r>
        <w:t>, and deployment strategies. Organizations can support this broader thinking through</w:t>
      </w:r>
      <w:r>
        <w:fldChar w:fldCharType="begin"/>
      </w:r>
      <w:r>
        <w:instrText xml:space="preserve"> XE "through" </w:instrText>
      </w:r>
      <w:r>
        <w:fldChar w:fldCharType="end"/>
      </w:r>
      <w:r>
        <w:t xml:space="preserve"> 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 xml:space="preserve"> frameworks,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processes that incorporate ethical</w:t>
      </w:r>
      <w:r>
        <w:fldChar w:fldCharType="begin"/>
      </w:r>
      <w:r>
        <w:instrText xml:space="preserve"> XE "ethical" </w:instrText>
      </w:r>
      <w:r>
        <w:fldChar w:fldCharType="end"/>
      </w:r>
      <w:r>
        <w:t xml:space="preserve"> reflection at key</w:t>
      </w:r>
      <w:r>
        <w:fldChar w:fldCharType="begin"/>
      </w:r>
      <w:r>
        <w:instrText xml:space="preserve"> XE "key" </w:instrText>
      </w:r>
      <w:r>
        <w:fldChar w:fldCharType="end"/>
      </w:r>
      <w:r>
        <w:t xml:space="preserve"> stages, and through</w:t>
      </w:r>
      <w:r>
        <w:fldChar w:fldCharType="begin"/>
      </w:r>
      <w:r>
        <w:instrText xml:space="preserve"> XE "through" </w:instrText>
      </w:r>
      <w:r>
        <w:fldChar w:fldCharType="end"/>
      </w:r>
      <w:r>
        <w:t xml:space="preserve"> cultures that value</w:t>
      </w:r>
      <w:r>
        <w:fldChar w:fldCharType="begin"/>
      </w:r>
      <w:r>
        <w:instrText xml:space="preserve"> XE "value" </w:instrText>
      </w:r>
      <w:r>
        <w:fldChar w:fldCharType="end"/>
      </w:r>
      <w:r>
        <w:t xml:space="preserve"> thoughtful consideration alongside technical</w:t>
      </w:r>
      <w:r>
        <w:fldChar w:fldCharType="begin"/>
      </w:r>
      <w:r>
        <w:instrText xml:space="preserve"> XE "technical" </w:instrText>
      </w:r>
      <w:r>
        <w:fldChar w:fldCharType="end"/>
      </w:r>
      <w:r>
        <w:t xml:space="preserve"> execution.</w:t>
      </w:r>
    </w:p>
    <w:p w:rsidR="006D03F0" w:rsidRDefault="00065DB8" w14:paraId="21C83871" w14:textId="519A5E10">
      <w:r>
        <w:t>Advocating for responsible</w:t>
      </w:r>
      <w:r>
        <w:fldChar w:fldCharType="begin"/>
      </w:r>
      <w:r>
        <w:instrText xml:space="preserve"> XE "responsible" </w:instrText>
      </w:r>
      <w:r>
        <w:fldChar w:fldCharType="end"/>
      </w:r>
      <w:r>
        <w:t xml:space="preserve"> approaches</w:t>
      </w:r>
      <w:r>
        <w:fldChar w:fldCharType="begin"/>
      </w:r>
      <w:r>
        <w:instrText xml:space="preserve"> XE "approaches" </w:instrText>
      </w:r>
      <w:r>
        <w:fldChar w:fldCharType="end"/>
      </w:r>
      <w:r>
        <w:t xml:space="preserve"> within your organization enables engineers to influence practices and policies beyond their immediate work. Engineers should develop the confidence and skills</w:t>
      </w:r>
      <w:r>
        <w:fldChar w:fldCharType="begin"/>
      </w:r>
      <w:r>
        <w:instrText xml:space="preserve"> XE "skills" </w:instrText>
      </w:r>
      <w:r>
        <w:fldChar w:fldCharType="end"/>
      </w:r>
      <w:r>
        <w:t xml:space="preserve"> to raise ethical</w:t>
      </w:r>
      <w:r>
        <w:fldChar w:fldCharType="begin"/>
      </w:r>
      <w:r>
        <w:instrText xml:space="preserve"> XE "ethical" </w:instrText>
      </w:r>
      <w:r>
        <w:fldChar w:fldCharType="end"/>
      </w:r>
      <w:r>
        <w:t xml:space="preserve"> concerns effectively, to propose alternative approaches</w:t>
      </w:r>
      <w:r>
        <w:fldChar w:fldCharType="begin"/>
      </w:r>
      <w:r>
        <w:instrText xml:space="preserve"> XE "approaches" </w:instrText>
      </w:r>
      <w:r>
        <w:fldChar w:fldCharType="end"/>
      </w:r>
      <w:r>
        <w:t xml:space="preserve"> that address these concerns, and to engage colleagues and leaders in meaningful dialogue about responsible</w:t>
      </w:r>
      <w:r>
        <w:fldChar w:fldCharType="begin"/>
      </w:r>
      <w:r>
        <w:instrText xml:space="preserve"> XE "responsible" </w:instrText>
      </w:r>
      <w:r>
        <w:fldChar w:fldCharType="end"/>
      </w:r>
      <w:r>
        <w:t xml:space="preserve"> practices. This advocacy requires both moral courage—the willingness to speak up despite potential resistance—and practical </w:t>
      </w:r>
      <w:proofErr w:type="gramStart"/>
      <w:r>
        <w:t>effectiveness—</w:t>
      </w:r>
      <w:proofErr w:type="gramEnd"/>
      <w:r>
        <w:t>the ability to frame concerns and proposals in ways that resonate with organizational</w:t>
      </w:r>
      <w:r>
        <w:fldChar w:fldCharType="begin"/>
      </w:r>
      <w:r>
        <w:instrText xml:space="preserve"> XE "organizational" </w:instrText>
      </w:r>
      <w:r>
        <w:fldChar w:fldCharType="end"/>
      </w:r>
      <w:r>
        <w:t xml:space="preserve"> priorities and constraints. Engineers should approach</w:t>
      </w:r>
      <w:r>
        <w:fldChar w:fldCharType="begin"/>
      </w:r>
      <w:r>
        <w:instrText xml:space="preserve"> XE "approach" </w:instrText>
      </w:r>
      <w:r>
        <w:fldChar w:fldCharType="end"/>
      </w:r>
      <w:r>
        <w:t xml:space="preserve"> this advocacy collaboratively rather than </w:t>
      </w:r>
      <w:proofErr w:type="spellStart"/>
      <w:r>
        <w:t>adversarially</w:t>
      </w:r>
      <w:proofErr w:type="spellEnd"/>
      <w:r>
        <w:t xml:space="preserve">, seeking to build shared understanding and commitment rather than to assign blame or claim moral superiority. Organizations can </w:t>
      </w:r>
      <w:r>
        <w:t>facilitate this advocacy through</w:t>
      </w:r>
      <w:r>
        <w:fldChar w:fldCharType="begin"/>
      </w:r>
      <w:r>
        <w:instrText xml:space="preserve"> XE "through" </w:instrText>
      </w:r>
      <w:r>
        <w:fldChar w:fldCharType="end"/>
      </w:r>
      <w:r>
        <w:t xml:space="preserve"> clear channels for raising concerns, through</w:t>
      </w:r>
      <w:r>
        <w:fldChar w:fldCharType="begin"/>
      </w:r>
      <w:r>
        <w:instrText xml:space="preserve"> XE "through" </w:instrText>
      </w:r>
      <w:r>
        <w:fldChar w:fldCharType="end"/>
      </w:r>
      <w:r>
        <w:t xml:space="preserve"> leadership that welcomes constructive challenge, and through</w:t>
      </w:r>
      <w:r>
        <w:fldChar w:fldCharType="begin"/>
      </w:r>
      <w:r>
        <w:instrText xml:space="preserve"> XE "through" </w:instrText>
      </w:r>
      <w:r>
        <w:fldChar w:fldCharType="end"/>
      </w:r>
      <w:r>
        <w:t xml:space="preserve"> recognition systems</w:t>
      </w:r>
      <w:r>
        <w:fldChar w:fldCharType="begin"/>
      </w:r>
      <w:r>
        <w:instrText xml:space="preserve"> XE "systems" </w:instrText>
      </w:r>
      <w:r>
        <w:fldChar w:fldCharType="end"/>
      </w:r>
      <w:r>
        <w:t xml:space="preserve"> that value</w:t>
      </w:r>
      <w:r>
        <w:fldChar w:fldCharType="begin"/>
      </w:r>
      <w:r>
        <w:instrText xml:space="preserve"> XE "value" </w:instrText>
      </w:r>
      <w:r>
        <w:fldChar w:fldCharType="end"/>
      </w:r>
      <w:r>
        <w:t xml:space="preserve"> ethical</w:t>
      </w:r>
      <w:r>
        <w:fldChar w:fldCharType="begin"/>
      </w:r>
      <w:r>
        <w:instrText xml:space="preserve"> XE "ethical" </w:instrText>
      </w:r>
      <w:r>
        <w:fldChar w:fldCharType="end"/>
      </w:r>
      <w:r>
        <w:t xml:space="preserve"> leadership alongside technical</w:t>
      </w:r>
      <w:r>
        <w:fldChar w:fldCharType="begin"/>
      </w:r>
      <w:r>
        <w:instrText xml:space="preserve"> XE "technical" </w:instrText>
      </w:r>
      <w:r>
        <w:fldChar w:fldCharType="end"/>
      </w:r>
      <w:r>
        <w:t xml:space="preserve"> contribution.</w:t>
      </w:r>
    </w:p>
    <w:p w:rsidR="006D03F0" w:rsidRDefault="00065DB8" w14:paraId="192A0325" w14:textId="77777777" w14:noSpellErr="1">
      <w:pPr>
        <w:pStyle w:val="Heading2"/>
      </w:pPr>
      <w:bookmarkStart w:name="_Toc150082108" w:id="430739046"/>
      <w:bookmarkStart w:name="_Toc527385899" w:id="1404833081"/>
      <w:bookmarkStart w:name="_Toc330607427" w:id="945387661"/>
      <w:bookmarkStart w:name="_Toc1509431929" w:id="353876049"/>
      <w:r w:rsidR="00065DB8">
        <w:rPr/>
        <w:t>Call to Action for Engineers</w:t>
      </w:r>
      <w:bookmarkEnd w:id="430739046"/>
      <w:bookmarkEnd w:id="1404833081"/>
      <w:bookmarkEnd w:id="945387661"/>
      <w:bookmarkEnd w:id="353876049"/>
    </w:p>
    <w:p w:rsidR="006D03F0" w:rsidRDefault="00065DB8" w14:paraId="7BC76FD7" w14:textId="7793AB84">
      <w:r>
        <w:t>The transition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represents a pivotal moment in the evolution</w:t>
      </w:r>
      <w:r>
        <w:fldChar w:fldCharType="begin"/>
      </w:r>
      <w:r>
        <w:instrText xml:space="preserve"> XE "evolution" </w:instrText>
      </w:r>
      <w:r>
        <w:fldChar w:fldCharType="end"/>
      </w:r>
      <w:r>
        <w:t xml:space="preserve"> of the engineering</w:t>
      </w:r>
      <w:r>
        <w:fldChar w:fldCharType="begin"/>
      </w:r>
      <w:r>
        <w:instrText xml:space="preserve"> XE "engineering" </w:instrText>
      </w:r>
      <w:r>
        <w:fldChar w:fldCharType="end"/>
      </w:r>
      <w:r>
        <w:t xml:space="preserve"> profession. As AI capabilities continue to advance and their applications expand across domains, engineers face both extraordinary opportunities and profound responsibilities. This thesis</w:t>
      </w:r>
      <w:r>
        <w:fldChar w:fldCharType="begin"/>
      </w:r>
      <w:r>
        <w:instrText xml:space="preserve"> XE "thesis" </w:instrText>
      </w:r>
      <w:r>
        <w:fldChar w:fldCharType="end"/>
      </w:r>
      <w:r>
        <w:t xml:space="preserve"> concludes with a call to action for engineers, urging engagement with the distinctive challenges</w:t>
      </w:r>
      <w:r>
        <w:fldChar w:fldCharType="begin"/>
      </w:r>
      <w:r>
        <w:instrText xml:space="preserve"> XE "challenges" </w:instrText>
      </w:r>
      <w:r>
        <w:fldChar w:fldCharType="end"/>
      </w:r>
      <w:r>
        <w:t xml:space="preserve"> and possibilities of this emerging paradigm</w:t>
      </w:r>
      <w:r>
        <w:fldChar w:fldCharType="begin"/>
      </w:r>
      <w:r>
        <w:instrText xml:space="preserve"> XE "paradigm" </w:instrText>
      </w:r>
      <w:r>
        <w:fldChar w:fldCharType="end"/>
      </w:r>
      <w:r>
        <w:t>.</w:t>
      </w:r>
    </w:p>
    <w:p w:rsidR="006D03F0" w:rsidRDefault="00065DB8" w14:paraId="2D1A7D4C" w14:textId="341C665E" w14:noSpellErr="1">
      <w:pPr>
        <w:pStyle w:val="Heading3"/>
      </w:pPr>
      <w:bookmarkStart w:name="_Toc1017935708" w:id="892542752"/>
      <w:bookmarkStart w:name="_Toc587910880" w:id="841565061"/>
      <w:bookmarkStart w:name="_Toc15092567" w:id="1368274898"/>
      <w:bookmarkStart w:name="_Toc596098527" w:id="57792364"/>
      <w:r w:rsidR="00065DB8">
        <w:rPr/>
        <w:t>Embrace the Paradigm</w:t>
      </w:r>
      <w:r>
        <w:fldChar w:fldCharType="begin"/>
      </w:r>
      <w:r>
        <w:instrText xml:space="preserve"> XE "paradigm" </w:instrText>
      </w:r>
      <w:r>
        <w:fldChar w:fldCharType="end"/>
      </w:r>
      <w:r w:rsidR="00065DB8">
        <w:rPr/>
        <w:t xml:space="preserve"> Shift</w:t>
      </w:r>
      <w:bookmarkEnd w:id="892542752"/>
      <w:bookmarkEnd w:id="841565061"/>
      <w:bookmarkEnd w:id="1368274898"/>
      <w:bookmarkEnd w:id="57792364"/>
    </w:p>
    <w:p w:rsidR="006D03F0" w:rsidRDefault="00065DB8" w14:paraId="6C459F8D" w14:textId="0A15AC3A">
      <w:r>
        <w:t>The fundamental nature of the shift from traditional</w:t>
      </w:r>
      <w:r>
        <w:fldChar w:fldCharType="begin"/>
      </w:r>
      <w:r>
        <w:instrText xml:space="preserve"> XE "traditional" </w:instrText>
      </w:r>
      <w:r>
        <w:fldChar w:fldCharType="end"/>
      </w:r>
      <w:r>
        <w:t xml:space="preserve"> to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engineers to reconsider established practices, assumptions, and mindsets. This reconsideration should extend beyond superficial adaptations</w:t>
      </w:r>
      <w:r>
        <w:fldChar w:fldCharType="begin"/>
      </w:r>
      <w:r>
        <w:instrText xml:space="preserve"> XE "adaptations" </w:instrText>
      </w:r>
      <w:r>
        <w:fldChar w:fldCharType="end"/>
      </w:r>
      <w:r>
        <w:t xml:space="preserve"> to encompass deeper transformations in how engineers approach</w:t>
      </w:r>
      <w:r>
        <w:fldChar w:fldCharType="begin"/>
      </w:r>
      <w:r>
        <w:instrText xml:space="preserve"> XE "approach" </w:instrText>
      </w:r>
      <w:r>
        <w:fldChar w:fldCharType="end"/>
      </w:r>
      <w:r>
        <w:t xml:space="preserve"> their craft.</w:t>
      </w:r>
    </w:p>
    <w:p w:rsidR="006D03F0" w:rsidRDefault="00065DB8" w14:paraId="4606E759" w14:textId="24082380">
      <w:r>
        <w:t>Recognizing that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fundamental changes in approach</w:t>
      </w:r>
      <w:r>
        <w:fldChar w:fldCharType="begin"/>
      </w:r>
      <w:r>
        <w:instrText xml:space="preserve"> XE "approach" </w:instrText>
      </w:r>
      <w:r>
        <w:fldChar w:fldCharType="end"/>
      </w:r>
      <w:r>
        <w:t xml:space="preserve"> constitutes the first</w:t>
      </w:r>
      <w:r>
        <w:fldChar w:fldCharType="begin"/>
      </w:r>
      <w:r>
        <w:instrText xml:space="preserve"> XE "first" </w:instrText>
      </w:r>
      <w:r>
        <w:fldChar w:fldCharType="end"/>
      </w:r>
      <w:r>
        <w:t xml:space="preserve"> step in this transformation. Engineers should acknowledge that many established engineering</w:t>
      </w:r>
      <w:r>
        <w:fldChar w:fldCharType="begin"/>
      </w:r>
      <w:r>
        <w:instrText xml:space="preserve"> XE "engineering" </w:instrText>
      </w:r>
      <w:r>
        <w:fldChar w:fldCharType="end"/>
      </w:r>
      <w:r>
        <w:t xml:space="preserve"> practices were developed for deterministic systems</w:t>
      </w:r>
      <w:r>
        <w:fldChar w:fldCharType="begin"/>
      </w:r>
      <w:r>
        <w:instrText xml:space="preserve"> XE "systems" </w:instrText>
      </w:r>
      <w:r>
        <w:fldChar w:fldCharType="end"/>
      </w:r>
      <w:r>
        <w:t xml:space="preserve"> with different characteristics than AI systems</w:t>
      </w:r>
      <w:r>
        <w:fldChar w:fldCharType="begin"/>
      </w:r>
      <w:r>
        <w:instrText xml:space="preserve"> XE "systems" </w:instrText>
      </w:r>
      <w:r>
        <w:fldChar w:fldCharType="end"/>
      </w:r>
      <w:r>
        <w:t>. They should approach</w:t>
      </w:r>
      <w:r>
        <w:fldChar w:fldCharType="begin"/>
      </w:r>
      <w:r>
        <w:instrText xml:space="preserve"> XE "approach" </w:instrText>
      </w:r>
      <w:r>
        <w:fldChar w:fldCharType="end"/>
      </w:r>
      <w:r>
        <w:t xml:space="preserve"> this recognition not as a rejection of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wisdom but as an evolution</w:t>
      </w:r>
      <w:r>
        <w:fldChar w:fldCharType="begin"/>
      </w:r>
      <w:r>
        <w:instrText xml:space="preserve"> XE "evolution" </w:instrText>
      </w:r>
      <w:r>
        <w:fldChar w:fldCharType="end"/>
      </w:r>
      <w:r>
        <w:t xml:space="preserve"> that builds upon solid foundations while adapting to new</w:t>
      </w:r>
      <w:r>
        <w:fldChar w:fldCharType="begin"/>
      </w:r>
      <w:r>
        <w:instrText xml:space="preserve"> XE "new" </w:instrText>
      </w:r>
      <w:r>
        <w:fldChar w:fldCharType="end"/>
      </w:r>
      <w:r>
        <w:t xml:space="preserve"> realities. This recognition should encompass both technical</w:t>
      </w:r>
      <w:r>
        <w:fldChar w:fldCharType="begin"/>
      </w:r>
      <w:r>
        <w:instrText xml:space="preserve"> XE "technical" </w:instrText>
      </w:r>
      <w:r>
        <w:fldChar w:fldCharType="end"/>
      </w:r>
      <w:r>
        <w:t xml:space="preserve"> practices—such as requirements gathering, system design</w:t>
      </w:r>
      <w:r>
        <w:fldChar w:fldCharType="begin"/>
      </w:r>
      <w:r>
        <w:instrText xml:space="preserve"> XE "design" </w:instrText>
      </w:r>
      <w:r>
        <w:fldChar w:fldCharType="end"/>
      </w:r>
      <w:r>
        <w:t>, testing approaches</w:t>
      </w:r>
      <w:r>
        <w:fldChar w:fldCharType="begin"/>
      </w:r>
      <w:r>
        <w:instrText xml:space="preserve"> XE "approaches" </w:instrText>
      </w:r>
      <w:r>
        <w:fldChar w:fldCharType="end"/>
      </w:r>
      <w:r>
        <w:t>, and performance evaluation</w:t>
      </w:r>
      <w:r>
        <w:fldChar w:fldCharType="begin"/>
      </w:r>
      <w:r>
        <w:instrText xml:space="preserve"> XE "evaluation" </w:instrText>
      </w:r>
      <w:r>
        <w:fldChar w:fldCharType="end"/>
      </w:r>
      <w:r>
        <w:t>—and broader aspects of engineering</w:t>
      </w:r>
      <w:r>
        <w:fldChar w:fldCharType="begin"/>
      </w:r>
      <w:r>
        <w:instrText xml:space="preserve"> XE "engineering" </w:instrText>
      </w:r>
      <w:r>
        <w:fldChar w:fldCharType="end"/>
      </w:r>
      <w:r>
        <w:t xml:space="preserve"> culture—such as attitudes toward uncertainty, approaches</w:t>
      </w:r>
      <w:r>
        <w:fldChar w:fldCharType="begin"/>
      </w:r>
      <w:r>
        <w:instrText xml:space="preserve"> XE "approaches" </w:instrText>
      </w:r>
      <w:r>
        <w:fldChar w:fldCharType="end"/>
      </w:r>
      <w:r>
        <w:t xml:space="preserve"> to problem</w:t>
      </w:r>
      <w:r>
        <w:fldChar w:fldCharType="begin"/>
      </w:r>
      <w:r>
        <w:instrText xml:space="preserve"> XE "problem" </w:instrText>
      </w:r>
      <w:r>
        <w:fldChar w:fldCharType="end"/>
      </w:r>
      <w:r>
        <w:t>-solving, and definitions of quality.</w:t>
      </w:r>
    </w:p>
    <w:p w:rsidR="006D03F0" w:rsidRDefault="00065DB8" w14:paraId="11E61661" w14:textId="6328FB71">
      <w:r>
        <w:t>Being willing to question established practices and assumptions enables engineers to identify which elements of traditional</w:t>
      </w:r>
      <w:r>
        <w:fldChar w:fldCharType="begin"/>
      </w:r>
      <w:r>
        <w:instrText xml:space="preserve"> XE "traditional" </w:instrText>
      </w:r>
      <w:r>
        <w:fldChar w:fldCharType="end"/>
      </w:r>
      <w:r>
        <w:t xml:space="preserve"> engineering</w:t>
      </w:r>
      <w:r>
        <w:fldChar w:fldCharType="begin"/>
      </w:r>
      <w:r>
        <w:instrText xml:space="preserve"> XE "engineering" </w:instrText>
      </w:r>
      <w:r>
        <w:fldChar w:fldCharType="end"/>
      </w:r>
      <w:r>
        <w:t xml:space="preserve"> remain valuable in the AI-First</w:t>
      </w:r>
      <w:r>
        <w:fldChar w:fldCharType="begin"/>
      </w:r>
      <w:r>
        <w:instrText xml:space="preserve"> XE "first" </w:instrText>
      </w:r>
      <w:r>
        <w:fldChar w:fldCharType="end"/>
      </w:r>
      <w:r>
        <w:t xml:space="preserve"> context</w:t>
      </w:r>
      <w:r>
        <w:fldChar w:fldCharType="begin"/>
      </w:r>
      <w:r>
        <w:instrText xml:space="preserve"> XE "context" </w:instrText>
      </w:r>
      <w:r>
        <w:fldChar w:fldCharType="end"/>
      </w:r>
      <w:r>
        <w:t xml:space="preserve"> and which require adaptation or replacement. Engineers should develop the intellectual courage to examine long-held beliefs critically, to consider alternative approaches</w:t>
      </w:r>
      <w:r>
        <w:fldChar w:fldCharType="begin"/>
      </w:r>
      <w:r>
        <w:instrText xml:space="preserve"> XE "approaches" </w:instrText>
      </w:r>
      <w:r>
        <w:fldChar w:fldCharType="end"/>
      </w:r>
      <w:r>
        <w:t xml:space="preserve"> with an open mind, and to experiment</w:t>
      </w:r>
      <w:r>
        <w:fldChar w:fldCharType="begin"/>
      </w:r>
      <w:r>
        <w:instrText xml:space="preserve"> XE "experiment" </w:instrText>
      </w:r>
      <w:r>
        <w:fldChar w:fldCharType="end"/>
      </w:r>
      <w:r>
        <w:t xml:space="preserve"> with new</w:t>
      </w:r>
      <w:r>
        <w:fldChar w:fldCharType="begin"/>
      </w:r>
      <w:r>
        <w:instrText xml:space="preserve"> XE "new" </w:instrText>
      </w:r>
      <w:r>
        <w:fldChar w:fldCharType="end"/>
      </w:r>
      <w:r>
        <w:t xml:space="preserve"> methodologies that may better suit the distinctive characteristics of AI systems</w:t>
      </w:r>
      <w:r>
        <w:fldChar w:fldCharType="begin"/>
      </w:r>
      <w:r>
        <w:instrText xml:space="preserve"> XE "systems" </w:instrText>
      </w:r>
      <w:r>
        <w:fldChar w:fldCharType="end"/>
      </w:r>
      <w:r>
        <w:t>. This questioning should be approached constructively rather than dismissively, recognizing the wisdom embedded in established practices while seeking appropriate adaptations</w:t>
      </w:r>
      <w:r>
        <w:fldChar w:fldCharType="begin"/>
      </w:r>
      <w:r>
        <w:instrText xml:space="preserve"> XE "adaptations" </w:instrText>
      </w:r>
      <w:r>
        <w:fldChar w:fldCharType="end"/>
      </w:r>
      <w:r>
        <w:t xml:space="preserve"> for new</w:t>
      </w:r>
      <w:r>
        <w:fldChar w:fldCharType="begin"/>
      </w:r>
      <w:r>
        <w:instrText xml:space="preserve"> XE "new" </w:instrText>
      </w:r>
      <w:r>
        <w:fldChar w:fldCharType="end"/>
      </w:r>
      <w:r>
        <w:t xml:space="preserve"> contexts. Organizations can support this questioning by creating safe spaces for critical examination, by encouraging experimental approaches</w:t>
      </w:r>
      <w:r>
        <w:fldChar w:fldCharType="begin"/>
      </w:r>
      <w:r>
        <w:instrText xml:space="preserve"> XE "approaches" </w:instrText>
      </w:r>
      <w:r>
        <w:fldChar w:fldCharType="end"/>
      </w:r>
      <w:r>
        <w:t xml:space="preserve"> alongside established methods, and by recognizing the value</w:t>
      </w:r>
      <w:r>
        <w:fldChar w:fldCharType="begin"/>
      </w:r>
      <w:r>
        <w:instrText xml:space="preserve"> XE "value" </w:instrText>
      </w:r>
      <w:r>
        <w:fldChar w:fldCharType="end"/>
      </w:r>
      <w:r>
        <w:t xml:space="preserve"> of thoughtful innovation in engineering</w:t>
      </w:r>
      <w:r>
        <w:fldChar w:fldCharType="begin"/>
      </w:r>
      <w:r>
        <w:instrText xml:space="preserve"> XE "engineering" </w:instrText>
      </w:r>
      <w:r>
        <w:fldChar w:fldCharType="end"/>
      </w:r>
      <w:r>
        <w:t xml:space="preserve"> practice.</w:t>
      </w:r>
    </w:p>
    <w:p w:rsidR="006D03F0" w:rsidRDefault="00065DB8" w14:paraId="42F540EF" w14:textId="151D3470">
      <w:r>
        <w:t>Investing in developing the new</w:t>
      </w:r>
      <w:r>
        <w:fldChar w:fldCharType="begin"/>
      </w:r>
      <w:r>
        <w:instrText xml:space="preserve"> XE "new" </w:instrText>
      </w:r>
      <w:r>
        <w:fldChar w:fldCharType="end"/>
      </w:r>
      <w:r>
        <w:t xml:space="preserve"> skills</w:t>
      </w:r>
      <w:r>
        <w:fldChar w:fldCharType="begin"/>
      </w:r>
      <w:r>
        <w:instrText xml:space="preserve"> XE "skills" </w:instrText>
      </w:r>
      <w:r>
        <w:fldChar w:fldCharType="end"/>
      </w:r>
      <w:r>
        <w:t xml:space="preserve"> and mindsets required represents a commitment to professional evolution</w:t>
      </w:r>
      <w:r>
        <w:fldChar w:fldCharType="begin"/>
      </w:r>
      <w:r>
        <w:instrText xml:space="preserve"> XE "evolution" </w:instrText>
      </w:r>
      <w:r>
        <w:fldChar w:fldCharType="end"/>
      </w:r>
      <w:r>
        <w:t xml:space="preserve"> in response to changing technological realities. Engineers should approach</w:t>
      </w:r>
      <w:r>
        <w:fldChar w:fldCharType="begin"/>
      </w:r>
      <w:r>
        <w:instrText xml:space="preserve"> XE "approach" </w:instrText>
      </w:r>
      <w:r>
        <w:fldChar w:fldCharType="end"/>
      </w:r>
      <w:r>
        <w:t xml:space="preserve"> this investment with both urgency and patience—urgency in recognizing the importance</w:t>
      </w:r>
      <w:r>
        <w:fldChar w:fldCharType="begin"/>
      </w:r>
      <w:r>
        <w:instrText xml:space="preserve"> XE "importance" </w:instrText>
      </w:r>
      <w:r>
        <w:fldChar w:fldCharType="end"/>
      </w:r>
      <w:r>
        <w:t xml:space="preserve"> of new</w:t>
      </w:r>
      <w:r>
        <w:fldChar w:fldCharType="begin"/>
      </w:r>
      <w:r>
        <w:instrText xml:space="preserve"> XE "new" </w:instrText>
      </w:r>
      <w:r>
        <w:fldChar w:fldCharType="end"/>
      </w:r>
      <w:r>
        <w:t xml:space="preserve"> capabilities, patience in acknowledging that meaningful skill development</w:t>
      </w:r>
      <w:r>
        <w:fldChar w:fldCharType="begin"/>
      </w:r>
      <w:r>
        <w:instrText xml:space="preserve"> XE "development" </w:instrText>
      </w:r>
      <w:r>
        <w:fldChar w:fldCharType="end"/>
      </w:r>
      <w:r>
        <w:t xml:space="preserve"> takes time and sustained effort. They should develop learning strategies that balance immediate practical needs with longer-term capability</w:t>
      </w:r>
      <w:r>
        <w:fldChar w:fldCharType="begin"/>
      </w:r>
      <w:r>
        <w:instrText xml:space="preserve"> XE "capability" </w:instrText>
      </w:r>
      <w:r>
        <w:fldChar w:fldCharType="end"/>
      </w:r>
      <w:r>
        <w:t xml:space="preserve"> building</w:t>
      </w:r>
      <w:r>
        <w:fldChar w:fldCharType="begin"/>
      </w:r>
      <w:r>
        <w:instrText xml:space="preserve"> XE "building" </w:instrText>
      </w:r>
      <w:r>
        <w:fldChar w:fldCharType="end"/>
      </w:r>
      <w:r>
        <w:t xml:space="preserve">, that integrate </w:t>
      </w:r>
      <w:r>
        <w:t>formal education with experiential learning, and that connect individual development</w:t>
      </w:r>
      <w:r>
        <w:fldChar w:fldCharType="begin"/>
      </w:r>
      <w:r>
        <w:instrText xml:space="preserve"> XE "development" </w:instrText>
      </w:r>
      <w:r>
        <w:fldChar w:fldCharType="end"/>
      </w:r>
      <w:r>
        <w:t xml:space="preserve"> with community participation. Organizations can support this investment through</w:t>
      </w:r>
      <w:r>
        <w:fldChar w:fldCharType="begin"/>
      </w:r>
      <w:r>
        <w:instrText xml:space="preserve"> XE "through" </w:instrText>
      </w:r>
      <w:r>
        <w:fldChar w:fldCharType="end"/>
      </w:r>
      <w:r>
        <w:t xml:space="preserve"> learning resources, development</w:t>
      </w:r>
      <w:r>
        <w:fldChar w:fldCharType="begin"/>
      </w:r>
      <w:r>
        <w:instrText xml:space="preserve"> XE "development" </w:instrText>
      </w:r>
      <w:r>
        <w:fldChar w:fldCharType="end"/>
      </w:r>
      <w:r>
        <w:t xml:space="preserve"> time, mentorship programs, and cultures that value</w:t>
      </w:r>
      <w:r>
        <w:fldChar w:fldCharType="begin"/>
      </w:r>
      <w:r>
        <w:instrText xml:space="preserve"> XE "value" </w:instrText>
      </w:r>
      <w:r>
        <w:fldChar w:fldCharType="end"/>
      </w:r>
      <w:r>
        <w:t xml:space="preserve"> continuous</w:t>
      </w:r>
      <w:r>
        <w:fldChar w:fldCharType="begin"/>
      </w:r>
      <w:r>
        <w:instrText xml:space="preserve"> XE "continuous" </w:instrText>
      </w:r>
      <w:r>
        <w:fldChar w:fldCharType="end"/>
      </w:r>
      <w:r>
        <w:t xml:space="preserve"> learning as an essential aspect of engineering</w:t>
      </w:r>
      <w:r>
        <w:fldChar w:fldCharType="begin"/>
      </w:r>
      <w:r>
        <w:instrText xml:space="preserve"> XE "engineering" </w:instrText>
      </w:r>
      <w:r>
        <w:fldChar w:fldCharType="end"/>
      </w:r>
      <w:r>
        <w:t xml:space="preserve"> excellence.</w:t>
      </w:r>
    </w:p>
    <w:p w:rsidR="006D03F0" w:rsidRDefault="00065DB8" w14:paraId="55C8E56B" w14:textId="367BD783" w14:noSpellErr="1">
      <w:pPr>
        <w:pStyle w:val="Heading3"/>
      </w:pPr>
      <w:bookmarkStart w:name="_Toc379098686" w:id="1813346207"/>
      <w:bookmarkStart w:name="_Toc1925145799" w:id="722966487"/>
      <w:bookmarkStart w:name="_Toc584699624" w:id="1456905803"/>
      <w:bookmarkStart w:name="_Toc2132403135" w:id="700758444"/>
      <w:r w:rsidR="00065DB8">
        <w:rPr/>
        <w:t>Lead Responsible</w:t>
      </w:r>
      <w:r>
        <w:fldChar w:fldCharType="begin"/>
      </w:r>
      <w:r>
        <w:instrText xml:space="preserve"> XE "responsible" </w:instrText>
      </w:r>
      <w:r>
        <w:fldChar w:fldCharType="end"/>
      </w:r>
      <w:r w:rsidR="00065DB8">
        <w:rPr/>
        <w:t xml:space="preserve"> Innovation</w:t>
      </w:r>
      <w:bookmarkEnd w:id="1813346207"/>
      <w:bookmarkEnd w:id="722966487"/>
      <w:bookmarkEnd w:id="1456905803"/>
      <w:bookmarkEnd w:id="700758444"/>
    </w:p>
    <w:p w:rsidR="006D03F0" w:rsidRDefault="00065DB8" w14:paraId="1716167C" w14:textId="6979BE94">
      <w:r>
        <w:t>The significant impacts of AI systems</w:t>
      </w:r>
      <w:r>
        <w:fldChar w:fldCharType="begin"/>
      </w:r>
      <w:r>
        <w:instrText xml:space="preserve"> XE "systems" </w:instrText>
      </w:r>
      <w:r>
        <w:fldChar w:fldCharType="end"/>
      </w:r>
      <w:r>
        <w:t xml:space="preserve">—both positive and negative—place engineers in positions of substantial responsibility. Engineers must embrace this responsibility proactively, </w:t>
      </w:r>
      <w:proofErr w:type="gramStart"/>
      <w:r>
        <w:t>leading</w:t>
      </w:r>
      <w:proofErr w:type="gramEnd"/>
      <w:r>
        <w:t xml:space="preserve"> efforts to ensure that AI technologies are developed and applied in ways that create genuine value</w:t>
      </w:r>
      <w:r>
        <w:fldChar w:fldCharType="begin"/>
      </w:r>
      <w:r>
        <w:instrText xml:space="preserve"> XE "value" </w:instrText>
      </w:r>
      <w:r>
        <w:fldChar w:fldCharType="end"/>
      </w:r>
      <w:r>
        <w:t xml:space="preserve"> while minimizing potential harms.</w:t>
      </w:r>
    </w:p>
    <w:p w:rsidR="006D03F0" w:rsidRDefault="00065DB8" w14:paraId="45695A01" w14:textId="6B889530">
      <w:r>
        <w:t>Considering the ethical</w:t>
      </w:r>
      <w:r>
        <w:fldChar w:fldCharType="begin"/>
      </w:r>
      <w:r>
        <w:instrText xml:space="preserve"> XE "ethical" </w:instrText>
      </w:r>
      <w:r>
        <w:fldChar w:fldCharType="end"/>
      </w:r>
      <w:r>
        <w:t xml:space="preserve"> implications</w:t>
      </w:r>
      <w:r>
        <w:fldChar w:fldCharType="begin"/>
      </w:r>
      <w:r>
        <w:instrText xml:space="preserve"> XE "implications" </w:instrText>
      </w:r>
      <w:r>
        <w:fldChar w:fldCharType="end"/>
      </w:r>
      <w:r>
        <w:t xml:space="preserve"> of AI systems</w:t>
      </w:r>
      <w:r>
        <w:fldChar w:fldCharType="begin"/>
      </w:r>
      <w:r>
        <w:instrText xml:space="preserve"> XE "systems" </w:instrText>
      </w:r>
      <w:r>
        <w:fldChar w:fldCharType="end"/>
      </w:r>
      <w:r>
        <w:t xml:space="preserve"> from the beginning enables engineers to address potential issues when they remain most tractable. Engineers should integrate ethical</w:t>
      </w:r>
      <w:r>
        <w:fldChar w:fldCharType="begin"/>
      </w:r>
      <w:r>
        <w:instrText xml:space="preserve"> XE "ethical" </w:instrText>
      </w:r>
      <w:r>
        <w:fldChar w:fldCharType="end"/>
      </w:r>
      <w:r>
        <w:t xml:space="preserve"> reflection throughout the development</w:t>
      </w:r>
      <w:r>
        <w:fldChar w:fldCharType="begin"/>
      </w:r>
      <w:r>
        <w:instrText xml:space="preserve"> XE "development" </w:instrText>
      </w:r>
      <w:r>
        <w:fldChar w:fldCharType="end"/>
      </w:r>
      <w:r>
        <w:t xml:space="preserve"> process</w:t>
      </w:r>
      <w:r>
        <w:fldChar w:fldCharType="begin"/>
      </w:r>
      <w:r>
        <w:instrText xml:space="preserve"> XE "process" </w:instrText>
      </w:r>
      <w:r>
        <w:fldChar w:fldCharType="end"/>
      </w:r>
      <w:r>
        <w:t xml:space="preserve"> rather than treating it as a separate activity or afterthought. They should develop approaches</w:t>
      </w:r>
      <w:r>
        <w:fldChar w:fldCharType="begin"/>
      </w:r>
      <w:r>
        <w:instrText xml:space="preserve"> XE "approaches" </w:instrText>
      </w:r>
      <w:r>
        <w:fldChar w:fldCharType="end"/>
      </w:r>
      <w:r>
        <w:t xml:space="preserve"> to requirements gathering, system design</w:t>
      </w:r>
      <w:r>
        <w:fldChar w:fldCharType="begin"/>
      </w:r>
      <w:r>
        <w:instrText xml:space="preserve"> XE "design" </w:instrText>
      </w:r>
      <w:r>
        <w:fldChar w:fldCharType="end"/>
      </w:r>
      <w:r>
        <w:t>, implementation</w:t>
      </w:r>
      <w:r>
        <w:fldChar w:fldCharType="begin"/>
      </w:r>
      <w:r>
        <w:instrText xml:space="preserve"> XE "implementation" </w:instrText>
      </w:r>
      <w:r>
        <w:fldChar w:fldCharType="end"/>
      </w:r>
      <w:r>
        <w:t>, testing, and deployment that explicitly incorporate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alongside technical</w:t>
      </w:r>
      <w:r>
        <w:fldChar w:fldCharType="begin"/>
      </w:r>
      <w:r>
        <w:instrText xml:space="preserve"> XE "technical" </w:instrText>
      </w:r>
      <w:r>
        <w:fldChar w:fldCharType="end"/>
      </w:r>
      <w:r>
        <w:t xml:space="preserve"> and business</w:t>
      </w:r>
      <w:r>
        <w:fldChar w:fldCharType="begin"/>
      </w:r>
      <w:r>
        <w:instrText xml:space="preserve"> XE "business" </w:instrText>
      </w:r>
      <w:r>
        <w:fldChar w:fldCharType="end"/>
      </w:r>
      <w:r>
        <w:t xml:space="preserve"> requirements. They should recognize that ethical</w:t>
      </w:r>
      <w:r>
        <w:fldChar w:fldCharType="begin"/>
      </w:r>
      <w:r>
        <w:instrText xml:space="preserve"> XE "ethical" </w:instrText>
      </w:r>
      <w:r>
        <w:fldChar w:fldCharType="end"/>
      </w:r>
      <w:r>
        <w:t xml:space="preserve"> issues in AI development</w:t>
      </w:r>
      <w:r>
        <w:fldChar w:fldCharType="begin"/>
      </w:r>
      <w:r>
        <w:instrText xml:space="preserve"> XE "development" </w:instrText>
      </w:r>
      <w:r>
        <w:fldChar w:fldCharType="end"/>
      </w:r>
      <w:r>
        <w:t xml:space="preserve"> often emerge from complex interactions between technical</w:t>
      </w:r>
      <w:r>
        <w:fldChar w:fldCharType="begin"/>
      </w:r>
      <w:r>
        <w:instrText xml:space="preserve"> XE "technical" </w:instrText>
      </w:r>
      <w:r>
        <w:fldChar w:fldCharType="end"/>
      </w:r>
      <w:r>
        <w:t xml:space="preserve"> choices, deployment contexts, and human</w:t>
      </w:r>
      <w:r>
        <w:fldChar w:fldCharType="begin"/>
      </w:r>
      <w:r>
        <w:instrText xml:space="preserve"> XE "human" </w:instrText>
      </w:r>
      <w:r>
        <w:fldChar w:fldCharType="end"/>
      </w:r>
      <w:r>
        <w:t xml:space="preserve"> factors, requiring integrated rather than siloed approaches</w:t>
      </w:r>
      <w:r>
        <w:fldChar w:fldCharType="begin"/>
      </w:r>
      <w:r>
        <w:instrText xml:space="preserve"> XE "approaches" </w:instrText>
      </w:r>
      <w:r>
        <w:fldChar w:fldCharType="end"/>
      </w:r>
      <w:r>
        <w:t>. Organizations can support this integration</w:t>
      </w:r>
      <w:r>
        <w:fldChar w:fldCharType="begin"/>
      </w:r>
      <w:r>
        <w:instrText xml:space="preserve"> XE "integration" </w:instrText>
      </w:r>
      <w:r>
        <w:fldChar w:fldCharType="end"/>
      </w:r>
      <w:r>
        <w:t xml:space="preserve">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methodologies that incorporate ethical</w:t>
      </w:r>
      <w:r>
        <w:fldChar w:fldCharType="begin"/>
      </w:r>
      <w:r>
        <w:instrText xml:space="preserve"> XE "ethical" </w:instrText>
      </w:r>
      <w:r>
        <w:fldChar w:fldCharType="end"/>
      </w:r>
      <w:r>
        <w:t xml:space="preserve"> checkpoints, through</w:t>
      </w:r>
      <w:r>
        <w:fldChar w:fldCharType="begin"/>
      </w:r>
      <w:r>
        <w:instrText xml:space="preserve"> XE "through" </w:instrText>
      </w:r>
      <w:r>
        <w:fldChar w:fldCharType="end"/>
      </w:r>
      <w:r>
        <w:t xml:space="preserve"> design</w:t>
      </w:r>
      <w:r>
        <w:fldChar w:fldCharType="begin"/>
      </w:r>
      <w:r>
        <w:instrText xml:space="preserve"> XE "design" </w:instrText>
      </w:r>
      <w:r>
        <w:fldChar w:fldCharType="end"/>
      </w:r>
      <w:r>
        <w:t xml:space="preserve"> tools that make ethical</w:t>
      </w:r>
      <w:r>
        <w:fldChar w:fldCharType="begin"/>
      </w:r>
      <w:r>
        <w:instrText xml:space="preserve"> XE "ethical" </w:instrText>
      </w:r>
      <w:r>
        <w:fldChar w:fldCharType="end"/>
      </w:r>
      <w:r>
        <w:t xml:space="preserve"> considerations</w:t>
      </w:r>
      <w:r>
        <w:fldChar w:fldCharType="begin"/>
      </w:r>
      <w:r>
        <w:instrText xml:space="preserve"> XE "considerations" </w:instrText>
      </w:r>
      <w:r>
        <w:fldChar w:fldCharType="end"/>
      </w:r>
      <w:r>
        <w:t xml:space="preserve"> explicit, and through</w:t>
      </w:r>
      <w:r>
        <w:fldChar w:fldCharType="begin"/>
      </w:r>
      <w:r>
        <w:instrText xml:space="preserve"> XE "through" </w:instrText>
      </w:r>
      <w:r>
        <w:fldChar w:fldCharType="end"/>
      </w:r>
      <w:r>
        <w:t xml:space="preserve"> evaluation</w:t>
      </w:r>
      <w:r>
        <w:fldChar w:fldCharType="begin"/>
      </w:r>
      <w:r>
        <w:instrText xml:space="preserve"> XE "evaluation" </w:instrText>
      </w:r>
      <w:r>
        <w:fldChar w:fldCharType="end"/>
      </w:r>
      <w:r>
        <w:t xml:space="preserve"> frameworks that assess ethical</w:t>
      </w:r>
      <w:r>
        <w:fldChar w:fldCharType="begin"/>
      </w:r>
      <w:r>
        <w:instrText xml:space="preserve"> XE "ethical" </w:instrText>
      </w:r>
      <w:r>
        <w:fldChar w:fldCharType="end"/>
      </w:r>
      <w:r>
        <w:t xml:space="preserve"> dimensions alongside technical</w:t>
      </w:r>
      <w:r>
        <w:fldChar w:fldCharType="begin"/>
      </w:r>
      <w:r>
        <w:instrText xml:space="preserve"> XE "technical" </w:instrText>
      </w:r>
      <w:r>
        <w:fldChar w:fldCharType="end"/>
      </w:r>
      <w:r>
        <w:t xml:space="preserve"> performance.</w:t>
      </w:r>
    </w:p>
    <w:p w:rsidR="006D03F0" w:rsidRDefault="00065DB8" w14:paraId="75AEB2B9" w14:textId="5F2CF04C">
      <w:r>
        <w:t>Advocating for responsible</w:t>
      </w:r>
      <w:r>
        <w:fldChar w:fldCharType="begin"/>
      </w:r>
      <w:r>
        <w:instrText xml:space="preserve"> XE "responsible" </w:instrText>
      </w:r>
      <w:r>
        <w:fldChar w:fldCharType="end"/>
      </w:r>
      <w:r>
        <w:t xml:space="preserve"> practices within organizations enables engineers to influence broader policies and approaches</w:t>
      </w:r>
      <w:r>
        <w:fldChar w:fldCharType="begin"/>
      </w:r>
      <w:r>
        <w:instrText xml:space="preserve"> XE "approaches" </w:instrText>
      </w:r>
      <w:r>
        <w:fldChar w:fldCharType="end"/>
      </w:r>
      <w:r>
        <w:t xml:space="preserve"> beyond their immediate work. Engineers should develop the skills</w:t>
      </w:r>
      <w:r>
        <w:fldChar w:fldCharType="begin"/>
      </w:r>
      <w:r>
        <w:instrText xml:space="preserve"> XE "skills" </w:instrText>
      </w:r>
      <w:r>
        <w:fldChar w:fldCharType="end"/>
      </w:r>
      <w:r>
        <w:t xml:space="preserve"> to articulate the business</w:t>
      </w:r>
      <w:r>
        <w:fldChar w:fldCharType="begin"/>
      </w:r>
      <w:r>
        <w:instrText xml:space="preserve"> XE "business" </w:instrText>
      </w:r>
      <w:r>
        <w:fldChar w:fldCharType="end"/>
      </w:r>
      <w:r>
        <w:t>, technical</w:t>
      </w:r>
      <w:r>
        <w:fldChar w:fldCharType="begin"/>
      </w:r>
      <w:r>
        <w:instrText xml:space="preserve"> XE "technical" </w:instrText>
      </w:r>
      <w:r>
        <w:fldChar w:fldCharType="end"/>
      </w:r>
      <w:r>
        <w:t>, and ethical</w:t>
      </w:r>
      <w:r>
        <w:fldChar w:fldCharType="begin"/>
      </w:r>
      <w:r>
        <w:instrText xml:space="preserve"> XE "ethical" </w:instrText>
      </w:r>
      <w:r>
        <w:fldChar w:fldCharType="end"/>
      </w:r>
      <w:r>
        <w:t xml:space="preserve"> rationales for responsible</w:t>
      </w:r>
      <w:r>
        <w:fldChar w:fldCharType="begin"/>
      </w:r>
      <w:r>
        <w:instrText xml:space="preserve"> XE "responsible" </w:instrText>
      </w:r>
      <w:r>
        <w:fldChar w:fldCharType="end"/>
      </w:r>
      <w:r>
        <w:t xml:space="preserve"> practices, to propose specific approaches</w:t>
      </w:r>
      <w:r>
        <w:fldChar w:fldCharType="begin"/>
      </w:r>
      <w:r>
        <w:instrText xml:space="preserve"> XE "approaches" </w:instrText>
      </w:r>
      <w:r>
        <w:fldChar w:fldCharType="end"/>
      </w:r>
      <w:r>
        <w:t xml:space="preserve"> that embody these principles</w:t>
      </w:r>
      <w:r>
        <w:fldChar w:fldCharType="begin"/>
      </w:r>
      <w:r>
        <w:instrText xml:space="preserve"> XE "principles" </w:instrText>
      </w:r>
      <w:r>
        <w:fldChar w:fldCharType="end"/>
      </w:r>
      <w:r>
        <w:t>, and to build coalitions that support their adoption. They should recognize that effective advocacy requires both moral conviction and practical effectiveness, both principled positions and pragmatic implementations. They should approach</w:t>
      </w:r>
      <w:r>
        <w:fldChar w:fldCharType="begin"/>
      </w:r>
      <w:r>
        <w:instrText xml:space="preserve"> XE "approach" </w:instrText>
      </w:r>
      <w:r>
        <w:fldChar w:fldCharType="end"/>
      </w:r>
      <w:r>
        <w:t xml:space="preserve"> this advocacy collaboratively rather than </w:t>
      </w:r>
      <w:proofErr w:type="spellStart"/>
      <w:r>
        <w:t>adversarially</w:t>
      </w:r>
      <w:proofErr w:type="spellEnd"/>
      <w:r>
        <w:t>, seeking to build shared understanding and commitment across organizational</w:t>
      </w:r>
      <w:r>
        <w:fldChar w:fldCharType="begin"/>
      </w:r>
      <w:r>
        <w:instrText xml:space="preserve"> XE "organizational" </w:instrText>
      </w:r>
      <w:r>
        <w:fldChar w:fldCharType="end"/>
      </w:r>
      <w:r>
        <w:t xml:space="preserve"> boundaries. Organizations can facilitate this advocacy through</w:t>
      </w:r>
      <w:r>
        <w:fldChar w:fldCharType="begin"/>
      </w:r>
      <w:r>
        <w:instrText xml:space="preserve"> XE "through" </w:instrText>
      </w:r>
      <w:r>
        <w:fldChar w:fldCharType="end"/>
      </w:r>
      <w:r>
        <w:t xml:space="preserve"> clear channels for raising concerns, through</w:t>
      </w:r>
      <w:r>
        <w:fldChar w:fldCharType="begin"/>
      </w:r>
      <w:r>
        <w:instrText xml:space="preserve"> XE "through" </w:instrText>
      </w:r>
      <w:r>
        <w:fldChar w:fldCharType="end"/>
      </w:r>
      <w:r>
        <w:t xml:space="preserve"> leadership that welcomes constructive challenge, and through</w:t>
      </w:r>
      <w:r>
        <w:fldChar w:fldCharType="begin"/>
      </w:r>
      <w:r>
        <w:instrText xml:space="preserve"> XE "through" </w:instrText>
      </w:r>
      <w:r>
        <w:fldChar w:fldCharType="end"/>
      </w:r>
      <w:r>
        <w:t xml:space="preserve"> decision</w:t>
      </w:r>
      <w:r>
        <w:fldChar w:fldCharType="begin"/>
      </w:r>
      <w:r>
        <w:instrText xml:space="preserve"> XE "decision" </w:instrText>
      </w:r>
      <w:r>
        <w:fldChar w:fldCharType="end"/>
      </w:r>
      <w:r>
        <w:t xml:space="preserve"> processes that incorporate diverse perspectives.</w:t>
      </w:r>
    </w:p>
    <w:p w:rsidR="006D03F0" w:rsidRDefault="00065DB8" w14:paraId="4A0B65A8" w14:textId="59197C03">
      <w:r>
        <w:t>Contributing to the development</w:t>
      </w:r>
      <w:r>
        <w:fldChar w:fldCharType="begin"/>
      </w:r>
      <w:r>
        <w:instrText xml:space="preserve"> XE "development" </w:instrText>
      </w:r>
      <w:r>
        <w:fldChar w:fldCharType="end"/>
      </w:r>
      <w:r>
        <w:t xml:space="preserve"> of standards and best practices enables engineers to shape the broader evolution</w:t>
      </w:r>
      <w:r>
        <w:fldChar w:fldCharType="begin"/>
      </w:r>
      <w:r>
        <w:instrText xml:space="preserve"> XE "evolution" </w:instrText>
      </w:r>
      <w:r>
        <w:fldChar w:fldCharType="end"/>
      </w:r>
      <w:r>
        <w:t xml:space="preserve"> of the field toward responsible</w:t>
      </w:r>
      <w:r>
        <w:fldChar w:fldCharType="begin"/>
      </w:r>
      <w:r>
        <w:instrText xml:space="preserve"> XE "responsible" </w:instrText>
      </w:r>
      <w:r>
        <w:fldChar w:fldCharType="end"/>
      </w:r>
      <w:r>
        <w:t xml:space="preserve"> approaches</w:t>
      </w:r>
      <w:r>
        <w:fldChar w:fldCharType="begin"/>
      </w:r>
      <w:r>
        <w:instrText xml:space="preserve"> XE "approaches" </w:instrText>
      </w:r>
      <w:r>
        <w:fldChar w:fldCharType="end"/>
      </w:r>
      <w:r>
        <w:t>. Engineers should participate in professional communities, industry consortia, standards bodies, and other collective efforts to establish shared principles</w:t>
      </w:r>
      <w:r>
        <w:fldChar w:fldCharType="begin"/>
      </w:r>
      <w:r>
        <w:instrText xml:space="preserve"> XE "principles" </w:instrText>
      </w:r>
      <w:r>
        <w:fldChar w:fldCharType="end"/>
      </w:r>
      <w:r>
        <w:t>, methodologies, and evaluation</w:t>
      </w:r>
      <w:r>
        <w:fldChar w:fldCharType="begin"/>
      </w:r>
      <w:r>
        <w:instrText xml:space="preserve"> XE "evaluation" </w:instrText>
      </w:r>
      <w:r>
        <w:fldChar w:fldCharType="end"/>
      </w:r>
      <w:r>
        <w:t xml:space="preserve"> criteria</w:t>
      </w:r>
      <w:r>
        <w:fldChar w:fldCharType="begin"/>
      </w:r>
      <w:r>
        <w:instrText xml:space="preserve"> XE "criteria" </w:instrText>
      </w:r>
      <w:r>
        <w:fldChar w:fldCharType="end"/>
      </w:r>
      <w:r>
        <w:t xml:space="preserve"> for responsible</w:t>
      </w:r>
      <w:r>
        <w:fldChar w:fldCharType="begin"/>
      </w:r>
      <w:r>
        <w:instrText xml:space="preserve"> XE "responsible" </w:instrText>
      </w:r>
      <w:r>
        <w:fldChar w:fldCharType="end"/>
      </w:r>
      <w:r>
        <w:t xml:space="preserve"> AI development</w:t>
      </w:r>
      <w:r>
        <w:fldChar w:fldCharType="begin"/>
      </w:r>
      <w:r>
        <w:instrText xml:space="preserve"> XE "development" </w:instrText>
      </w:r>
      <w:r>
        <w:fldChar w:fldCharType="end"/>
      </w:r>
      <w:r>
        <w:t>. They should bring their practical experience to these discussions, ensuring that emerging standards reflect the realities of engineering</w:t>
      </w:r>
      <w:r>
        <w:fldChar w:fldCharType="begin"/>
      </w:r>
      <w:r>
        <w:instrText xml:space="preserve"> XE "engineering" </w:instrText>
      </w:r>
      <w:r>
        <w:fldChar w:fldCharType="end"/>
      </w:r>
      <w:r>
        <w:t xml:space="preserve"> practice while maintaining appropriate ethical</w:t>
      </w:r>
      <w:r>
        <w:fldChar w:fldCharType="begin"/>
      </w:r>
      <w:r>
        <w:instrText xml:space="preserve"> XE "ethical" </w:instrText>
      </w:r>
      <w:r>
        <w:fldChar w:fldCharType="end"/>
      </w:r>
      <w:r>
        <w:t xml:space="preserve"> aspirations. They should approach</w:t>
      </w:r>
      <w:r>
        <w:fldChar w:fldCharType="begin"/>
      </w:r>
      <w:r>
        <w:instrText xml:space="preserve"> XE "approach" </w:instrText>
      </w:r>
      <w:r>
        <w:fldChar w:fldCharType="end"/>
      </w:r>
      <w:r>
        <w:t xml:space="preserve"> this contribution with both conviction in core</w:t>
      </w:r>
      <w:r>
        <w:fldChar w:fldCharType="begin"/>
      </w:r>
      <w:r>
        <w:instrText xml:space="preserve"> XE "core" </w:instrText>
      </w:r>
      <w:r>
        <w:fldChar w:fldCharType="end"/>
      </w:r>
      <w:r>
        <w:t xml:space="preserve"> principles</w:t>
      </w:r>
      <w:r>
        <w:fldChar w:fldCharType="begin"/>
      </w:r>
      <w:r>
        <w:instrText xml:space="preserve"> XE "principles" </w:instrText>
      </w:r>
      <w:r>
        <w:fldChar w:fldCharType="end"/>
      </w:r>
      <w:r>
        <w:t xml:space="preserve"> and flexibility in specific implementations, recognizing the diversity of contexts in which AI systems</w:t>
      </w:r>
      <w:r>
        <w:fldChar w:fldCharType="begin"/>
      </w:r>
      <w:r>
        <w:instrText xml:space="preserve"> XE "systems" </w:instrText>
      </w:r>
      <w:r>
        <w:fldChar w:fldCharType="end"/>
      </w:r>
      <w:r>
        <w:t xml:space="preserve"> are developed and deployed. </w:t>
      </w:r>
      <w:r>
        <w:t>Organizations can support this contribution through</w:t>
      </w:r>
      <w:r>
        <w:fldChar w:fldCharType="begin"/>
      </w:r>
      <w:r>
        <w:instrText xml:space="preserve"> XE "through" </w:instrText>
      </w:r>
      <w:r>
        <w:fldChar w:fldCharType="end"/>
      </w:r>
      <w:r>
        <w:t xml:space="preserve"> participation in industry initiatives, through</w:t>
      </w:r>
      <w:r>
        <w:fldChar w:fldCharType="begin"/>
      </w:r>
      <w:r>
        <w:instrText xml:space="preserve"> XE "through" </w:instrText>
      </w:r>
      <w:r>
        <w:fldChar w:fldCharType="end"/>
      </w:r>
      <w:r>
        <w:t xml:space="preserve"> sharing of lessons learned and best practices, and through</w:t>
      </w:r>
      <w:r>
        <w:fldChar w:fldCharType="begin"/>
      </w:r>
      <w:r>
        <w:instrText xml:space="preserve"> XE "through" </w:instrText>
      </w:r>
      <w:r>
        <w:fldChar w:fldCharType="end"/>
      </w:r>
      <w:r>
        <w:t xml:space="preserve"> recognition of external professional engagement as valuable professional development</w:t>
      </w:r>
      <w:r>
        <w:fldChar w:fldCharType="begin"/>
      </w:r>
      <w:r>
        <w:instrText xml:space="preserve"> XE "development" </w:instrText>
      </w:r>
      <w:r>
        <w:fldChar w:fldCharType="end"/>
      </w:r>
      <w:r>
        <w:t>.</w:t>
      </w:r>
    </w:p>
    <w:p w:rsidR="006D03F0" w:rsidRDefault="00065DB8" w14:paraId="3247C103" w14:textId="7BBC6B8B" w14:noSpellErr="1">
      <w:pPr>
        <w:pStyle w:val="Heading3"/>
      </w:pPr>
      <w:bookmarkStart w:name="_Toc85195008" w:id="1973909305"/>
      <w:bookmarkStart w:name="_Toc1889988434" w:id="1342838941"/>
      <w:bookmarkStart w:name="_Toc212136690" w:id="2012666203"/>
      <w:bookmarkStart w:name="_Toc1868746867" w:id="962356992"/>
      <w:r w:rsidR="00065DB8">
        <w:rPr/>
        <w:t>Bridge Technical</w:t>
      </w:r>
      <w:r>
        <w:fldChar w:fldCharType="begin"/>
      </w:r>
      <w:r>
        <w:instrText xml:space="preserve"> XE "technical" </w:instrText>
      </w:r>
      <w:r>
        <w:fldChar w:fldCharType="end"/>
      </w:r>
      <w:r w:rsidR="00065DB8">
        <w:rPr/>
        <w:t xml:space="preserve"> and Human</w:t>
      </w:r>
      <w:r>
        <w:fldChar w:fldCharType="begin"/>
      </w:r>
      <w:r>
        <w:instrText xml:space="preserve"> XE "human" </w:instrText>
      </w:r>
      <w:r>
        <w:fldChar w:fldCharType="end"/>
      </w:r>
      <w:r w:rsidR="00065DB8">
        <w:rPr/>
        <w:t xml:space="preserve"> Domains</w:t>
      </w:r>
      <w:bookmarkEnd w:id="1973909305"/>
      <w:bookmarkEnd w:id="1342838941"/>
      <w:bookmarkEnd w:id="2012666203"/>
      <w:bookmarkEnd w:id="962356992"/>
    </w:p>
    <w:p w:rsidR="006D03F0" w:rsidRDefault="00065DB8" w14:paraId="05C467E9" w14:textId="750C7896">
      <w:r>
        <w:t>The integration</w:t>
      </w:r>
      <w:r>
        <w:fldChar w:fldCharType="begin"/>
      </w:r>
      <w:r>
        <w:instrText xml:space="preserve"> XE "integration" </w:instrText>
      </w:r>
      <w:r>
        <w:fldChar w:fldCharType="end"/>
      </w:r>
      <w:r>
        <w:t xml:space="preserve"> of AI systems</w:t>
      </w:r>
      <w:r>
        <w:fldChar w:fldCharType="begin"/>
      </w:r>
      <w:r>
        <w:instrText xml:space="preserve"> XE "systems" </w:instrText>
      </w:r>
      <w:r>
        <w:fldChar w:fldCharType="end"/>
      </w:r>
      <w:r>
        <w:t xml:space="preserve"> into human</w:t>
      </w:r>
      <w:r>
        <w:fldChar w:fldCharType="begin"/>
      </w:r>
      <w:r>
        <w:instrText xml:space="preserve"> XE "human" </w:instrText>
      </w:r>
      <w:r>
        <w:fldChar w:fldCharType="end"/>
      </w:r>
      <w:r>
        <w:t xml:space="preserve"> contexts requires engineers to develop capabilities that span technical</w:t>
      </w:r>
      <w:r>
        <w:fldChar w:fldCharType="begin"/>
      </w:r>
      <w:r>
        <w:instrText xml:space="preserve"> XE "technical" </w:instrText>
      </w:r>
      <w:r>
        <w:fldChar w:fldCharType="end"/>
      </w:r>
      <w:r>
        <w:t xml:space="preserve"> and human</w:t>
      </w:r>
      <w:r>
        <w:fldChar w:fldCharType="begin"/>
      </w:r>
      <w:r>
        <w:instrText xml:space="preserve"> XE "human" </w:instrText>
      </w:r>
      <w:r>
        <w:fldChar w:fldCharType="end"/>
      </w:r>
      <w:r>
        <w:t xml:space="preserve"> domains, enabling effective translation between technical</w:t>
      </w:r>
      <w:r>
        <w:fldChar w:fldCharType="begin"/>
      </w:r>
      <w:r>
        <w:instrText xml:space="preserve"> XE "technical" </w:instrText>
      </w:r>
      <w:r>
        <w:fldChar w:fldCharType="end"/>
      </w:r>
      <w:r>
        <w:t xml:space="preserve"> possibilities and human</w:t>
      </w:r>
      <w:r>
        <w:fldChar w:fldCharType="begin"/>
      </w:r>
      <w:r>
        <w:instrText xml:space="preserve"> XE "human" </w:instrText>
      </w:r>
      <w:r>
        <w:fldChar w:fldCharType="end"/>
      </w:r>
      <w:r>
        <w:t xml:space="preserve"> needs, concerns, and values.</w:t>
      </w:r>
    </w:p>
    <w:p w:rsidR="006D03F0" w:rsidRDefault="00065DB8" w14:paraId="5AD304A0" w14:textId="3DEBA9AA">
      <w:r>
        <w:t>Developing the ability to translate between technical</w:t>
      </w:r>
      <w:r>
        <w:fldChar w:fldCharType="begin"/>
      </w:r>
      <w:r>
        <w:instrText xml:space="preserve"> XE "technical" </w:instrText>
      </w:r>
      <w:r>
        <w:fldChar w:fldCharType="end"/>
      </w:r>
      <w:r>
        <w:t xml:space="preserve"> and non-technical</w:t>
      </w:r>
      <w:r>
        <w:fldChar w:fldCharType="begin"/>
      </w:r>
      <w:r>
        <w:instrText xml:space="preserve"> XE "technical" </w:instrText>
      </w:r>
      <w:r>
        <w:fldChar w:fldCharType="end"/>
      </w:r>
      <w:r>
        <w:t xml:space="preserve"> stakeholders </w:t>
      </w:r>
      <w:proofErr w:type="gramStart"/>
      <w:r>
        <w:t>enables</w:t>
      </w:r>
      <w:proofErr w:type="gramEnd"/>
      <w:r>
        <w:t xml:space="preserve"> engineers to facilitate meaningful dialogue across knowledge boundaries. Engineers should cultivate communication skills</w:t>
      </w:r>
      <w:r>
        <w:fldChar w:fldCharType="begin"/>
      </w:r>
      <w:r>
        <w:instrText xml:space="preserve"> XE "skills" </w:instrText>
      </w:r>
      <w:r>
        <w:fldChar w:fldCharType="end"/>
      </w:r>
      <w:r>
        <w:t xml:space="preserve"> that allow them to explain technical</w:t>
      </w:r>
      <w:r>
        <w:fldChar w:fldCharType="begin"/>
      </w:r>
      <w:r>
        <w:instrText xml:space="preserve"> XE "technical" </w:instrText>
      </w:r>
      <w:r>
        <w:fldChar w:fldCharType="end"/>
      </w:r>
      <w:r>
        <w:t xml:space="preserve"> concepts, limitations</w:t>
      </w:r>
      <w:r>
        <w:fldChar w:fldCharType="begin"/>
      </w:r>
      <w:r>
        <w:instrText xml:space="preserve"> XE "limitations" </w:instrText>
      </w:r>
      <w:r>
        <w:fldChar w:fldCharType="end"/>
      </w:r>
      <w:r>
        <w:t>, and tradeoffs in ways that are accessible to diverse audiences without oversimplification or condescension. They should develop equal facility in translating business</w:t>
      </w:r>
      <w:r>
        <w:fldChar w:fldCharType="begin"/>
      </w:r>
      <w:r>
        <w:instrText xml:space="preserve"> XE "business" </w:instrText>
      </w:r>
      <w:r>
        <w:fldChar w:fldCharType="end"/>
      </w:r>
      <w:r>
        <w:t xml:space="preserve"> requirements, user needs, and stakeholder concerns into technical</w:t>
      </w:r>
      <w:r>
        <w:fldChar w:fldCharType="begin"/>
      </w:r>
      <w:r>
        <w:instrText xml:space="preserve"> XE "technical" </w:instrText>
      </w:r>
      <w:r>
        <w:fldChar w:fldCharType="end"/>
      </w:r>
      <w:r>
        <w:t xml:space="preserve"> specifications and design</w:t>
      </w:r>
      <w:r>
        <w:fldChar w:fldCharType="begin"/>
      </w:r>
      <w:r>
        <w:instrText xml:space="preserve"> XE "design" </w:instrText>
      </w:r>
      <w:r>
        <w:fldChar w:fldCharType="end"/>
      </w:r>
      <w:r>
        <w:t xml:space="preserve"> considerations</w:t>
      </w:r>
      <w:r>
        <w:fldChar w:fldCharType="begin"/>
      </w:r>
      <w:r>
        <w:instrText xml:space="preserve"> XE "considerations" </w:instrText>
      </w:r>
      <w:r>
        <w:fldChar w:fldCharType="end"/>
      </w:r>
      <w:r>
        <w:t>. This bidirectional translation requires not only linguistic skills</w:t>
      </w:r>
      <w:r>
        <w:fldChar w:fldCharType="begin"/>
      </w:r>
      <w:r>
        <w:instrText xml:space="preserve"> XE "skills" </w:instrText>
      </w:r>
      <w:r>
        <w:fldChar w:fldCharType="end"/>
      </w:r>
      <w:r>
        <w:t xml:space="preserve"> but also empathetic understanding of different stakeholder perspectives, priorities, and mental models. Organizations can support this capability</w:t>
      </w:r>
      <w:r>
        <w:fldChar w:fldCharType="begin"/>
      </w:r>
      <w:r>
        <w:instrText xml:space="preserve"> XE "capability" </w:instrText>
      </w:r>
      <w:r>
        <w:fldChar w:fldCharType="end"/>
      </w:r>
      <w:r>
        <w:t xml:space="preserve"> development</w:t>
      </w:r>
      <w:r>
        <w:fldChar w:fldCharType="begin"/>
      </w:r>
      <w:r>
        <w:instrText xml:space="preserve"> XE "development" </w:instrText>
      </w:r>
      <w:r>
        <w:fldChar w:fldCharType="end"/>
      </w:r>
      <w:r>
        <w:t xml:space="preserve"> through</w:t>
      </w:r>
      <w:r>
        <w:fldChar w:fldCharType="begin"/>
      </w:r>
      <w:r>
        <w:instrText xml:space="preserve"> XE "through" </w:instrText>
      </w:r>
      <w:r>
        <w:fldChar w:fldCharType="end"/>
      </w:r>
      <w:r>
        <w:t xml:space="preserve"> communication training, through</w:t>
      </w:r>
      <w:r>
        <w:fldChar w:fldCharType="begin"/>
      </w:r>
      <w:r>
        <w:instrText xml:space="preserve"> XE "through" </w:instrText>
      </w:r>
      <w:r>
        <w:fldChar w:fldCharType="end"/>
      </w:r>
      <w:r>
        <w:t xml:space="preserve"> structured opportunities for cross-functional interaction, and through</w:t>
      </w:r>
      <w:r>
        <w:fldChar w:fldCharType="begin"/>
      </w:r>
      <w:r>
        <w:instrText xml:space="preserve"> XE "through" </w:instrText>
      </w:r>
      <w:r>
        <w:fldChar w:fldCharType="end"/>
      </w:r>
      <w:r>
        <w:t xml:space="preserve"> recognition of effective communication as a core</w:t>
      </w:r>
      <w:r>
        <w:fldChar w:fldCharType="begin"/>
      </w:r>
      <w:r>
        <w:instrText xml:space="preserve"> XE "core" </w:instrText>
      </w:r>
      <w:r>
        <w:fldChar w:fldCharType="end"/>
      </w:r>
      <w:r>
        <w:t xml:space="preserve"> engineering</w:t>
      </w:r>
      <w:r>
        <w:fldChar w:fldCharType="begin"/>
      </w:r>
      <w:r>
        <w:instrText xml:space="preserve"> XE "engineering" </w:instrText>
      </w:r>
      <w:r>
        <w:fldChar w:fldCharType="end"/>
      </w:r>
      <w:r>
        <w:t xml:space="preserve"> competency.</w:t>
      </w:r>
    </w:p>
    <w:p w:rsidR="006D03F0" w:rsidRDefault="00065DB8" w14:paraId="6C6543B1" w14:textId="3BA8E525">
      <w:r>
        <w:t>Considering the human</w:t>
      </w:r>
      <w:r>
        <w:fldChar w:fldCharType="begin"/>
      </w:r>
      <w:r>
        <w:instrText xml:space="preserve"> XE "human" </w:instrText>
      </w:r>
      <w:r>
        <w:fldChar w:fldCharType="end"/>
      </w:r>
      <w:r>
        <w:t xml:space="preserve"> impact</w:t>
      </w:r>
      <w:r>
        <w:fldChar w:fldCharType="begin"/>
      </w:r>
      <w:r>
        <w:instrText xml:space="preserve"> XE "impact" </w:instrText>
      </w:r>
      <w:r>
        <w:fldChar w:fldCharType="end"/>
      </w:r>
      <w:r>
        <w:t xml:space="preserve"> of AI systems</w:t>
      </w:r>
      <w:r>
        <w:fldChar w:fldCharType="begin"/>
      </w:r>
      <w:r>
        <w:instrText xml:space="preserve"> XE "systems" </w:instrText>
      </w:r>
      <w:r>
        <w:fldChar w:fldCharType="end"/>
      </w:r>
      <w:r>
        <w:t xml:space="preserve"> ensures that technical</w:t>
      </w:r>
      <w:r>
        <w:fldChar w:fldCharType="begin"/>
      </w:r>
      <w:r>
        <w:instrText xml:space="preserve"> XE "technical" </w:instrText>
      </w:r>
      <w:r>
        <w:fldChar w:fldCharType="end"/>
      </w:r>
      <w:r>
        <w:t xml:space="preserve"> decisions reflect an understanding of how systems</w:t>
      </w:r>
      <w:r>
        <w:fldChar w:fldCharType="begin"/>
      </w:r>
      <w:r>
        <w:instrText xml:space="preserve"> XE "systems" </w:instrText>
      </w:r>
      <w:r>
        <w:fldChar w:fldCharType="end"/>
      </w:r>
      <w:r>
        <w:t xml:space="preserve"> will affect users, communities, and broader society. Engineers should develop approaches</w:t>
      </w:r>
      <w:r>
        <w:fldChar w:fldCharType="begin"/>
      </w:r>
      <w:r>
        <w:instrText xml:space="preserve"> XE "approaches" </w:instrText>
      </w:r>
      <w:r>
        <w:fldChar w:fldCharType="end"/>
      </w:r>
      <w:r>
        <w:t xml:space="preserve"> to requirements gathering, system design</w:t>
      </w:r>
      <w:r>
        <w:fldChar w:fldCharType="begin"/>
      </w:r>
      <w:r>
        <w:instrText xml:space="preserve"> XE "design" </w:instrText>
      </w:r>
      <w:r>
        <w:fldChar w:fldCharType="end"/>
      </w:r>
      <w:r>
        <w:t>, and evaluation</w:t>
      </w:r>
      <w:r>
        <w:fldChar w:fldCharType="begin"/>
      </w:r>
      <w:r>
        <w:instrText xml:space="preserve"> XE "evaluation" </w:instrText>
      </w:r>
      <w:r>
        <w:fldChar w:fldCharType="end"/>
      </w:r>
      <w:r>
        <w:t xml:space="preserve"> that explicitly incorporate human</w:t>
      </w:r>
      <w:r>
        <w:fldChar w:fldCharType="begin"/>
      </w:r>
      <w:r>
        <w:instrText xml:space="preserve"> XE "human" </w:instrText>
      </w:r>
      <w:r>
        <w:fldChar w:fldCharType="end"/>
      </w:r>
      <w:r>
        <w:t xml:space="preserve"> factors, user experiences, and social</w:t>
      </w:r>
      <w:r>
        <w:fldChar w:fldCharType="begin"/>
      </w:r>
      <w:r>
        <w:instrText xml:space="preserve"> XE "social" </w:instrText>
      </w:r>
      <w:r>
        <w:fldChar w:fldCharType="end"/>
      </w:r>
      <w:r>
        <w:t xml:space="preserve"> implications</w:t>
      </w:r>
      <w:r>
        <w:fldChar w:fldCharType="begin"/>
      </w:r>
      <w:r>
        <w:instrText xml:space="preserve"> XE "implications" </w:instrText>
      </w:r>
      <w:r>
        <w:fldChar w:fldCharType="end"/>
      </w:r>
      <w:r>
        <w:t>. They should seek diverse perspectives on potential impacts, recognizing that their own experiences and viewpoints may not represent those of all</w:t>
      </w:r>
      <w:r>
        <w:fldChar w:fldCharType="begin"/>
      </w:r>
      <w:r>
        <w:instrText xml:space="preserve"> XE "all" </w:instrText>
      </w:r>
      <w:r>
        <w:fldChar w:fldCharType="end"/>
      </w:r>
      <w:r>
        <w:t xml:space="preserve"> affected stakeholders. They should develop the ability to anticipate how technical</w:t>
      </w:r>
      <w:r>
        <w:fldChar w:fldCharType="begin"/>
      </w:r>
      <w:r>
        <w:instrText xml:space="preserve"> XE "technical" </w:instrText>
      </w:r>
      <w:r>
        <w:fldChar w:fldCharType="end"/>
      </w:r>
      <w:r>
        <w:t xml:space="preserve"> choices might manifest in human</w:t>
      </w:r>
      <w:r>
        <w:fldChar w:fldCharType="begin"/>
      </w:r>
      <w:r>
        <w:instrText xml:space="preserve"> XE "human" </w:instrText>
      </w:r>
      <w:r>
        <w:fldChar w:fldCharType="end"/>
      </w:r>
      <w:r>
        <w:t xml:space="preserve"> experiences, both intended and unintended. Organizations can support this consideration through</w:t>
      </w:r>
      <w:r>
        <w:fldChar w:fldCharType="begin"/>
      </w:r>
      <w:r>
        <w:instrText xml:space="preserve"> XE "through" </w:instrText>
      </w:r>
      <w:r>
        <w:fldChar w:fldCharType="end"/>
      </w:r>
      <w:r>
        <w:t xml:space="preserve"> user research resources, through</w:t>
      </w:r>
      <w:r>
        <w:fldChar w:fldCharType="begin"/>
      </w:r>
      <w:r>
        <w:instrText xml:space="preserve"> XE "through" </w:instrText>
      </w:r>
      <w:r>
        <w:fldChar w:fldCharType="end"/>
      </w:r>
      <w:r>
        <w:t xml:space="preserve"> impact</w:t>
      </w:r>
      <w:r>
        <w:fldChar w:fldCharType="begin"/>
      </w:r>
      <w:r>
        <w:instrText xml:space="preserve"> XE "impact" </w:instrText>
      </w:r>
      <w:r>
        <w:fldChar w:fldCharType="end"/>
      </w:r>
      <w:r>
        <w:t xml:space="preserve"> assessment</w:t>
      </w:r>
      <w:r>
        <w:fldChar w:fldCharType="begin"/>
      </w:r>
      <w:r>
        <w:instrText xml:space="preserve"> XE "assessment" </w:instrText>
      </w:r>
      <w:r>
        <w:fldChar w:fldCharType="end"/>
      </w:r>
      <w:r>
        <w:t xml:space="preserve"> frameworks, and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processes that incorporate diverse stakeholder perspectives at key</w:t>
      </w:r>
      <w:r>
        <w:fldChar w:fldCharType="begin"/>
      </w:r>
      <w:r>
        <w:instrText xml:space="preserve"> XE "key" </w:instrText>
      </w:r>
      <w:r>
        <w:fldChar w:fldCharType="end"/>
      </w:r>
      <w:r>
        <w:t xml:space="preserve"> decision</w:t>
      </w:r>
      <w:r>
        <w:fldChar w:fldCharType="begin"/>
      </w:r>
      <w:r>
        <w:instrText xml:space="preserve"> XE "decision" </w:instrText>
      </w:r>
      <w:r>
        <w:fldChar w:fldCharType="end"/>
      </w:r>
      <w:r>
        <w:t xml:space="preserve"> points.</w:t>
      </w:r>
    </w:p>
    <w:p w:rsidR="006D03F0" w:rsidRDefault="00065DB8" w14:paraId="03E2C7C7" w14:textId="7FF3202E">
      <w:r>
        <w:t>Designing for appropriate human</w:t>
      </w:r>
      <w:r>
        <w:fldChar w:fldCharType="begin"/>
      </w:r>
      <w:r>
        <w:instrText xml:space="preserve"> XE "human" </w:instrText>
      </w:r>
      <w:r>
        <w:fldChar w:fldCharType="end"/>
      </w:r>
      <w:r>
        <w:t>-AI collaboration enables engineers to create systems</w:t>
      </w:r>
      <w:r>
        <w:fldChar w:fldCharType="begin"/>
      </w:r>
      <w:r>
        <w:instrText xml:space="preserve"> XE "systems" </w:instrText>
      </w:r>
      <w:r>
        <w:fldChar w:fldCharType="end"/>
      </w:r>
      <w:r>
        <w:t xml:space="preserve"> that complement human</w:t>
      </w:r>
      <w:r>
        <w:fldChar w:fldCharType="begin"/>
      </w:r>
      <w:r>
        <w:instrText xml:space="preserve"> XE "human" </w:instrText>
      </w:r>
      <w:r>
        <w:fldChar w:fldCharType="end"/>
      </w:r>
      <w:r>
        <w:t xml:space="preserve"> capabilities rather than replacing or undermining them. Engineers should develop understanding of human</w:t>
      </w:r>
      <w:r>
        <w:fldChar w:fldCharType="begin"/>
      </w:r>
      <w:r>
        <w:instrText xml:space="preserve"> XE "human" </w:instrText>
      </w:r>
      <w:r>
        <w:fldChar w:fldCharType="end"/>
      </w:r>
      <w:r>
        <w:t xml:space="preserve"> cognitive strengths and limitations</w:t>
      </w:r>
      <w:r>
        <w:fldChar w:fldCharType="begin"/>
      </w:r>
      <w:r>
        <w:instrText xml:space="preserve"> XE "limitations" </w:instrText>
      </w:r>
      <w:r>
        <w:fldChar w:fldCharType="end"/>
      </w:r>
      <w:r>
        <w:t>, of effective interaction patterns between humans and AI systems</w:t>
      </w:r>
      <w:r>
        <w:fldChar w:fldCharType="begin"/>
      </w:r>
      <w:r>
        <w:instrText xml:space="preserve"> XE "systems" </w:instrText>
      </w:r>
      <w:r>
        <w:fldChar w:fldCharType="end"/>
      </w:r>
      <w:r>
        <w:t>, and of approaches</w:t>
      </w:r>
      <w:r>
        <w:fldChar w:fldCharType="begin"/>
      </w:r>
      <w:r>
        <w:instrText xml:space="preserve"> XE "approaches" </w:instrText>
      </w:r>
      <w:r>
        <w:fldChar w:fldCharType="end"/>
      </w:r>
      <w:r>
        <w:t xml:space="preserve"> to building</w:t>
      </w:r>
      <w:r>
        <w:fldChar w:fldCharType="begin"/>
      </w:r>
      <w:r>
        <w:instrText xml:space="preserve"> XE "building" </w:instrText>
      </w:r>
      <w:r>
        <w:fldChar w:fldCharType="end"/>
      </w:r>
      <w:r>
        <w:t xml:space="preserve"> appropriate trust and understanding. They should consider how systems</w:t>
      </w:r>
      <w:r>
        <w:fldChar w:fldCharType="begin"/>
      </w:r>
      <w:r>
        <w:instrText xml:space="preserve"> XE "systems" </w:instrText>
      </w:r>
      <w:r>
        <w:fldChar w:fldCharType="end"/>
      </w:r>
      <w:r>
        <w:t xml:space="preserve"> can provide appropriate transparency</w:t>
      </w:r>
      <w:r>
        <w:fldChar w:fldCharType="begin"/>
      </w:r>
      <w:r>
        <w:instrText xml:space="preserve"> XE "transparency" </w:instrText>
      </w:r>
      <w:r>
        <w:fldChar w:fldCharType="end"/>
      </w:r>
      <w:r>
        <w:t>, explanations, and controls that enable meaningful human</w:t>
      </w:r>
      <w:r>
        <w:fldChar w:fldCharType="begin"/>
      </w:r>
      <w:r>
        <w:instrText xml:space="preserve"> XE "human" </w:instrText>
      </w:r>
      <w:r>
        <w:fldChar w:fldCharType="end"/>
      </w:r>
      <w:r>
        <w:t xml:space="preserve"> oversight</w:t>
      </w:r>
      <w:r>
        <w:fldChar w:fldCharType="begin"/>
      </w:r>
      <w:r>
        <w:instrText xml:space="preserve"> XE "oversight" </w:instrText>
      </w:r>
      <w:r>
        <w:fldChar w:fldCharType="end"/>
      </w:r>
      <w:r>
        <w:t xml:space="preserve"> and intervention. They should design</w:t>
      </w:r>
      <w:r>
        <w:fldChar w:fldCharType="begin"/>
      </w:r>
      <w:r>
        <w:instrText xml:space="preserve"> XE "design" </w:instrText>
      </w:r>
      <w:r>
        <w:fldChar w:fldCharType="end"/>
      </w:r>
      <w:r>
        <w:t xml:space="preserve"> for graceful</w:t>
      </w:r>
      <w:r>
        <w:fldChar w:fldCharType="begin"/>
      </w:r>
      <w:r>
        <w:instrText xml:space="preserve"> XE "graceful" </w:instrText>
      </w:r>
      <w:r>
        <w:fldChar w:fldCharType="end"/>
      </w:r>
      <w:r>
        <w:t xml:space="preserve"> transitions between AI and human</w:t>
      </w:r>
      <w:r>
        <w:fldChar w:fldCharType="begin"/>
      </w:r>
      <w:r>
        <w:instrText xml:space="preserve"> XE "human" </w:instrText>
      </w:r>
      <w:r>
        <w:fldChar w:fldCharType="end"/>
      </w:r>
      <w:r>
        <w:t xml:space="preserve"> agency, recognizing that different contexts may require different balances of automation and human</w:t>
      </w:r>
      <w:r>
        <w:fldChar w:fldCharType="begin"/>
      </w:r>
      <w:r>
        <w:instrText xml:space="preserve"> XE "human" </w:instrText>
      </w:r>
      <w:r>
        <w:fldChar w:fldCharType="end"/>
      </w:r>
      <w:r>
        <w:t xml:space="preserve"> judgment. Organizations can support this design</w:t>
      </w:r>
      <w:r>
        <w:fldChar w:fldCharType="begin"/>
      </w:r>
      <w:r>
        <w:instrText xml:space="preserve"> XE "design" </w:instrText>
      </w:r>
      <w:r>
        <w:fldChar w:fldCharType="end"/>
      </w:r>
      <w:r>
        <w:t xml:space="preserve"> approach</w:t>
      </w:r>
      <w:r>
        <w:fldChar w:fldCharType="begin"/>
      </w:r>
      <w:r>
        <w:instrText xml:space="preserve"> XE "approach" </w:instrText>
      </w:r>
      <w:r>
        <w:fldChar w:fldCharType="end"/>
      </w:r>
      <w:r>
        <w:t xml:space="preserve"> through</w:t>
      </w:r>
      <w:r>
        <w:fldChar w:fldCharType="begin"/>
      </w:r>
      <w:r>
        <w:instrText xml:space="preserve"> XE "through" </w:instrText>
      </w:r>
      <w:r>
        <w:fldChar w:fldCharType="end"/>
      </w:r>
      <w:r>
        <w:t xml:space="preserve"> research on human</w:t>
      </w:r>
      <w:r>
        <w:fldChar w:fldCharType="begin"/>
      </w:r>
      <w:r>
        <w:instrText xml:space="preserve"> XE "human" </w:instrText>
      </w:r>
      <w:r>
        <w:fldChar w:fldCharType="end"/>
      </w:r>
      <w:r>
        <w:t>-AI interaction, through</w:t>
      </w:r>
      <w:r>
        <w:fldChar w:fldCharType="begin"/>
      </w:r>
      <w:r>
        <w:instrText xml:space="preserve"> XE "through" </w:instrText>
      </w:r>
      <w:r>
        <w:fldChar w:fldCharType="end"/>
      </w:r>
      <w:r>
        <w:t xml:space="preserve"> evaluation</w:t>
      </w:r>
      <w:r>
        <w:fldChar w:fldCharType="begin"/>
      </w:r>
      <w:r>
        <w:instrText xml:space="preserve"> XE "evaluation" </w:instrText>
      </w:r>
      <w:r>
        <w:fldChar w:fldCharType="end"/>
      </w:r>
      <w:r>
        <w:t xml:space="preserve"> frameworks that assess collaborative effectiveness, and through</w:t>
      </w:r>
      <w:r>
        <w:fldChar w:fldCharType="begin"/>
      </w:r>
      <w:r>
        <w:instrText xml:space="preserve"> XE "through" </w:instrText>
      </w:r>
      <w:r>
        <w:fldChar w:fldCharType="end"/>
      </w:r>
      <w:r>
        <w:t xml:space="preserve"> development</w:t>
      </w:r>
      <w:r>
        <w:fldChar w:fldCharType="begin"/>
      </w:r>
      <w:r>
        <w:instrText xml:space="preserve"> XE "development" </w:instrText>
      </w:r>
      <w:r>
        <w:fldChar w:fldCharType="end"/>
      </w:r>
      <w:r>
        <w:t xml:space="preserve"> processes that incorporate user feedback</w:t>
      </w:r>
      <w:r>
        <w:fldChar w:fldCharType="begin"/>
      </w:r>
      <w:r>
        <w:instrText xml:space="preserve"> XE "feedback" </w:instrText>
      </w:r>
      <w:r>
        <w:fldChar w:fldCharType="end"/>
      </w:r>
      <w:r>
        <w:t xml:space="preserve"> throughout the design</w:t>
      </w:r>
      <w:r>
        <w:fldChar w:fldCharType="begin"/>
      </w:r>
      <w:r>
        <w:instrText xml:space="preserve"> XE "design" </w:instrText>
      </w:r>
      <w:r>
        <w:fldChar w:fldCharType="end"/>
      </w:r>
      <w:r>
        <w:t xml:space="preserve"> cycle.</w:t>
      </w:r>
    </w:p>
    <w:p w:rsidR="006D03F0" w:rsidRDefault="00065DB8" w14:paraId="2E16D51E" w14:textId="77777777" w14:noSpellErr="1">
      <w:pPr>
        <w:pStyle w:val="Heading3"/>
      </w:pPr>
      <w:bookmarkStart w:name="_Toc107008494" w:id="604149654"/>
      <w:bookmarkStart w:name="_Toc504449011" w:id="264024708"/>
      <w:bookmarkStart w:name="_Toc2123385355" w:id="1017111916"/>
      <w:bookmarkStart w:name="_Toc1935579978" w:id="1730366298"/>
      <w:r w:rsidR="00065DB8">
        <w:rPr/>
        <w:t>Contribute to the Field</w:t>
      </w:r>
      <w:bookmarkEnd w:id="604149654"/>
      <w:bookmarkEnd w:id="264024708"/>
      <w:bookmarkEnd w:id="1017111916"/>
      <w:bookmarkEnd w:id="1730366298"/>
    </w:p>
    <w:p w:rsidR="006D03F0" w:rsidRDefault="00065DB8" w14:paraId="3CFA9FBD" w14:textId="554AFADF">
      <w:r>
        <w:t>The rapidly evolving nature of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creates both the need and the opportunity for engineers to contribute actively to the development</w:t>
      </w:r>
      <w:r>
        <w:fldChar w:fldCharType="begin"/>
      </w:r>
      <w:r>
        <w:instrText xml:space="preserve"> XE "development" </w:instrText>
      </w:r>
      <w:r>
        <w:fldChar w:fldCharType="end"/>
      </w:r>
      <w:r>
        <w:t xml:space="preserve"> of the field, sharing knowledge, creating resources, and supporting others in their learning journeys.</w:t>
      </w:r>
    </w:p>
    <w:p w:rsidR="006D03F0" w:rsidRDefault="00065DB8" w14:paraId="75CEE635" w14:textId="320B98D5">
      <w:r>
        <w:t>Sharing knowledge and experiences with the community enables collective learning that accelerates the development</w:t>
      </w:r>
      <w:r>
        <w:fldChar w:fldCharType="begin"/>
      </w:r>
      <w:r>
        <w:instrText xml:space="preserve"> XE "development" </w:instrText>
      </w:r>
      <w:r>
        <w:fldChar w:fldCharType="end"/>
      </w:r>
      <w:r>
        <w:t xml:space="preserve"> of effective practices. Engineers should document and share their approaches</w:t>
      </w:r>
      <w:r>
        <w:fldChar w:fldCharType="begin"/>
      </w:r>
      <w:r>
        <w:instrText xml:space="preserve"> XE "approaches" </w:instrText>
      </w:r>
      <w:r>
        <w:fldChar w:fldCharType="end"/>
      </w:r>
      <w:r>
        <w:t>, challenges</w:t>
      </w:r>
      <w:r>
        <w:fldChar w:fldCharType="begin"/>
      </w:r>
      <w:r>
        <w:instrText xml:space="preserve"> XE "challenges" </w:instrText>
      </w:r>
      <w:r>
        <w:fldChar w:fldCharType="end"/>
      </w:r>
      <w:r>
        <w:t>, solutions, and lessons learned through</w:t>
      </w:r>
      <w:r>
        <w:fldChar w:fldCharType="begin"/>
      </w:r>
      <w:r>
        <w:instrText xml:space="preserve"> XE "through" </w:instrText>
      </w:r>
      <w:r>
        <w:fldChar w:fldCharType="end"/>
      </w:r>
      <w:r>
        <w:t xml:space="preserve"> various</w:t>
      </w:r>
      <w:r>
        <w:fldChar w:fldCharType="begin"/>
      </w:r>
      <w:r>
        <w:instrText xml:space="preserve"> XE "various" </w:instrText>
      </w:r>
      <w:r>
        <w:fldChar w:fldCharType="end"/>
      </w:r>
      <w:r>
        <w:t xml:space="preserve"> channels including blog posts, conference presentations, technical</w:t>
      </w:r>
      <w:r>
        <w:fldChar w:fldCharType="begin"/>
      </w:r>
      <w:r>
        <w:instrText xml:space="preserve"> XE "technical" </w:instrText>
      </w:r>
      <w:r>
        <w:fldChar w:fldCharType="end"/>
      </w:r>
      <w:r>
        <w:t xml:space="preserve"> articles, and community discussions. They should approach</w:t>
      </w:r>
      <w:r>
        <w:fldChar w:fldCharType="begin"/>
      </w:r>
      <w:r>
        <w:instrText xml:space="preserve"> XE "approach" </w:instrText>
      </w:r>
      <w:r>
        <w:fldChar w:fldCharType="end"/>
      </w:r>
      <w:r>
        <w:t xml:space="preserve"> this sharing with appropriate humility, recognizing the contextual nature of their experiences while offering insights that may benefit others. They should balance transparency</w:t>
      </w:r>
      <w:r>
        <w:fldChar w:fldCharType="begin"/>
      </w:r>
      <w:r>
        <w:instrText xml:space="preserve"> XE "transparency" </w:instrText>
      </w:r>
      <w:r>
        <w:fldChar w:fldCharType="end"/>
      </w:r>
      <w:r>
        <w:t xml:space="preserve"> about challenges</w:t>
      </w:r>
      <w:r>
        <w:fldChar w:fldCharType="begin"/>
      </w:r>
      <w:r>
        <w:instrText xml:space="preserve"> XE "challenges" </w:instrText>
      </w:r>
      <w:r>
        <w:fldChar w:fldCharType="end"/>
      </w:r>
      <w:r>
        <w:t xml:space="preserve"> and failures with constructive guidance based on successes and solutions. Organizations can support this knowledge sharing through</w:t>
      </w:r>
      <w:r>
        <w:fldChar w:fldCharType="begin"/>
      </w:r>
      <w:r>
        <w:instrText xml:space="preserve"> XE "through" </w:instrText>
      </w:r>
      <w:r>
        <w:fldChar w:fldCharType="end"/>
      </w:r>
      <w:r>
        <w:t xml:space="preserve"> technical</w:t>
      </w:r>
      <w:r>
        <w:fldChar w:fldCharType="begin"/>
      </w:r>
      <w:r>
        <w:instrText xml:space="preserve"> XE "technical" </w:instrText>
      </w:r>
      <w:r>
        <w:fldChar w:fldCharType="end"/>
      </w:r>
      <w:r>
        <w:t xml:space="preserve"> writing resources, through</w:t>
      </w:r>
      <w:r>
        <w:fldChar w:fldCharType="begin"/>
      </w:r>
      <w:r>
        <w:instrText xml:space="preserve"> XE "through" </w:instrText>
      </w:r>
      <w:r>
        <w:fldChar w:fldCharType="end"/>
      </w:r>
      <w:r>
        <w:t xml:space="preserve"> recognition of external contributions, and through</w:t>
      </w:r>
      <w:r>
        <w:fldChar w:fldCharType="begin"/>
      </w:r>
      <w:r>
        <w:instrText xml:space="preserve"> XE "through" </w:instrText>
      </w:r>
      <w:r>
        <w:fldChar w:fldCharType="end"/>
      </w:r>
      <w:r>
        <w:t xml:space="preserve"> cultures that value</w:t>
      </w:r>
      <w:r>
        <w:fldChar w:fldCharType="begin"/>
      </w:r>
      <w:r>
        <w:instrText xml:space="preserve"> XE "value" </w:instrText>
      </w:r>
      <w:r>
        <w:fldChar w:fldCharType="end"/>
      </w:r>
      <w:r>
        <w:t xml:space="preserve"> openness and learning over competitive</w:t>
      </w:r>
      <w:r>
        <w:fldChar w:fldCharType="begin"/>
      </w:r>
      <w:r>
        <w:instrText xml:space="preserve"> XE "competitive" </w:instrText>
      </w:r>
      <w:r>
        <w:fldChar w:fldCharType="end"/>
      </w:r>
      <w:r>
        <w:t xml:space="preserve"> secrecy.</w:t>
      </w:r>
    </w:p>
    <w:p w:rsidR="006D03F0" w:rsidRDefault="00065DB8" w14:paraId="1D626336" w14:textId="60B9D1E3">
      <w:r>
        <w:t>Participating in open-source projects and standards development</w:t>
      </w:r>
      <w:r>
        <w:fldChar w:fldCharType="begin"/>
      </w:r>
      <w:r>
        <w:instrText xml:space="preserve"> XE "development" </w:instrText>
      </w:r>
      <w:r>
        <w:fldChar w:fldCharType="end"/>
      </w:r>
      <w:r>
        <w:t xml:space="preserve"> enables engineers to contribute to shared resources that benefit the broader community. Engineers should consider how their expertise and interests might align with open-source initiatives related to AI development</w:t>
      </w:r>
      <w:r>
        <w:fldChar w:fldCharType="begin"/>
      </w:r>
      <w:r>
        <w:instrText xml:space="preserve"> XE "development" </w:instrText>
      </w:r>
      <w:r>
        <w:fldChar w:fldCharType="end"/>
      </w:r>
      <w:r>
        <w:t xml:space="preserve"> tools, evaluation</w:t>
      </w:r>
      <w:r>
        <w:fldChar w:fldCharType="begin"/>
      </w:r>
      <w:r>
        <w:instrText xml:space="preserve"> XE "evaluation" </w:instrText>
      </w:r>
      <w:r>
        <w:fldChar w:fldCharType="end"/>
      </w:r>
      <w:r>
        <w:t xml:space="preserve"> frameworks, responsible</w:t>
      </w:r>
      <w:r>
        <w:fldChar w:fldCharType="begin"/>
      </w:r>
      <w:r>
        <w:instrText xml:space="preserve"> XE "responsible" </w:instrText>
      </w:r>
      <w:r>
        <w:fldChar w:fldCharType="end"/>
      </w:r>
      <w:r>
        <w:t xml:space="preserve"> AI practices, or domain</w:t>
      </w:r>
      <w:r>
        <w:fldChar w:fldCharType="begin"/>
      </w:r>
      <w:r>
        <w:instrText xml:space="preserve"> XE "domain" </w:instrText>
      </w:r>
      <w:r>
        <w:fldChar w:fldCharType="end"/>
      </w:r>
      <w:r>
        <w:t>-specific applications. They should approach</w:t>
      </w:r>
      <w:r>
        <w:fldChar w:fldCharType="begin"/>
      </w:r>
      <w:r>
        <w:instrText xml:space="preserve"> XE "approach" </w:instrText>
      </w:r>
      <w:r>
        <w:fldChar w:fldCharType="end"/>
      </w:r>
      <w:r>
        <w:t xml:space="preserve"> this participation with both technical</w:t>
      </w:r>
      <w:r>
        <w:fldChar w:fldCharType="begin"/>
      </w:r>
      <w:r>
        <w:instrText xml:space="preserve"> XE "technical" </w:instrText>
      </w:r>
      <w:r>
        <w:fldChar w:fldCharType="end"/>
      </w:r>
      <w:r>
        <w:t xml:space="preserve"> rigor and collaborative spirit, contributing high-quality work while engaging constructively with other community members. They should recognize the value</w:t>
      </w:r>
      <w:r>
        <w:fldChar w:fldCharType="begin"/>
      </w:r>
      <w:r>
        <w:instrText xml:space="preserve"> XE "value" </w:instrText>
      </w:r>
      <w:r>
        <w:fldChar w:fldCharType="end"/>
      </w:r>
      <w:r>
        <w:t xml:space="preserve"> of these contributions not only to the community but also to their own professional development</w:t>
      </w:r>
      <w:r>
        <w:fldChar w:fldCharType="begin"/>
      </w:r>
      <w:r>
        <w:instrText xml:space="preserve"> XE "development" </w:instrText>
      </w:r>
      <w:r>
        <w:fldChar w:fldCharType="end"/>
      </w:r>
      <w:r>
        <w:t xml:space="preserve"> and organizational</w:t>
      </w:r>
      <w:r>
        <w:fldChar w:fldCharType="begin"/>
      </w:r>
      <w:r>
        <w:instrText xml:space="preserve"> XE "organizational" </w:instrText>
      </w:r>
      <w:r>
        <w:fldChar w:fldCharType="end"/>
      </w:r>
      <w:r>
        <w:t xml:space="preserve"> capabilities. Organizations can support this participation through</w:t>
      </w:r>
      <w:r>
        <w:fldChar w:fldCharType="begin"/>
      </w:r>
      <w:r>
        <w:instrText xml:space="preserve"> XE "through" </w:instrText>
      </w:r>
      <w:r>
        <w:fldChar w:fldCharType="end"/>
      </w:r>
      <w:r>
        <w:t xml:space="preserve"> policies that enable appropriate open-source contribution, through</w:t>
      </w:r>
      <w:r>
        <w:fldChar w:fldCharType="begin"/>
      </w:r>
      <w:r>
        <w:instrText xml:space="preserve"> XE "through" </w:instrText>
      </w:r>
      <w:r>
        <w:fldChar w:fldCharType="end"/>
      </w:r>
      <w:r>
        <w:t xml:space="preserve"> recognition of external engagement, and through</w:t>
      </w:r>
      <w:r>
        <w:fldChar w:fldCharType="begin"/>
      </w:r>
      <w:r>
        <w:instrText xml:space="preserve"> XE "through" </w:instrText>
      </w:r>
      <w:r>
        <w:fldChar w:fldCharType="end"/>
      </w:r>
      <w:r>
        <w:t xml:space="preserve"> strategic</w:t>
      </w:r>
      <w:r>
        <w:fldChar w:fldCharType="begin"/>
      </w:r>
      <w:r>
        <w:instrText xml:space="preserve"> XE "strategic" </w:instrText>
      </w:r>
      <w:r>
        <w:fldChar w:fldCharType="end"/>
      </w:r>
      <w:r>
        <w:t xml:space="preserve"> alignment of internal and external work where appropriate.</w:t>
      </w:r>
    </w:p>
    <w:p w:rsidR="006D03F0" w:rsidRDefault="00065DB8" w14:paraId="6284CE14" w14:textId="2A0BAA8C">
      <w:r>
        <w:t>Mentoring others in AI-First</w:t>
      </w:r>
      <w:r>
        <w:fldChar w:fldCharType="begin"/>
      </w:r>
      <w:r>
        <w:instrText xml:space="preserve"> XE "first" </w:instrText>
      </w:r>
      <w:r>
        <w:fldChar w:fldCharType="end"/>
      </w:r>
      <w:r>
        <w:t xml:space="preserve"> approaches</w:t>
      </w:r>
      <w:r>
        <w:fldChar w:fldCharType="begin"/>
      </w:r>
      <w:r>
        <w:instrText xml:space="preserve"> XE "approaches" </w:instrText>
      </w:r>
      <w:r>
        <w:fldChar w:fldCharType="end"/>
      </w:r>
      <w:r>
        <w:t xml:space="preserve"> enables the propagation of knowledge, skills</w:t>
      </w:r>
      <w:r>
        <w:fldChar w:fldCharType="begin"/>
      </w:r>
      <w:r>
        <w:instrText xml:space="preserve"> XE "skills" </w:instrText>
      </w:r>
      <w:r>
        <w:fldChar w:fldCharType="end"/>
      </w:r>
      <w:r>
        <w:t>, and values throughout the engineering</w:t>
      </w:r>
      <w:r>
        <w:fldChar w:fldCharType="begin"/>
      </w:r>
      <w:r>
        <w:instrText xml:space="preserve"> XE "engineering" </w:instrText>
      </w:r>
      <w:r>
        <w:fldChar w:fldCharType="end"/>
      </w:r>
      <w:r>
        <w:t xml:space="preserve"> community. Engineers should share their expertise with colleagues, students, and early-career practitioners through</w:t>
      </w:r>
      <w:r>
        <w:fldChar w:fldCharType="begin"/>
      </w:r>
      <w:r>
        <w:instrText xml:space="preserve"> XE "through" </w:instrText>
      </w:r>
      <w:r>
        <w:fldChar w:fldCharType="end"/>
      </w:r>
      <w:r>
        <w:t xml:space="preserve"> formal mentorship programs, informal guidance, educational initiatives, and community events. They should approach</w:t>
      </w:r>
      <w:r>
        <w:fldChar w:fldCharType="begin"/>
      </w:r>
      <w:r>
        <w:instrText xml:space="preserve"> XE "approach" </w:instrText>
      </w:r>
      <w:r>
        <w:fldChar w:fldCharType="end"/>
      </w:r>
      <w:r>
        <w:t xml:space="preserve"> this mentorship with generosity and humility, recognizing that teaching benefits both mentor and mentee while acknowledging the limits of their own knowledge. They should focus not only on technical</w:t>
      </w:r>
      <w:r>
        <w:fldChar w:fldCharType="begin"/>
      </w:r>
      <w:r>
        <w:instrText xml:space="preserve"> XE "technical" </w:instrText>
      </w:r>
      <w:r>
        <w:fldChar w:fldCharType="end"/>
      </w:r>
      <w:r>
        <w:t xml:space="preserve"> skills</w:t>
      </w:r>
      <w:r>
        <w:fldChar w:fldCharType="begin"/>
      </w:r>
      <w:r>
        <w:instrText xml:space="preserve"> XE "skills" </w:instrText>
      </w:r>
      <w:r>
        <w:fldChar w:fldCharType="end"/>
      </w:r>
      <w:r>
        <w:t xml:space="preserve"> but also on broader aspects of effective practice including ethical</w:t>
      </w:r>
      <w:r>
        <w:fldChar w:fldCharType="begin"/>
      </w:r>
      <w:r>
        <w:instrText xml:space="preserve"> XE "ethical" </w:instrText>
      </w:r>
      <w:r>
        <w:fldChar w:fldCharType="end"/>
      </w:r>
      <w:r>
        <w:t xml:space="preserve"> reasoning, cross-disciplinary collaboration, and continuous</w:t>
      </w:r>
      <w:r>
        <w:fldChar w:fldCharType="begin"/>
      </w:r>
      <w:r>
        <w:instrText xml:space="preserve"> XE "continuous" </w:instrText>
      </w:r>
      <w:r>
        <w:fldChar w:fldCharType="end"/>
      </w:r>
      <w:r>
        <w:t xml:space="preserve"> learning. Organizations can support this mentorship through</w:t>
      </w:r>
      <w:r>
        <w:fldChar w:fldCharType="begin"/>
      </w:r>
      <w:r>
        <w:instrText xml:space="preserve"> XE "through" </w:instrText>
      </w:r>
      <w:r>
        <w:fldChar w:fldCharType="end"/>
      </w:r>
      <w:r>
        <w:t xml:space="preserve"> formal programs, through</w:t>
      </w:r>
      <w:r>
        <w:fldChar w:fldCharType="begin"/>
      </w:r>
      <w:r>
        <w:instrText xml:space="preserve"> XE "through" </w:instrText>
      </w:r>
      <w:r>
        <w:fldChar w:fldCharType="end"/>
      </w:r>
      <w:r>
        <w:t xml:space="preserve"> recognition of mentoring contributions, and through</w:t>
      </w:r>
      <w:r>
        <w:fldChar w:fldCharType="begin"/>
      </w:r>
      <w:r>
        <w:instrText xml:space="preserve"> XE "through" </w:instrText>
      </w:r>
      <w:r>
        <w:fldChar w:fldCharType="end"/>
      </w:r>
      <w:r>
        <w:t xml:space="preserve"> cultures that value</w:t>
      </w:r>
      <w:r>
        <w:fldChar w:fldCharType="begin"/>
      </w:r>
      <w:r>
        <w:instrText xml:space="preserve"> XE "value" </w:instrText>
      </w:r>
      <w:r>
        <w:fldChar w:fldCharType="end"/>
      </w:r>
      <w:r>
        <w:t xml:space="preserve"> knowledge sharing and collective development</w:t>
      </w:r>
      <w:r>
        <w:fldChar w:fldCharType="begin"/>
      </w:r>
      <w:r>
        <w:instrText xml:space="preserve"> XE "development" </w:instrText>
      </w:r>
      <w:r>
        <w:fldChar w:fldCharType="end"/>
      </w:r>
      <w:r>
        <w:t>.</w:t>
      </w:r>
    </w:p>
    <w:p w:rsidR="006D03F0" w:rsidRDefault="00065DB8" w14:paraId="1BE2CFB3" w14:textId="77777777" w14:noSpellErr="1">
      <w:pPr>
        <w:pStyle w:val="Heading3"/>
      </w:pPr>
      <w:bookmarkStart w:name="_Toc1044552206" w:id="2017691332"/>
      <w:bookmarkStart w:name="_Toc1916012487" w:id="462445772"/>
      <w:bookmarkStart w:name="_Toc1937221219" w:id="711938763"/>
      <w:bookmarkStart w:name="_Toc1842101795" w:id="867180318"/>
      <w:r w:rsidR="00065DB8">
        <w:rPr/>
        <w:t>Maintain a Learning Mindset</w:t>
      </w:r>
      <w:bookmarkEnd w:id="2017691332"/>
      <w:bookmarkEnd w:id="462445772"/>
      <w:bookmarkEnd w:id="711938763"/>
      <w:bookmarkEnd w:id="867180318"/>
    </w:p>
    <w:p w:rsidR="006D03F0" w:rsidRDefault="00065DB8" w14:paraId="6746D839" w14:textId="1AE42941">
      <w:r>
        <w:t>The unprecedented pace of advancement in AI capabilities necessitates a commitment to continuous</w:t>
      </w:r>
      <w:r>
        <w:fldChar w:fldCharType="begin"/>
      </w:r>
      <w:r>
        <w:instrText xml:space="preserve"> XE "continuous" </w:instrText>
      </w:r>
      <w:r>
        <w:fldChar w:fldCharType="end"/>
      </w:r>
      <w:r>
        <w:t xml:space="preserve"> learning and adaptation. Engineers must develop approaches</w:t>
      </w:r>
      <w:r>
        <w:fldChar w:fldCharType="begin"/>
      </w:r>
      <w:r>
        <w:instrText xml:space="preserve"> XE "approaches" </w:instrText>
      </w:r>
      <w:r>
        <w:fldChar w:fldCharType="end"/>
      </w:r>
      <w:r>
        <w:t xml:space="preserve"> to professional development</w:t>
      </w:r>
      <w:r>
        <w:fldChar w:fldCharType="begin"/>
      </w:r>
      <w:r>
        <w:instrText xml:space="preserve"> XE "development" </w:instrText>
      </w:r>
      <w:r>
        <w:fldChar w:fldCharType="end"/>
      </w:r>
      <w:r>
        <w:t xml:space="preserve"> that enable them to remain effective in this rapidly evolving landscape.</w:t>
      </w:r>
    </w:p>
    <w:p w:rsidR="006D03F0" w:rsidRDefault="00065DB8" w14:paraId="23E1E683" w14:textId="37E285FC">
      <w:r>
        <w:t>Committing to continuous</w:t>
      </w:r>
      <w:r>
        <w:fldChar w:fldCharType="begin"/>
      </w:r>
      <w:r>
        <w:instrText xml:space="preserve"> XE "continuous" </w:instrText>
      </w:r>
      <w:r>
        <w:fldChar w:fldCharType="end"/>
      </w:r>
      <w:r>
        <w:t xml:space="preserve"> learning and adaptation represents a fundamental orientation toward professional practice in the AI-First</w:t>
      </w:r>
      <w:r>
        <w:fldChar w:fldCharType="begin"/>
      </w:r>
      <w:r>
        <w:instrText xml:space="preserve"> XE "first" </w:instrText>
      </w:r>
      <w:r>
        <w:fldChar w:fldCharType="end"/>
      </w:r>
      <w:r>
        <w:t xml:space="preserve"> paradigm</w:t>
      </w:r>
      <w:r>
        <w:fldChar w:fldCharType="begin"/>
      </w:r>
      <w:r>
        <w:instrText xml:space="preserve"> XE "paradigm" </w:instrText>
      </w:r>
      <w:r>
        <w:fldChar w:fldCharType="end"/>
      </w:r>
      <w:r>
        <w:t>. Engineers should approach</w:t>
      </w:r>
      <w:r>
        <w:fldChar w:fldCharType="begin"/>
      </w:r>
      <w:r>
        <w:instrText xml:space="preserve"> XE "approach" </w:instrText>
      </w:r>
      <w:r>
        <w:fldChar w:fldCharType="end"/>
      </w:r>
      <w:r>
        <w:t xml:space="preserve"> their careers as ongoing learning journeys rather than destinations reached through</w:t>
      </w:r>
      <w:r>
        <w:fldChar w:fldCharType="begin"/>
      </w:r>
      <w:r>
        <w:instrText xml:space="preserve"> XE "through" </w:instrText>
      </w:r>
      <w:r>
        <w:fldChar w:fldCharType="end"/>
      </w:r>
      <w:r>
        <w:t xml:space="preserve"> fixed knowledge acquisition. They should develop habits of regular exploration, experimentation, and reflection that enable continuous</w:t>
      </w:r>
      <w:r>
        <w:fldChar w:fldCharType="begin"/>
      </w:r>
      <w:r>
        <w:instrText xml:space="preserve"> XE "continuous" </w:instrText>
      </w:r>
      <w:r>
        <w:fldChar w:fldCharType="end"/>
      </w:r>
      <w:r>
        <w:t xml:space="preserve"> growth and adaptation. They should balance depth in core</w:t>
      </w:r>
      <w:r>
        <w:fldChar w:fldCharType="begin"/>
      </w:r>
      <w:r>
        <w:instrText xml:space="preserve"> XE "core" </w:instrText>
      </w:r>
      <w:r>
        <w:fldChar w:fldCharType="end"/>
      </w:r>
      <w:r>
        <w:t xml:space="preserve"> areas with breadth across adjacent domains, recognizing that effective AI-First</w:t>
      </w:r>
      <w:r>
        <w:fldChar w:fldCharType="begin"/>
      </w:r>
      <w:r>
        <w:instrText xml:space="preserve"> XE "first" </w:instrText>
      </w:r>
      <w:r>
        <w:fldChar w:fldCharType="end"/>
      </w:r>
      <w:r>
        <w:t xml:space="preserve"> engineering</w:t>
      </w:r>
      <w:r>
        <w:fldChar w:fldCharType="begin"/>
      </w:r>
      <w:r>
        <w:instrText xml:space="preserve"> XE "engineering" </w:instrText>
      </w:r>
      <w:r>
        <w:fldChar w:fldCharType="end"/>
      </w:r>
      <w:r>
        <w:t xml:space="preserve"> requires both specialized expertise and integrative understanding. Organizations can support this commitment through</w:t>
      </w:r>
      <w:r>
        <w:fldChar w:fldCharType="begin"/>
      </w:r>
      <w:r>
        <w:instrText xml:space="preserve"> XE "through" </w:instrText>
      </w:r>
      <w:r>
        <w:fldChar w:fldCharType="end"/>
      </w:r>
      <w:r>
        <w:t xml:space="preserve"> learning resources, development</w:t>
      </w:r>
      <w:r>
        <w:fldChar w:fldCharType="begin"/>
      </w:r>
      <w:r>
        <w:instrText xml:space="preserve"> XE "development" </w:instrText>
      </w:r>
      <w:r>
        <w:fldChar w:fldCharType="end"/>
      </w:r>
      <w:r>
        <w:t xml:space="preserve"> time, recognition of growth, and cultures that value</w:t>
      </w:r>
      <w:r>
        <w:fldChar w:fldCharType="begin"/>
      </w:r>
      <w:r>
        <w:instrText xml:space="preserve"> XE "value" </w:instrText>
      </w:r>
      <w:r>
        <w:fldChar w:fldCharType="end"/>
      </w:r>
      <w:r>
        <w:t xml:space="preserve"> continuous</w:t>
      </w:r>
      <w:r>
        <w:fldChar w:fldCharType="begin"/>
      </w:r>
      <w:r>
        <w:instrText xml:space="preserve"> XE "continuous" </w:instrText>
      </w:r>
      <w:r>
        <w:fldChar w:fldCharType="end"/>
      </w:r>
      <w:r>
        <w:t xml:space="preserve"> learning as an essential aspect of engineering</w:t>
      </w:r>
      <w:r>
        <w:fldChar w:fldCharType="begin"/>
      </w:r>
      <w:r>
        <w:instrText xml:space="preserve"> XE "engineering" </w:instrText>
      </w:r>
      <w:r>
        <w:fldChar w:fldCharType="end"/>
      </w:r>
      <w:r>
        <w:t xml:space="preserve"> excellence.</w:t>
      </w:r>
    </w:p>
    <w:p w:rsidR="006D03F0" w:rsidRDefault="00065DB8" w14:paraId="2C550755" w14:textId="7C72AFC9">
      <w:r>
        <w:t>Staying current with rapidly evolving research and practice enables engineers to incorporate emerging capabilities and approaches</w:t>
      </w:r>
      <w:r>
        <w:fldChar w:fldCharType="begin"/>
      </w:r>
      <w:r>
        <w:instrText xml:space="preserve"> XE "approaches" </w:instrText>
      </w:r>
      <w:r>
        <w:fldChar w:fldCharType="end"/>
      </w:r>
      <w:r>
        <w:t xml:space="preserve"> into their work. Engineers should establish systematic approaches</w:t>
      </w:r>
      <w:r>
        <w:fldChar w:fldCharType="begin"/>
      </w:r>
      <w:r>
        <w:instrText xml:space="preserve"> XE "approaches" </w:instrText>
      </w:r>
      <w:r>
        <w:fldChar w:fldCharType="end"/>
      </w:r>
      <w:r>
        <w:t xml:space="preserve"> to monitoring developments in relevant fields, to </w:t>
      </w:r>
      <w:proofErr w:type="gramStart"/>
      <w:r>
        <w:t>evaluating</w:t>
      </w:r>
      <w:proofErr w:type="gramEnd"/>
      <w:r>
        <w:t xml:space="preserve"> the significance of new</w:t>
      </w:r>
      <w:r>
        <w:fldChar w:fldCharType="begin"/>
      </w:r>
      <w:r>
        <w:instrText xml:space="preserve"> XE "new" </w:instrText>
      </w:r>
      <w:r>
        <w:fldChar w:fldCharType="end"/>
      </w:r>
      <w:r>
        <w:t xml:space="preserve"> research and techniques, and to incorporating valuable innovations into their practice. These approaches</w:t>
      </w:r>
      <w:r>
        <w:fldChar w:fldCharType="begin"/>
      </w:r>
      <w:r>
        <w:instrText xml:space="preserve"> XE "approaches" </w:instrText>
      </w:r>
      <w:r>
        <w:fldChar w:fldCharType="end"/>
      </w:r>
      <w:r>
        <w:t xml:space="preserve"> should include both formal mechanisms</w:t>
      </w:r>
      <w:r>
        <w:fldChar w:fldCharType="begin"/>
      </w:r>
      <w:r>
        <w:instrText xml:space="preserve"> XE "mechanisms" </w:instrText>
      </w:r>
      <w:r>
        <w:fldChar w:fldCharType="end"/>
      </w:r>
      <w:r>
        <w:t xml:space="preserve"> such as research paper reviews and conference attendance and informal channels such as community discussions and practitioner blogs. They should balance breadth of awareness with depth of understanding in areas most relevant to their work. Organizations can support this currency through</w:t>
      </w:r>
      <w:r>
        <w:fldChar w:fldCharType="begin"/>
      </w:r>
      <w:r>
        <w:instrText xml:space="preserve"> XE "through" </w:instrText>
      </w:r>
      <w:r>
        <w:fldChar w:fldCharType="end"/>
      </w:r>
      <w:r>
        <w:t xml:space="preserve"> access to research resources, through</w:t>
      </w:r>
      <w:r>
        <w:fldChar w:fldCharType="begin"/>
      </w:r>
      <w:r>
        <w:instrText xml:space="preserve"> XE "through" </w:instrText>
      </w:r>
      <w:r>
        <w:fldChar w:fldCharType="end"/>
      </w:r>
      <w:r>
        <w:t xml:space="preserve"> technical</w:t>
      </w:r>
      <w:r>
        <w:fldChar w:fldCharType="begin"/>
      </w:r>
      <w:r>
        <w:instrText xml:space="preserve"> XE "technical" </w:instrText>
      </w:r>
      <w:r>
        <w:fldChar w:fldCharType="end"/>
      </w:r>
      <w:r>
        <w:t xml:space="preserve"> discussion forums, and through</w:t>
      </w:r>
      <w:r>
        <w:fldChar w:fldCharType="begin"/>
      </w:r>
      <w:r>
        <w:instrText xml:space="preserve"> XE "through" </w:instrText>
      </w:r>
      <w:r>
        <w:fldChar w:fldCharType="end"/>
      </w:r>
      <w:r>
        <w:t xml:space="preserve"> processes for evaluating and adopting emerging approaches</w:t>
      </w:r>
      <w:r>
        <w:fldChar w:fldCharType="begin"/>
      </w:r>
      <w:r>
        <w:instrText xml:space="preserve"> XE "approaches" </w:instrText>
      </w:r>
      <w:r>
        <w:fldChar w:fldCharType="end"/>
      </w:r>
      <w:r>
        <w:t>.</w:t>
      </w:r>
    </w:p>
    <w:p w:rsidR="006D03F0" w:rsidRDefault="00065DB8" w14:paraId="55071641" w14:textId="61A3FC2D">
      <w:r>
        <w:t>Approaching challenges</w:t>
      </w:r>
      <w:r>
        <w:fldChar w:fldCharType="begin"/>
      </w:r>
      <w:r>
        <w:instrText xml:space="preserve"> XE "challenges" </w:instrText>
      </w:r>
      <w:r>
        <w:fldChar w:fldCharType="end"/>
      </w:r>
      <w:r>
        <w:t xml:space="preserve"> with curiosity and openness enables engineers to discover novel solutions and to learn from diverse perspectives. Engineers should cultivate intellectual curiosity that drives exploration beyond familiar territories, openness to approaches</w:t>
      </w:r>
      <w:r>
        <w:fldChar w:fldCharType="begin"/>
      </w:r>
      <w:r>
        <w:instrText xml:space="preserve"> XE "approaches" </w:instrText>
      </w:r>
      <w:r>
        <w:fldChar w:fldCharType="end"/>
      </w:r>
      <w:r>
        <w:t xml:space="preserve"> that differ from established practices, and willingness to learn from both successes and failures. They should approach</w:t>
      </w:r>
      <w:r>
        <w:fldChar w:fldCharType="begin"/>
      </w:r>
      <w:r>
        <w:instrText xml:space="preserve"> XE "approach" </w:instrText>
      </w:r>
      <w:r>
        <w:fldChar w:fldCharType="end"/>
      </w:r>
      <w:r>
        <w:t xml:space="preserve"> technical</w:t>
      </w:r>
      <w:r>
        <w:fldChar w:fldCharType="begin"/>
      </w:r>
      <w:r>
        <w:instrText xml:space="preserve"> XE "technical" </w:instrText>
      </w:r>
      <w:r>
        <w:fldChar w:fldCharType="end"/>
      </w:r>
      <w:r>
        <w:t xml:space="preserve"> challenges</w:t>
      </w:r>
      <w:r>
        <w:fldChar w:fldCharType="begin"/>
      </w:r>
      <w:r>
        <w:instrText xml:space="preserve"> XE "challenges" </w:instrText>
      </w:r>
      <w:r>
        <w:fldChar w:fldCharType="end"/>
      </w:r>
      <w:r>
        <w:t xml:space="preserve"> as opportunities for discovery rather than merely problems to be solved, bringing creativity and experimentation to their engineering</w:t>
      </w:r>
      <w:r>
        <w:fldChar w:fldCharType="begin"/>
      </w:r>
      <w:r>
        <w:instrText xml:space="preserve"> XE "engineering" </w:instrText>
      </w:r>
      <w:r>
        <w:fldChar w:fldCharType="end"/>
      </w:r>
      <w:r>
        <w:t xml:space="preserve"> practice. They should remain open to insights from diverse sources, recognizing that valuable ideas may emerge from unexpected directions. Organizations can support this approach</w:t>
      </w:r>
      <w:r>
        <w:fldChar w:fldCharType="begin"/>
      </w:r>
      <w:r>
        <w:instrText xml:space="preserve"> XE "approach" </w:instrText>
      </w:r>
      <w:r>
        <w:fldChar w:fldCharType="end"/>
      </w:r>
      <w:r>
        <w:t xml:space="preserve"> through</w:t>
      </w:r>
      <w:r>
        <w:fldChar w:fldCharType="begin"/>
      </w:r>
      <w:r>
        <w:instrText xml:space="preserve"> XE "through" </w:instrText>
      </w:r>
      <w:r>
        <w:fldChar w:fldCharType="end"/>
      </w:r>
      <w:r>
        <w:t xml:space="preserve"> innovation spaces, through</w:t>
      </w:r>
      <w:r>
        <w:fldChar w:fldCharType="begin"/>
      </w:r>
      <w:r>
        <w:instrText xml:space="preserve"> XE "through" </w:instrText>
      </w:r>
      <w:r>
        <w:fldChar w:fldCharType="end"/>
      </w:r>
      <w:r>
        <w:t xml:space="preserve"> recognition of creative problem</w:t>
      </w:r>
      <w:r>
        <w:fldChar w:fldCharType="begin"/>
      </w:r>
      <w:r>
        <w:instrText xml:space="preserve"> XE "problem" </w:instrText>
      </w:r>
      <w:r>
        <w:fldChar w:fldCharType="end"/>
      </w:r>
      <w:r>
        <w:t>-solving, and through</w:t>
      </w:r>
      <w:r>
        <w:fldChar w:fldCharType="begin"/>
      </w:r>
      <w:r>
        <w:instrText xml:space="preserve"> XE "through" </w:instrText>
      </w:r>
      <w:r>
        <w:fldChar w:fldCharType="end"/>
      </w:r>
      <w:r>
        <w:t xml:space="preserve"> cultures that value</w:t>
      </w:r>
      <w:r>
        <w:fldChar w:fldCharType="begin"/>
      </w:r>
      <w:r>
        <w:instrText xml:space="preserve"> XE "value" </w:instrText>
      </w:r>
      <w:r>
        <w:fldChar w:fldCharType="end"/>
      </w:r>
      <w:r>
        <w:t xml:space="preserve"> exploration alongside execution.</w:t>
      </w:r>
    </w:p>
    <w:p w:rsidR="00065DB8" w:rsidRDefault="00065DB8" w14:paraId="0BED954E" w14:textId="44E13284">
      <w:r>
        <w:t>The future of engineering</w:t>
      </w:r>
      <w:r>
        <w:fldChar w:fldCharType="begin"/>
      </w:r>
      <w:r>
        <w:instrText xml:space="preserve"> XE "engineering" </w:instrText>
      </w:r>
      <w:r>
        <w:fldChar w:fldCharType="end"/>
      </w:r>
      <w:r>
        <w:t xml:space="preserve"> will be increasingly shaped by AI capabilities. By embracing AI-First</w:t>
      </w:r>
      <w:r>
        <w:fldChar w:fldCharType="begin"/>
      </w:r>
      <w:r>
        <w:instrText xml:space="preserve"> XE "first" </w:instrText>
      </w:r>
      <w:r>
        <w:fldChar w:fldCharType="end"/>
      </w:r>
      <w:r>
        <w:t xml:space="preserve"> principles</w:t>
      </w:r>
      <w:r>
        <w:fldChar w:fldCharType="begin"/>
      </w:r>
      <w:r>
        <w:instrText xml:space="preserve"> XE "principles" </w:instrText>
      </w:r>
      <w:r>
        <w:fldChar w:fldCharType="end"/>
      </w:r>
      <w:r>
        <w:t xml:space="preserve"> and practices, engineers can help ensure that these powerful technologies are developed and applied in ways that create genuine value</w:t>
      </w:r>
      <w:r>
        <w:fldChar w:fldCharType="begin"/>
      </w:r>
      <w:r>
        <w:instrText xml:space="preserve"> XE "value" </w:instrText>
      </w:r>
      <w:r>
        <w:fldChar w:fldCharType="end"/>
      </w:r>
      <w:r>
        <w:t xml:space="preserve"> and benefit for humanity. This thesis</w:t>
      </w:r>
      <w:r>
        <w:fldChar w:fldCharType="begin"/>
      </w:r>
      <w:r>
        <w:instrText xml:space="preserve"> XE "thesis" </w:instrText>
      </w:r>
      <w:r>
        <w:fldChar w:fldCharType="end"/>
      </w:r>
      <w:r>
        <w:t xml:space="preserve"> has explored the multifaceted nature of this transition, offering insights and recommendations that can guide both individual engineers and organizations through</w:t>
      </w:r>
      <w:r>
        <w:fldChar w:fldCharType="begin"/>
      </w:r>
      <w:r>
        <w:instrText xml:space="preserve"> XE "through" </w:instrText>
      </w:r>
      <w:r>
        <w:fldChar w:fldCharType="end"/>
      </w:r>
      <w:r>
        <w:t xml:space="preserve"> this transformative journey. The path forward involves both challenges</w:t>
      </w:r>
      <w:r>
        <w:fldChar w:fldCharType="begin"/>
      </w:r>
      <w:r>
        <w:instrText xml:space="preserve"> XE "challenges" </w:instrText>
      </w:r>
      <w:r>
        <w:fldChar w:fldCharType="end"/>
      </w:r>
      <w:r>
        <w:t xml:space="preserve"> and opportunities, requiring new</w:t>
      </w:r>
      <w:r>
        <w:fldChar w:fldCharType="begin"/>
      </w:r>
      <w:r>
        <w:instrText xml:space="preserve"> XE "new" </w:instrText>
      </w:r>
      <w:r>
        <w:fldChar w:fldCharType="end"/>
      </w:r>
      <w:r>
        <w:t xml:space="preserve"> skills</w:t>
      </w:r>
      <w:r>
        <w:fldChar w:fldCharType="begin"/>
      </w:r>
      <w:r>
        <w:instrText xml:space="preserve"> XE "skills" </w:instrText>
      </w:r>
      <w:r>
        <w:fldChar w:fldCharType="end"/>
      </w:r>
      <w:r>
        <w:t>, mindsets, and approaches</w:t>
      </w:r>
      <w:r>
        <w:fldChar w:fldCharType="begin"/>
      </w:r>
      <w:r>
        <w:instrText xml:space="preserve"> XE "approaches" </w:instrText>
      </w:r>
      <w:r>
        <w:fldChar w:fldCharType="end"/>
      </w:r>
      <w:r>
        <w:t xml:space="preserve"> while building</w:t>
      </w:r>
      <w:r>
        <w:fldChar w:fldCharType="begin"/>
      </w:r>
      <w:r>
        <w:instrText xml:space="preserve"> XE "building" </w:instrText>
      </w:r>
      <w:r>
        <w:fldChar w:fldCharType="end"/>
      </w:r>
      <w:r>
        <w:t xml:space="preserve"> upon the enduring foundations of engineering</w:t>
      </w:r>
      <w:r>
        <w:fldChar w:fldCharType="begin"/>
      </w:r>
      <w:r>
        <w:instrText xml:space="preserve"> XE "engineering" </w:instrText>
      </w:r>
      <w:r>
        <w:fldChar w:fldCharType="end"/>
      </w:r>
      <w:r>
        <w:t xml:space="preserve"> excellence. By responding thoughtfully and proactively to this paradigm</w:t>
      </w:r>
      <w:r>
        <w:fldChar w:fldCharType="begin"/>
      </w:r>
      <w:r>
        <w:instrText xml:space="preserve"> XE "paradigm" </w:instrText>
      </w:r>
      <w:r>
        <w:fldChar w:fldCharType="end"/>
      </w:r>
      <w:r>
        <w:t xml:space="preserve"> shift, engineers can shape a future in which AI technologies serve human</w:t>
      </w:r>
      <w:r>
        <w:fldChar w:fldCharType="begin"/>
      </w:r>
      <w:r>
        <w:instrText xml:space="preserve"> XE "human" </w:instrText>
      </w:r>
      <w:r>
        <w:fldChar w:fldCharType="end"/>
      </w:r>
      <w:r>
        <w:t xml:space="preserve"> flourishing, expand human</w:t>
      </w:r>
      <w:r>
        <w:fldChar w:fldCharType="begin"/>
      </w:r>
      <w:r>
        <w:instrText xml:space="preserve"> XE "human" </w:instrText>
      </w:r>
      <w:r>
        <w:fldChar w:fldCharType="end"/>
      </w:r>
      <w:r>
        <w:t xml:space="preserve"> capabilities, and address our most pressing challenges</w:t>
      </w:r>
      <w:r>
        <w:fldChar w:fldCharType="begin"/>
      </w:r>
      <w:r>
        <w:instrText xml:space="preserve"> XE "challenges" </w:instrText>
      </w:r>
      <w:r>
        <w:fldChar w:fldCharType="end"/>
      </w:r>
      <w:r>
        <w:t xml:space="preserve">. </w:t>
      </w:r>
    </w:p>
    <w:p w:rsidR="00065DB8" w:rsidRDefault="00065DB8" w14:paraId="343CA7CE" w14:textId="77777777">
      <w:r>
        <w:br w:type="page"/>
      </w:r>
    </w:p>
    <w:p w:rsidR="006D03F0" w:rsidRDefault="006D03F0" w14:paraId="545F7CCD" w14:textId="77777777"/>
    <w:p w:rsidR="00065DB8" w:rsidRDefault="00065DB8" w14:paraId="1A4EC8B0" w14:textId="77777777"/>
    <w:sectPr w:rsidR="00065DB8" w:rsidSect="00034616">
      <w:footerReference w:type="default" r:id="rId11"/>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2A55" w:rsidP="00065DB8" w:rsidRDefault="00852A55" w14:paraId="7485938D" w14:textId="77777777">
      <w:pPr>
        <w:spacing w:after="0" w:line="240" w:lineRule="auto"/>
      </w:pPr>
      <w:r>
        <w:separator/>
      </w:r>
    </w:p>
  </w:endnote>
  <w:endnote w:type="continuationSeparator" w:id="0">
    <w:p w:rsidR="00852A55" w:rsidP="00065DB8" w:rsidRDefault="00852A55" w14:paraId="4B91D4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609685"/>
      <w:docPartObj>
        <w:docPartGallery w:val="Page Numbers (Bottom of Page)"/>
        <w:docPartUnique/>
      </w:docPartObj>
    </w:sdtPr>
    <w:sdtEndPr>
      <w:rPr>
        <w:noProof/>
      </w:rPr>
    </w:sdtEndPr>
    <w:sdtContent>
      <w:p w:rsidR="00065DB8" w:rsidRDefault="00065DB8" w14:paraId="38B852DC" w14:textId="56B4D8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65DB8" w:rsidRDefault="00065DB8" w14:paraId="13F1C17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2A55" w:rsidP="00065DB8" w:rsidRDefault="00852A55" w14:paraId="4993CC6D" w14:textId="77777777">
      <w:pPr>
        <w:spacing w:after="0" w:line="240" w:lineRule="auto"/>
      </w:pPr>
      <w:r>
        <w:separator/>
      </w:r>
    </w:p>
  </w:footnote>
  <w:footnote w:type="continuationSeparator" w:id="0">
    <w:p w:rsidR="00852A55" w:rsidP="00065DB8" w:rsidRDefault="00852A55" w14:paraId="5F64845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677734016">
    <w:abstractNumId w:val="8"/>
  </w:num>
  <w:num w:numId="2" w16cid:durableId="13729304">
    <w:abstractNumId w:val="6"/>
  </w:num>
  <w:num w:numId="3" w16cid:durableId="1390299186">
    <w:abstractNumId w:val="5"/>
  </w:num>
  <w:num w:numId="4" w16cid:durableId="1982997566">
    <w:abstractNumId w:val="4"/>
  </w:num>
  <w:num w:numId="5" w16cid:durableId="1521355936">
    <w:abstractNumId w:val="7"/>
  </w:num>
  <w:num w:numId="6" w16cid:durableId="1760634357">
    <w:abstractNumId w:val="3"/>
  </w:num>
  <w:num w:numId="7" w16cid:durableId="778720157">
    <w:abstractNumId w:val="2"/>
  </w:num>
  <w:num w:numId="8" w16cid:durableId="454252975">
    <w:abstractNumId w:val="1"/>
  </w:num>
  <w:num w:numId="9" w16cid:durableId="41636885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3506"/>
    <w:rsid w:val="00034616"/>
    <w:rsid w:val="0006063C"/>
    <w:rsid w:val="00065DB8"/>
    <w:rsid w:val="0015074B"/>
    <w:rsid w:val="00152900"/>
    <w:rsid w:val="0029639D"/>
    <w:rsid w:val="002B5904"/>
    <w:rsid w:val="00326F90"/>
    <w:rsid w:val="003B183E"/>
    <w:rsid w:val="00435071"/>
    <w:rsid w:val="004511CD"/>
    <w:rsid w:val="006D03F0"/>
    <w:rsid w:val="00852A55"/>
    <w:rsid w:val="00AA1D8D"/>
    <w:rsid w:val="00B47730"/>
    <w:rsid w:val="00CB0664"/>
    <w:rsid w:val="00DF2653"/>
    <w:rsid w:val="00FC693F"/>
    <w:rsid w:val="04A06120"/>
    <w:rsid w:val="0DD3BF6A"/>
    <w:rsid w:val="0F08F39C"/>
    <w:rsid w:val="122CD1F5"/>
    <w:rsid w:val="136C1DDC"/>
    <w:rsid w:val="1D65E3FC"/>
    <w:rsid w:val="21A37BB4"/>
    <w:rsid w:val="2736FFF0"/>
    <w:rsid w:val="2A741897"/>
    <w:rsid w:val="2B963185"/>
    <w:rsid w:val="33A2D105"/>
    <w:rsid w:val="3518FB68"/>
    <w:rsid w:val="3A96A550"/>
    <w:rsid w:val="3CC19162"/>
    <w:rsid w:val="3FE24BD6"/>
    <w:rsid w:val="402C3A7A"/>
    <w:rsid w:val="41E2DD62"/>
    <w:rsid w:val="42B9B492"/>
    <w:rsid w:val="42B9B492"/>
    <w:rsid w:val="44981E52"/>
    <w:rsid w:val="463AA88F"/>
    <w:rsid w:val="487948D0"/>
    <w:rsid w:val="59748778"/>
    <w:rsid w:val="59A585E0"/>
    <w:rsid w:val="5A210CAC"/>
    <w:rsid w:val="63B297AA"/>
    <w:rsid w:val="6DA06D28"/>
    <w:rsid w:val="73982099"/>
    <w:rsid w:val="783FC50E"/>
    <w:rsid w:val="7EE7F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DF645"/>
  <w14:defaultImageDpi w14:val="330"/>
  <w15:docId w15:val="{8F84C6C6-DC92-4A85-B8E9-9EEAFC889D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511CD"/>
    <w:rPr>
      <w:rFonts w:ascii="Times New Roman" w:hAnsi="Times New Roman" w:cs="Times New Roman"/>
      <w:sz w:val="24"/>
      <w:szCs w:val="24"/>
    </w:rPr>
  </w:style>
  <w:style w:type="paragraph" w:styleId="TOC1">
    <w:name w:val="toc 1"/>
    <w:basedOn w:val="Normal"/>
    <w:next w:val="Normal"/>
    <w:autoRedefine/>
    <w:uiPriority w:val="39"/>
    <w:unhideWhenUsed/>
    <w:rsid w:val="004511CD"/>
    <w:pPr>
      <w:tabs>
        <w:tab w:val="right" w:leader="dot" w:pos="8630"/>
      </w:tabs>
      <w:spacing w:after="100"/>
    </w:pPr>
    <w:rPr>
      <w:b/>
      <w:bCs/>
      <w:noProof/>
    </w:rPr>
  </w:style>
  <w:style w:type="paragraph" w:styleId="TOC2">
    <w:name w:val="toc 2"/>
    <w:basedOn w:val="Normal"/>
    <w:next w:val="Normal"/>
    <w:autoRedefine/>
    <w:uiPriority w:val="39"/>
    <w:unhideWhenUsed/>
    <w:rsid w:val="004511CD"/>
    <w:pPr>
      <w:spacing w:after="100"/>
      <w:ind w:left="220"/>
    </w:pPr>
  </w:style>
  <w:style w:type="paragraph" w:styleId="TOC3">
    <w:name w:val="toc 3"/>
    <w:basedOn w:val="Normal"/>
    <w:next w:val="Normal"/>
    <w:autoRedefine/>
    <w:uiPriority w:val="39"/>
    <w:unhideWhenUsed/>
    <w:rsid w:val="004511CD"/>
    <w:pPr>
      <w:spacing w:after="100"/>
      <w:ind w:left="440"/>
    </w:pPr>
  </w:style>
  <w:style w:type="paragraph" w:styleId="Index1">
    <w:name w:val="index 1"/>
    <w:basedOn w:val="Normal"/>
    <w:next w:val="Normal"/>
    <w:autoRedefine/>
    <w:uiPriority w:val="99"/>
    <w:unhideWhenUsed/>
    <w:rsid w:val="00065DB8"/>
    <w:pPr>
      <w:spacing w:after="0"/>
      <w:ind w:left="220" w:hanging="220"/>
    </w:pPr>
    <w:rPr>
      <w:sz w:val="18"/>
      <w:szCs w:val="18"/>
    </w:rPr>
  </w:style>
  <w:style w:type="paragraph" w:styleId="Index2">
    <w:name w:val="index 2"/>
    <w:basedOn w:val="Normal"/>
    <w:next w:val="Normal"/>
    <w:autoRedefine/>
    <w:uiPriority w:val="99"/>
    <w:unhideWhenUsed/>
    <w:rsid w:val="00065DB8"/>
    <w:pPr>
      <w:spacing w:after="0"/>
      <w:ind w:left="440" w:hanging="220"/>
    </w:pPr>
    <w:rPr>
      <w:sz w:val="18"/>
      <w:szCs w:val="18"/>
    </w:rPr>
  </w:style>
  <w:style w:type="paragraph" w:styleId="Index3">
    <w:name w:val="index 3"/>
    <w:basedOn w:val="Normal"/>
    <w:next w:val="Normal"/>
    <w:autoRedefine/>
    <w:uiPriority w:val="99"/>
    <w:unhideWhenUsed/>
    <w:rsid w:val="00065DB8"/>
    <w:pPr>
      <w:spacing w:after="0"/>
      <w:ind w:left="660" w:hanging="220"/>
    </w:pPr>
    <w:rPr>
      <w:sz w:val="18"/>
      <w:szCs w:val="18"/>
    </w:rPr>
  </w:style>
  <w:style w:type="paragraph" w:styleId="Index4">
    <w:name w:val="index 4"/>
    <w:basedOn w:val="Normal"/>
    <w:next w:val="Normal"/>
    <w:autoRedefine/>
    <w:uiPriority w:val="99"/>
    <w:unhideWhenUsed/>
    <w:rsid w:val="00065DB8"/>
    <w:pPr>
      <w:spacing w:after="0"/>
      <w:ind w:left="880" w:hanging="220"/>
    </w:pPr>
    <w:rPr>
      <w:sz w:val="18"/>
      <w:szCs w:val="18"/>
    </w:rPr>
  </w:style>
  <w:style w:type="paragraph" w:styleId="Index5">
    <w:name w:val="index 5"/>
    <w:basedOn w:val="Normal"/>
    <w:next w:val="Normal"/>
    <w:autoRedefine/>
    <w:uiPriority w:val="99"/>
    <w:unhideWhenUsed/>
    <w:rsid w:val="00065DB8"/>
    <w:pPr>
      <w:spacing w:after="0"/>
      <w:ind w:left="1100" w:hanging="220"/>
    </w:pPr>
    <w:rPr>
      <w:sz w:val="18"/>
      <w:szCs w:val="18"/>
    </w:rPr>
  </w:style>
  <w:style w:type="paragraph" w:styleId="Index6">
    <w:name w:val="index 6"/>
    <w:basedOn w:val="Normal"/>
    <w:next w:val="Normal"/>
    <w:autoRedefine/>
    <w:uiPriority w:val="99"/>
    <w:unhideWhenUsed/>
    <w:rsid w:val="00065DB8"/>
    <w:pPr>
      <w:spacing w:after="0"/>
      <w:ind w:left="1320" w:hanging="220"/>
    </w:pPr>
    <w:rPr>
      <w:sz w:val="18"/>
      <w:szCs w:val="18"/>
    </w:rPr>
  </w:style>
  <w:style w:type="paragraph" w:styleId="Index7">
    <w:name w:val="index 7"/>
    <w:basedOn w:val="Normal"/>
    <w:next w:val="Normal"/>
    <w:autoRedefine/>
    <w:uiPriority w:val="99"/>
    <w:unhideWhenUsed/>
    <w:rsid w:val="00065DB8"/>
    <w:pPr>
      <w:spacing w:after="0"/>
      <w:ind w:left="1540" w:hanging="220"/>
    </w:pPr>
    <w:rPr>
      <w:sz w:val="18"/>
      <w:szCs w:val="18"/>
    </w:rPr>
  </w:style>
  <w:style w:type="paragraph" w:styleId="Index8">
    <w:name w:val="index 8"/>
    <w:basedOn w:val="Normal"/>
    <w:next w:val="Normal"/>
    <w:autoRedefine/>
    <w:uiPriority w:val="99"/>
    <w:unhideWhenUsed/>
    <w:rsid w:val="00065DB8"/>
    <w:pPr>
      <w:spacing w:after="0"/>
      <w:ind w:left="1760" w:hanging="220"/>
    </w:pPr>
    <w:rPr>
      <w:sz w:val="18"/>
      <w:szCs w:val="18"/>
    </w:rPr>
  </w:style>
  <w:style w:type="paragraph" w:styleId="Index9">
    <w:name w:val="index 9"/>
    <w:basedOn w:val="Normal"/>
    <w:next w:val="Normal"/>
    <w:autoRedefine/>
    <w:uiPriority w:val="99"/>
    <w:unhideWhenUsed/>
    <w:rsid w:val="00065DB8"/>
    <w:pPr>
      <w:spacing w:after="0"/>
      <w:ind w:left="1980" w:hanging="220"/>
    </w:pPr>
    <w:rPr>
      <w:sz w:val="18"/>
      <w:szCs w:val="18"/>
    </w:rPr>
  </w:style>
  <w:style w:type="paragraph" w:styleId="IndexHeading">
    <w:name w:val="index heading"/>
    <w:basedOn w:val="Normal"/>
    <w:next w:val="Index1"/>
    <w:uiPriority w:val="99"/>
    <w:unhideWhenUsed/>
    <w:rsid w:val="00065DB8"/>
    <w:pPr>
      <w:spacing w:before="240" w:after="120"/>
      <w:jc w:val="center"/>
    </w:pPr>
    <w:rPr>
      <w:b/>
      <w:bCs/>
      <w:sz w:val="26"/>
      <w:szCs w:val="26"/>
    </w:rPr>
  </w:style>
  <w:style w:type="character" w:styleId="Hyperlink">
    <w:name w:val="Hyperlink"/>
    <w:basedOn w:val="DefaultParagraphFont"/>
    <w:uiPriority w:val="99"/>
    <w:unhideWhenUsed/>
    <w:rsid w:val="004511CD"/>
    <w:rPr>
      <w:color w:val="0000FF" w:themeColor="hyperlink"/>
      <w:u w:val="single"/>
    </w:rPr>
  </w:style>
  <w:style w:type="paragraph" w:styleId="TOC4">
    <w:uiPriority w:val="39"/>
    <w:name w:val="toc 4"/>
    <w:basedOn w:val="Normal"/>
    <w:next w:val="Normal"/>
    <w:unhideWhenUsed/>
    <w:rsid w:val="33A2D10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33835">
      <w:bodyDiv w:val="1"/>
      <w:marLeft w:val="0"/>
      <w:marRight w:val="0"/>
      <w:marTop w:val="0"/>
      <w:marBottom w:val="0"/>
      <w:divBdr>
        <w:top w:val="none" w:sz="0" w:space="0" w:color="auto"/>
        <w:left w:val="none" w:sz="0" w:space="0" w:color="auto"/>
        <w:bottom w:val="none" w:sz="0" w:space="0" w:color="auto"/>
        <w:right w:val="none" w:sz="0" w:space="0" w:color="auto"/>
      </w:divBdr>
      <w:divsChild>
        <w:div w:id="1373766018">
          <w:marLeft w:val="0"/>
          <w:marRight w:val="0"/>
          <w:marTop w:val="0"/>
          <w:marBottom w:val="0"/>
          <w:divBdr>
            <w:top w:val="none" w:sz="0" w:space="0" w:color="auto"/>
            <w:left w:val="none" w:sz="0" w:space="0" w:color="auto"/>
            <w:bottom w:val="none" w:sz="0" w:space="0" w:color="auto"/>
            <w:right w:val="none" w:sz="0" w:space="0" w:color="auto"/>
          </w:divBdr>
        </w:div>
      </w:divsChild>
    </w:div>
    <w:div w:id="1921137734">
      <w:bodyDiv w:val="1"/>
      <w:marLeft w:val="0"/>
      <w:marRight w:val="0"/>
      <w:marTop w:val="0"/>
      <w:marBottom w:val="0"/>
      <w:divBdr>
        <w:top w:val="none" w:sz="0" w:space="0" w:color="auto"/>
        <w:left w:val="none" w:sz="0" w:space="0" w:color="auto"/>
        <w:bottom w:val="none" w:sz="0" w:space="0" w:color="auto"/>
        <w:right w:val="none" w:sz="0" w:space="0" w:color="auto"/>
      </w:divBdr>
      <w:divsChild>
        <w:div w:id="2532473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0BCAF562F020D44A7E6EECBDE15BC86" ma:contentTypeVersion="1" ma:contentTypeDescription="Create a new document." ma:contentTypeScope="" ma:versionID="e2b4f616fdbb54a9faeef76cced1c119">
  <xsd:schema xmlns:xsd="http://www.w3.org/2001/XMLSchema" xmlns:xs="http://www.w3.org/2001/XMLSchema" xmlns:p="http://schemas.microsoft.com/office/2006/metadata/properties" xmlns:ns3="c557a371-3384-49c0-8911-b6bad794128a" targetNamespace="http://schemas.microsoft.com/office/2006/metadata/properties" ma:root="true" ma:fieldsID="33c07071ca369ecb102468c8ac7bee15" ns3:_="">
    <xsd:import namespace="c557a371-3384-49c0-8911-b6bad794128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7a371-3384-49c0-8911-b6bad794128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9E58CEC-57C8-446B-B0CA-CF0A8BCD8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7a371-3384-49c0-8911-b6bad7941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F35404-943F-4A49-9A3B-7E346F8A953D}">
  <ds:schemaRefs>
    <ds:schemaRef ds:uri="http://schemas.microsoft.com/sharepoint/v3/contenttype/forms"/>
  </ds:schemaRefs>
</ds:datastoreItem>
</file>

<file path=customXml/itemProps4.xml><?xml version="1.0" encoding="utf-8"?>
<ds:datastoreItem xmlns:ds="http://schemas.openxmlformats.org/officeDocument/2006/customXml" ds:itemID="{7F22DB4F-FF2C-4826-ACB5-ACAAAF085A3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
  <lastModifiedBy>Hunt, Roger</lastModifiedBy>
  <revision>7</revision>
  <dcterms:created xsi:type="dcterms:W3CDTF">2013-12-23T23:15:00.0000000Z</dcterms:created>
  <dcterms:modified xsi:type="dcterms:W3CDTF">2025-03-06T14:34:34.6197987Z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0x01010090BCAF562F020D44A7E6EECBDE15BC86</vt:lpwstr>
  </property>
</Properties>
</file>