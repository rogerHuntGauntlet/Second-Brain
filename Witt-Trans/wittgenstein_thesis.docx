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72BD" w14:textId="77777777" w:rsidR="00422894" w:rsidRDefault="00000000">
      <w:pPr>
        <w:jc w:val="center"/>
      </w:pPr>
      <w:r>
        <w:rPr>
          <w:b/>
          <w:sz w:val="48"/>
        </w:rPr>
        <w:t>The Language of Transaction: A Perspective on Wittgenstein</w:t>
      </w:r>
    </w:p>
    <w:p w14:paraId="17E978C1" w14:textId="77777777" w:rsidR="00422894" w:rsidRDefault="00422894"/>
    <w:p w14:paraId="72CA5183" w14:textId="77777777" w:rsidR="00422894" w:rsidRDefault="00422894"/>
    <w:p w14:paraId="56A600C8" w14:textId="77777777" w:rsidR="00422894" w:rsidRDefault="00422894"/>
    <w:p w14:paraId="3978CB9A" w14:textId="77777777" w:rsidR="00422894" w:rsidRDefault="00000000">
      <w:pPr>
        <w:jc w:val="center"/>
      </w:pPr>
      <w:r>
        <w:rPr>
          <w:sz w:val="32"/>
        </w:rPr>
        <w:t>By</w:t>
      </w:r>
      <w:r>
        <w:rPr>
          <w:sz w:val="32"/>
        </w:rPr>
        <w:br/>
        <w:t>Roger B Hunt III</w:t>
      </w:r>
    </w:p>
    <w:p w14:paraId="6A27AFB4" w14:textId="77777777" w:rsidR="00422894" w:rsidRDefault="00422894"/>
    <w:p w14:paraId="0F8C87A7" w14:textId="77777777" w:rsidR="00422894" w:rsidRDefault="00422894"/>
    <w:p w14:paraId="1D3CBD6E" w14:textId="77777777" w:rsidR="00422894" w:rsidRDefault="00422894"/>
    <w:p w14:paraId="3E3BDB6F" w14:textId="77777777" w:rsidR="00422894" w:rsidRDefault="00000000">
      <w:pPr>
        <w:jc w:val="center"/>
      </w:pPr>
      <w:r>
        <w:t>March 05, 2025</w:t>
      </w:r>
    </w:p>
    <w:p w14:paraId="195E0D30" w14:textId="77777777" w:rsidR="00422894" w:rsidRDefault="00000000">
      <w:r>
        <w:br w:type="page"/>
      </w:r>
    </w:p>
    <w:p w14:paraId="482CB870" w14:textId="77777777" w:rsidR="00422894" w:rsidRDefault="00422894">
      <w:pPr>
        <w:sectPr w:rsidR="00422894">
          <w:footerReference w:type="default" r:id="rId8"/>
          <w:pgSz w:w="12240" w:h="15840"/>
          <w:pgMar w:top="2880" w:right="1440" w:bottom="1440" w:left="1440" w:header="720" w:footer="720" w:gutter="0"/>
          <w:cols w:space="720"/>
          <w:docGrid w:linePitch="360"/>
        </w:sectPr>
      </w:pPr>
    </w:p>
    <w:sdt>
      <w:sdtPr>
        <w:id w:val="463774894"/>
        <w:docPartObj>
          <w:docPartGallery w:val="Table of Contents"/>
          <w:docPartUnique/>
        </w:docPartObj>
      </w:sdtPr>
      <w:sdtEndPr>
        <w:rPr>
          <w:rFonts w:ascii="Times New Roman" w:eastAsiaTheme="minorEastAsia" w:hAnsi="Times New Roman" w:cstheme="minorBidi"/>
          <w:noProof/>
          <w:color w:val="auto"/>
          <w:sz w:val="24"/>
          <w:szCs w:val="22"/>
        </w:rPr>
      </w:sdtEndPr>
      <w:sdtContent>
        <w:p w14:paraId="26308CBD" w14:textId="7A43D303" w:rsidR="00017BFC" w:rsidRDefault="00017BFC">
          <w:pPr>
            <w:pStyle w:val="TOCHeading"/>
          </w:pPr>
          <w:r>
            <w:t>Table of Contents</w:t>
          </w:r>
        </w:p>
        <w:p w14:paraId="39692CE5" w14:textId="1F45F018" w:rsidR="00940445" w:rsidRDefault="00017BFC">
          <w:pPr>
            <w:pStyle w:val="TOC1"/>
            <w:tabs>
              <w:tab w:val="right" w:leader="dot" w:pos="9350"/>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92100152" w:history="1">
            <w:r w:rsidR="00940445" w:rsidRPr="004357FE">
              <w:rPr>
                <w:rStyle w:val="Hyperlink"/>
                <w:noProof/>
              </w:rPr>
              <w:t>The Language of Transaction: A Perspective on Wittgenstein</w:t>
            </w:r>
            <w:r w:rsidR="00940445">
              <w:rPr>
                <w:noProof/>
                <w:webHidden/>
              </w:rPr>
              <w:tab/>
            </w:r>
            <w:r w:rsidR="00940445">
              <w:rPr>
                <w:noProof/>
                <w:webHidden/>
              </w:rPr>
              <w:fldChar w:fldCharType="begin"/>
            </w:r>
            <w:r w:rsidR="00940445">
              <w:rPr>
                <w:noProof/>
                <w:webHidden/>
              </w:rPr>
              <w:instrText xml:space="preserve"> PAGEREF _Toc192100152 \h </w:instrText>
            </w:r>
            <w:r w:rsidR="00940445">
              <w:rPr>
                <w:noProof/>
                <w:webHidden/>
              </w:rPr>
            </w:r>
            <w:r w:rsidR="00940445">
              <w:rPr>
                <w:noProof/>
                <w:webHidden/>
              </w:rPr>
              <w:fldChar w:fldCharType="separate"/>
            </w:r>
            <w:r w:rsidR="00940445">
              <w:rPr>
                <w:noProof/>
                <w:webHidden/>
              </w:rPr>
              <w:t>14</w:t>
            </w:r>
            <w:r w:rsidR="00940445">
              <w:rPr>
                <w:noProof/>
                <w:webHidden/>
              </w:rPr>
              <w:fldChar w:fldCharType="end"/>
            </w:r>
          </w:hyperlink>
        </w:p>
        <w:p w14:paraId="12EC29CE" w14:textId="122AFEB6" w:rsidR="00940445" w:rsidRDefault="00940445">
          <w:pPr>
            <w:pStyle w:val="TOC1"/>
            <w:tabs>
              <w:tab w:val="right" w:leader="dot" w:pos="9350"/>
            </w:tabs>
            <w:rPr>
              <w:rFonts w:asciiTheme="minorHAnsi" w:hAnsiTheme="minorHAnsi"/>
              <w:noProof/>
              <w:kern w:val="2"/>
              <w:szCs w:val="24"/>
              <w14:ligatures w14:val="standardContextual"/>
            </w:rPr>
          </w:pPr>
          <w:hyperlink w:anchor="_Toc192100153" w:history="1">
            <w:r w:rsidRPr="004357FE">
              <w:rPr>
                <w:rStyle w:val="Hyperlink"/>
                <w:noProof/>
              </w:rPr>
              <w:t>Prologue: Prevailing Interpretations and Analytical Approaches</w:t>
            </w:r>
            <w:r>
              <w:rPr>
                <w:noProof/>
                <w:webHidden/>
              </w:rPr>
              <w:tab/>
            </w:r>
            <w:r>
              <w:rPr>
                <w:noProof/>
                <w:webHidden/>
              </w:rPr>
              <w:fldChar w:fldCharType="begin"/>
            </w:r>
            <w:r>
              <w:rPr>
                <w:noProof/>
                <w:webHidden/>
              </w:rPr>
              <w:instrText xml:space="preserve"> PAGEREF _Toc192100153 \h </w:instrText>
            </w:r>
            <w:r>
              <w:rPr>
                <w:noProof/>
                <w:webHidden/>
              </w:rPr>
            </w:r>
            <w:r>
              <w:rPr>
                <w:noProof/>
                <w:webHidden/>
              </w:rPr>
              <w:fldChar w:fldCharType="separate"/>
            </w:r>
            <w:r>
              <w:rPr>
                <w:noProof/>
                <w:webHidden/>
              </w:rPr>
              <w:t>14</w:t>
            </w:r>
            <w:r>
              <w:rPr>
                <w:noProof/>
                <w:webHidden/>
              </w:rPr>
              <w:fldChar w:fldCharType="end"/>
            </w:r>
          </w:hyperlink>
        </w:p>
        <w:p w14:paraId="090C8ACC" w14:textId="11A454FC" w:rsidR="00940445" w:rsidRDefault="00940445">
          <w:pPr>
            <w:pStyle w:val="TOC2"/>
            <w:tabs>
              <w:tab w:val="right" w:leader="dot" w:pos="9350"/>
            </w:tabs>
            <w:rPr>
              <w:rFonts w:asciiTheme="minorHAnsi" w:hAnsiTheme="minorHAnsi"/>
              <w:noProof/>
              <w:kern w:val="2"/>
              <w:szCs w:val="24"/>
              <w14:ligatures w14:val="standardContextual"/>
            </w:rPr>
          </w:pPr>
          <w:hyperlink w:anchor="_Toc192100154" w:history="1">
            <w:r w:rsidRPr="004357FE">
              <w:rPr>
                <w:rStyle w:val="Hyperlink"/>
                <w:noProof/>
              </w:rPr>
              <w:t>I. Introduction</w:t>
            </w:r>
            <w:r>
              <w:rPr>
                <w:noProof/>
                <w:webHidden/>
              </w:rPr>
              <w:tab/>
            </w:r>
            <w:r>
              <w:rPr>
                <w:noProof/>
                <w:webHidden/>
              </w:rPr>
              <w:fldChar w:fldCharType="begin"/>
            </w:r>
            <w:r>
              <w:rPr>
                <w:noProof/>
                <w:webHidden/>
              </w:rPr>
              <w:instrText xml:space="preserve"> PAGEREF _Toc192100154 \h </w:instrText>
            </w:r>
            <w:r>
              <w:rPr>
                <w:noProof/>
                <w:webHidden/>
              </w:rPr>
            </w:r>
            <w:r>
              <w:rPr>
                <w:noProof/>
                <w:webHidden/>
              </w:rPr>
              <w:fldChar w:fldCharType="separate"/>
            </w:r>
            <w:r>
              <w:rPr>
                <w:noProof/>
                <w:webHidden/>
              </w:rPr>
              <w:t>14</w:t>
            </w:r>
            <w:r>
              <w:rPr>
                <w:noProof/>
                <w:webHidden/>
              </w:rPr>
              <w:fldChar w:fldCharType="end"/>
            </w:r>
          </w:hyperlink>
        </w:p>
        <w:p w14:paraId="4135681C" w14:textId="302FE65E" w:rsidR="00940445" w:rsidRDefault="00940445">
          <w:pPr>
            <w:pStyle w:val="TOC2"/>
            <w:tabs>
              <w:tab w:val="right" w:leader="dot" w:pos="9350"/>
            </w:tabs>
            <w:rPr>
              <w:rFonts w:asciiTheme="minorHAnsi" w:hAnsiTheme="minorHAnsi"/>
              <w:noProof/>
              <w:kern w:val="2"/>
              <w:szCs w:val="24"/>
              <w14:ligatures w14:val="standardContextual"/>
            </w:rPr>
          </w:pPr>
          <w:hyperlink w:anchor="_Toc192100155" w:history="1">
            <w:r w:rsidRPr="004357FE">
              <w:rPr>
                <w:rStyle w:val="Hyperlink"/>
                <w:noProof/>
              </w:rPr>
              <w:t>II. The Picture Theory Interpretation</w:t>
            </w:r>
            <w:r>
              <w:rPr>
                <w:noProof/>
                <w:webHidden/>
              </w:rPr>
              <w:tab/>
            </w:r>
            <w:r>
              <w:rPr>
                <w:noProof/>
                <w:webHidden/>
              </w:rPr>
              <w:fldChar w:fldCharType="begin"/>
            </w:r>
            <w:r>
              <w:rPr>
                <w:noProof/>
                <w:webHidden/>
              </w:rPr>
              <w:instrText xml:space="preserve"> PAGEREF _Toc192100155 \h </w:instrText>
            </w:r>
            <w:r>
              <w:rPr>
                <w:noProof/>
                <w:webHidden/>
              </w:rPr>
            </w:r>
            <w:r>
              <w:rPr>
                <w:noProof/>
                <w:webHidden/>
              </w:rPr>
              <w:fldChar w:fldCharType="separate"/>
            </w:r>
            <w:r>
              <w:rPr>
                <w:noProof/>
                <w:webHidden/>
              </w:rPr>
              <w:t>15</w:t>
            </w:r>
            <w:r>
              <w:rPr>
                <w:noProof/>
                <w:webHidden/>
              </w:rPr>
              <w:fldChar w:fldCharType="end"/>
            </w:r>
          </w:hyperlink>
        </w:p>
        <w:p w14:paraId="38E7D642" w14:textId="78A9475E" w:rsidR="00940445" w:rsidRDefault="00940445">
          <w:pPr>
            <w:pStyle w:val="TOC3"/>
            <w:tabs>
              <w:tab w:val="right" w:leader="dot" w:pos="9350"/>
            </w:tabs>
            <w:rPr>
              <w:rFonts w:asciiTheme="minorHAnsi" w:hAnsiTheme="minorHAnsi"/>
              <w:noProof/>
              <w:kern w:val="2"/>
              <w:szCs w:val="24"/>
              <w14:ligatures w14:val="standardContextual"/>
            </w:rPr>
          </w:pPr>
          <w:hyperlink w:anchor="_Toc192100156" w:history="1">
            <w:r w:rsidRPr="004357FE">
              <w:rPr>
                <w:rStyle w:val="Hyperlink"/>
                <w:noProof/>
              </w:rPr>
              <w:t>Key Components</w:t>
            </w:r>
            <w:r>
              <w:rPr>
                <w:noProof/>
                <w:webHidden/>
              </w:rPr>
              <w:tab/>
            </w:r>
            <w:r>
              <w:rPr>
                <w:noProof/>
                <w:webHidden/>
              </w:rPr>
              <w:fldChar w:fldCharType="begin"/>
            </w:r>
            <w:r>
              <w:rPr>
                <w:noProof/>
                <w:webHidden/>
              </w:rPr>
              <w:instrText xml:space="preserve"> PAGEREF _Toc192100156 \h </w:instrText>
            </w:r>
            <w:r>
              <w:rPr>
                <w:noProof/>
                <w:webHidden/>
              </w:rPr>
            </w:r>
            <w:r>
              <w:rPr>
                <w:noProof/>
                <w:webHidden/>
              </w:rPr>
              <w:fldChar w:fldCharType="separate"/>
            </w:r>
            <w:r>
              <w:rPr>
                <w:noProof/>
                <w:webHidden/>
              </w:rPr>
              <w:t>15</w:t>
            </w:r>
            <w:r>
              <w:rPr>
                <w:noProof/>
                <w:webHidden/>
              </w:rPr>
              <w:fldChar w:fldCharType="end"/>
            </w:r>
          </w:hyperlink>
        </w:p>
        <w:p w14:paraId="311384E2" w14:textId="34245EAA" w:rsidR="00940445" w:rsidRDefault="00940445">
          <w:pPr>
            <w:pStyle w:val="TOC3"/>
            <w:tabs>
              <w:tab w:val="right" w:leader="dot" w:pos="9350"/>
            </w:tabs>
            <w:rPr>
              <w:rFonts w:asciiTheme="minorHAnsi" w:hAnsiTheme="minorHAnsi"/>
              <w:noProof/>
              <w:kern w:val="2"/>
              <w:szCs w:val="24"/>
              <w14:ligatures w14:val="standardContextual"/>
            </w:rPr>
          </w:pPr>
          <w:hyperlink w:anchor="_Toc192100157"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_Toc192100157 \h </w:instrText>
            </w:r>
            <w:r>
              <w:rPr>
                <w:noProof/>
                <w:webHidden/>
              </w:rPr>
            </w:r>
            <w:r>
              <w:rPr>
                <w:noProof/>
                <w:webHidden/>
              </w:rPr>
              <w:fldChar w:fldCharType="separate"/>
            </w:r>
            <w:r>
              <w:rPr>
                <w:noProof/>
                <w:webHidden/>
              </w:rPr>
              <w:t>15</w:t>
            </w:r>
            <w:r>
              <w:rPr>
                <w:noProof/>
                <w:webHidden/>
              </w:rPr>
              <w:fldChar w:fldCharType="end"/>
            </w:r>
          </w:hyperlink>
        </w:p>
        <w:p w14:paraId="54DDA2F3" w14:textId="5A642738" w:rsidR="00940445" w:rsidRDefault="00940445">
          <w:pPr>
            <w:pStyle w:val="TOC3"/>
            <w:tabs>
              <w:tab w:val="right" w:leader="dot" w:pos="9350"/>
            </w:tabs>
            <w:rPr>
              <w:rFonts w:asciiTheme="minorHAnsi" w:hAnsiTheme="minorHAnsi"/>
              <w:noProof/>
              <w:kern w:val="2"/>
              <w:szCs w:val="24"/>
              <w14:ligatures w14:val="standardContextual"/>
            </w:rPr>
          </w:pPr>
          <w:hyperlink w:anchor="_Toc192100158"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_Toc192100158 \h </w:instrText>
            </w:r>
            <w:r>
              <w:rPr>
                <w:noProof/>
                <w:webHidden/>
              </w:rPr>
            </w:r>
            <w:r>
              <w:rPr>
                <w:noProof/>
                <w:webHidden/>
              </w:rPr>
              <w:fldChar w:fldCharType="separate"/>
            </w:r>
            <w:r>
              <w:rPr>
                <w:noProof/>
                <w:webHidden/>
              </w:rPr>
              <w:t>16</w:t>
            </w:r>
            <w:r>
              <w:rPr>
                <w:noProof/>
                <w:webHidden/>
              </w:rPr>
              <w:fldChar w:fldCharType="end"/>
            </w:r>
          </w:hyperlink>
        </w:p>
        <w:p w14:paraId="55C11DBE" w14:textId="395A5DD6" w:rsidR="00940445" w:rsidRDefault="00940445">
          <w:pPr>
            <w:pStyle w:val="TOC3"/>
            <w:tabs>
              <w:tab w:val="right" w:leader="dot" w:pos="9350"/>
            </w:tabs>
            <w:rPr>
              <w:rFonts w:asciiTheme="minorHAnsi" w:hAnsiTheme="minorHAnsi"/>
              <w:noProof/>
              <w:kern w:val="2"/>
              <w:szCs w:val="24"/>
              <w14:ligatures w14:val="standardContextual"/>
            </w:rPr>
          </w:pPr>
          <w:hyperlink w:anchor="_Toc192100159"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_Toc192100159 \h </w:instrText>
            </w:r>
            <w:r>
              <w:rPr>
                <w:noProof/>
                <w:webHidden/>
              </w:rPr>
            </w:r>
            <w:r>
              <w:rPr>
                <w:noProof/>
                <w:webHidden/>
              </w:rPr>
              <w:fldChar w:fldCharType="separate"/>
            </w:r>
            <w:r>
              <w:rPr>
                <w:noProof/>
                <w:webHidden/>
              </w:rPr>
              <w:t>16</w:t>
            </w:r>
            <w:r>
              <w:rPr>
                <w:noProof/>
                <w:webHidden/>
              </w:rPr>
              <w:fldChar w:fldCharType="end"/>
            </w:r>
          </w:hyperlink>
        </w:p>
        <w:p w14:paraId="6C9ED737" w14:textId="55B78A0D" w:rsidR="00940445" w:rsidRDefault="00940445">
          <w:pPr>
            <w:pStyle w:val="TOC3"/>
            <w:tabs>
              <w:tab w:val="right" w:leader="dot" w:pos="9350"/>
            </w:tabs>
            <w:rPr>
              <w:rFonts w:asciiTheme="minorHAnsi" w:hAnsiTheme="minorHAnsi"/>
              <w:noProof/>
              <w:kern w:val="2"/>
              <w:szCs w:val="24"/>
              <w14:ligatures w14:val="standardContextual"/>
            </w:rPr>
          </w:pPr>
          <w:hyperlink w:anchor="_Toc192100160"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_Toc192100160 \h </w:instrText>
            </w:r>
            <w:r>
              <w:rPr>
                <w:noProof/>
                <w:webHidden/>
              </w:rPr>
            </w:r>
            <w:r>
              <w:rPr>
                <w:noProof/>
                <w:webHidden/>
              </w:rPr>
              <w:fldChar w:fldCharType="separate"/>
            </w:r>
            <w:r>
              <w:rPr>
                <w:noProof/>
                <w:webHidden/>
              </w:rPr>
              <w:t>17</w:t>
            </w:r>
            <w:r>
              <w:rPr>
                <w:noProof/>
                <w:webHidden/>
              </w:rPr>
              <w:fldChar w:fldCharType="end"/>
            </w:r>
          </w:hyperlink>
        </w:p>
        <w:p w14:paraId="24B346FA" w14:textId="3F300EE8" w:rsidR="00940445" w:rsidRDefault="00940445">
          <w:pPr>
            <w:pStyle w:val="TOC2"/>
            <w:tabs>
              <w:tab w:val="right" w:leader="dot" w:pos="9350"/>
            </w:tabs>
            <w:rPr>
              <w:rFonts w:asciiTheme="minorHAnsi" w:hAnsiTheme="minorHAnsi"/>
              <w:noProof/>
              <w:kern w:val="2"/>
              <w:szCs w:val="24"/>
              <w14:ligatures w14:val="standardContextual"/>
            </w:rPr>
          </w:pPr>
          <w:hyperlink w:anchor="_Toc192100161" w:history="1">
            <w:r w:rsidRPr="004357FE">
              <w:rPr>
                <w:rStyle w:val="Hyperlink"/>
                <w:noProof/>
              </w:rPr>
              <w:t>III. Language Games and Ordinary Language Philosophy Interpretation</w:t>
            </w:r>
            <w:r>
              <w:rPr>
                <w:noProof/>
                <w:webHidden/>
              </w:rPr>
              <w:tab/>
            </w:r>
            <w:r>
              <w:rPr>
                <w:noProof/>
                <w:webHidden/>
              </w:rPr>
              <w:fldChar w:fldCharType="begin"/>
            </w:r>
            <w:r>
              <w:rPr>
                <w:noProof/>
                <w:webHidden/>
              </w:rPr>
              <w:instrText xml:space="preserve"> PAGEREF _Toc192100161 \h </w:instrText>
            </w:r>
            <w:r>
              <w:rPr>
                <w:noProof/>
                <w:webHidden/>
              </w:rPr>
            </w:r>
            <w:r>
              <w:rPr>
                <w:noProof/>
                <w:webHidden/>
              </w:rPr>
              <w:fldChar w:fldCharType="separate"/>
            </w:r>
            <w:r>
              <w:rPr>
                <w:noProof/>
                <w:webHidden/>
              </w:rPr>
              <w:t>17</w:t>
            </w:r>
            <w:r>
              <w:rPr>
                <w:noProof/>
                <w:webHidden/>
              </w:rPr>
              <w:fldChar w:fldCharType="end"/>
            </w:r>
          </w:hyperlink>
        </w:p>
        <w:p w14:paraId="0CB6B12D" w14:textId="7878DD6F" w:rsidR="00940445" w:rsidRDefault="00940445">
          <w:pPr>
            <w:pStyle w:val="TOC3"/>
            <w:tabs>
              <w:tab w:val="right" w:leader="dot" w:pos="9350"/>
            </w:tabs>
            <w:rPr>
              <w:rFonts w:asciiTheme="minorHAnsi" w:hAnsiTheme="minorHAnsi"/>
              <w:noProof/>
              <w:kern w:val="2"/>
              <w:szCs w:val="24"/>
              <w14:ligatures w14:val="standardContextual"/>
            </w:rPr>
          </w:pPr>
          <w:hyperlink w:anchor="_Toc192100162" w:history="1">
            <w:r w:rsidRPr="004357FE">
              <w:rPr>
                <w:rStyle w:val="Hyperlink"/>
                <w:noProof/>
              </w:rPr>
              <w:t>Key Components</w:t>
            </w:r>
            <w:r>
              <w:rPr>
                <w:noProof/>
                <w:webHidden/>
              </w:rPr>
              <w:tab/>
            </w:r>
            <w:r>
              <w:rPr>
                <w:noProof/>
                <w:webHidden/>
              </w:rPr>
              <w:fldChar w:fldCharType="begin"/>
            </w:r>
            <w:r>
              <w:rPr>
                <w:noProof/>
                <w:webHidden/>
              </w:rPr>
              <w:instrText xml:space="preserve"> PAGEREF _Toc192100162 \h </w:instrText>
            </w:r>
            <w:r>
              <w:rPr>
                <w:noProof/>
                <w:webHidden/>
              </w:rPr>
            </w:r>
            <w:r>
              <w:rPr>
                <w:noProof/>
                <w:webHidden/>
              </w:rPr>
              <w:fldChar w:fldCharType="separate"/>
            </w:r>
            <w:r>
              <w:rPr>
                <w:noProof/>
                <w:webHidden/>
              </w:rPr>
              <w:t>18</w:t>
            </w:r>
            <w:r>
              <w:rPr>
                <w:noProof/>
                <w:webHidden/>
              </w:rPr>
              <w:fldChar w:fldCharType="end"/>
            </w:r>
          </w:hyperlink>
        </w:p>
        <w:p w14:paraId="57B7C258" w14:textId="6A3F45DE" w:rsidR="00940445" w:rsidRDefault="00940445">
          <w:pPr>
            <w:pStyle w:val="TOC3"/>
            <w:tabs>
              <w:tab w:val="right" w:leader="dot" w:pos="9350"/>
            </w:tabs>
            <w:rPr>
              <w:rFonts w:asciiTheme="minorHAnsi" w:hAnsiTheme="minorHAnsi"/>
              <w:noProof/>
              <w:kern w:val="2"/>
              <w:szCs w:val="24"/>
              <w14:ligatures w14:val="standardContextual"/>
            </w:rPr>
          </w:pPr>
          <w:hyperlink w:anchor="_Toc192100163"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_Toc192100163 \h </w:instrText>
            </w:r>
            <w:r>
              <w:rPr>
                <w:noProof/>
                <w:webHidden/>
              </w:rPr>
            </w:r>
            <w:r>
              <w:rPr>
                <w:noProof/>
                <w:webHidden/>
              </w:rPr>
              <w:fldChar w:fldCharType="separate"/>
            </w:r>
            <w:r>
              <w:rPr>
                <w:noProof/>
                <w:webHidden/>
              </w:rPr>
              <w:t>18</w:t>
            </w:r>
            <w:r>
              <w:rPr>
                <w:noProof/>
                <w:webHidden/>
              </w:rPr>
              <w:fldChar w:fldCharType="end"/>
            </w:r>
          </w:hyperlink>
        </w:p>
        <w:p w14:paraId="3FA7903F" w14:textId="3F3A87A1" w:rsidR="00940445" w:rsidRDefault="00940445">
          <w:pPr>
            <w:pStyle w:val="TOC3"/>
            <w:tabs>
              <w:tab w:val="right" w:leader="dot" w:pos="9350"/>
            </w:tabs>
            <w:rPr>
              <w:rFonts w:asciiTheme="minorHAnsi" w:hAnsiTheme="minorHAnsi"/>
              <w:noProof/>
              <w:kern w:val="2"/>
              <w:szCs w:val="24"/>
              <w14:ligatures w14:val="standardContextual"/>
            </w:rPr>
          </w:pPr>
          <w:hyperlink w:anchor="_Toc192100164"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_Toc192100164 \h </w:instrText>
            </w:r>
            <w:r>
              <w:rPr>
                <w:noProof/>
                <w:webHidden/>
              </w:rPr>
            </w:r>
            <w:r>
              <w:rPr>
                <w:noProof/>
                <w:webHidden/>
              </w:rPr>
              <w:fldChar w:fldCharType="separate"/>
            </w:r>
            <w:r>
              <w:rPr>
                <w:noProof/>
                <w:webHidden/>
              </w:rPr>
              <w:t>18</w:t>
            </w:r>
            <w:r>
              <w:rPr>
                <w:noProof/>
                <w:webHidden/>
              </w:rPr>
              <w:fldChar w:fldCharType="end"/>
            </w:r>
          </w:hyperlink>
        </w:p>
        <w:p w14:paraId="1A559868" w14:textId="56AAF7A5" w:rsidR="00940445" w:rsidRDefault="00940445">
          <w:pPr>
            <w:pStyle w:val="TOC3"/>
            <w:tabs>
              <w:tab w:val="right" w:leader="dot" w:pos="9350"/>
            </w:tabs>
            <w:rPr>
              <w:rFonts w:asciiTheme="minorHAnsi" w:hAnsiTheme="minorHAnsi"/>
              <w:noProof/>
              <w:kern w:val="2"/>
              <w:szCs w:val="24"/>
              <w14:ligatures w14:val="standardContextual"/>
            </w:rPr>
          </w:pPr>
          <w:hyperlink w:anchor="_Toc192100165"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_Toc192100165 \h </w:instrText>
            </w:r>
            <w:r>
              <w:rPr>
                <w:noProof/>
                <w:webHidden/>
              </w:rPr>
            </w:r>
            <w:r>
              <w:rPr>
                <w:noProof/>
                <w:webHidden/>
              </w:rPr>
              <w:fldChar w:fldCharType="separate"/>
            </w:r>
            <w:r>
              <w:rPr>
                <w:noProof/>
                <w:webHidden/>
              </w:rPr>
              <w:t>19</w:t>
            </w:r>
            <w:r>
              <w:rPr>
                <w:noProof/>
                <w:webHidden/>
              </w:rPr>
              <w:fldChar w:fldCharType="end"/>
            </w:r>
          </w:hyperlink>
        </w:p>
        <w:p w14:paraId="60C48740" w14:textId="580B41FF" w:rsidR="00940445" w:rsidRDefault="00940445">
          <w:pPr>
            <w:pStyle w:val="TOC3"/>
            <w:tabs>
              <w:tab w:val="right" w:leader="dot" w:pos="9350"/>
            </w:tabs>
            <w:rPr>
              <w:rFonts w:asciiTheme="minorHAnsi" w:hAnsiTheme="minorHAnsi"/>
              <w:noProof/>
              <w:kern w:val="2"/>
              <w:szCs w:val="24"/>
              <w14:ligatures w14:val="standardContextual"/>
            </w:rPr>
          </w:pPr>
          <w:hyperlink w:anchor="_Toc192100166"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_Toc192100166 \h </w:instrText>
            </w:r>
            <w:r>
              <w:rPr>
                <w:noProof/>
                <w:webHidden/>
              </w:rPr>
            </w:r>
            <w:r>
              <w:rPr>
                <w:noProof/>
                <w:webHidden/>
              </w:rPr>
              <w:fldChar w:fldCharType="separate"/>
            </w:r>
            <w:r>
              <w:rPr>
                <w:noProof/>
                <w:webHidden/>
              </w:rPr>
              <w:t>19</w:t>
            </w:r>
            <w:r>
              <w:rPr>
                <w:noProof/>
                <w:webHidden/>
              </w:rPr>
              <w:fldChar w:fldCharType="end"/>
            </w:r>
          </w:hyperlink>
        </w:p>
        <w:p w14:paraId="6E85884D" w14:textId="2C742889" w:rsidR="00940445" w:rsidRDefault="00940445">
          <w:pPr>
            <w:pStyle w:val="TOC2"/>
            <w:tabs>
              <w:tab w:val="right" w:leader="dot" w:pos="9350"/>
            </w:tabs>
            <w:rPr>
              <w:rFonts w:asciiTheme="minorHAnsi" w:hAnsiTheme="minorHAnsi"/>
              <w:noProof/>
              <w:kern w:val="2"/>
              <w:szCs w:val="24"/>
              <w14:ligatures w14:val="standardContextual"/>
            </w:rPr>
          </w:pPr>
          <w:hyperlink w:anchor="_Toc192100167" w:history="1">
            <w:r w:rsidRPr="004357FE">
              <w:rPr>
                <w:rStyle w:val="Hyperlink"/>
                <w:noProof/>
              </w:rPr>
              <w:t>IV. Therapeutic Reading</w:t>
            </w:r>
            <w:r>
              <w:rPr>
                <w:noProof/>
                <w:webHidden/>
              </w:rPr>
              <w:tab/>
            </w:r>
            <w:r>
              <w:rPr>
                <w:noProof/>
                <w:webHidden/>
              </w:rPr>
              <w:fldChar w:fldCharType="begin"/>
            </w:r>
            <w:r>
              <w:rPr>
                <w:noProof/>
                <w:webHidden/>
              </w:rPr>
              <w:instrText xml:space="preserve"> PAGEREF _Toc192100167 \h </w:instrText>
            </w:r>
            <w:r>
              <w:rPr>
                <w:noProof/>
                <w:webHidden/>
              </w:rPr>
            </w:r>
            <w:r>
              <w:rPr>
                <w:noProof/>
                <w:webHidden/>
              </w:rPr>
              <w:fldChar w:fldCharType="separate"/>
            </w:r>
            <w:r>
              <w:rPr>
                <w:noProof/>
                <w:webHidden/>
              </w:rPr>
              <w:t>20</w:t>
            </w:r>
            <w:r>
              <w:rPr>
                <w:noProof/>
                <w:webHidden/>
              </w:rPr>
              <w:fldChar w:fldCharType="end"/>
            </w:r>
          </w:hyperlink>
        </w:p>
        <w:p w14:paraId="13CADAF3" w14:textId="700CCFF9" w:rsidR="00940445" w:rsidRDefault="00940445">
          <w:pPr>
            <w:pStyle w:val="TOC3"/>
            <w:tabs>
              <w:tab w:val="right" w:leader="dot" w:pos="9350"/>
            </w:tabs>
            <w:rPr>
              <w:rFonts w:asciiTheme="minorHAnsi" w:hAnsiTheme="minorHAnsi"/>
              <w:noProof/>
              <w:kern w:val="2"/>
              <w:szCs w:val="24"/>
              <w14:ligatures w14:val="standardContextual"/>
            </w:rPr>
          </w:pPr>
          <w:hyperlink w:anchor="_Toc192100168" w:history="1">
            <w:r w:rsidRPr="004357FE">
              <w:rPr>
                <w:rStyle w:val="Hyperlink"/>
                <w:noProof/>
              </w:rPr>
              <w:t>Key Components</w:t>
            </w:r>
            <w:r>
              <w:rPr>
                <w:noProof/>
                <w:webHidden/>
              </w:rPr>
              <w:tab/>
            </w:r>
            <w:r>
              <w:rPr>
                <w:noProof/>
                <w:webHidden/>
              </w:rPr>
              <w:fldChar w:fldCharType="begin"/>
            </w:r>
            <w:r>
              <w:rPr>
                <w:noProof/>
                <w:webHidden/>
              </w:rPr>
              <w:instrText xml:space="preserve"> PAGEREF _Toc192100168 \h </w:instrText>
            </w:r>
            <w:r>
              <w:rPr>
                <w:noProof/>
                <w:webHidden/>
              </w:rPr>
            </w:r>
            <w:r>
              <w:rPr>
                <w:noProof/>
                <w:webHidden/>
              </w:rPr>
              <w:fldChar w:fldCharType="separate"/>
            </w:r>
            <w:r>
              <w:rPr>
                <w:noProof/>
                <w:webHidden/>
              </w:rPr>
              <w:t>20</w:t>
            </w:r>
            <w:r>
              <w:rPr>
                <w:noProof/>
                <w:webHidden/>
              </w:rPr>
              <w:fldChar w:fldCharType="end"/>
            </w:r>
          </w:hyperlink>
        </w:p>
        <w:p w14:paraId="683E622F" w14:textId="22B26161" w:rsidR="00940445" w:rsidRDefault="00940445">
          <w:pPr>
            <w:pStyle w:val="TOC3"/>
            <w:tabs>
              <w:tab w:val="right" w:leader="dot" w:pos="9350"/>
            </w:tabs>
            <w:rPr>
              <w:rFonts w:asciiTheme="minorHAnsi" w:hAnsiTheme="minorHAnsi"/>
              <w:noProof/>
              <w:kern w:val="2"/>
              <w:szCs w:val="24"/>
              <w14:ligatures w14:val="standardContextual"/>
            </w:rPr>
          </w:pPr>
          <w:hyperlink w:anchor="_Toc192100169"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_Toc192100169 \h </w:instrText>
            </w:r>
            <w:r>
              <w:rPr>
                <w:noProof/>
                <w:webHidden/>
              </w:rPr>
            </w:r>
            <w:r>
              <w:rPr>
                <w:noProof/>
                <w:webHidden/>
              </w:rPr>
              <w:fldChar w:fldCharType="separate"/>
            </w:r>
            <w:r>
              <w:rPr>
                <w:noProof/>
                <w:webHidden/>
              </w:rPr>
              <w:t>20</w:t>
            </w:r>
            <w:r>
              <w:rPr>
                <w:noProof/>
                <w:webHidden/>
              </w:rPr>
              <w:fldChar w:fldCharType="end"/>
            </w:r>
          </w:hyperlink>
        </w:p>
        <w:p w14:paraId="3C4990F9" w14:textId="1F1B72AA" w:rsidR="00940445" w:rsidRDefault="00940445">
          <w:pPr>
            <w:pStyle w:val="TOC3"/>
            <w:tabs>
              <w:tab w:val="right" w:leader="dot" w:pos="9350"/>
            </w:tabs>
            <w:rPr>
              <w:rFonts w:asciiTheme="minorHAnsi" w:hAnsiTheme="minorHAnsi"/>
              <w:noProof/>
              <w:kern w:val="2"/>
              <w:szCs w:val="24"/>
              <w14:ligatures w14:val="standardContextual"/>
            </w:rPr>
          </w:pPr>
          <w:hyperlink w:anchor="_Toc192100170"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_Toc192100170 \h </w:instrText>
            </w:r>
            <w:r>
              <w:rPr>
                <w:noProof/>
                <w:webHidden/>
              </w:rPr>
            </w:r>
            <w:r>
              <w:rPr>
                <w:noProof/>
                <w:webHidden/>
              </w:rPr>
              <w:fldChar w:fldCharType="separate"/>
            </w:r>
            <w:r>
              <w:rPr>
                <w:noProof/>
                <w:webHidden/>
              </w:rPr>
              <w:t>21</w:t>
            </w:r>
            <w:r>
              <w:rPr>
                <w:noProof/>
                <w:webHidden/>
              </w:rPr>
              <w:fldChar w:fldCharType="end"/>
            </w:r>
          </w:hyperlink>
        </w:p>
        <w:p w14:paraId="6D4B6982" w14:textId="149C0C7F" w:rsidR="00940445" w:rsidRDefault="00940445">
          <w:pPr>
            <w:pStyle w:val="TOC3"/>
            <w:tabs>
              <w:tab w:val="right" w:leader="dot" w:pos="9350"/>
            </w:tabs>
            <w:rPr>
              <w:rFonts w:asciiTheme="minorHAnsi" w:hAnsiTheme="minorHAnsi"/>
              <w:noProof/>
              <w:kern w:val="2"/>
              <w:szCs w:val="24"/>
              <w14:ligatures w14:val="standardContextual"/>
            </w:rPr>
          </w:pPr>
          <w:hyperlink w:anchor="_Toc192100171"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_Toc192100171 \h </w:instrText>
            </w:r>
            <w:r>
              <w:rPr>
                <w:noProof/>
                <w:webHidden/>
              </w:rPr>
            </w:r>
            <w:r>
              <w:rPr>
                <w:noProof/>
                <w:webHidden/>
              </w:rPr>
              <w:fldChar w:fldCharType="separate"/>
            </w:r>
            <w:r>
              <w:rPr>
                <w:noProof/>
                <w:webHidden/>
              </w:rPr>
              <w:t>21</w:t>
            </w:r>
            <w:r>
              <w:rPr>
                <w:noProof/>
                <w:webHidden/>
              </w:rPr>
              <w:fldChar w:fldCharType="end"/>
            </w:r>
          </w:hyperlink>
        </w:p>
        <w:p w14:paraId="011BA441" w14:textId="03814E0C" w:rsidR="00940445" w:rsidRDefault="00940445">
          <w:pPr>
            <w:pStyle w:val="TOC3"/>
            <w:tabs>
              <w:tab w:val="right" w:leader="dot" w:pos="9350"/>
            </w:tabs>
            <w:rPr>
              <w:rFonts w:asciiTheme="minorHAnsi" w:hAnsiTheme="minorHAnsi"/>
              <w:noProof/>
              <w:kern w:val="2"/>
              <w:szCs w:val="24"/>
              <w14:ligatures w14:val="standardContextual"/>
            </w:rPr>
          </w:pPr>
          <w:hyperlink w:anchor="_Toc192100172"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_Toc192100172 \h </w:instrText>
            </w:r>
            <w:r>
              <w:rPr>
                <w:noProof/>
                <w:webHidden/>
              </w:rPr>
            </w:r>
            <w:r>
              <w:rPr>
                <w:noProof/>
                <w:webHidden/>
              </w:rPr>
              <w:fldChar w:fldCharType="separate"/>
            </w:r>
            <w:r>
              <w:rPr>
                <w:noProof/>
                <w:webHidden/>
              </w:rPr>
              <w:t>21</w:t>
            </w:r>
            <w:r>
              <w:rPr>
                <w:noProof/>
                <w:webHidden/>
              </w:rPr>
              <w:fldChar w:fldCharType="end"/>
            </w:r>
          </w:hyperlink>
        </w:p>
        <w:p w14:paraId="1C790731" w14:textId="60E0484E" w:rsidR="00940445" w:rsidRDefault="00940445">
          <w:pPr>
            <w:pStyle w:val="TOC2"/>
            <w:tabs>
              <w:tab w:val="right" w:leader="dot" w:pos="9350"/>
            </w:tabs>
            <w:rPr>
              <w:rFonts w:asciiTheme="minorHAnsi" w:hAnsiTheme="minorHAnsi"/>
              <w:noProof/>
              <w:kern w:val="2"/>
              <w:szCs w:val="24"/>
              <w14:ligatures w14:val="standardContextual"/>
            </w:rPr>
          </w:pPr>
          <w:hyperlink w:anchor="_Toc192100173" w:history="1">
            <w:r w:rsidRPr="004357FE">
              <w:rPr>
                <w:rStyle w:val="Hyperlink"/>
                <w:noProof/>
              </w:rPr>
              <w:t>V. Resolute Reading</w:t>
            </w:r>
            <w:r>
              <w:rPr>
                <w:noProof/>
                <w:webHidden/>
              </w:rPr>
              <w:tab/>
            </w:r>
            <w:r>
              <w:rPr>
                <w:noProof/>
                <w:webHidden/>
              </w:rPr>
              <w:fldChar w:fldCharType="begin"/>
            </w:r>
            <w:r>
              <w:rPr>
                <w:noProof/>
                <w:webHidden/>
              </w:rPr>
              <w:instrText xml:space="preserve"> PAGEREF _Toc192100173 \h </w:instrText>
            </w:r>
            <w:r>
              <w:rPr>
                <w:noProof/>
                <w:webHidden/>
              </w:rPr>
            </w:r>
            <w:r>
              <w:rPr>
                <w:noProof/>
                <w:webHidden/>
              </w:rPr>
              <w:fldChar w:fldCharType="separate"/>
            </w:r>
            <w:r>
              <w:rPr>
                <w:noProof/>
                <w:webHidden/>
              </w:rPr>
              <w:t>22</w:t>
            </w:r>
            <w:r>
              <w:rPr>
                <w:noProof/>
                <w:webHidden/>
              </w:rPr>
              <w:fldChar w:fldCharType="end"/>
            </w:r>
          </w:hyperlink>
        </w:p>
        <w:p w14:paraId="6A159168" w14:textId="322D946B" w:rsidR="00940445" w:rsidRDefault="00940445">
          <w:pPr>
            <w:pStyle w:val="TOC3"/>
            <w:tabs>
              <w:tab w:val="right" w:leader="dot" w:pos="9350"/>
            </w:tabs>
            <w:rPr>
              <w:rFonts w:asciiTheme="minorHAnsi" w:hAnsiTheme="minorHAnsi"/>
              <w:noProof/>
              <w:kern w:val="2"/>
              <w:szCs w:val="24"/>
              <w14:ligatures w14:val="standardContextual"/>
            </w:rPr>
          </w:pPr>
          <w:hyperlink w:anchor="_Toc192100174" w:history="1">
            <w:r w:rsidRPr="004357FE">
              <w:rPr>
                <w:rStyle w:val="Hyperlink"/>
                <w:noProof/>
              </w:rPr>
              <w:t>Key Components</w:t>
            </w:r>
            <w:r>
              <w:rPr>
                <w:noProof/>
                <w:webHidden/>
              </w:rPr>
              <w:tab/>
            </w:r>
            <w:r>
              <w:rPr>
                <w:noProof/>
                <w:webHidden/>
              </w:rPr>
              <w:fldChar w:fldCharType="begin"/>
            </w:r>
            <w:r>
              <w:rPr>
                <w:noProof/>
                <w:webHidden/>
              </w:rPr>
              <w:instrText xml:space="preserve"> PAGEREF _Toc192100174 \h </w:instrText>
            </w:r>
            <w:r>
              <w:rPr>
                <w:noProof/>
                <w:webHidden/>
              </w:rPr>
            </w:r>
            <w:r>
              <w:rPr>
                <w:noProof/>
                <w:webHidden/>
              </w:rPr>
              <w:fldChar w:fldCharType="separate"/>
            </w:r>
            <w:r>
              <w:rPr>
                <w:noProof/>
                <w:webHidden/>
              </w:rPr>
              <w:t>22</w:t>
            </w:r>
            <w:r>
              <w:rPr>
                <w:noProof/>
                <w:webHidden/>
              </w:rPr>
              <w:fldChar w:fldCharType="end"/>
            </w:r>
          </w:hyperlink>
        </w:p>
        <w:p w14:paraId="5878275F" w14:textId="5ABD17ED" w:rsidR="00940445" w:rsidRDefault="00940445">
          <w:pPr>
            <w:pStyle w:val="TOC3"/>
            <w:tabs>
              <w:tab w:val="right" w:leader="dot" w:pos="9350"/>
            </w:tabs>
            <w:rPr>
              <w:rFonts w:asciiTheme="minorHAnsi" w:hAnsiTheme="minorHAnsi"/>
              <w:noProof/>
              <w:kern w:val="2"/>
              <w:szCs w:val="24"/>
              <w14:ligatures w14:val="standardContextual"/>
            </w:rPr>
          </w:pPr>
          <w:hyperlink w:anchor="_Toc192100175"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_Toc192100175 \h </w:instrText>
            </w:r>
            <w:r>
              <w:rPr>
                <w:noProof/>
                <w:webHidden/>
              </w:rPr>
            </w:r>
            <w:r>
              <w:rPr>
                <w:noProof/>
                <w:webHidden/>
              </w:rPr>
              <w:fldChar w:fldCharType="separate"/>
            </w:r>
            <w:r>
              <w:rPr>
                <w:noProof/>
                <w:webHidden/>
              </w:rPr>
              <w:t>23</w:t>
            </w:r>
            <w:r>
              <w:rPr>
                <w:noProof/>
                <w:webHidden/>
              </w:rPr>
              <w:fldChar w:fldCharType="end"/>
            </w:r>
          </w:hyperlink>
        </w:p>
        <w:p w14:paraId="148B4EEA" w14:textId="0ED1050E" w:rsidR="00940445" w:rsidRDefault="00940445">
          <w:pPr>
            <w:pStyle w:val="TOC3"/>
            <w:tabs>
              <w:tab w:val="right" w:leader="dot" w:pos="9350"/>
            </w:tabs>
            <w:rPr>
              <w:rFonts w:asciiTheme="minorHAnsi" w:hAnsiTheme="minorHAnsi"/>
              <w:noProof/>
              <w:kern w:val="2"/>
              <w:szCs w:val="24"/>
              <w14:ligatures w14:val="standardContextual"/>
            </w:rPr>
          </w:pPr>
          <w:hyperlink w:anchor="_Toc192100176"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_Toc192100176 \h </w:instrText>
            </w:r>
            <w:r>
              <w:rPr>
                <w:noProof/>
                <w:webHidden/>
              </w:rPr>
            </w:r>
            <w:r>
              <w:rPr>
                <w:noProof/>
                <w:webHidden/>
              </w:rPr>
              <w:fldChar w:fldCharType="separate"/>
            </w:r>
            <w:r>
              <w:rPr>
                <w:noProof/>
                <w:webHidden/>
              </w:rPr>
              <w:t>23</w:t>
            </w:r>
            <w:r>
              <w:rPr>
                <w:noProof/>
                <w:webHidden/>
              </w:rPr>
              <w:fldChar w:fldCharType="end"/>
            </w:r>
          </w:hyperlink>
        </w:p>
        <w:p w14:paraId="3F5F33F6" w14:textId="041C1092" w:rsidR="00940445" w:rsidRDefault="00940445">
          <w:pPr>
            <w:pStyle w:val="TOC3"/>
            <w:tabs>
              <w:tab w:val="right" w:leader="dot" w:pos="9350"/>
            </w:tabs>
            <w:rPr>
              <w:rFonts w:asciiTheme="minorHAnsi" w:hAnsiTheme="minorHAnsi"/>
              <w:noProof/>
              <w:kern w:val="2"/>
              <w:szCs w:val="24"/>
              <w14:ligatures w14:val="standardContextual"/>
            </w:rPr>
          </w:pPr>
          <w:hyperlink w:anchor="_Toc192100177"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_Toc192100177 \h </w:instrText>
            </w:r>
            <w:r>
              <w:rPr>
                <w:noProof/>
                <w:webHidden/>
              </w:rPr>
            </w:r>
            <w:r>
              <w:rPr>
                <w:noProof/>
                <w:webHidden/>
              </w:rPr>
              <w:fldChar w:fldCharType="separate"/>
            </w:r>
            <w:r>
              <w:rPr>
                <w:noProof/>
                <w:webHidden/>
              </w:rPr>
              <w:t>23</w:t>
            </w:r>
            <w:r>
              <w:rPr>
                <w:noProof/>
                <w:webHidden/>
              </w:rPr>
              <w:fldChar w:fldCharType="end"/>
            </w:r>
          </w:hyperlink>
        </w:p>
        <w:p w14:paraId="42592CC0" w14:textId="44BE7B99" w:rsidR="00940445" w:rsidRDefault="00940445">
          <w:pPr>
            <w:pStyle w:val="TOC3"/>
            <w:tabs>
              <w:tab w:val="right" w:leader="dot" w:pos="9350"/>
            </w:tabs>
            <w:rPr>
              <w:rFonts w:asciiTheme="minorHAnsi" w:hAnsiTheme="minorHAnsi"/>
              <w:noProof/>
              <w:kern w:val="2"/>
              <w:szCs w:val="24"/>
              <w14:ligatures w14:val="standardContextual"/>
            </w:rPr>
          </w:pPr>
          <w:hyperlink w:anchor="_Toc192100178"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_Toc192100178 \h </w:instrText>
            </w:r>
            <w:r>
              <w:rPr>
                <w:noProof/>
                <w:webHidden/>
              </w:rPr>
            </w:r>
            <w:r>
              <w:rPr>
                <w:noProof/>
                <w:webHidden/>
              </w:rPr>
              <w:fldChar w:fldCharType="separate"/>
            </w:r>
            <w:r>
              <w:rPr>
                <w:noProof/>
                <w:webHidden/>
              </w:rPr>
              <w:t>24</w:t>
            </w:r>
            <w:r>
              <w:rPr>
                <w:noProof/>
                <w:webHidden/>
              </w:rPr>
              <w:fldChar w:fldCharType="end"/>
            </w:r>
          </w:hyperlink>
        </w:p>
        <w:p w14:paraId="7216870E" w14:textId="248DFDCE" w:rsidR="00940445" w:rsidRDefault="00940445">
          <w:pPr>
            <w:pStyle w:val="TOC2"/>
            <w:tabs>
              <w:tab w:val="right" w:leader="dot" w:pos="9350"/>
            </w:tabs>
            <w:rPr>
              <w:rFonts w:asciiTheme="minorHAnsi" w:hAnsiTheme="minorHAnsi"/>
              <w:noProof/>
              <w:kern w:val="2"/>
              <w:szCs w:val="24"/>
              <w14:ligatures w14:val="standardContextual"/>
            </w:rPr>
          </w:pPr>
          <w:hyperlink w:anchor="_Toc192100179" w:history="1">
            <w:r w:rsidRPr="004357FE">
              <w:rPr>
                <w:rStyle w:val="Hyperlink"/>
                <w:noProof/>
              </w:rPr>
              <w:t>VI. Pragmatic Reading</w:t>
            </w:r>
            <w:r>
              <w:rPr>
                <w:noProof/>
                <w:webHidden/>
              </w:rPr>
              <w:tab/>
            </w:r>
            <w:r>
              <w:rPr>
                <w:noProof/>
                <w:webHidden/>
              </w:rPr>
              <w:fldChar w:fldCharType="begin"/>
            </w:r>
            <w:r>
              <w:rPr>
                <w:noProof/>
                <w:webHidden/>
              </w:rPr>
              <w:instrText xml:space="preserve"> PAGEREF _Toc192100179 \h </w:instrText>
            </w:r>
            <w:r>
              <w:rPr>
                <w:noProof/>
                <w:webHidden/>
              </w:rPr>
            </w:r>
            <w:r>
              <w:rPr>
                <w:noProof/>
                <w:webHidden/>
              </w:rPr>
              <w:fldChar w:fldCharType="separate"/>
            </w:r>
            <w:r>
              <w:rPr>
                <w:noProof/>
                <w:webHidden/>
              </w:rPr>
              <w:t>24</w:t>
            </w:r>
            <w:r>
              <w:rPr>
                <w:noProof/>
                <w:webHidden/>
              </w:rPr>
              <w:fldChar w:fldCharType="end"/>
            </w:r>
          </w:hyperlink>
        </w:p>
        <w:p w14:paraId="654824F6" w14:textId="2CC52C5B" w:rsidR="00940445" w:rsidRDefault="00940445">
          <w:pPr>
            <w:pStyle w:val="TOC3"/>
            <w:tabs>
              <w:tab w:val="right" w:leader="dot" w:pos="9350"/>
            </w:tabs>
            <w:rPr>
              <w:rFonts w:asciiTheme="minorHAnsi" w:hAnsiTheme="minorHAnsi"/>
              <w:noProof/>
              <w:kern w:val="2"/>
              <w:szCs w:val="24"/>
              <w14:ligatures w14:val="standardContextual"/>
            </w:rPr>
          </w:pPr>
          <w:hyperlink w:anchor="_Toc192100180" w:history="1">
            <w:r w:rsidRPr="004357FE">
              <w:rPr>
                <w:rStyle w:val="Hyperlink"/>
                <w:noProof/>
              </w:rPr>
              <w:t>Key Components</w:t>
            </w:r>
            <w:r>
              <w:rPr>
                <w:noProof/>
                <w:webHidden/>
              </w:rPr>
              <w:tab/>
            </w:r>
            <w:r>
              <w:rPr>
                <w:noProof/>
                <w:webHidden/>
              </w:rPr>
              <w:fldChar w:fldCharType="begin"/>
            </w:r>
            <w:r>
              <w:rPr>
                <w:noProof/>
                <w:webHidden/>
              </w:rPr>
              <w:instrText xml:space="preserve"> PAGEREF _Toc192100180 \h </w:instrText>
            </w:r>
            <w:r>
              <w:rPr>
                <w:noProof/>
                <w:webHidden/>
              </w:rPr>
            </w:r>
            <w:r>
              <w:rPr>
                <w:noProof/>
                <w:webHidden/>
              </w:rPr>
              <w:fldChar w:fldCharType="separate"/>
            </w:r>
            <w:r>
              <w:rPr>
                <w:noProof/>
                <w:webHidden/>
              </w:rPr>
              <w:t>25</w:t>
            </w:r>
            <w:r>
              <w:rPr>
                <w:noProof/>
                <w:webHidden/>
              </w:rPr>
              <w:fldChar w:fldCharType="end"/>
            </w:r>
          </w:hyperlink>
        </w:p>
        <w:p w14:paraId="1BBEDB65" w14:textId="5744361D" w:rsidR="00940445" w:rsidRDefault="00940445">
          <w:pPr>
            <w:pStyle w:val="TOC3"/>
            <w:tabs>
              <w:tab w:val="right" w:leader="dot" w:pos="9350"/>
            </w:tabs>
            <w:rPr>
              <w:rFonts w:asciiTheme="minorHAnsi" w:hAnsiTheme="minorHAnsi"/>
              <w:noProof/>
              <w:kern w:val="2"/>
              <w:szCs w:val="24"/>
              <w14:ligatures w14:val="standardContextual"/>
            </w:rPr>
          </w:pPr>
          <w:hyperlink w:anchor="_Toc192100181"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_Toc192100181 \h </w:instrText>
            </w:r>
            <w:r>
              <w:rPr>
                <w:noProof/>
                <w:webHidden/>
              </w:rPr>
            </w:r>
            <w:r>
              <w:rPr>
                <w:noProof/>
                <w:webHidden/>
              </w:rPr>
              <w:fldChar w:fldCharType="separate"/>
            </w:r>
            <w:r>
              <w:rPr>
                <w:noProof/>
                <w:webHidden/>
              </w:rPr>
              <w:t>25</w:t>
            </w:r>
            <w:r>
              <w:rPr>
                <w:noProof/>
                <w:webHidden/>
              </w:rPr>
              <w:fldChar w:fldCharType="end"/>
            </w:r>
          </w:hyperlink>
        </w:p>
        <w:p w14:paraId="03F365FF" w14:textId="482D7CB8" w:rsidR="00940445" w:rsidRDefault="00940445">
          <w:pPr>
            <w:pStyle w:val="TOC3"/>
            <w:tabs>
              <w:tab w:val="right" w:leader="dot" w:pos="9350"/>
            </w:tabs>
            <w:rPr>
              <w:rFonts w:asciiTheme="minorHAnsi" w:hAnsiTheme="minorHAnsi"/>
              <w:noProof/>
              <w:kern w:val="2"/>
              <w:szCs w:val="24"/>
              <w14:ligatures w14:val="standardContextual"/>
            </w:rPr>
          </w:pPr>
          <w:hyperlink w:anchor="_Toc192100182"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_Toc192100182 \h </w:instrText>
            </w:r>
            <w:r>
              <w:rPr>
                <w:noProof/>
                <w:webHidden/>
              </w:rPr>
            </w:r>
            <w:r>
              <w:rPr>
                <w:noProof/>
                <w:webHidden/>
              </w:rPr>
              <w:fldChar w:fldCharType="separate"/>
            </w:r>
            <w:r>
              <w:rPr>
                <w:noProof/>
                <w:webHidden/>
              </w:rPr>
              <w:t>25</w:t>
            </w:r>
            <w:r>
              <w:rPr>
                <w:noProof/>
                <w:webHidden/>
              </w:rPr>
              <w:fldChar w:fldCharType="end"/>
            </w:r>
          </w:hyperlink>
        </w:p>
        <w:p w14:paraId="2B9C92DF" w14:textId="188F0972" w:rsidR="00940445" w:rsidRDefault="00940445">
          <w:pPr>
            <w:pStyle w:val="TOC3"/>
            <w:tabs>
              <w:tab w:val="right" w:leader="dot" w:pos="9350"/>
            </w:tabs>
            <w:rPr>
              <w:rFonts w:asciiTheme="minorHAnsi" w:hAnsiTheme="minorHAnsi"/>
              <w:noProof/>
              <w:kern w:val="2"/>
              <w:szCs w:val="24"/>
              <w14:ligatures w14:val="standardContextual"/>
            </w:rPr>
          </w:pPr>
          <w:hyperlink w:anchor="_Toc192100183"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_Toc192100183 \h </w:instrText>
            </w:r>
            <w:r>
              <w:rPr>
                <w:noProof/>
                <w:webHidden/>
              </w:rPr>
            </w:r>
            <w:r>
              <w:rPr>
                <w:noProof/>
                <w:webHidden/>
              </w:rPr>
              <w:fldChar w:fldCharType="separate"/>
            </w:r>
            <w:r>
              <w:rPr>
                <w:noProof/>
                <w:webHidden/>
              </w:rPr>
              <w:t>26</w:t>
            </w:r>
            <w:r>
              <w:rPr>
                <w:noProof/>
                <w:webHidden/>
              </w:rPr>
              <w:fldChar w:fldCharType="end"/>
            </w:r>
          </w:hyperlink>
        </w:p>
        <w:p w14:paraId="30BB476F" w14:textId="1F95E4B8" w:rsidR="00940445" w:rsidRDefault="00940445">
          <w:pPr>
            <w:pStyle w:val="TOC3"/>
            <w:tabs>
              <w:tab w:val="right" w:leader="dot" w:pos="9350"/>
            </w:tabs>
            <w:rPr>
              <w:rFonts w:asciiTheme="minorHAnsi" w:hAnsiTheme="minorHAnsi"/>
              <w:noProof/>
              <w:kern w:val="2"/>
              <w:szCs w:val="24"/>
              <w14:ligatures w14:val="standardContextual"/>
            </w:rPr>
          </w:pPr>
          <w:hyperlink w:anchor="_Toc192100184"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_Toc192100184 \h </w:instrText>
            </w:r>
            <w:r>
              <w:rPr>
                <w:noProof/>
                <w:webHidden/>
              </w:rPr>
            </w:r>
            <w:r>
              <w:rPr>
                <w:noProof/>
                <w:webHidden/>
              </w:rPr>
              <w:fldChar w:fldCharType="separate"/>
            </w:r>
            <w:r>
              <w:rPr>
                <w:noProof/>
                <w:webHidden/>
              </w:rPr>
              <w:t>26</w:t>
            </w:r>
            <w:r>
              <w:rPr>
                <w:noProof/>
                <w:webHidden/>
              </w:rPr>
              <w:fldChar w:fldCharType="end"/>
            </w:r>
          </w:hyperlink>
        </w:p>
        <w:p w14:paraId="1BB03FAC" w14:textId="405E412D" w:rsidR="00940445" w:rsidRDefault="00940445">
          <w:pPr>
            <w:pStyle w:val="TOC2"/>
            <w:tabs>
              <w:tab w:val="right" w:leader="dot" w:pos="9350"/>
            </w:tabs>
            <w:rPr>
              <w:rFonts w:asciiTheme="minorHAnsi" w:hAnsiTheme="minorHAnsi"/>
              <w:noProof/>
              <w:kern w:val="2"/>
              <w:szCs w:val="24"/>
              <w14:ligatures w14:val="standardContextual"/>
            </w:rPr>
          </w:pPr>
          <w:hyperlink w:anchor="_Toc192100185" w:history="1">
            <w:r w:rsidRPr="004357FE">
              <w:rPr>
                <w:rStyle w:val="Hyperlink"/>
                <w:noProof/>
              </w:rPr>
              <w:t>VII. Contextualist Reading</w:t>
            </w:r>
            <w:r>
              <w:rPr>
                <w:noProof/>
                <w:webHidden/>
              </w:rPr>
              <w:tab/>
            </w:r>
            <w:r>
              <w:rPr>
                <w:noProof/>
                <w:webHidden/>
              </w:rPr>
              <w:fldChar w:fldCharType="begin"/>
            </w:r>
            <w:r>
              <w:rPr>
                <w:noProof/>
                <w:webHidden/>
              </w:rPr>
              <w:instrText xml:space="preserve"> PAGEREF _Toc192100185 \h </w:instrText>
            </w:r>
            <w:r>
              <w:rPr>
                <w:noProof/>
                <w:webHidden/>
              </w:rPr>
            </w:r>
            <w:r>
              <w:rPr>
                <w:noProof/>
                <w:webHidden/>
              </w:rPr>
              <w:fldChar w:fldCharType="separate"/>
            </w:r>
            <w:r>
              <w:rPr>
                <w:noProof/>
                <w:webHidden/>
              </w:rPr>
              <w:t>27</w:t>
            </w:r>
            <w:r>
              <w:rPr>
                <w:noProof/>
                <w:webHidden/>
              </w:rPr>
              <w:fldChar w:fldCharType="end"/>
            </w:r>
          </w:hyperlink>
        </w:p>
        <w:p w14:paraId="538774DD" w14:textId="59BACA1E" w:rsidR="00940445" w:rsidRDefault="00940445">
          <w:pPr>
            <w:pStyle w:val="TOC3"/>
            <w:tabs>
              <w:tab w:val="right" w:leader="dot" w:pos="9350"/>
            </w:tabs>
            <w:rPr>
              <w:rFonts w:asciiTheme="minorHAnsi" w:hAnsiTheme="minorHAnsi"/>
              <w:noProof/>
              <w:kern w:val="2"/>
              <w:szCs w:val="24"/>
              <w14:ligatures w14:val="standardContextual"/>
            </w:rPr>
          </w:pPr>
          <w:hyperlink w:anchor="_Toc192100186" w:history="1">
            <w:r w:rsidRPr="004357FE">
              <w:rPr>
                <w:rStyle w:val="Hyperlink"/>
                <w:noProof/>
              </w:rPr>
              <w:t>Key Components</w:t>
            </w:r>
            <w:r>
              <w:rPr>
                <w:noProof/>
                <w:webHidden/>
              </w:rPr>
              <w:tab/>
            </w:r>
            <w:r>
              <w:rPr>
                <w:noProof/>
                <w:webHidden/>
              </w:rPr>
              <w:fldChar w:fldCharType="begin"/>
            </w:r>
            <w:r>
              <w:rPr>
                <w:noProof/>
                <w:webHidden/>
              </w:rPr>
              <w:instrText xml:space="preserve"> PAGEREF _Toc192100186 \h </w:instrText>
            </w:r>
            <w:r>
              <w:rPr>
                <w:noProof/>
                <w:webHidden/>
              </w:rPr>
            </w:r>
            <w:r>
              <w:rPr>
                <w:noProof/>
                <w:webHidden/>
              </w:rPr>
              <w:fldChar w:fldCharType="separate"/>
            </w:r>
            <w:r>
              <w:rPr>
                <w:noProof/>
                <w:webHidden/>
              </w:rPr>
              <w:t>27</w:t>
            </w:r>
            <w:r>
              <w:rPr>
                <w:noProof/>
                <w:webHidden/>
              </w:rPr>
              <w:fldChar w:fldCharType="end"/>
            </w:r>
          </w:hyperlink>
        </w:p>
        <w:p w14:paraId="0E9B11CA" w14:textId="6F19755E" w:rsidR="00940445" w:rsidRDefault="00940445">
          <w:pPr>
            <w:pStyle w:val="TOC3"/>
            <w:tabs>
              <w:tab w:val="right" w:leader="dot" w:pos="9350"/>
            </w:tabs>
            <w:rPr>
              <w:rFonts w:asciiTheme="minorHAnsi" w:hAnsiTheme="minorHAnsi"/>
              <w:noProof/>
              <w:kern w:val="2"/>
              <w:szCs w:val="24"/>
              <w14:ligatures w14:val="standardContextual"/>
            </w:rPr>
          </w:pPr>
          <w:hyperlink w:anchor="_Toc192100187"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_Toc192100187 \h </w:instrText>
            </w:r>
            <w:r>
              <w:rPr>
                <w:noProof/>
                <w:webHidden/>
              </w:rPr>
            </w:r>
            <w:r>
              <w:rPr>
                <w:noProof/>
                <w:webHidden/>
              </w:rPr>
              <w:fldChar w:fldCharType="separate"/>
            </w:r>
            <w:r>
              <w:rPr>
                <w:noProof/>
                <w:webHidden/>
              </w:rPr>
              <w:t>27</w:t>
            </w:r>
            <w:r>
              <w:rPr>
                <w:noProof/>
                <w:webHidden/>
              </w:rPr>
              <w:fldChar w:fldCharType="end"/>
            </w:r>
          </w:hyperlink>
        </w:p>
        <w:p w14:paraId="6E061B24" w14:textId="02B3ACB5" w:rsidR="00940445" w:rsidRDefault="00940445">
          <w:pPr>
            <w:pStyle w:val="TOC3"/>
            <w:tabs>
              <w:tab w:val="right" w:leader="dot" w:pos="9350"/>
            </w:tabs>
            <w:rPr>
              <w:rFonts w:asciiTheme="minorHAnsi" w:hAnsiTheme="minorHAnsi"/>
              <w:noProof/>
              <w:kern w:val="2"/>
              <w:szCs w:val="24"/>
              <w14:ligatures w14:val="standardContextual"/>
            </w:rPr>
          </w:pPr>
          <w:hyperlink w:anchor="_Toc192100188"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_Toc192100188 \h </w:instrText>
            </w:r>
            <w:r>
              <w:rPr>
                <w:noProof/>
                <w:webHidden/>
              </w:rPr>
            </w:r>
            <w:r>
              <w:rPr>
                <w:noProof/>
                <w:webHidden/>
              </w:rPr>
              <w:fldChar w:fldCharType="separate"/>
            </w:r>
            <w:r>
              <w:rPr>
                <w:noProof/>
                <w:webHidden/>
              </w:rPr>
              <w:t>28</w:t>
            </w:r>
            <w:r>
              <w:rPr>
                <w:noProof/>
                <w:webHidden/>
              </w:rPr>
              <w:fldChar w:fldCharType="end"/>
            </w:r>
          </w:hyperlink>
        </w:p>
        <w:p w14:paraId="7B4C2D16" w14:textId="3033454C" w:rsidR="00940445" w:rsidRDefault="00940445">
          <w:pPr>
            <w:pStyle w:val="TOC3"/>
            <w:tabs>
              <w:tab w:val="right" w:leader="dot" w:pos="9350"/>
            </w:tabs>
            <w:rPr>
              <w:rFonts w:asciiTheme="minorHAnsi" w:hAnsiTheme="minorHAnsi"/>
              <w:noProof/>
              <w:kern w:val="2"/>
              <w:szCs w:val="24"/>
              <w14:ligatures w14:val="standardContextual"/>
            </w:rPr>
          </w:pPr>
          <w:hyperlink w:anchor="_Toc192100189"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_Toc192100189 \h </w:instrText>
            </w:r>
            <w:r>
              <w:rPr>
                <w:noProof/>
                <w:webHidden/>
              </w:rPr>
            </w:r>
            <w:r>
              <w:rPr>
                <w:noProof/>
                <w:webHidden/>
              </w:rPr>
              <w:fldChar w:fldCharType="separate"/>
            </w:r>
            <w:r>
              <w:rPr>
                <w:noProof/>
                <w:webHidden/>
              </w:rPr>
              <w:t>28</w:t>
            </w:r>
            <w:r>
              <w:rPr>
                <w:noProof/>
                <w:webHidden/>
              </w:rPr>
              <w:fldChar w:fldCharType="end"/>
            </w:r>
          </w:hyperlink>
        </w:p>
        <w:p w14:paraId="346A8C52" w14:textId="65D20797" w:rsidR="00940445" w:rsidRDefault="00940445">
          <w:pPr>
            <w:pStyle w:val="TOC3"/>
            <w:tabs>
              <w:tab w:val="right" w:leader="dot" w:pos="9350"/>
            </w:tabs>
            <w:rPr>
              <w:rFonts w:asciiTheme="minorHAnsi" w:hAnsiTheme="minorHAnsi"/>
              <w:noProof/>
              <w:kern w:val="2"/>
              <w:szCs w:val="24"/>
              <w14:ligatures w14:val="standardContextual"/>
            </w:rPr>
          </w:pPr>
          <w:hyperlink w:anchor="_Toc192100190"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_Toc192100190 \h </w:instrText>
            </w:r>
            <w:r>
              <w:rPr>
                <w:noProof/>
                <w:webHidden/>
              </w:rPr>
            </w:r>
            <w:r>
              <w:rPr>
                <w:noProof/>
                <w:webHidden/>
              </w:rPr>
              <w:fldChar w:fldCharType="separate"/>
            </w:r>
            <w:r>
              <w:rPr>
                <w:noProof/>
                <w:webHidden/>
              </w:rPr>
              <w:t>28</w:t>
            </w:r>
            <w:r>
              <w:rPr>
                <w:noProof/>
                <w:webHidden/>
              </w:rPr>
              <w:fldChar w:fldCharType="end"/>
            </w:r>
          </w:hyperlink>
        </w:p>
        <w:p w14:paraId="7695EBD8" w14:textId="4BBC5BC8" w:rsidR="00940445" w:rsidRDefault="00940445">
          <w:pPr>
            <w:pStyle w:val="TOC2"/>
            <w:tabs>
              <w:tab w:val="right" w:leader="dot" w:pos="9350"/>
            </w:tabs>
            <w:rPr>
              <w:rFonts w:asciiTheme="minorHAnsi" w:hAnsiTheme="minorHAnsi"/>
              <w:noProof/>
              <w:kern w:val="2"/>
              <w:szCs w:val="24"/>
              <w14:ligatures w14:val="standardContextual"/>
            </w:rPr>
          </w:pPr>
          <w:hyperlink w:anchor="_Toc192100191" w:history="1">
            <w:r w:rsidRPr="004357FE">
              <w:rPr>
                <w:rStyle w:val="Hyperlink"/>
                <w:noProof/>
              </w:rPr>
              <w:t>VIII. Naturalistic Reading</w:t>
            </w:r>
            <w:r>
              <w:rPr>
                <w:noProof/>
                <w:webHidden/>
              </w:rPr>
              <w:tab/>
            </w:r>
            <w:r>
              <w:rPr>
                <w:noProof/>
                <w:webHidden/>
              </w:rPr>
              <w:fldChar w:fldCharType="begin"/>
            </w:r>
            <w:r>
              <w:rPr>
                <w:noProof/>
                <w:webHidden/>
              </w:rPr>
              <w:instrText xml:space="preserve"> PAGEREF _Toc192100191 \h </w:instrText>
            </w:r>
            <w:r>
              <w:rPr>
                <w:noProof/>
                <w:webHidden/>
              </w:rPr>
            </w:r>
            <w:r>
              <w:rPr>
                <w:noProof/>
                <w:webHidden/>
              </w:rPr>
              <w:fldChar w:fldCharType="separate"/>
            </w:r>
            <w:r>
              <w:rPr>
                <w:noProof/>
                <w:webHidden/>
              </w:rPr>
              <w:t>29</w:t>
            </w:r>
            <w:r>
              <w:rPr>
                <w:noProof/>
                <w:webHidden/>
              </w:rPr>
              <w:fldChar w:fldCharType="end"/>
            </w:r>
          </w:hyperlink>
        </w:p>
        <w:p w14:paraId="7085B74D" w14:textId="6E182008" w:rsidR="00940445" w:rsidRDefault="00940445">
          <w:pPr>
            <w:pStyle w:val="TOC3"/>
            <w:tabs>
              <w:tab w:val="right" w:leader="dot" w:pos="9350"/>
            </w:tabs>
            <w:rPr>
              <w:rFonts w:asciiTheme="minorHAnsi" w:hAnsiTheme="minorHAnsi"/>
              <w:noProof/>
              <w:kern w:val="2"/>
              <w:szCs w:val="24"/>
              <w14:ligatures w14:val="standardContextual"/>
            </w:rPr>
          </w:pPr>
          <w:hyperlink w:anchor="_Toc192100192" w:history="1">
            <w:r w:rsidRPr="004357FE">
              <w:rPr>
                <w:rStyle w:val="Hyperlink"/>
                <w:noProof/>
              </w:rPr>
              <w:t>Key Components</w:t>
            </w:r>
            <w:r>
              <w:rPr>
                <w:noProof/>
                <w:webHidden/>
              </w:rPr>
              <w:tab/>
            </w:r>
            <w:r>
              <w:rPr>
                <w:noProof/>
                <w:webHidden/>
              </w:rPr>
              <w:fldChar w:fldCharType="begin"/>
            </w:r>
            <w:r>
              <w:rPr>
                <w:noProof/>
                <w:webHidden/>
              </w:rPr>
              <w:instrText xml:space="preserve"> PAGEREF _Toc192100192 \h </w:instrText>
            </w:r>
            <w:r>
              <w:rPr>
                <w:noProof/>
                <w:webHidden/>
              </w:rPr>
            </w:r>
            <w:r>
              <w:rPr>
                <w:noProof/>
                <w:webHidden/>
              </w:rPr>
              <w:fldChar w:fldCharType="separate"/>
            </w:r>
            <w:r>
              <w:rPr>
                <w:noProof/>
                <w:webHidden/>
              </w:rPr>
              <w:t>29</w:t>
            </w:r>
            <w:r>
              <w:rPr>
                <w:noProof/>
                <w:webHidden/>
              </w:rPr>
              <w:fldChar w:fldCharType="end"/>
            </w:r>
          </w:hyperlink>
        </w:p>
        <w:p w14:paraId="54D5EC4C" w14:textId="29561DFE" w:rsidR="00940445" w:rsidRDefault="00940445">
          <w:pPr>
            <w:pStyle w:val="TOC3"/>
            <w:tabs>
              <w:tab w:val="right" w:leader="dot" w:pos="9350"/>
            </w:tabs>
            <w:rPr>
              <w:rFonts w:asciiTheme="minorHAnsi" w:hAnsiTheme="minorHAnsi"/>
              <w:noProof/>
              <w:kern w:val="2"/>
              <w:szCs w:val="24"/>
              <w14:ligatures w14:val="standardContextual"/>
            </w:rPr>
          </w:pPr>
          <w:hyperlink w:anchor="_Toc192100193"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_Toc192100193 \h </w:instrText>
            </w:r>
            <w:r>
              <w:rPr>
                <w:noProof/>
                <w:webHidden/>
              </w:rPr>
            </w:r>
            <w:r>
              <w:rPr>
                <w:noProof/>
                <w:webHidden/>
              </w:rPr>
              <w:fldChar w:fldCharType="separate"/>
            </w:r>
            <w:r>
              <w:rPr>
                <w:noProof/>
                <w:webHidden/>
              </w:rPr>
              <w:t>30</w:t>
            </w:r>
            <w:r>
              <w:rPr>
                <w:noProof/>
                <w:webHidden/>
              </w:rPr>
              <w:fldChar w:fldCharType="end"/>
            </w:r>
          </w:hyperlink>
        </w:p>
        <w:p w14:paraId="2DD70C08" w14:textId="12F47F4A" w:rsidR="00940445" w:rsidRDefault="00940445">
          <w:pPr>
            <w:pStyle w:val="TOC3"/>
            <w:tabs>
              <w:tab w:val="right" w:leader="dot" w:pos="9350"/>
            </w:tabs>
            <w:rPr>
              <w:rFonts w:asciiTheme="minorHAnsi" w:hAnsiTheme="minorHAnsi"/>
              <w:noProof/>
              <w:kern w:val="2"/>
              <w:szCs w:val="24"/>
              <w14:ligatures w14:val="standardContextual"/>
            </w:rPr>
          </w:pPr>
          <w:hyperlink w:anchor="_Toc192100194"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_Toc192100194 \h </w:instrText>
            </w:r>
            <w:r>
              <w:rPr>
                <w:noProof/>
                <w:webHidden/>
              </w:rPr>
            </w:r>
            <w:r>
              <w:rPr>
                <w:noProof/>
                <w:webHidden/>
              </w:rPr>
              <w:fldChar w:fldCharType="separate"/>
            </w:r>
            <w:r>
              <w:rPr>
                <w:noProof/>
                <w:webHidden/>
              </w:rPr>
              <w:t>30</w:t>
            </w:r>
            <w:r>
              <w:rPr>
                <w:noProof/>
                <w:webHidden/>
              </w:rPr>
              <w:fldChar w:fldCharType="end"/>
            </w:r>
          </w:hyperlink>
        </w:p>
        <w:p w14:paraId="2DF56261" w14:textId="4BE19F5A" w:rsidR="00940445" w:rsidRDefault="00940445">
          <w:pPr>
            <w:pStyle w:val="TOC3"/>
            <w:tabs>
              <w:tab w:val="right" w:leader="dot" w:pos="9350"/>
            </w:tabs>
            <w:rPr>
              <w:rFonts w:asciiTheme="minorHAnsi" w:hAnsiTheme="minorHAnsi"/>
              <w:noProof/>
              <w:kern w:val="2"/>
              <w:szCs w:val="24"/>
              <w14:ligatures w14:val="standardContextual"/>
            </w:rPr>
          </w:pPr>
          <w:hyperlink w:anchor="_Toc192100195"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_Toc192100195 \h </w:instrText>
            </w:r>
            <w:r>
              <w:rPr>
                <w:noProof/>
                <w:webHidden/>
              </w:rPr>
            </w:r>
            <w:r>
              <w:rPr>
                <w:noProof/>
                <w:webHidden/>
              </w:rPr>
              <w:fldChar w:fldCharType="separate"/>
            </w:r>
            <w:r>
              <w:rPr>
                <w:noProof/>
                <w:webHidden/>
              </w:rPr>
              <w:t>30</w:t>
            </w:r>
            <w:r>
              <w:rPr>
                <w:noProof/>
                <w:webHidden/>
              </w:rPr>
              <w:fldChar w:fldCharType="end"/>
            </w:r>
          </w:hyperlink>
        </w:p>
        <w:p w14:paraId="39CBE40D" w14:textId="2EA4FF92" w:rsidR="00940445" w:rsidRDefault="00940445">
          <w:pPr>
            <w:pStyle w:val="TOC3"/>
            <w:tabs>
              <w:tab w:val="right" w:leader="dot" w:pos="9350"/>
            </w:tabs>
            <w:rPr>
              <w:rFonts w:asciiTheme="minorHAnsi" w:hAnsiTheme="minorHAnsi"/>
              <w:noProof/>
              <w:kern w:val="2"/>
              <w:szCs w:val="24"/>
              <w14:ligatures w14:val="standardContextual"/>
            </w:rPr>
          </w:pPr>
          <w:hyperlink w:anchor="_Toc192100196"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_Toc192100196 \h </w:instrText>
            </w:r>
            <w:r>
              <w:rPr>
                <w:noProof/>
                <w:webHidden/>
              </w:rPr>
            </w:r>
            <w:r>
              <w:rPr>
                <w:noProof/>
                <w:webHidden/>
              </w:rPr>
              <w:fldChar w:fldCharType="separate"/>
            </w:r>
            <w:r>
              <w:rPr>
                <w:noProof/>
                <w:webHidden/>
              </w:rPr>
              <w:t>31</w:t>
            </w:r>
            <w:r>
              <w:rPr>
                <w:noProof/>
                <w:webHidden/>
              </w:rPr>
              <w:fldChar w:fldCharType="end"/>
            </w:r>
          </w:hyperlink>
        </w:p>
        <w:p w14:paraId="5DF8A521" w14:textId="31F4C01D" w:rsidR="00940445" w:rsidRDefault="00940445">
          <w:pPr>
            <w:pStyle w:val="TOC2"/>
            <w:tabs>
              <w:tab w:val="right" w:leader="dot" w:pos="9350"/>
            </w:tabs>
            <w:rPr>
              <w:rFonts w:asciiTheme="minorHAnsi" w:hAnsiTheme="minorHAnsi"/>
              <w:noProof/>
              <w:kern w:val="2"/>
              <w:szCs w:val="24"/>
              <w14:ligatures w14:val="standardContextual"/>
            </w:rPr>
          </w:pPr>
          <w:hyperlink w:anchor="_Toc192100197" w:history="1">
            <w:r w:rsidRPr="004357FE">
              <w:rPr>
                <w:rStyle w:val="Hyperlink"/>
                <w:noProof/>
              </w:rPr>
              <w:t>IX. Post-Analytic Reading</w:t>
            </w:r>
            <w:r>
              <w:rPr>
                <w:noProof/>
                <w:webHidden/>
              </w:rPr>
              <w:tab/>
            </w:r>
            <w:r>
              <w:rPr>
                <w:noProof/>
                <w:webHidden/>
              </w:rPr>
              <w:fldChar w:fldCharType="begin"/>
            </w:r>
            <w:r>
              <w:rPr>
                <w:noProof/>
                <w:webHidden/>
              </w:rPr>
              <w:instrText xml:space="preserve"> PAGEREF _Toc192100197 \h </w:instrText>
            </w:r>
            <w:r>
              <w:rPr>
                <w:noProof/>
                <w:webHidden/>
              </w:rPr>
            </w:r>
            <w:r>
              <w:rPr>
                <w:noProof/>
                <w:webHidden/>
              </w:rPr>
              <w:fldChar w:fldCharType="separate"/>
            </w:r>
            <w:r>
              <w:rPr>
                <w:noProof/>
                <w:webHidden/>
              </w:rPr>
              <w:t>32</w:t>
            </w:r>
            <w:r>
              <w:rPr>
                <w:noProof/>
                <w:webHidden/>
              </w:rPr>
              <w:fldChar w:fldCharType="end"/>
            </w:r>
          </w:hyperlink>
        </w:p>
        <w:p w14:paraId="26E3DE19" w14:textId="692C8016" w:rsidR="00940445" w:rsidRDefault="00940445">
          <w:pPr>
            <w:pStyle w:val="TOC3"/>
            <w:tabs>
              <w:tab w:val="right" w:leader="dot" w:pos="9350"/>
            </w:tabs>
            <w:rPr>
              <w:rFonts w:asciiTheme="minorHAnsi" w:hAnsiTheme="minorHAnsi"/>
              <w:noProof/>
              <w:kern w:val="2"/>
              <w:szCs w:val="24"/>
              <w14:ligatures w14:val="standardContextual"/>
            </w:rPr>
          </w:pPr>
          <w:hyperlink w:anchor="_Toc192100198" w:history="1">
            <w:r w:rsidRPr="004357FE">
              <w:rPr>
                <w:rStyle w:val="Hyperlink"/>
                <w:noProof/>
              </w:rPr>
              <w:t>Key Components</w:t>
            </w:r>
            <w:r>
              <w:rPr>
                <w:noProof/>
                <w:webHidden/>
              </w:rPr>
              <w:tab/>
            </w:r>
            <w:r>
              <w:rPr>
                <w:noProof/>
                <w:webHidden/>
              </w:rPr>
              <w:fldChar w:fldCharType="begin"/>
            </w:r>
            <w:r>
              <w:rPr>
                <w:noProof/>
                <w:webHidden/>
              </w:rPr>
              <w:instrText xml:space="preserve"> PAGEREF _Toc192100198 \h </w:instrText>
            </w:r>
            <w:r>
              <w:rPr>
                <w:noProof/>
                <w:webHidden/>
              </w:rPr>
            </w:r>
            <w:r>
              <w:rPr>
                <w:noProof/>
                <w:webHidden/>
              </w:rPr>
              <w:fldChar w:fldCharType="separate"/>
            </w:r>
            <w:r>
              <w:rPr>
                <w:noProof/>
                <w:webHidden/>
              </w:rPr>
              <w:t>32</w:t>
            </w:r>
            <w:r>
              <w:rPr>
                <w:noProof/>
                <w:webHidden/>
              </w:rPr>
              <w:fldChar w:fldCharType="end"/>
            </w:r>
          </w:hyperlink>
        </w:p>
        <w:p w14:paraId="0ECC2945" w14:textId="33795260" w:rsidR="00940445" w:rsidRDefault="00940445">
          <w:pPr>
            <w:pStyle w:val="TOC3"/>
            <w:tabs>
              <w:tab w:val="right" w:leader="dot" w:pos="9350"/>
            </w:tabs>
            <w:rPr>
              <w:rFonts w:asciiTheme="minorHAnsi" w:hAnsiTheme="minorHAnsi"/>
              <w:noProof/>
              <w:kern w:val="2"/>
              <w:szCs w:val="24"/>
              <w14:ligatures w14:val="standardContextual"/>
            </w:rPr>
          </w:pPr>
          <w:hyperlink w:anchor="_Toc192100199"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_Toc192100199 \h </w:instrText>
            </w:r>
            <w:r>
              <w:rPr>
                <w:noProof/>
                <w:webHidden/>
              </w:rPr>
            </w:r>
            <w:r>
              <w:rPr>
                <w:noProof/>
                <w:webHidden/>
              </w:rPr>
              <w:fldChar w:fldCharType="separate"/>
            </w:r>
            <w:r>
              <w:rPr>
                <w:noProof/>
                <w:webHidden/>
              </w:rPr>
              <w:t>32</w:t>
            </w:r>
            <w:r>
              <w:rPr>
                <w:noProof/>
                <w:webHidden/>
              </w:rPr>
              <w:fldChar w:fldCharType="end"/>
            </w:r>
          </w:hyperlink>
        </w:p>
        <w:p w14:paraId="4957FAC8" w14:textId="02E1B934" w:rsidR="00940445" w:rsidRDefault="00940445">
          <w:pPr>
            <w:pStyle w:val="TOC3"/>
            <w:tabs>
              <w:tab w:val="right" w:leader="dot" w:pos="9350"/>
            </w:tabs>
            <w:rPr>
              <w:rFonts w:asciiTheme="minorHAnsi" w:hAnsiTheme="minorHAnsi"/>
              <w:noProof/>
              <w:kern w:val="2"/>
              <w:szCs w:val="24"/>
              <w14:ligatures w14:val="standardContextual"/>
            </w:rPr>
          </w:pPr>
          <w:hyperlink w:anchor="_Toc192100200"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_Toc192100200 \h </w:instrText>
            </w:r>
            <w:r>
              <w:rPr>
                <w:noProof/>
                <w:webHidden/>
              </w:rPr>
            </w:r>
            <w:r>
              <w:rPr>
                <w:noProof/>
                <w:webHidden/>
              </w:rPr>
              <w:fldChar w:fldCharType="separate"/>
            </w:r>
            <w:r>
              <w:rPr>
                <w:noProof/>
                <w:webHidden/>
              </w:rPr>
              <w:t>33</w:t>
            </w:r>
            <w:r>
              <w:rPr>
                <w:noProof/>
                <w:webHidden/>
              </w:rPr>
              <w:fldChar w:fldCharType="end"/>
            </w:r>
          </w:hyperlink>
        </w:p>
        <w:p w14:paraId="4F3CA5C5" w14:textId="2706BBD5" w:rsidR="00940445" w:rsidRDefault="00940445">
          <w:pPr>
            <w:pStyle w:val="TOC3"/>
            <w:tabs>
              <w:tab w:val="right" w:leader="dot" w:pos="9350"/>
            </w:tabs>
            <w:rPr>
              <w:rFonts w:asciiTheme="minorHAnsi" w:hAnsiTheme="minorHAnsi"/>
              <w:noProof/>
              <w:kern w:val="2"/>
              <w:szCs w:val="24"/>
              <w14:ligatures w14:val="standardContextual"/>
            </w:rPr>
          </w:pPr>
          <w:hyperlink w:anchor="_Toc192100201"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_Toc192100201 \h </w:instrText>
            </w:r>
            <w:r>
              <w:rPr>
                <w:noProof/>
                <w:webHidden/>
              </w:rPr>
            </w:r>
            <w:r>
              <w:rPr>
                <w:noProof/>
                <w:webHidden/>
              </w:rPr>
              <w:fldChar w:fldCharType="separate"/>
            </w:r>
            <w:r>
              <w:rPr>
                <w:noProof/>
                <w:webHidden/>
              </w:rPr>
              <w:t>33</w:t>
            </w:r>
            <w:r>
              <w:rPr>
                <w:noProof/>
                <w:webHidden/>
              </w:rPr>
              <w:fldChar w:fldCharType="end"/>
            </w:r>
          </w:hyperlink>
        </w:p>
        <w:p w14:paraId="64B04B9C" w14:textId="72051CCB" w:rsidR="00940445" w:rsidRDefault="00940445">
          <w:pPr>
            <w:pStyle w:val="TOC3"/>
            <w:tabs>
              <w:tab w:val="right" w:leader="dot" w:pos="9350"/>
            </w:tabs>
            <w:rPr>
              <w:rFonts w:asciiTheme="minorHAnsi" w:hAnsiTheme="minorHAnsi"/>
              <w:noProof/>
              <w:kern w:val="2"/>
              <w:szCs w:val="24"/>
              <w14:ligatures w14:val="standardContextual"/>
            </w:rPr>
          </w:pPr>
          <w:hyperlink w:anchor="_Toc192100202"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_Toc192100202 \h </w:instrText>
            </w:r>
            <w:r>
              <w:rPr>
                <w:noProof/>
                <w:webHidden/>
              </w:rPr>
            </w:r>
            <w:r>
              <w:rPr>
                <w:noProof/>
                <w:webHidden/>
              </w:rPr>
              <w:fldChar w:fldCharType="separate"/>
            </w:r>
            <w:r>
              <w:rPr>
                <w:noProof/>
                <w:webHidden/>
              </w:rPr>
              <w:t>33</w:t>
            </w:r>
            <w:r>
              <w:rPr>
                <w:noProof/>
                <w:webHidden/>
              </w:rPr>
              <w:fldChar w:fldCharType="end"/>
            </w:r>
          </w:hyperlink>
        </w:p>
        <w:p w14:paraId="5A517FBB" w14:textId="68BC9C33" w:rsidR="00940445" w:rsidRDefault="00940445">
          <w:pPr>
            <w:pStyle w:val="TOC2"/>
            <w:tabs>
              <w:tab w:val="right" w:leader="dot" w:pos="9350"/>
            </w:tabs>
            <w:rPr>
              <w:rFonts w:asciiTheme="minorHAnsi" w:hAnsiTheme="minorHAnsi"/>
              <w:noProof/>
              <w:kern w:val="2"/>
              <w:szCs w:val="24"/>
              <w14:ligatures w14:val="standardContextual"/>
            </w:rPr>
          </w:pPr>
          <w:hyperlink w:anchor="_Toc192100203" w:history="1">
            <w:r w:rsidRPr="004357FE">
              <w:rPr>
                <w:rStyle w:val="Hyperlink"/>
                <w:noProof/>
              </w:rPr>
              <w:t>X. Ethical Reading</w:t>
            </w:r>
            <w:r>
              <w:rPr>
                <w:noProof/>
                <w:webHidden/>
              </w:rPr>
              <w:tab/>
            </w:r>
            <w:r>
              <w:rPr>
                <w:noProof/>
                <w:webHidden/>
              </w:rPr>
              <w:fldChar w:fldCharType="begin"/>
            </w:r>
            <w:r>
              <w:rPr>
                <w:noProof/>
                <w:webHidden/>
              </w:rPr>
              <w:instrText xml:space="preserve"> PAGEREF _Toc192100203 \h </w:instrText>
            </w:r>
            <w:r>
              <w:rPr>
                <w:noProof/>
                <w:webHidden/>
              </w:rPr>
            </w:r>
            <w:r>
              <w:rPr>
                <w:noProof/>
                <w:webHidden/>
              </w:rPr>
              <w:fldChar w:fldCharType="separate"/>
            </w:r>
            <w:r>
              <w:rPr>
                <w:noProof/>
                <w:webHidden/>
              </w:rPr>
              <w:t>34</w:t>
            </w:r>
            <w:r>
              <w:rPr>
                <w:noProof/>
                <w:webHidden/>
              </w:rPr>
              <w:fldChar w:fldCharType="end"/>
            </w:r>
          </w:hyperlink>
        </w:p>
        <w:p w14:paraId="039DFD88" w14:textId="45C42FA7" w:rsidR="00940445" w:rsidRDefault="00940445">
          <w:pPr>
            <w:pStyle w:val="TOC3"/>
            <w:tabs>
              <w:tab w:val="right" w:leader="dot" w:pos="9350"/>
            </w:tabs>
            <w:rPr>
              <w:rFonts w:asciiTheme="minorHAnsi" w:hAnsiTheme="minorHAnsi"/>
              <w:noProof/>
              <w:kern w:val="2"/>
              <w:szCs w:val="24"/>
              <w14:ligatures w14:val="standardContextual"/>
            </w:rPr>
          </w:pPr>
          <w:hyperlink w:anchor="_Toc192100204" w:history="1">
            <w:r w:rsidRPr="004357FE">
              <w:rPr>
                <w:rStyle w:val="Hyperlink"/>
                <w:noProof/>
              </w:rPr>
              <w:t>Key Components</w:t>
            </w:r>
            <w:r>
              <w:rPr>
                <w:noProof/>
                <w:webHidden/>
              </w:rPr>
              <w:tab/>
            </w:r>
            <w:r>
              <w:rPr>
                <w:noProof/>
                <w:webHidden/>
              </w:rPr>
              <w:fldChar w:fldCharType="begin"/>
            </w:r>
            <w:r>
              <w:rPr>
                <w:noProof/>
                <w:webHidden/>
              </w:rPr>
              <w:instrText xml:space="preserve"> PAGEREF _Toc192100204 \h </w:instrText>
            </w:r>
            <w:r>
              <w:rPr>
                <w:noProof/>
                <w:webHidden/>
              </w:rPr>
            </w:r>
            <w:r>
              <w:rPr>
                <w:noProof/>
                <w:webHidden/>
              </w:rPr>
              <w:fldChar w:fldCharType="separate"/>
            </w:r>
            <w:r>
              <w:rPr>
                <w:noProof/>
                <w:webHidden/>
              </w:rPr>
              <w:t>34</w:t>
            </w:r>
            <w:r>
              <w:rPr>
                <w:noProof/>
                <w:webHidden/>
              </w:rPr>
              <w:fldChar w:fldCharType="end"/>
            </w:r>
          </w:hyperlink>
        </w:p>
        <w:p w14:paraId="5F1400A7" w14:textId="78B2AFBF" w:rsidR="00940445" w:rsidRDefault="00940445">
          <w:pPr>
            <w:pStyle w:val="TOC3"/>
            <w:tabs>
              <w:tab w:val="right" w:leader="dot" w:pos="9350"/>
            </w:tabs>
            <w:rPr>
              <w:rFonts w:asciiTheme="minorHAnsi" w:hAnsiTheme="minorHAnsi"/>
              <w:noProof/>
              <w:kern w:val="2"/>
              <w:szCs w:val="24"/>
              <w14:ligatures w14:val="standardContextual"/>
            </w:rPr>
          </w:pPr>
          <w:hyperlink w:anchor="_Toc192100205" w:history="1">
            <w:r w:rsidRPr="004357FE">
              <w:rPr>
                <w:rStyle w:val="Hyperlink"/>
                <w:noProof/>
              </w:rPr>
              <w:t>Historical Context</w:t>
            </w:r>
            <w:r>
              <w:rPr>
                <w:noProof/>
                <w:webHidden/>
              </w:rPr>
              <w:tab/>
            </w:r>
            <w:r>
              <w:rPr>
                <w:noProof/>
                <w:webHidden/>
              </w:rPr>
              <w:fldChar w:fldCharType="begin"/>
            </w:r>
            <w:r>
              <w:rPr>
                <w:noProof/>
                <w:webHidden/>
              </w:rPr>
              <w:instrText xml:space="preserve"> PAGEREF _Toc192100205 \h </w:instrText>
            </w:r>
            <w:r>
              <w:rPr>
                <w:noProof/>
                <w:webHidden/>
              </w:rPr>
            </w:r>
            <w:r>
              <w:rPr>
                <w:noProof/>
                <w:webHidden/>
              </w:rPr>
              <w:fldChar w:fldCharType="separate"/>
            </w:r>
            <w:r>
              <w:rPr>
                <w:noProof/>
                <w:webHidden/>
              </w:rPr>
              <w:t>35</w:t>
            </w:r>
            <w:r>
              <w:rPr>
                <w:noProof/>
                <w:webHidden/>
              </w:rPr>
              <w:fldChar w:fldCharType="end"/>
            </w:r>
          </w:hyperlink>
        </w:p>
        <w:p w14:paraId="1D69F3FE" w14:textId="751ACA4E" w:rsidR="00940445" w:rsidRDefault="00940445">
          <w:pPr>
            <w:pStyle w:val="TOC3"/>
            <w:tabs>
              <w:tab w:val="right" w:leader="dot" w:pos="9350"/>
            </w:tabs>
            <w:rPr>
              <w:rFonts w:asciiTheme="minorHAnsi" w:hAnsiTheme="minorHAnsi"/>
              <w:noProof/>
              <w:kern w:val="2"/>
              <w:szCs w:val="24"/>
              <w14:ligatures w14:val="standardContextual"/>
            </w:rPr>
          </w:pPr>
          <w:hyperlink w:anchor="_Toc192100206" w:history="1">
            <w:r w:rsidRPr="004357FE">
              <w:rPr>
                <w:rStyle w:val="Hyperlink"/>
                <w:noProof/>
              </w:rPr>
              <w:t>Critical Analysis</w:t>
            </w:r>
            <w:r>
              <w:rPr>
                <w:noProof/>
                <w:webHidden/>
              </w:rPr>
              <w:tab/>
            </w:r>
            <w:r>
              <w:rPr>
                <w:noProof/>
                <w:webHidden/>
              </w:rPr>
              <w:fldChar w:fldCharType="begin"/>
            </w:r>
            <w:r>
              <w:rPr>
                <w:noProof/>
                <w:webHidden/>
              </w:rPr>
              <w:instrText xml:space="preserve"> PAGEREF _Toc192100206 \h </w:instrText>
            </w:r>
            <w:r>
              <w:rPr>
                <w:noProof/>
                <w:webHidden/>
              </w:rPr>
            </w:r>
            <w:r>
              <w:rPr>
                <w:noProof/>
                <w:webHidden/>
              </w:rPr>
              <w:fldChar w:fldCharType="separate"/>
            </w:r>
            <w:r>
              <w:rPr>
                <w:noProof/>
                <w:webHidden/>
              </w:rPr>
              <w:t>35</w:t>
            </w:r>
            <w:r>
              <w:rPr>
                <w:noProof/>
                <w:webHidden/>
              </w:rPr>
              <w:fldChar w:fldCharType="end"/>
            </w:r>
          </w:hyperlink>
        </w:p>
        <w:p w14:paraId="04C20B47" w14:textId="6ECCB974" w:rsidR="00940445" w:rsidRDefault="00940445">
          <w:pPr>
            <w:pStyle w:val="TOC3"/>
            <w:tabs>
              <w:tab w:val="right" w:leader="dot" w:pos="9350"/>
            </w:tabs>
            <w:rPr>
              <w:rFonts w:asciiTheme="minorHAnsi" w:hAnsiTheme="minorHAnsi"/>
              <w:noProof/>
              <w:kern w:val="2"/>
              <w:szCs w:val="24"/>
              <w14:ligatures w14:val="standardContextual"/>
            </w:rPr>
          </w:pPr>
          <w:hyperlink w:anchor="_Toc192100207" w:history="1">
            <w:r w:rsidRPr="004357FE">
              <w:rPr>
                <w:rStyle w:val="Hyperlink"/>
                <w:noProof/>
              </w:rPr>
              <w:t>Modern Applications and Comparative Analysis</w:t>
            </w:r>
            <w:r>
              <w:rPr>
                <w:noProof/>
                <w:webHidden/>
              </w:rPr>
              <w:tab/>
            </w:r>
            <w:r>
              <w:rPr>
                <w:noProof/>
                <w:webHidden/>
              </w:rPr>
              <w:fldChar w:fldCharType="begin"/>
            </w:r>
            <w:r>
              <w:rPr>
                <w:noProof/>
                <w:webHidden/>
              </w:rPr>
              <w:instrText xml:space="preserve"> PAGEREF _Toc192100207 \h </w:instrText>
            </w:r>
            <w:r>
              <w:rPr>
                <w:noProof/>
                <w:webHidden/>
              </w:rPr>
            </w:r>
            <w:r>
              <w:rPr>
                <w:noProof/>
                <w:webHidden/>
              </w:rPr>
              <w:fldChar w:fldCharType="separate"/>
            </w:r>
            <w:r>
              <w:rPr>
                <w:noProof/>
                <w:webHidden/>
              </w:rPr>
              <w:t>35</w:t>
            </w:r>
            <w:r>
              <w:rPr>
                <w:noProof/>
                <w:webHidden/>
              </w:rPr>
              <w:fldChar w:fldCharType="end"/>
            </w:r>
          </w:hyperlink>
        </w:p>
        <w:p w14:paraId="23375885" w14:textId="6A6BC23B" w:rsidR="00940445" w:rsidRDefault="00940445">
          <w:pPr>
            <w:pStyle w:val="TOC3"/>
            <w:tabs>
              <w:tab w:val="right" w:leader="dot" w:pos="9350"/>
            </w:tabs>
            <w:rPr>
              <w:rFonts w:asciiTheme="minorHAnsi" w:hAnsiTheme="minorHAnsi"/>
              <w:noProof/>
              <w:kern w:val="2"/>
              <w:szCs w:val="24"/>
              <w14:ligatures w14:val="standardContextual"/>
            </w:rPr>
          </w:pPr>
          <w:hyperlink w:anchor="_Toc192100208"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_Toc192100208 \h </w:instrText>
            </w:r>
            <w:r>
              <w:rPr>
                <w:noProof/>
                <w:webHidden/>
              </w:rPr>
            </w:r>
            <w:r>
              <w:rPr>
                <w:noProof/>
                <w:webHidden/>
              </w:rPr>
              <w:fldChar w:fldCharType="separate"/>
            </w:r>
            <w:r>
              <w:rPr>
                <w:noProof/>
                <w:webHidden/>
              </w:rPr>
              <w:t>36</w:t>
            </w:r>
            <w:r>
              <w:rPr>
                <w:noProof/>
                <w:webHidden/>
              </w:rPr>
              <w:fldChar w:fldCharType="end"/>
            </w:r>
          </w:hyperlink>
        </w:p>
        <w:p w14:paraId="1D4BA2DC" w14:textId="0BD726D8" w:rsidR="00940445" w:rsidRDefault="00940445">
          <w:pPr>
            <w:pStyle w:val="TOC2"/>
            <w:tabs>
              <w:tab w:val="right" w:leader="dot" w:pos="9350"/>
            </w:tabs>
            <w:rPr>
              <w:rFonts w:asciiTheme="minorHAnsi" w:hAnsiTheme="minorHAnsi"/>
              <w:noProof/>
              <w:kern w:val="2"/>
              <w:szCs w:val="24"/>
              <w14:ligatures w14:val="standardContextual"/>
            </w:rPr>
          </w:pPr>
          <w:hyperlink w:anchor="_Toc192100209" w:history="1">
            <w:r w:rsidRPr="004357FE">
              <w:rPr>
                <w:rStyle w:val="Hyperlink"/>
                <w:noProof/>
              </w:rPr>
              <w:t>XI. Synthesis and Integrative Overview</w:t>
            </w:r>
            <w:r>
              <w:rPr>
                <w:noProof/>
                <w:webHidden/>
              </w:rPr>
              <w:tab/>
            </w:r>
            <w:r>
              <w:rPr>
                <w:noProof/>
                <w:webHidden/>
              </w:rPr>
              <w:fldChar w:fldCharType="begin"/>
            </w:r>
            <w:r>
              <w:rPr>
                <w:noProof/>
                <w:webHidden/>
              </w:rPr>
              <w:instrText xml:space="preserve"> PAGEREF _Toc192100209 \h </w:instrText>
            </w:r>
            <w:r>
              <w:rPr>
                <w:noProof/>
                <w:webHidden/>
              </w:rPr>
            </w:r>
            <w:r>
              <w:rPr>
                <w:noProof/>
                <w:webHidden/>
              </w:rPr>
              <w:fldChar w:fldCharType="separate"/>
            </w:r>
            <w:r>
              <w:rPr>
                <w:noProof/>
                <w:webHidden/>
              </w:rPr>
              <w:t>36</w:t>
            </w:r>
            <w:r>
              <w:rPr>
                <w:noProof/>
                <w:webHidden/>
              </w:rPr>
              <w:fldChar w:fldCharType="end"/>
            </w:r>
          </w:hyperlink>
        </w:p>
        <w:p w14:paraId="79B3A2C4" w14:textId="117BE0D6" w:rsidR="00940445" w:rsidRDefault="00940445">
          <w:pPr>
            <w:pStyle w:val="TOC3"/>
            <w:tabs>
              <w:tab w:val="right" w:leader="dot" w:pos="9350"/>
            </w:tabs>
            <w:rPr>
              <w:rFonts w:asciiTheme="minorHAnsi" w:hAnsiTheme="minorHAnsi"/>
              <w:noProof/>
              <w:kern w:val="2"/>
              <w:szCs w:val="24"/>
              <w14:ligatures w14:val="standardContextual"/>
            </w:rPr>
          </w:pPr>
          <w:hyperlink w:anchor="_Toc192100210" w:history="1">
            <w:r w:rsidRPr="004357FE">
              <w:rPr>
                <w:rStyle w:val="Hyperlink"/>
                <w:noProof/>
              </w:rPr>
              <w:t>Integration of Perspectives</w:t>
            </w:r>
            <w:r>
              <w:rPr>
                <w:noProof/>
                <w:webHidden/>
              </w:rPr>
              <w:tab/>
            </w:r>
            <w:r>
              <w:rPr>
                <w:noProof/>
                <w:webHidden/>
              </w:rPr>
              <w:fldChar w:fldCharType="begin"/>
            </w:r>
            <w:r>
              <w:rPr>
                <w:noProof/>
                <w:webHidden/>
              </w:rPr>
              <w:instrText xml:space="preserve"> PAGEREF _Toc192100210 \h </w:instrText>
            </w:r>
            <w:r>
              <w:rPr>
                <w:noProof/>
                <w:webHidden/>
              </w:rPr>
            </w:r>
            <w:r>
              <w:rPr>
                <w:noProof/>
                <w:webHidden/>
              </w:rPr>
              <w:fldChar w:fldCharType="separate"/>
            </w:r>
            <w:r>
              <w:rPr>
                <w:noProof/>
                <w:webHidden/>
              </w:rPr>
              <w:t>37</w:t>
            </w:r>
            <w:r>
              <w:rPr>
                <w:noProof/>
                <w:webHidden/>
              </w:rPr>
              <w:fldChar w:fldCharType="end"/>
            </w:r>
          </w:hyperlink>
        </w:p>
        <w:p w14:paraId="7B783907" w14:textId="55D8F192" w:rsidR="00940445" w:rsidRDefault="00940445">
          <w:pPr>
            <w:pStyle w:val="TOC3"/>
            <w:tabs>
              <w:tab w:val="right" w:leader="dot" w:pos="9350"/>
            </w:tabs>
            <w:rPr>
              <w:rFonts w:asciiTheme="minorHAnsi" w:hAnsiTheme="minorHAnsi"/>
              <w:noProof/>
              <w:kern w:val="2"/>
              <w:szCs w:val="24"/>
              <w14:ligatures w14:val="standardContextual"/>
            </w:rPr>
          </w:pPr>
          <w:hyperlink w:anchor="_Toc192100211" w:history="1">
            <w:r w:rsidRPr="004357FE">
              <w:rPr>
                <w:rStyle w:val="Hyperlink"/>
                <w:noProof/>
              </w:rPr>
              <w:t>Future Directions</w:t>
            </w:r>
            <w:r>
              <w:rPr>
                <w:noProof/>
                <w:webHidden/>
              </w:rPr>
              <w:tab/>
            </w:r>
            <w:r>
              <w:rPr>
                <w:noProof/>
                <w:webHidden/>
              </w:rPr>
              <w:fldChar w:fldCharType="begin"/>
            </w:r>
            <w:r>
              <w:rPr>
                <w:noProof/>
                <w:webHidden/>
              </w:rPr>
              <w:instrText xml:space="preserve"> PAGEREF _Toc192100211 \h </w:instrText>
            </w:r>
            <w:r>
              <w:rPr>
                <w:noProof/>
                <w:webHidden/>
              </w:rPr>
            </w:r>
            <w:r>
              <w:rPr>
                <w:noProof/>
                <w:webHidden/>
              </w:rPr>
              <w:fldChar w:fldCharType="separate"/>
            </w:r>
            <w:r>
              <w:rPr>
                <w:noProof/>
                <w:webHidden/>
              </w:rPr>
              <w:t>37</w:t>
            </w:r>
            <w:r>
              <w:rPr>
                <w:noProof/>
                <w:webHidden/>
              </w:rPr>
              <w:fldChar w:fldCharType="end"/>
            </w:r>
          </w:hyperlink>
        </w:p>
        <w:p w14:paraId="4E30BD40" w14:textId="1CC0F91F" w:rsidR="00940445" w:rsidRDefault="00940445">
          <w:pPr>
            <w:pStyle w:val="TOC3"/>
            <w:tabs>
              <w:tab w:val="right" w:leader="dot" w:pos="9350"/>
            </w:tabs>
            <w:rPr>
              <w:rFonts w:asciiTheme="minorHAnsi" w:hAnsiTheme="minorHAnsi"/>
              <w:noProof/>
              <w:kern w:val="2"/>
              <w:szCs w:val="24"/>
              <w14:ligatures w14:val="standardContextual"/>
            </w:rPr>
          </w:pPr>
          <w:hyperlink w:anchor="_Toc192100212" w:history="1">
            <w:r w:rsidRPr="004357FE">
              <w:rPr>
                <w:rStyle w:val="Hyperlink"/>
                <w:noProof/>
              </w:rPr>
              <w:t>Recommended Readings</w:t>
            </w:r>
            <w:r>
              <w:rPr>
                <w:noProof/>
                <w:webHidden/>
              </w:rPr>
              <w:tab/>
            </w:r>
            <w:r>
              <w:rPr>
                <w:noProof/>
                <w:webHidden/>
              </w:rPr>
              <w:fldChar w:fldCharType="begin"/>
            </w:r>
            <w:r>
              <w:rPr>
                <w:noProof/>
                <w:webHidden/>
              </w:rPr>
              <w:instrText xml:space="preserve"> PAGEREF _Toc192100212 \h </w:instrText>
            </w:r>
            <w:r>
              <w:rPr>
                <w:noProof/>
                <w:webHidden/>
              </w:rPr>
            </w:r>
            <w:r>
              <w:rPr>
                <w:noProof/>
                <w:webHidden/>
              </w:rPr>
              <w:fldChar w:fldCharType="separate"/>
            </w:r>
            <w:r>
              <w:rPr>
                <w:noProof/>
                <w:webHidden/>
              </w:rPr>
              <w:t>37</w:t>
            </w:r>
            <w:r>
              <w:rPr>
                <w:noProof/>
                <w:webHidden/>
              </w:rPr>
              <w:fldChar w:fldCharType="end"/>
            </w:r>
          </w:hyperlink>
        </w:p>
        <w:p w14:paraId="3ED915E5" w14:textId="386300F7" w:rsidR="00940445" w:rsidRDefault="00940445">
          <w:pPr>
            <w:pStyle w:val="TOC2"/>
            <w:tabs>
              <w:tab w:val="right" w:leader="dot" w:pos="9350"/>
            </w:tabs>
            <w:rPr>
              <w:rFonts w:asciiTheme="minorHAnsi" w:hAnsiTheme="minorHAnsi"/>
              <w:noProof/>
              <w:kern w:val="2"/>
              <w:szCs w:val="24"/>
              <w14:ligatures w14:val="standardContextual"/>
            </w:rPr>
          </w:pPr>
          <w:hyperlink w:anchor="_Toc192100213" w:history="1">
            <w:r w:rsidRPr="004357FE">
              <w:rPr>
                <w:rStyle w:val="Hyperlink"/>
                <w:noProof/>
              </w:rPr>
              <w:t>XII. Conclusion</w:t>
            </w:r>
            <w:r>
              <w:rPr>
                <w:noProof/>
                <w:webHidden/>
              </w:rPr>
              <w:tab/>
            </w:r>
            <w:r>
              <w:rPr>
                <w:noProof/>
                <w:webHidden/>
              </w:rPr>
              <w:fldChar w:fldCharType="begin"/>
            </w:r>
            <w:r>
              <w:rPr>
                <w:noProof/>
                <w:webHidden/>
              </w:rPr>
              <w:instrText xml:space="preserve"> PAGEREF _Toc192100213 \h </w:instrText>
            </w:r>
            <w:r>
              <w:rPr>
                <w:noProof/>
                <w:webHidden/>
              </w:rPr>
            </w:r>
            <w:r>
              <w:rPr>
                <w:noProof/>
                <w:webHidden/>
              </w:rPr>
              <w:fldChar w:fldCharType="separate"/>
            </w:r>
            <w:r>
              <w:rPr>
                <w:noProof/>
                <w:webHidden/>
              </w:rPr>
              <w:t>38</w:t>
            </w:r>
            <w:r>
              <w:rPr>
                <w:noProof/>
                <w:webHidden/>
              </w:rPr>
              <w:fldChar w:fldCharType="end"/>
            </w:r>
          </w:hyperlink>
        </w:p>
        <w:p w14:paraId="2929BD45" w14:textId="1EB189E5" w:rsidR="00940445" w:rsidRDefault="00940445">
          <w:pPr>
            <w:pStyle w:val="TOC1"/>
            <w:tabs>
              <w:tab w:val="right" w:leader="dot" w:pos="9350"/>
            </w:tabs>
            <w:rPr>
              <w:rFonts w:asciiTheme="minorHAnsi" w:hAnsiTheme="minorHAnsi"/>
              <w:noProof/>
              <w:kern w:val="2"/>
              <w:szCs w:val="24"/>
              <w14:ligatures w14:val="standardContextual"/>
            </w:rPr>
          </w:pPr>
          <w:hyperlink w:anchor="_Toc192100214" w:history="1">
            <w:r w:rsidRPr="004357FE">
              <w:rPr>
                <w:rStyle w:val="Hyperlink"/>
                <w:noProof/>
              </w:rPr>
              <w:t>Chapter 1: From Language to Transaction – A New Framework</w:t>
            </w:r>
            <w:r>
              <w:rPr>
                <w:noProof/>
                <w:webHidden/>
              </w:rPr>
              <w:tab/>
            </w:r>
            <w:r>
              <w:rPr>
                <w:noProof/>
                <w:webHidden/>
              </w:rPr>
              <w:fldChar w:fldCharType="begin"/>
            </w:r>
            <w:r>
              <w:rPr>
                <w:noProof/>
                <w:webHidden/>
              </w:rPr>
              <w:instrText xml:space="preserve"> PAGEREF _Toc192100214 \h </w:instrText>
            </w:r>
            <w:r>
              <w:rPr>
                <w:noProof/>
                <w:webHidden/>
              </w:rPr>
            </w:r>
            <w:r>
              <w:rPr>
                <w:noProof/>
                <w:webHidden/>
              </w:rPr>
              <w:fldChar w:fldCharType="separate"/>
            </w:r>
            <w:r>
              <w:rPr>
                <w:noProof/>
                <w:webHidden/>
              </w:rPr>
              <w:t>40</w:t>
            </w:r>
            <w:r>
              <w:rPr>
                <w:noProof/>
                <w:webHidden/>
              </w:rPr>
              <w:fldChar w:fldCharType="end"/>
            </w:r>
          </w:hyperlink>
        </w:p>
        <w:p w14:paraId="414EDA0E" w14:textId="4EA0BF0B" w:rsidR="00940445" w:rsidRDefault="00940445">
          <w:pPr>
            <w:pStyle w:val="TOC2"/>
            <w:tabs>
              <w:tab w:val="right" w:leader="dot" w:pos="9350"/>
            </w:tabs>
            <w:rPr>
              <w:rFonts w:asciiTheme="minorHAnsi" w:hAnsiTheme="minorHAnsi"/>
              <w:noProof/>
              <w:kern w:val="2"/>
              <w:szCs w:val="24"/>
              <w14:ligatures w14:val="standardContextual"/>
            </w:rPr>
          </w:pPr>
          <w:hyperlink w:anchor="_Toc192100215" w:history="1">
            <w:r w:rsidRPr="004357FE">
              <w:rPr>
                <w:rStyle w:val="Hyperlink"/>
                <w:noProof/>
              </w:rPr>
              <w:t>I. Introduction</w:t>
            </w:r>
            <w:r>
              <w:rPr>
                <w:noProof/>
                <w:webHidden/>
              </w:rPr>
              <w:tab/>
            </w:r>
            <w:r>
              <w:rPr>
                <w:noProof/>
                <w:webHidden/>
              </w:rPr>
              <w:fldChar w:fldCharType="begin"/>
            </w:r>
            <w:r>
              <w:rPr>
                <w:noProof/>
                <w:webHidden/>
              </w:rPr>
              <w:instrText xml:space="preserve"> PAGEREF _Toc192100215 \h </w:instrText>
            </w:r>
            <w:r>
              <w:rPr>
                <w:noProof/>
                <w:webHidden/>
              </w:rPr>
            </w:r>
            <w:r>
              <w:rPr>
                <w:noProof/>
                <w:webHidden/>
              </w:rPr>
              <w:fldChar w:fldCharType="separate"/>
            </w:r>
            <w:r>
              <w:rPr>
                <w:noProof/>
                <w:webHidden/>
              </w:rPr>
              <w:t>40</w:t>
            </w:r>
            <w:r>
              <w:rPr>
                <w:noProof/>
                <w:webHidden/>
              </w:rPr>
              <w:fldChar w:fldCharType="end"/>
            </w:r>
          </w:hyperlink>
        </w:p>
        <w:p w14:paraId="09102AB3" w14:textId="7FC09363" w:rsidR="00940445" w:rsidRDefault="00940445">
          <w:pPr>
            <w:pStyle w:val="TOC2"/>
            <w:tabs>
              <w:tab w:val="right" w:leader="dot" w:pos="9350"/>
            </w:tabs>
            <w:rPr>
              <w:rFonts w:asciiTheme="minorHAnsi" w:hAnsiTheme="minorHAnsi"/>
              <w:noProof/>
              <w:kern w:val="2"/>
              <w:szCs w:val="24"/>
              <w14:ligatures w14:val="standardContextual"/>
            </w:rPr>
          </w:pPr>
          <w:hyperlink w:anchor="_Toc192100216" w:history="1">
            <w:r w:rsidRPr="004357FE">
              <w:rPr>
                <w:rStyle w:val="Hyperlink"/>
                <w:noProof/>
              </w:rPr>
              <w:t>II. Defining Transactions in Philosophical Context</w:t>
            </w:r>
            <w:r>
              <w:rPr>
                <w:noProof/>
                <w:webHidden/>
              </w:rPr>
              <w:tab/>
            </w:r>
            <w:r>
              <w:rPr>
                <w:noProof/>
                <w:webHidden/>
              </w:rPr>
              <w:fldChar w:fldCharType="begin"/>
            </w:r>
            <w:r>
              <w:rPr>
                <w:noProof/>
                <w:webHidden/>
              </w:rPr>
              <w:instrText xml:space="preserve"> PAGEREF _Toc192100216 \h </w:instrText>
            </w:r>
            <w:r>
              <w:rPr>
                <w:noProof/>
                <w:webHidden/>
              </w:rPr>
            </w:r>
            <w:r>
              <w:rPr>
                <w:noProof/>
                <w:webHidden/>
              </w:rPr>
              <w:fldChar w:fldCharType="separate"/>
            </w:r>
            <w:r>
              <w:rPr>
                <w:noProof/>
                <w:webHidden/>
              </w:rPr>
              <w:t>41</w:t>
            </w:r>
            <w:r>
              <w:rPr>
                <w:noProof/>
                <w:webHidden/>
              </w:rPr>
              <w:fldChar w:fldCharType="end"/>
            </w:r>
          </w:hyperlink>
        </w:p>
        <w:p w14:paraId="4C42BFD0" w14:textId="1E54C64E" w:rsidR="00940445" w:rsidRDefault="00940445">
          <w:pPr>
            <w:pStyle w:val="TOC3"/>
            <w:tabs>
              <w:tab w:val="right" w:leader="dot" w:pos="9350"/>
            </w:tabs>
            <w:rPr>
              <w:rFonts w:asciiTheme="minorHAnsi" w:hAnsiTheme="minorHAnsi"/>
              <w:noProof/>
              <w:kern w:val="2"/>
              <w:szCs w:val="24"/>
              <w14:ligatures w14:val="standardContextual"/>
            </w:rPr>
          </w:pPr>
          <w:hyperlink w:anchor="_Toc192100217" w:history="1">
            <w:r w:rsidRPr="004357FE">
              <w:rPr>
                <w:rStyle w:val="Hyperlink"/>
                <w:noProof/>
              </w:rPr>
              <w:t>A. What Constitutes a Transaction?</w:t>
            </w:r>
            <w:r>
              <w:rPr>
                <w:noProof/>
                <w:webHidden/>
              </w:rPr>
              <w:tab/>
            </w:r>
            <w:r>
              <w:rPr>
                <w:noProof/>
                <w:webHidden/>
              </w:rPr>
              <w:fldChar w:fldCharType="begin"/>
            </w:r>
            <w:r>
              <w:rPr>
                <w:noProof/>
                <w:webHidden/>
              </w:rPr>
              <w:instrText xml:space="preserve"> PAGEREF _Toc192100217 \h </w:instrText>
            </w:r>
            <w:r>
              <w:rPr>
                <w:noProof/>
                <w:webHidden/>
              </w:rPr>
            </w:r>
            <w:r>
              <w:rPr>
                <w:noProof/>
                <w:webHidden/>
              </w:rPr>
              <w:fldChar w:fldCharType="separate"/>
            </w:r>
            <w:r>
              <w:rPr>
                <w:noProof/>
                <w:webHidden/>
              </w:rPr>
              <w:t>42</w:t>
            </w:r>
            <w:r>
              <w:rPr>
                <w:noProof/>
                <w:webHidden/>
              </w:rPr>
              <w:fldChar w:fldCharType="end"/>
            </w:r>
          </w:hyperlink>
        </w:p>
        <w:p w14:paraId="37C55D8A" w14:textId="3D3841D3" w:rsidR="00940445" w:rsidRDefault="00940445">
          <w:pPr>
            <w:pStyle w:val="TOC3"/>
            <w:tabs>
              <w:tab w:val="right" w:leader="dot" w:pos="9350"/>
            </w:tabs>
            <w:rPr>
              <w:rFonts w:asciiTheme="minorHAnsi" w:hAnsiTheme="minorHAnsi"/>
              <w:noProof/>
              <w:kern w:val="2"/>
              <w:szCs w:val="24"/>
              <w14:ligatures w14:val="standardContextual"/>
            </w:rPr>
          </w:pPr>
          <w:hyperlink w:anchor="_Toc192100218" w:history="1">
            <w:r w:rsidRPr="004357FE">
              <w:rPr>
                <w:rStyle w:val="Hyperlink"/>
                <w:noProof/>
              </w:rPr>
              <w:t>B. Historical Perspectives on Transaction-Based Thinking</w:t>
            </w:r>
            <w:r>
              <w:rPr>
                <w:noProof/>
                <w:webHidden/>
              </w:rPr>
              <w:tab/>
            </w:r>
            <w:r>
              <w:rPr>
                <w:noProof/>
                <w:webHidden/>
              </w:rPr>
              <w:fldChar w:fldCharType="begin"/>
            </w:r>
            <w:r>
              <w:rPr>
                <w:noProof/>
                <w:webHidden/>
              </w:rPr>
              <w:instrText xml:space="preserve"> PAGEREF _Toc192100218 \h </w:instrText>
            </w:r>
            <w:r>
              <w:rPr>
                <w:noProof/>
                <w:webHidden/>
              </w:rPr>
            </w:r>
            <w:r>
              <w:rPr>
                <w:noProof/>
                <w:webHidden/>
              </w:rPr>
              <w:fldChar w:fldCharType="separate"/>
            </w:r>
            <w:r>
              <w:rPr>
                <w:noProof/>
                <w:webHidden/>
              </w:rPr>
              <w:t>43</w:t>
            </w:r>
            <w:r>
              <w:rPr>
                <w:noProof/>
                <w:webHidden/>
              </w:rPr>
              <w:fldChar w:fldCharType="end"/>
            </w:r>
          </w:hyperlink>
        </w:p>
        <w:p w14:paraId="29A23BD8" w14:textId="089288E4" w:rsidR="00940445" w:rsidRDefault="00940445">
          <w:pPr>
            <w:pStyle w:val="TOC3"/>
            <w:tabs>
              <w:tab w:val="right" w:leader="dot" w:pos="9350"/>
            </w:tabs>
            <w:rPr>
              <w:rFonts w:asciiTheme="minorHAnsi" w:hAnsiTheme="minorHAnsi"/>
              <w:noProof/>
              <w:kern w:val="2"/>
              <w:szCs w:val="24"/>
              <w14:ligatures w14:val="standardContextual"/>
            </w:rPr>
          </w:pPr>
          <w:hyperlink w:anchor="_Toc192100219" w:history="1">
            <w:r w:rsidRPr="004357FE">
              <w:rPr>
                <w:rStyle w:val="Hyperlink"/>
                <w:noProof/>
              </w:rPr>
              <w:t>C. Key Characteristics of Transactions</w:t>
            </w:r>
            <w:r>
              <w:rPr>
                <w:noProof/>
                <w:webHidden/>
              </w:rPr>
              <w:tab/>
            </w:r>
            <w:r>
              <w:rPr>
                <w:noProof/>
                <w:webHidden/>
              </w:rPr>
              <w:fldChar w:fldCharType="begin"/>
            </w:r>
            <w:r>
              <w:rPr>
                <w:noProof/>
                <w:webHidden/>
              </w:rPr>
              <w:instrText xml:space="preserve"> PAGEREF _Toc192100219 \h </w:instrText>
            </w:r>
            <w:r>
              <w:rPr>
                <w:noProof/>
                <w:webHidden/>
              </w:rPr>
            </w:r>
            <w:r>
              <w:rPr>
                <w:noProof/>
                <w:webHidden/>
              </w:rPr>
              <w:fldChar w:fldCharType="separate"/>
            </w:r>
            <w:r>
              <w:rPr>
                <w:noProof/>
                <w:webHidden/>
              </w:rPr>
              <w:t>44</w:t>
            </w:r>
            <w:r>
              <w:rPr>
                <w:noProof/>
                <w:webHidden/>
              </w:rPr>
              <w:fldChar w:fldCharType="end"/>
            </w:r>
          </w:hyperlink>
        </w:p>
        <w:p w14:paraId="4FDE9699" w14:textId="5980DF74" w:rsidR="00940445" w:rsidRDefault="00940445">
          <w:pPr>
            <w:pStyle w:val="TOC2"/>
            <w:tabs>
              <w:tab w:val="right" w:leader="dot" w:pos="9350"/>
            </w:tabs>
            <w:rPr>
              <w:rFonts w:asciiTheme="minorHAnsi" w:hAnsiTheme="minorHAnsi"/>
              <w:noProof/>
              <w:kern w:val="2"/>
              <w:szCs w:val="24"/>
              <w14:ligatures w14:val="standardContextual"/>
            </w:rPr>
          </w:pPr>
          <w:hyperlink w:anchor="_Toc192100220" w:history="1">
            <w:r w:rsidRPr="004357FE">
              <w:rPr>
                <w:rStyle w:val="Hyperlink"/>
                <w:noProof/>
              </w:rPr>
              <w:t>III. Language as a Prototype Transaction</w:t>
            </w:r>
            <w:r>
              <w:rPr>
                <w:noProof/>
                <w:webHidden/>
              </w:rPr>
              <w:tab/>
            </w:r>
            <w:r>
              <w:rPr>
                <w:noProof/>
                <w:webHidden/>
              </w:rPr>
              <w:fldChar w:fldCharType="begin"/>
            </w:r>
            <w:r>
              <w:rPr>
                <w:noProof/>
                <w:webHidden/>
              </w:rPr>
              <w:instrText xml:space="preserve"> PAGEREF _Toc192100220 \h </w:instrText>
            </w:r>
            <w:r>
              <w:rPr>
                <w:noProof/>
                <w:webHidden/>
              </w:rPr>
            </w:r>
            <w:r>
              <w:rPr>
                <w:noProof/>
                <w:webHidden/>
              </w:rPr>
              <w:fldChar w:fldCharType="separate"/>
            </w:r>
            <w:r>
              <w:rPr>
                <w:noProof/>
                <w:webHidden/>
              </w:rPr>
              <w:t>46</w:t>
            </w:r>
            <w:r>
              <w:rPr>
                <w:noProof/>
                <w:webHidden/>
              </w:rPr>
              <w:fldChar w:fldCharType="end"/>
            </w:r>
          </w:hyperlink>
        </w:p>
        <w:p w14:paraId="29445036" w14:textId="661870A1" w:rsidR="00940445" w:rsidRDefault="00940445">
          <w:pPr>
            <w:pStyle w:val="TOC2"/>
            <w:tabs>
              <w:tab w:val="right" w:leader="dot" w:pos="9350"/>
            </w:tabs>
            <w:rPr>
              <w:rFonts w:asciiTheme="minorHAnsi" w:hAnsiTheme="minorHAnsi"/>
              <w:noProof/>
              <w:kern w:val="2"/>
              <w:szCs w:val="24"/>
              <w14:ligatures w14:val="standardContextual"/>
            </w:rPr>
          </w:pPr>
          <w:hyperlink w:anchor="_Toc192100221" w:history="1">
            <w:r w:rsidRPr="004357FE">
              <w:rPr>
                <w:rStyle w:val="Hyperlink"/>
                <w:noProof/>
              </w:rPr>
              <w:t>IV. The Shift from Representation to Exchange</w:t>
            </w:r>
            <w:r>
              <w:rPr>
                <w:noProof/>
                <w:webHidden/>
              </w:rPr>
              <w:tab/>
            </w:r>
            <w:r>
              <w:rPr>
                <w:noProof/>
                <w:webHidden/>
              </w:rPr>
              <w:fldChar w:fldCharType="begin"/>
            </w:r>
            <w:r>
              <w:rPr>
                <w:noProof/>
                <w:webHidden/>
              </w:rPr>
              <w:instrText xml:space="preserve"> PAGEREF _Toc192100221 \h </w:instrText>
            </w:r>
            <w:r>
              <w:rPr>
                <w:noProof/>
                <w:webHidden/>
              </w:rPr>
            </w:r>
            <w:r>
              <w:rPr>
                <w:noProof/>
                <w:webHidden/>
              </w:rPr>
              <w:fldChar w:fldCharType="separate"/>
            </w:r>
            <w:r>
              <w:rPr>
                <w:noProof/>
                <w:webHidden/>
              </w:rPr>
              <w:t>50</w:t>
            </w:r>
            <w:r>
              <w:rPr>
                <w:noProof/>
                <w:webHidden/>
              </w:rPr>
              <w:fldChar w:fldCharType="end"/>
            </w:r>
          </w:hyperlink>
        </w:p>
        <w:p w14:paraId="3CC5FF49" w14:textId="393B4825" w:rsidR="00940445" w:rsidRDefault="00940445">
          <w:pPr>
            <w:pStyle w:val="TOC2"/>
            <w:tabs>
              <w:tab w:val="right" w:leader="dot" w:pos="9350"/>
            </w:tabs>
            <w:rPr>
              <w:rFonts w:asciiTheme="minorHAnsi" w:hAnsiTheme="minorHAnsi"/>
              <w:noProof/>
              <w:kern w:val="2"/>
              <w:szCs w:val="24"/>
              <w14:ligatures w14:val="standardContextual"/>
            </w:rPr>
          </w:pPr>
          <w:hyperlink w:anchor="_Toc192100222" w:history="1">
            <w:r w:rsidRPr="004357FE">
              <w:rPr>
                <w:rStyle w:val="Hyperlink"/>
                <w:noProof/>
              </w:rPr>
              <w:t>V. Key Concepts in Transactional Interpretation</w:t>
            </w:r>
            <w:r>
              <w:rPr>
                <w:noProof/>
                <w:webHidden/>
              </w:rPr>
              <w:tab/>
            </w:r>
            <w:r>
              <w:rPr>
                <w:noProof/>
                <w:webHidden/>
              </w:rPr>
              <w:fldChar w:fldCharType="begin"/>
            </w:r>
            <w:r>
              <w:rPr>
                <w:noProof/>
                <w:webHidden/>
              </w:rPr>
              <w:instrText xml:space="preserve"> PAGEREF _Toc192100222 \h </w:instrText>
            </w:r>
            <w:r>
              <w:rPr>
                <w:noProof/>
                <w:webHidden/>
              </w:rPr>
            </w:r>
            <w:r>
              <w:rPr>
                <w:noProof/>
                <w:webHidden/>
              </w:rPr>
              <w:fldChar w:fldCharType="separate"/>
            </w:r>
            <w:r>
              <w:rPr>
                <w:noProof/>
                <w:webHidden/>
              </w:rPr>
              <w:t>52</w:t>
            </w:r>
            <w:r>
              <w:rPr>
                <w:noProof/>
                <w:webHidden/>
              </w:rPr>
              <w:fldChar w:fldCharType="end"/>
            </w:r>
          </w:hyperlink>
        </w:p>
        <w:p w14:paraId="12DF5AEE" w14:textId="713EA5EA" w:rsidR="00940445" w:rsidRDefault="00940445">
          <w:pPr>
            <w:pStyle w:val="TOC2"/>
            <w:tabs>
              <w:tab w:val="right" w:leader="dot" w:pos="9350"/>
            </w:tabs>
            <w:rPr>
              <w:rFonts w:asciiTheme="minorHAnsi" w:hAnsiTheme="minorHAnsi"/>
              <w:noProof/>
              <w:kern w:val="2"/>
              <w:szCs w:val="24"/>
              <w14:ligatures w14:val="standardContextual"/>
            </w:rPr>
          </w:pPr>
          <w:hyperlink w:anchor="_Toc192100223" w:history="1">
            <w:r w:rsidRPr="004357FE">
              <w:rPr>
                <w:rStyle w:val="Hyperlink"/>
                <w:noProof/>
              </w:rPr>
              <w:t>VI. Conclusion and Bridge to Chapter 2</w:t>
            </w:r>
            <w:r>
              <w:rPr>
                <w:noProof/>
                <w:webHidden/>
              </w:rPr>
              <w:tab/>
            </w:r>
            <w:r>
              <w:rPr>
                <w:noProof/>
                <w:webHidden/>
              </w:rPr>
              <w:fldChar w:fldCharType="begin"/>
            </w:r>
            <w:r>
              <w:rPr>
                <w:noProof/>
                <w:webHidden/>
              </w:rPr>
              <w:instrText xml:space="preserve"> PAGEREF _Toc192100223 \h </w:instrText>
            </w:r>
            <w:r>
              <w:rPr>
                <w:noProof/>
                <w:webHidden/>
              </w:rPr>
            </w:r>
            <w:r>
              <w:rPr>
                <w:noProof/>
                <w:webHidden/>
              </w:rPr>
              <w:fldChar w:fldCharType="separate"/>
            </w:r>
            <w:r>
              <w:rPr>
                <w:noProof/>
                <w:webHidden/>
              </w:rPr>
              <w:t>54</w:t>
            </w:r>
            <w:r>
              <w:rPr>
                <w:noProof/>
                <w:webHidden/>
              </w:rPr>
              <w:fldChar w:fldCharType="end"/>
            </w:r>
          </w:hyperlink>
        </w:p>
        <w:p w14:paraId="1DB013E9" w14:textId="1D40C3AC" w:rsidR="00940445" w:rsidRDefault="00940445">
          <w:pPr>
            <w:pStyle w:val="TOC2"/>
            <w:tabs>
              <w:tab w:val="right" w:leader="dot" w:pos="9350"/>
            </w:tabs>
            <w:rPr>
              <w:rFonts w:asciiTheme="minorHAnsi" w:hAnsiTheme="minorHAnsi"/>
              <w:noProof/>
              <w:kern w:val="2"/>
              <w:szCs w:val="24"/>
              <w14:ligatures w14:val="standardContextual"/>
            </w:rPr>
          </w:pPr>
          <w:hyperlink w:anchor="_Toc192100224" w:history="1">
            <w:r w:rsidRPr="004357FE">
              <w:rPr>
                <w:rStyle w:val="Hyperlink"/>
                <w:noProof/>
              </w:rPr>
              <w:t>A. Summary of Key Points</w:t>
            </w:r>
            <w:r>
              <w:rPr>
                <w:noProof/>
                <w:webHidden/>
              </w:rPr>
              <w:tab/>
            </w:r>
            <w:r>
              <w:rPr>
                <w:noProof/>
                <w:webHidden/>
              </w:rPr>
              <w:fldChar w:fldCharType="begin"/>
            </w:r>
            <w:r>
              <w:rPr>
                <w:noProof/>
                <w:webHidden/>
              </w:rPr>
              <w:instrText xml:space="preserve"> PAGEREF _Toc192100224 \h </w:instrText>
            </w:r>
            <w:r>
              <w:rPr>
                <w:noProof/>
                <w:webHidden/>
              </w:rPr>
            </w:r>
            <w:r>
              <w:rPr>
                <w:noProof/>
                <w:webHidden/>
              </w:rPr>
              <w:fldChar w:fldCharType="separate"/>
            </w:r>
            <w:r>
              <w:rPr>
                <w:noProof/>
                <w:webHidden/>
              </w:rPr>
              <w:t>54</w:t>
            </w:r>
            <w:r>
              <w:rPr>
                <w:noProof/>
                <w:webHidden/>
              </w:rPr>
              <w:fldChar w:fldCharType="end"/>
            </w:r>
          </w:hyperlink>
        </w:p>
        <w:p w14:paraId="06F89502" w14:textId="63DA1DA9" w:rsidR="00940445" w:rsidRDefault="00940445">
          <w:pPr>
            <w:pStyle w:val="TOC2"/>
            <w:tabs>
              <w:tab w:val="right" w:leader="dot" w:pos="9350"/>
            </w:tabs>
            <w:rPr>
              <w:rFonts w:asciiTheme="minorHAnsi" w:hAnsiTheme="minorHAnsi"/>
              <w:noProof/>
              <w:kern w:val="2"/>
              <w:szCs w:val="24"/>
              <w14:ligatures w14:val="standardContextual"/>
            </w:rPr>
          </w:pPr>
          <w:hyperlink w:anchor="_Toc192100225" w:history="1">
            <w:r w:rsidRPr="004357FE">
              <w:rPr>
                <w:rStyle w:val="Hyperlink"/>
                <w:noProof/>
              </w:rPr>
              <w:t>B. Practical and Methodological Implications</w:t>
            </w:r>
            <w:r>
              <w:rPr>
                <w:noProof/>
                <w:webHidden/>
              </w:rPr>
              <w:tab/>
            </w:r>
            <w:r>
              <w:rPr>
                <w:noProof/>
                <w:webHidden/>
              </w:rPr>
              <w:fldChar w:fldCharType="begin"/>
            </w:r>
            <w:r>
              <w:rPr>
                <w:noProof/>
                <w:webHidden/>
              </w:rPr>
              <w:instrText xml:space="preserve"> PAGEREF _Toc192100225 \h </w:instrText>
            </w:r>
            <w:r>
              <w:rPr>
                <w:noProof/>
                <w:webHidden/>
              </w:rPr>
            </w:r>
            <w:r>
              <w:rPr>
                <w:noProof/>
                <w:webHidden/>
              </w:rPr>
              <w:fldChar w:fldCharType="separate"/>
            </w:r>
            <w:r>
              <w:rPr>
                <w:noProof/>
                <w:webHidden/>
              </w:rPr>
              <w:t>55</w:t>
            </w:r>
            <w:r>
              <w:rPr>
                <w:noProof/>
                <w:webHidden/>
              </w:rPr>
              <w:fldChar w:fldCharType="end"/>
            </w:r>
          </w:hyperlink>
        </w:p>
        <w:p w14:paraId="09792C85" w14:textId="3D27CAF8" w:rsidR="00940445" w:rsidRDefault="00940445">
          <w:pPr>
            <w:pStyle w:val="TOC2"/>
            <w:tabs>
              <w:tab w:val="right" w:leader="dot" w:pos="9350"/>
            </w:tabs>
            <w:rPr>
              <w:rFonts w:asciiTheme="minorHAnsi" w:hAnsiTheme="minorHAnsi"/>
              <w:noProof/>
              <w:kern w:val="2"/>
              <w:szCs w:val="24"/>
              <w14:ligatures w14:val="standardContextual"/>
            </w:rPr>
          </w:pPr>
          <w:hyperlink w:anchor="_Toc192100226" w:history="1">
            <w:r w:rsidRPr="004357FE">
              <w:rPr>
                <w:rStyle w:val="Hyperlink"/>
                <w:noProof/>
              </w:rPr>
              <w:t>C. Looking Ahead: Bridge to Chapter 2</w:t>
            </w:r>
            <w:r>
              <w:rPr>
                <w:noProof/>
                <w:webHidden/>
              </w:rPr>
              <w:tab/>
            </w:r>
            <w:r>
              <w:rPr>
                <w:noProof/>
                <w:webHidden/>
              </w:rPr>
              <w:fldChar w:fldCharType="begin"/>
            </w:r>
            <w:r>
              <w:rPr>
                <w:noProof/>
                <w:webHidden/>
              </w:rPr>
              <w:instrText xml:space="preserve"> PAGEREF _Toc192100226 \h </w:instrText>
            </w:r>
            <w:r>
              <w:rPr>
                <w:noProof/>
                <w:webHidden/>
              </w:rPr>
            </w:r>
            <w:r>
              <w:rPr>
                <w:noProof/>
                <w:webHidden/>
              </w:rPr>
              <w:fldChar w:fldCharType="separate"/>
            </w:r>
            <w:r>
              <w:rPr>
                <w:noProof/>
                <w:webHidden/>
              </w:rPr>
              <w:t>56</w:t>
            </w:r>
            <w:r>
              <w:rPr>
                <w:noProof/>
                <w:webHidden/>
              </w:rPr>
              <w:fldChar w:fldCharType="end"/>
            </w:r>
          </w:hyperlink>
        </w:p>
        <w:p w14:paraId="08ADA60A" w14:textId="28551C53" w:rsidR="00940445" w:rsidRDefault="00940445">
          <w:pPr>
            <w:pStyle w:val="TOC1"/>
            <w:tabs>
              <w:tab w:val="right" w:leader="dot" w:pos="9350"/>
            </w:tabs>
            <w:rPr>
              <w:rFonts w:asciiTheme="minorHAnsi" w:hAnsiTheme="minorHAnsi"/>
              <w:noProof/>
              <w:kern w:val="2"/>
              <w:szCs w:val="24"/>
              <w14:ligatures w14:val="standardContextual"/>
            </w:rPr>
          </w:pPr>
          <w:hyperlink w:anchor="_Toc192100227" w:history="1">
            <w:r w:rsidRPr="004357FE">
              <w:rPr>
                <w:rStyle w:val="Hyperlink"/>
                <w:noProof/>
              </w:rPr>
              <w:t>Chapter 2: A Brief Introduction to Wittgenstein's Life and Thought</w:t>
            </w:r>
            <w:r>
              <w:rPr>
                <w:noProof/>
                <w:webHidden/>
              </w:rPr>
              <w:tab/>
            </w:r>
            <w:r>
              <w:rPr>
                <w:noProof/>
                <w:webHidden/>
              </w:rPr>
              <w:fldChar w:fldCharType="begin"/>
            </w:r>
            <w:r>
              <w:rPr>
                <w:noProof/>
                <w:webHidden/>
              </w:rPr>
              <w:instrText xml:space="preserve"> PAGEREF _Toc192100227 \h </w:instrText>
            </w:r>
            <w:r>
              <w:rPr>
                <w:noProof/>
                <w:webHidden/>
              </w:rPr>
            </w:r>
            <w:r>
              <w:rPr>
                <w:noProof/>
                <w:webHidden/>
              </w:rPr>
              <w:fldChar w:fldCharType="separate"/>
            </w:r>
            <w:r>
              <w:rPr>
                <w:noProof/>
                <w:webHidden/>
              </w:rPr>
              <w:t>57</w:t>
            </w:r>
            <w:r>
              <w:rPr>
                <w:noProof/>
                <w:webHidden/>
              </w:rPr>
              <w:fldChar w:fldCharType="end"/>
            </w:r>
          </w:hyperlink>
        </w:p>
        <w:p w14:paraId="08C77832" w14:textId="66487585" w:rsidR="00940445" w:rsidRDefault="00940445">
          <w:pPr>
            <w:pStyle w:val="TOC2"/>
            <w:tabs>
              <w:tab w:val="right" w:leader="dot" w:pos="9350"/>
            </w:tabs>
            <w:rPr>
              <w:rFonts w:asciiTheme="minorHAnsi" w:hAnsiTheme="minorHAnsi"/>
              <w:noProof/>
              <w:kern w:val="2"/>
              <w:szCs w:val="24"/>
              <w14:ligatures w14:val="standardContextual"/>
            </w:rPr>
          </w:pPr>
          <w:hyperlink w:anchor="_Toc192100228" w:history="1">
            <w:r w:rsidRPr="004357FE">
              <w:rPr>
                <w:rStyle w:val="Hyperlink"/>
                <w:noProof/>
              </w:rPr>
              <w:t>II. Early Wittgenstein: Picture Theory as Proto-Transaction</w:t>
            </w:r>
            <w:r>
              <w:rPr>
                <w:noProof/>
                <w:webHidden/>
              </w:rPr>
              <w:tab/>
            </w:r>
            <w:r>
              <w:rPr>
                <w:noProof/>
                <w:webHidden/>
              </w:rPr>
              <w:fldChar w:fldCharType="begin"/>
            </w:r>
            <w:r>
              <w:rPr>
                <w:noProof/>
                <w:webHidden/>
              </w:rPr>
              <w:instrText xml:space="preserve"> PAGEREF _Toc192100228 \h </w:instrText>
            </w:r>
            <w:r>
              <w:rPr>
                <w:noProof/>
                <w:webHidden/>
              </w:rPr>
            </w:r>
            <w:r>
              <w:rPr>
                <w:noProof/>
                <w:webHidden/>
              </w:rPr>
              <w:fldChar w:fldCharType="separate"/>
            </w:r>
            <w:r>
              <w:rPr>
                <w:noProof/>
                <w:webHidden/>
              </w:rPr>
              <w:t>58</w:t>
            </w:r>
            <w:r>
              <w:rPr>
                <w:noProof/>
                <w:webHidden/>
              </w:rPr>
              <w:fldChar w:fldCharType="end"/>
            </w:r>
          </w:hyperlink>
        </w:p>
        <w:p w14:paraId="675AD03B" w14:textId="1CEC3ABB" w:rsidR="00940445" w:rsidRDefault="00940445">
          <w:pPr>
            <w:pStyle w:val="TOC2"/>
            <w:tabs>
              <w:tab w:val="right" w:leader="dot" w:pos="9350"/>
            </w:tabs>
            <w:rPr>
              <w:rFonts w:asciiTheme="minorHAnsi" w:hAnsiTheme="minorHAnsi"/>
              <w:noProof/>
              <w:kern w:val="2"/>
              <w:szCs w:val="24"/>
              <w14:ligatures w14:val="standardContextual"/>
            </w:rPr>
          </w:pPr>
          <w:hyperlink w:anchor="_Toc192100229" w:history="1">
            <w:r w:rsidRPr="004357FE">
              <w:rPr>
                <w:rStyle w:val="Hyperlink"/>
                <w:noProof/>
              </w:rPr>
              <w:t>III. The Transition Period</w:t>
            </w:r>
            <w:r>
              <w:rPr>
                <w:noProof/>
                <w:webHidden/>
              </w:rPr>
              <w:tab/>
            </w:r>
            <w:r>
              <w:rPr>
                <w:noProof/>
                <w:webHidden/>
              </w:rPr>
              <w:fldChar w:fldCharType="begin"/>
            </w:r>
            <w:r>
              <w:rPr>
                <w:noProof/>
                <w:webHidden/>
              </w:rPr>
              <w:instrText xml:space="preserve"> PAGEREF _Toc192100229 \h </w:instrText>
            </w:r>
            <w:r>
              <w:rPr>
                <w:noProof/>
                <w:webHidden/>
              </w:rPr>
            </w:r>
            <w:r>
              <w:rPr>
                <w:noProof/>
                <w:webHidden/>
              </w:rPr>
              <w:fldChar w:fldCharType="separate"/>
            </w:r>
            <w:r>
              <w:rPr>
                <w:noProof/>
                <w:webHidden/>
              </w:rPr>
              <w:t>60</w:t>
            </w:r>
            <w:r>
              <w:rPr>
                <w:noProof/>
                <w:webHidden/>
              </w:rPr>
              <w:fldChar w:fldCharType="end"/>
            </w:r>
          </w:hyperlink>
        </w:p>
        <w:p w14:paraId="21F35EDF" w14:textId="32870F5D" w:rsidR="00940445" w:rsidRDefault="00940445">
          <w:pPr>
            <w:pStyle w:val="TOC3"/>
            <w:tabs>
              <w:tab w:val="right" w:leader="dot" w:pos="9350"/>
            </w:tabs>
            <w:rPr>
              <w:rFonts w:asciiTheme="minorHAnsi" w:hAnsiTheme="minorHAnsi"/>
              <w:noProof/>
              <w:kern w:val="2"/>
              <w:szCs w:val="24"/>
              <w14:ligatures w14:val="standardContextual"/>
            </w:rPr>
          </w:pPr>
          <w:hyperlink w:anchor="_Toc192100230" w:history="1">
            <w:r w:rsidRPr="004357FE">
              <w:rPr>
                <w:rStyle w:val="Hyperlink"/>
                <w:noProof/>
              </w:rPr>
              <w:t>Signs of Change</w:t>
            </w:r>
            <w:r>
              <w:rPr>
                <w:noProof/>
                <w:webHidden/>
              </w:rPr>
              <w:tab/>
            </w:r>
            <w:r>
              <w:rPr>
                <w:noProof/>
                <w:webHidden/>
              </w:rPr>
              <w:fldChar w:fldCharType="begin"/>
            </w:r>
            <w:r>
              <w:rPr>
                <w:noProof/>
                <w:webHidden/>
              </w:rPr>
              <w:instrText xml:space="preserve"> PAGEREF _Toc192100230 \h </w:instrText>
            </w:r>
            <w:r>
              <w:rPr>
                <w:noProof/>
                <w:webHidden/>
              </w:rPr>
            </w:r>
            <w:r>
              <w:rPr>
                <w:noProof/>
                <w:webHidden/>
              </w:rPr>
              <w:fldChar w:fldCharType="separate"/>
            </w:r>
            <w:r>
              <w:rPr>
                <w:noProof/>
                <w:webHidden/>
              </w:rPr>
              <w:t>61</w:t>
            </w:r>
            <w:r>
              <w:rPr>
                <w:noProof/>
                <w:webHidden/>
              </w:rPr>
              <w:fldChar w:fldCharType="end"/>
            </w:r>
          </w:hyperlink>
        </w:p>
        <w:p w14:paraId="108B5905" w14:textId="1BA3DB7F" w:rsidR="00940445" w:rsidRDefault="00940445">
          <w:pPr>
            <w:pStyle w:val="TOC3"/>
            <w:tabs>
              <w:tab w:val="right" w:leader="dot" w:pos="9350"/>
            </w:tabs>
            <w:rPr>
              <w:rFonts w:asciiTheme="minorHAnsi" w:hAnsiTheme="minorHAnsi"/>
              <w:noProof/>
              <w:kern w:val="2"/>
              <w:szCs w:val="24"/>
              <w14:ligatures w14:val="standardContextual"/>
            </w:rPr>
          </w:pPr>
          <w:hyperlink w:anchor="_Toc192100231" w:history="1">
            <w:r w:rsidRPr="004357FE">
              <w:rPr>
                <w:rStyle w:val="Hyperlink"/>
                <w:noProof/>
              </w:rPr>
              <w:t>Emerging Transactional Elements</w:t>
            </w:r>
            <w:r>
              <w:rPr>
                <w:noProof/>
                <w:webHidden/>
              </w:rPr>
              <w:tab/>
            </w:r>
            <w:r>
              <w:rPr>
                <w:noProof/>
                <w:webHidden/>
              </w:rPr>
              <w:fldChar w:fldCharType="begin"/>
            </w:r>
            <w:r>
              <w:rPr>
                <w:noProof/>
                <w:webHidden/>
              </w:rPr>
              <w:instrText xml:space="preserve"> PAGEREF _Toc192100231 \h </w:instrText>
            </w:r>
            <w:r>
              <w:rPr>
                <w:noProof/>
                <w:webHidden/>
              </w:rPr>
            </w:r>
            <w:r>
              <w:rPr>
                <w:noProof/>
                <w:webHidden/>
              </w:rPr>
              <w:fldChar w:fldCharType="separate"/>
            </w:r>
            <w:r>
              <w:rPr>
                <w:noProof/>
                <w:webHidden/>
              </w:rPr>
              <w:t>61</w:t>
            </w:r>
            <w:r>
              <w:rPr>
                <w:noProof/>
                <w:webHidden/>
              </w:rPr>
              <w:fldChar w:fldCharType="end"/>
            </w:r>
          </w:hyperlink>
        </w:p>
        <w:p w14:paraId="4CE2DDA5" w14:textId="341963AD" w:rsidR="00940445" w:rsidRDefault="00940445">
          <w:pPr>
            <w:pStyle w:val="TOC3"/>
            <w:tabs>
              <w:tab w:val="right" w:leader="dot" w:pos="9350"/>
            </w:tabs>
            <w:rPr>
              <w:rFonts w:asciiTheme="minorHAnsi" w:hAnsiTheme="minorHAnsi"/>
              <w:noProof/>
              <w:kern w:val="2"/>
              <w:szCs w:val="24"/>
              <w14:ligatures w14:val="standardContextual"/>
            </w:rPr>
          </w:pPr>
          <w:hyperlink w:anchor="_Toc192100232" w:history="1">
            <w:r w:rsidRPr="004357FE">
              <w:rPr>
                <w:rStyle w:val="Hyperlink"/>
                <w:noProof/>
              </w:rPr>
              <w:t>Transition Elements</w:t>
            </w:r>
            <w:r>
              <w:rPr>
                <w:noProof/>
                <w:webHidden/>
              </w:rPr>
              <w:tab/>
            </w:r>
            <w:r>
              <w:rPr>
                <w:noProof/>
                <w:webHidden/>
              </w:rPr>
              <w:fldChar w:fldCharType="begin"/>
            </w:r>
            <w:r>
              <w:rPr>
                <w:noProof/>
                <w:webHidden/>
              </w:rPr>
              <w:instrText xml:space="preserve"> PAGEREF _Toc192100232 \h </w:instrText>
            </w:r>
            <w:r>
              <w:rPr>
                <w:noProof/>
                <w:webHidden/>
              </w:rPr>
            </w:r>
            <w:r>
              <w:rPr>
                <w:noProof/>
                <w:webHidden/>
              </w:rPr>
              <w:fldChar w:fldCharType="separate"/>
            </w:r>
            <w:r>
              <w:rPr>
                <w:noProof/>
                <w:webHidden/>
              </w:rPr>
              <w:t>62</w:t>
            </w:r>
            <w:r>
              <w:rPr>
                <w:noProof/>
                <w:webHidden/>
              </w:rPr>
              <w:fldChar w:fldCharType="end"/>
            </w:r>
          </w:hyperlink>
        </w:p>
        <w:p w14:paraId="365DF210" w14:textId="620B688C" w:rsidR="00940445" w:rsidRDefault="00940445">
          <w:pPr>
            <w:pStyle w:val="TOC2"/>
            <w:tabs>
              <w:tab w:val="right" w:leader="dot" w:pos="9350"/>
            </w:tabs>
            <w:rPr>
              <w:rFonts w:asciiTheme="minorHAnsi" w:hAnsiTheme="minorHAnsi"/>
              <w:noProof/>
              <w:kern w:val="2"/>
              <w:szCs w:val="24"/>
              <w14:ligatures w14:val="standardContextual"/>
            </w:rPr>
          </w:pPr>
          <w:hyperlink w:anchor="_Toc192100233" w:history="1">
            <w:r w:rsidRPr="004357FE">
              <w:rPr>
                <w:rStyle w:val="Hyperlink"/>
                <w:noProof/>
              </w:rPr>
              <w:t>IV. Later Wittgenstein: Full Transaction Framework</w:t>
            </w:r>
            <w:r>
              <w:rPr>
                <w:noProof/>
                <w:webHidden/>
              </w:rPr>
              <w:tab/>
            </w:r>
            <w:r>
              <w:rPr>
                <w:noProof/>
                <w:webHidden/>
              </w:rPr>
              <w:fldChar w:fldCharType="begin"/>
            </w:r>
            <w:r>
              <w:rPr>
                <w:noProof/>
                <w:webHidden/>
              </w:rPr>
              <w:instrText xml:space="preserve"> PAGEREF _Toc192100233 \h </w:instrText>
            </w:r>
            <w:r>
              <w:rPr>
                <w:noProof/>
                <w:webHidden/>
              </w:rPr>
            </w:r>
            <w:r>
              <w:rPr>
                <w:noProof/>
                <w:webHidden/>
              </w:rPr>
              <w:fldChar w:fldCharType="separate"/>
            </w:r>
            <w:r>
              <w:rPr>
                <w:noProof/>
                <w:webHidden/>
              </w:rPr>
              <w:t>63</w:t>
            </w:r>
            <w:r>
              <w:rPr>
                <w:noProof/>
                <w:webHidden/>
              </w:rPr>
              <w:fldChar w:fldCharType="end"/>
            </w:r>
          </w:hyperlink>
        </w:p>
        <w:p w14:paraId="4D1C1199" w14:textId="76768DCD" w:rsidR="00940445" w:rsidRDefault="00940445">
          <w:pPr>
            <w:pStyle w:val="TOC3"/>
            <w:tabs>
              <w:tab w:val="right" w:leader="dot" w:pos="9350"/>
            </w:tabs>
            <w:rPr>
              <w:rFonts w:asciiTheme="minorHAnsi" w:hAnsiTheme="minorHAnsi"/>
              <w:noProof/>
              <w:kern w:val="2"/>
              <w:szCs w:val="24"/>
              <w14:ligatures w14:val="standardContextual"/>
            </w:rPr>
          </w:pPr>
          <w:hyperlink w:anchor="_Toc192100234" w:history="1">
            <w:r w:rsidRPr="004357FE">
              <w:rPr>
                <w:rStyle w:val="Hyperlink"/>
                <w:noProof/>
              </w:rPr>
              <w:t>Philosophical Investigations: A New Paradigm</w:t>
            </w:r>
            <w:r>
              <w:rPr>
                <w:noProof/>
                <w:webHidden/>
              </w:rPr>
              <w:tab/>
            </w:r>
            <w:r>
              <w:rPr>
                <w:noProof/>
                <w:webHidden/>
              </w:rPr>
              <w:fldChar w:fldCharType="begin"/>
            </w:r>
            <w:r>
              <w:rPr>
                <w:noProof/>
                <w:webHidden/>
              </w:rPr>
              <w:instrText xml:space="preserve"> PAGEREF _Toc192100234 \h </w:instrText>
            </w:r>
            <w:r>
              <w:rPr>
                <w:noProof/>
                <w:webHidden/>
              </w:rPr>
            </w:r>
            <w:r>
              <w:rPr>
                <w:noProof/>
                <w:webHidden/>
              </w:rPr>
              <w:fldChar w:fldCharType="separate"/>
            </w:r>
            <w:r>
              <w:rPr>
                <w:noProof/>
                <w:webHidden/>
              </w:rPr>
              <w:t>63</w:t>
            </w:r>
            <w:r>
              <w:rPr>
                <w:noProof/>
                <w:webHidden/>
              </w:rPr>
              <w:fldChar w:fldCharType="end"/>
            </w:r>
          </w:hyperlink>
        </w:p>
        <w:p w14:paraId="48DC06DA" w14:textId="564AF248" w:rsidR="00940445" w:rsidRDefault="00940445">
          <w:pPr>
            <w:pStyle w:val="TOC3"/>
            <w:tabs>
              <w:tab w:val="right" w:leader="dot" w:pos="9350"/>
            </w:tabs>
            <w:rPr>
              <w:rFonts w:asciiTheme="minorHAnsi" w:hAnsiTheme="minorHAnsi"/>
              <w:noProof/>
              <w:kern w:val="2"/>
              <w:szCs w:val="24"/>
              <w14:ligatures w14:val="standardContextual"/>
            </w:rPr>
          </w:pPr>
          <w:hyperlink w:anchor="_Toc192100235" w:history="1">
            <w:r w:rsidRPr="004357FE">
              <w:rPr>
                <w:rStyle w:val="Hyperlink"/>
                <w:noProof/>
              </w:rPr>
              <w:t>Transactional Features in Later Work</w:t>
            </w:r>
            <w:r>
              <w:rPr>
                <w:noProof/>
                <w:webHidden/>
              </w:rPr>
              <w:tab/>
            </w:r>
            <w:r>
              <w:rPr>
                <w:noProof/>
                <w:webHidden/>
              </w:rPr>
              <w:fldChar w:fldCharType="begin"/>
            </w:r>
            <w:r>
              <w:rPr>
                <w:noProof/>
                <w:webHidden/>
              </w:rPr>
              <w:instrText xml:space="preserve"> PAGEREF _Toc192100235 \h </w:instrText>
            </w:r>
            <w:r>
              <w:rPr>
                <w:noProof/>
                <w:webHidden/>
              </w:rPr>
            </w:r>
            <w:r>
              <w:rPr>
                <w:noProof/>
                <w:webHidden/>
              </w:rPr>
              <w:fldChar w:fldCharType="separate"/>
            </w:r>
            <w:r>
              <w:rPr>
                <w:noProof/>
                <w:webHidden/>
              </w:rPr>
              <w:t>64</w:t>
            </w:r>
            <w:r>
              <w:rPr>
                <w:noProof/>
                <w:webHidden/>
              </w:rPr>
              <w:fldChar w:fldCharType="end"/>
            </w:r>
          </w:hyperlink>
        </w:p>
        <w:p w14:paraId="3BFFC518" w14:textId="3AF7CAAB" w:rsidR="00940445" w:rsidRDefault="00940445">
          <w:pPr>
            <w:pStyle w:val="TOC3"/>
            <w:tabs>
              <w:tab w:val="right" w:leader="dot" w:pos="9350"/>
            </w:tabs>
            <w:rPr>
              <w:rFonts w:asciiTheme="minorHAnsi" w:hAnsiTheme="minorHAnsi"/>
              <w:noProof/>
              <w:kern w:val="2"/>
              <w:szCs w:val="24"/>
              <w14:ligatures w14:val="standardContextual"/>
            </w:rPr>
          </w:pPr>
          <w:hyperlink w:anchor="_Toc192100236" w:history="1">
            <w:r w:rsidRPr="004357FE">
              <w:rPr>
                <w:rStyle w:val="Hyperlink"/>
                <w:noProof/>
              </w:rPr>
              <w:t>Implications for Transaction Theory</w:t>
            </w:r>
            <w:r>
              <w:rPr>
                <w:noProof/>
                <w:webHidden/>
              </w:rPr>
              <w:tab/>
            </w:r>
            <w:r>
              <w:rPr>
                <w:noProof/>
                <w:webHidden/>
              </w:rPr>
              <w:fldChar w:fldCharType="begin"/>
            </w:r>
            <w:r>
              <w:rPr>
                <w:noProof/>
                <w:webHidden/>
              </w:rPr>
              <w:instrText xml:space="preserve"> PAGEREF _Toc192100236 \h </w:instrText>
            </w:r>
            <w:r>
              <w:rPr>
                <w:noProof/>
                <w:webHidden/>
              </w:rPr>
            </w:r>
            <w:r>
              <w:rPr>
                <w:noProof/>
                <w:webHidden/>
              </w:rPr>
              <w:fldChar w:fldCharType="separate"/>
            </w:r>
            <w:r>
              <w:rPr>
                <w:noProof/>
                <w:webHidden/>
              </w:rPr>
              <w:t>65</w:t>
            </w:r>
            <w:r>
              <w:rPr>
                <w:noProof/>
                <w:webHidden/>
              </w:rPr>
              <w:fldChar w:fldCharType="end"/>
            </w:r>
          </w:hyperlink>
        </w:p>
        <w:p w14:paraId="5E38F2C6" w14:textId="4BEF15C7" w:rsidR="00940445" w:rsidRDefault="00940445">
          <w:pPr>
            <w:pStyle w:val="TOC3"/>
            <w:tabs>
              <w:tab w:val="right" w:leader="dot" w:pos="9350"/>
            </w:tabs>
            <w:rPr>
              <w:rFonts w:asciiTheme="minorHAnsi" w:hAnsiTheme="minorHAnsi"/>
              <w:noProof/>
              <w:kern w:val="2"/>
              <w:szCs w:val="24"/>
              <w14:ligatures w14:val="standardContextual"/>
            </w:rPr>
          </w:pPr>
          <w:hyperlink w:anchor="_Toc192100237" w:history="1">
            <w:r w:rsidRPr="004357FE">
              <w:rPr>
                <w:rStyle w:val="Hyperlink"/>
                <w:noProof/>
              </w:rPr>
              <w:t>Visual Elements and Key Takeaways</w:t>
            </w:r>
            <w:r>
              <w:rPr>
                <w:noProof/>
                <w:webHidden/>
              </w:rPr>
              <w:tab/>
            </w:r>
            <w:r>
              <w:rPr>
                <w:noProof/>
                <w:webHidden/>
              </w:rPr>
              <w:fldChar w:fldCharType="begin"/>
            </w:r>
            <w:r>
              <w:rPr>
                <w:noProof/>
                <w:webHidden/>
              </w:rPr>
              <w:instrText xml:space="preserve"> PAGEREF _Toc192100237 \h </w:instrText>
            </w:r>
            <w:r>
              <w:rPr>
                <w:noProof/>
                <w:webHidden/>
              </w:rPr>
            </w:r>
            <w:r>
              <w:rPr>
                <w:noProof/>
                <w:webHidden/>
              </w:rPr>
              <w:fldChar w:fldCharType="separate"/>
            </w:r>
            <w:r>
              <w:rPr>
                <w:noProof/>
                <w:webHidden/>
              </w:rPr>
              <w:t>66</w:t>
            </w:r>
            <w:r>
              <w:rPr>
                <w:noProof/>
                <w:webHidden/>
              </w:rPr>
              <w:fldChar w:fldCharType="end"/>
            </w:r>
          </w:hyperlink>
        </w:p>
        <w:p w14:paraId="49C67397" w14:textId="4403835A" w:rsidR="00940445" w:rsidRDefault="00940445">
          <w:pPr>
            <w:pStyle w:val="TOC2"/>
            <w:tabs>
              <w:tab w:val="right" w:leader="dot" w:pos="9350"/>
            </w:tabs>
            <w:rPr>
              <w:rFonts w:asciiTheme="minorHAnsi" w:hAnsiTheme="minorHAnsi"/>
              <w:noProof/>
              <w:kern w:val="2"/>
              <w:szCs w:val="24"/>
              <w14:ligatures w14:val="standardContextual"/>
            </w:rPr>
          </w:pPr>
          <w:hyperlink w:anchor="_Toc192100238" w:history="1">
            <w:r w:rsidRPr="004357FE">
              <w:rPr>
                <w:rStyle w:val="Hyperlink"/>
                <w:noProof/>
              </w:rPr>
              <w:t>V. Contemporary Relevance</w:t>
            </w:r>
            <w:r>
              <w:rPr>
                <w:noProof/>
                <w:webHidden/>
              </w:rPr>
              <w:tab/>
            </w:r>
            <w:r>
              <w:rPr>
                <w:noProof/>
                <w:webHidden/>
              </w:rPr>
              <w:fldChar w:fldCharType="begin"/>
            </w:r>
            <w:r>
              <w:rPr>
                <w:noProof/>
                <w:webHidden/>
              </w:rPr>
              <w:instrText xml:space="preserve"> PAGEREF _Toc192100238 \h </w:instrText>
            </w:r>
            <w:r>
              <w:rPr>
                <w:noProof/>
                <w:webHidden/>
              </w:rPr>
            </w:r>
            <w:r>
              <w:rPr>
                <w:noProof/>
                <w:webHidden/>
              </w:rPr>
              <w:fldChar w:fldCharType="separate"/>
            </w:r>
            <w:r>
              <w:rPr>
                <w:noProof/>
                <w:webHidden/>
              </w:rPr>
              <w:t>67</w:t>
            </w:r>
            <w:r>
              <w:rPr>
                <w:noProof/>
                <w:webHidden/>
              </w:rPr>
              <w:fldChar w:fldCharType="end"/>
            </w:r>
          </w:hyperlink>
        </w:p>
        <w:p w14:paraId="5D4D43A4" w14:textId="3A28954F" w:rsidR="00940445" w:rsidRDefault="00940445">
          <w:pPr>
            <w:pStyle w:val="TOC3"/>
            <w:tabs>
              <w:tab w:val="right" w:leader="dot" w:pos="9350"/>
            </w:tabs>
            <w:rPr>
              <w:rFonts w:asciiTheme="minorHAnsi" w:hAnsiTheme="minorHAnsi"/>
              <w:noProof/>
              <w:kern w:val="2"/>
              <w:szCs w:val="24"/>
              <w14:ligatures w14:val="standardContextual"/>
            </w:rPr>
          </w:pPr>
          <w:hyperlink w:anchor="_Toc192100239" w:history="1">
            <w:r w:rsidRPr="004357FE">
              <w:rPr>
                <w:rStyle w:val="Hyperlink"/>
                <w:noProof/>
              </w:rPr>
              <w:t>A. Modern Applications</w:t>
            </w:r>
            <w:r>
              <w:rPr>
                <w:noProof/>
                <w:webHidden/>
              </w:rPr>
              <w:tab/>
            </w:r>
            <w:r>
              <w:rPr>
                <w:noProof/>
                <w:webHidden/>
              </w:rPr>
              <w:fldChar w:fldCharType="begin"/>
            </w:r>
            <w:r>
              <w:rPr>
                <w:noProof/>
                <w:webHidden/>
              </w:rPr>
              <w:instrText xml:space="preserve"> PAGEREF _Toc192100239 \h </w:instrText>
            </w:r>
            <w:r>
              <w:rPr>
                <w:noProof/>
                <w:webHidden/>
              </w:rPr>
            </w:r>
            <w:r>
              <w:rPr>
                <w:noProof/>
                <w:webHidden/>
              </w:rPr>
              <w:fldChar w:fldCharType="separate"/>
            </w:r>
            <w:r>
              <w:rPr>
                <w:noProof/>
                <w:webHidden/>
              </w:rPr>
              <w:t>67</w:t>
            </w:r>
            <w:r>
              <w:rPr>
                <w:noProof/>
                <w:webHidden/>
              </w:rPr>
              <w:fldChar w:fldCharType="end"/>
            </w:r>
          </w:hyperlink>
        </w:p>
        <w:p w14:paraId="7828D7F8" w14:textId="72183576" w:rsidR="00940445" w:rsidRDefault="00940445">
          <w:pPr>
            <w:pStyle w:val="TOC3"/>
            <w:tabs>
              <w:tab w:val="right" w:leader="dot" w:pos="9350"/>
            </w:tabs>
            <w:rPr>
              <w:rFonts w:asciiTheme="minorHAnsi" w:hAnsiTheme="minorHAnsi"/>
              <w:noProof/>
              <w:kern w:val="2"/>
              <w:szCs w:val="24"/>
              <w14:ligatures w14:val="standardContextual"/>
            </w:rPr>
          </w:pPr>
          <w:hyperlink w:anchor="_Toc192100240" w:history="1">
            <w:r w:rsidRPr="004357FE">
              <w:rPr>
                <w:rStyle w:val="Hyperlink"/>
                <w:noProof/>
              </w:rPr>
              <w:t>B. Emerging Challenges</w:t>
            </w:r>
            <w:r>
              <w:rPr>
                <w:noProof/>
                <w:webHidden/>
              </w:rPr>
              <w:tab/>
            </w:r>
            <w:r>
              <w:rPr>
                <w:noProof/>
                <w:webHidden/>
              </w:rPr>
              <w:fldChar w:fldCharType="begin"/>
            </w:r>
            <w:r>
              <w:rPr>
                <w:noProof/>
                <w:webHidden/>
              </w:rPr>
              <w:instrText xml:space="preserve"> PAGEREF _Toc192100240 \h </w:instrText>
            </w:r>
            <w:r>
              <w:rPr>
                <w:noProof/>
                <w:webHidden/>
              </w:rPr>
            </w:r>
            <w:r>
              <w:rPr>
                <w:noProof/>
                <w:webHidden/>
              </w:rPr>
              <w:fldChar w:fldCharType="separate"/>
            </w:r>
            <w:r>
              <w:rPr>
                <w:noProof/>
                <w:webHidden/>
              </w:rPr>
              <w:t>68</w:t>
            </w:r>
            <w:r>
              <w:rPr>
                <w:noProof/>
                <w:webHidden/>
              </w:rPr>
              <w:fldChar w:fldCharType="end"/>
            </w:r>
          </w:hyperlink>
        </w:p>
        <w:p w14:paraId="51F24CCA" w14:textId="333FD635" w:rsidR="00940445" w:rsidRDefault="00940445">
          <w:pPr>
            <w:pStyle w:val="TOC3"/>
            <w:tabs>
              <w:tab w:val="right" w:leader="dot" w:pos="9350"/>
            </w:tabs>
            <w:rPr>
              <w:rFonts w:asciiTheme="minorHAnsi" w:hAnsiTheme="minorHAnsi"/>
              <w:noProof/>
              <w:kern w:val="2"/>
              <w:szCs w:val="24"/>
              <w14:ligatures w14:val="standardContextual"/>
            </w:rPr>
          </w:pPr>
          <w:hyperlink w:anchor="_Toc192100241" w:history="1">
            <w:r w:rsidRPr="004357FE">
              <w:rPr>
                <w:rStyle w:val="Hyperlink"/>
                <w:noProof/>
              </w:rPr>
              <w:t>C. Future Directions</w:t>
            </w:r>
            <w:r>
              <w:rPr>
                <w:noProof/>
                <w:webHidden/>
              </w:rPr>
              <w:tab/>
            </w:r>
            <w:r>
              <w:rPr>
                <w:noProof/>
                <w:webHidden/>
              </w:rPr>
              <w:fldChar w:fldCharType="begin"/>
            </w:r>
            <w:r>
              <w:rPr>
                <w:noProof/>
                <w:webHidden/>
              </w:rPr>
              <w:instrText xml:space="preserve"> PAGEREF _Toc192100241 \h </w:instrText>
            </w:r>
            <w:r>
              <w:rPr>
                <w:noProof/>
                <w:webHidden/>
              </w:rPr>
            </w:r>
            <w:r>
              <w:rPr>
                <w:noProof/>
                <w:webHidden/>
              </w:rPr>
              <w:fldChar w:fldCharType="separate"/>
            </w:r>
            <w:r>
              <w:rPr>
                <w:noProof/>
                <w:webHidden/>
              </w:rPr>
              <w:t>69</w:t>
            </w:r>
            <w:r>
              <w:rPr>
                <w:noProof/>
                <w:webHidden/>
              </w:rPr>
              <w:fldChar w:fldCharType="end"/>
            </w:r>
          </w:hyperlink>
        </w:p>
        <w:p w14:paraId="5778B96C" w14:textId="1C3155D3" w:rsidR="00940445" w:rsidRDefault="00940445">
          <w:pPr>
            <w:pStyle w:val="TOC3"/>
            <w:tabs>
              <w:tab w:val="right" w:leader="dot" w:pos="9350"/>
            </w:tabs>
            <w:rPr>
              <w:rFonts w:asciiTheme="minorHAnsi" w:hAnsiTheme="minorHAnsi"/>
              <w:noProof/>
              <w:kern w:val="2"/>
              <w:szCs w:val="24"/>
              <w14:ligatures w14:val="standardContextual"/>
            </w:rPr>
          </w:pPr>
          <w:hyperlink w:anchor="_Toc192100242" w:history="1">
            <w:r w:rsidRPr="004357FE">
              <w:rPr>
                <w:rStyle w:val="Hyperlink"/>
                <w:noProof/>
              </w:rPr>
              <w:t>Key Takeaways</w:t>
            </w:r>
            <w:r>
              <w:rPr>
                <w:noProof/>
                <w:webHidden/>
              </w:rPr>
              <w:tab/>
            </w:r>
            <w:r>
              <w:rPr>
                <w:noProof/>
                <w:webHidden/>
              </w:rPr>
              <w:fldChar w:fldCharType="begin"/>
            </w:r>
            <w:r>
              <w:rPr>
                <w:noProof/>
                <w:webHidden/>
              </w:rPr>
              <w:instrText xml:space="preserve"> PAGEREF _Toc192100242 \h </w:instrText>
            </w:r>
            <w:r>
              <w:rPr>
                <w:noProof/>
                <w:webHidden/>
              </w:rPr>
            </w:r>
            <w:r>
              <w:rPr>
                <w:noProof/>
                <w:webHidden/>
              </w:rPr>
              <w:fldChar w:fldCharType="separate"/>
            </w:r>
            <w:r>
              <w:rPr>
                <w:noProof/>
                <w:webHidden/>
              </w:rPr>
              <w:t>70</w:t>
            </w:r>
            <w:r>
              <w:rPr>
                <w:noProof/>
                <w:webHidden/>
              </w:rPr>
              <w:fldChar w:fldCharType="end"/>
            </w:r>
          </w:hyperlink>
        </w:p>
        <w:p w14:paraId="4D6E4E7B" w14:textId="469A4CFD" w:rsidR="00940445" w:rsidRDefault="00940445">
          <w:pPr>
            <w:pStyle w:val="TOC2"/>
            <w:tabs>
              <w:tab w:val="right" w:leader="dot" w:pos="9350"/>
            </w:tabs>
            <w:rPr>
              <w:rFonts w:asciiTheme="minorHAnsi" w:hAnsiTheme="minorHAnsi"/>
              <w:noProof/>
              <w:kern w:val="2"/>
              <w:szCs w:val="24"/>
              <w14:ligatures w14:val="standardContextual"/>
            </w:rPr>
          </w:pPr>
          <w:hyperlink w:anchor="_Toc192100243" w:history="1">
            <w:r w:rsidRPr="004357FE">
              <w:rPr>
                <w:rStyle w:val="Hyperlink"/>
                <w:noProof/>
              </w:rPr>
              <w:t>VI. Conclusion and Bridge to Chapter 3</w:t>
            </w:r>
            <w:r>
              <w:rPr>
                <w:noProof/>
                <w:webHidden/>
              </w:rPr>
              <w:tab/>
            </w:r>
            <w:r>
              <w:rPr>
                <w:noProof/>
                <w:webHidden/>
              </w:rPr>
              <w:fldChar w:fldCharType="begin"/>
            </w:r>
            <w:r>
              <w:rPr>
                <w:noProof/>
                <w:webHidden/>
              </w:rPr>
              <w:instrText xml:space="preserve"> PAGEREF _Toc192100243 \h </w:instrText>
            </w:r>
            <w:r>
              <w:rPr>
                <w:noProof/>
                <w:webHidden/>
              </w:rPr>
            </w:r>
            <w:r>
              <w:rPr>
                <w:noProof/>
                <w:webHidden/>
              </w:rPr>
              <w:fldChar w:fldCharType="separate"/>
            </w:r>
            <w:r>
              <w:rPr>
                <w:noProof/>
                <w:webHidden/>
              </w:rPr>
              <w:t>70</w:t>
            </w:r>
            <w:r>
              <w:rPr>
                <w:noProof/>
                <w:webHidden/>
              </w:rPr>
              <w:fldChar w:fldCharType="end"/>
            </w:r>
          </w:hyperlink>
        </w:p>
        <w:p w14:paraId="1BC5B441" w14:textId="3B4E747C" w:rsidR="00940445" w:rsidRDefault="00940445">
          <w:pPr>
            <w:pStyle w:val="TOC1"/>
            <w:tabs>
              <w:tab w:val="right" w:leader="dot" w:pos="9350"/>
            </w:tabs>
            <w:rPr>
              <w:rFonts w:asciiTheme="minorHAnsi" w:hAnsiTheme="minorHAnsi"/>
              <w:noProof/>
              <w:kern w:val="2"/>
              <w:szCs w:val="24"/>
              <w14:ligatures w14:val="standardContextual"/>
            </w:rPr>
          </w:pPr>
          <w:hyperlink w:anchor="_Toc192100244" w:history="1">
            <w:r w:rsidRPr="004357FE">
              <w:rPr>
                <w:rStyle w:val="Hyperlink"/>
                <w:noProof/>
              </w:rPr>
              <w:t>Chapter 3: I. Introduction: Language Games as Transaction Systems</w:t>
            </w:r>
            <w:r>
              <w:rPr>
                <w:noProof/>
                <w:webHidden/>
              </w:rPr>
              <w:tab/>
            </w:r>
            <w:r>
              <w:rPr>
                <w:noProof/>
                <w:webHidden/>
              </w:rPr>
              <w:fldChar w:fldCharType="begin"/>
            </w:r>
            <w:r>
              <w:rPr>
                <w:noProof/>
                <w:webHidden/>
              </w:rPr>
              <w:instrText xml:space="preserve"> PAGEREF _Toc192100244 \h </w:instrText>
            </w:r>
            <w:r>
              <w:rPr>
                <w:noProof/>
                <w:webHidden/>
              </w:rPr>
            </w:r>
            <w:r>
              <w:rPr>
                <w:noProof/>
                <w:webHidden/>
              </w:rPr>
              <w:fldChar w:fldCharType="separate"/>
            </w:r>
            <w:r>
              <w:rPr>
                <w:noProof/>
                <w:webHidden/>
              </w:rPr>
              <w:t>73</w:t>
            </w:r>
            <w:r>
              <w:rPr>
                <w:noProof/>
                <w:webHidden/>
              </w:rPr>
              <w:fldChar w:fldCharType="end"/>
            </w:r>
          </w:hyperlink>
        </w:p>
        <w:p w14:paraId="0AA0E6DA" w14:textId="473758B6" w:rsidR="00940445" w:rsidRDefault="00940445">
          <w:pPr>
            <w:pStyle w:val="TOC2"/>
            <w:tabs>
              <w:tab w:val="right" w:leader="dot" w:pos="9350"/>
            </w:tabs>
            <w:rPr>
              <w:rFonts w:asciiTheme="minorHAnsi" w:hAnsiTheme="minorHAnsi"/>
              <w:noProof/>
              <w:kern w:val="2"/>
              <w:szCs w:val="24"/>
              <w14:ligatures w14:val="standardContextual"/>
            </w:rPr>
          </w:pPr>
          <w:hyperlink w:anchor="_Toc192100245" w:history="1">
            <w:r w:rsidRPr="004357FE">
              <w:rPr>
                <w:rStyle w:val="Hyperlink"/>
                <w:noProof/>
              </w:rPr>
              <w:t>II. The Anatomy of Language Games as Transactions</w:t>
            </w:r>
            <w:r>
              <w:rPr>
                <w:noProof/>
                <w:webHidden/>
              </w:rPr>
              <w:tab/>
            </w:r>
            <w:r>
              <w:rPr>
                <w:noProof/>
                <w:webHidden/>
              </w:rPr>
              <w:fldChar w:fldCharType="begin"/>
            </w:r>
            <w:r>
              <w:rPr>
                <w:noProof/>
                <w:webHidden/>
              </w:rPr>
              <w:instrText xml:space="preserve"> PAGEREF _Toc192100245 \h </w:instrText>
            </w:r>
            <w:r>
              <w:rPr>
                <w:noProof/>
                <w:webHidden/>
              </w:rPr>
            </w:r>
            <w:r>
              <w:rPr>
                <w:noProof/>
                <w:webHidden/>
              </w:rPr>
              <w:fldChar w:fldCharType="separate"/>
            </w:r>
            <w:r>
              <w:rPr>
                <w:noProof/>
                <w:webHidden/>
              </w:rPr>
              <w:t>75</w:t>
            </w:r>
            <w:r>
              <w:rPr>
                <w:noProof/>
                <w:webHidden/>
              </w:rPr>
              <w:fldChar w:fldCharType="end"/>
            </w:r>
          </w:hyperlink>
        </w:p>
        <w:p w14:paraId="59C4E660" w14:textId="6E584B3B" w:rsidR="00940445" w:rsidRDefault="00940445">
          <w:pPr>
            <w:pStyle w:val="TOC2"/>
            <w:tabs>
              <w:tab w:val="right" w:leader="dot" w:pos="9350"/>
            </w:tabs>
            <w:rPr>
              <w:rFonts w:asciiTheme="minorHAnsi" w:hAnsiTheme="minorHAnsi"/>
              <w:noProof/>
              <w:kern w:val="2"/>
              <w:szCs w:val="24"/>
              <w14:ligatures w14:val="standardContextual"/>
            </w:rPr>
          </w:pPr>
          <w:hyperlink w:anchor="_Toc192100246" w:history="1">
            <w:r w:rsidRPr="004357FE">
              <w:rPr>
                <w:rStyle w:val="Hyperlink"/>
                <w:noProof/>
              </w:rPr>
              <w:t>III. Transaction Dynamics in Language Games</w:t>
            </w:r>
            <w:r>
              <w:rPr>
                <w:noProof/>
                <w:webHidden/>
              </w:rPr>
              <w:tab/>
            </w:r>
            <w:r>
              <w:rPr>
                <w:noProof/>
                <w:webHidden/>
              </w:rPr>
              <w:fldChar w:fldCharType="begin"/>
            </w:r>
            <w:r>
              <w:rPr>
                <w:noProof/>
                <w:webHidden/>
              </w:rPr>
              <w:instrText xml:space="preserve"> PAGEREF _Toc192100246 \h </w:instrText>
            </w:r>
            <w:r>
              <w:rPr>
                <w:noProof/>
                <w:webHidden/>
              </w:rPr>
            </w:r>
            <w:r>
              <w:rPr>
                <w:noProof/>
                <w:webHidden/>
              </w:rPr>
              <w:fldChar w:fldCharType="separate"/>
            </w:r>
            <w:r>
              <w:rPr>
                <w:noProof/>
                <w:webHidden/>
              </w:rPr>
              <w:t>78</w:t>
            </w:r>
            <w:r>
              <w:rPr>
                <w:noProof/>
                <w:webHidden/>
              </w:rPr>
              <w:fldChar w:fldCharType="end"/>
            </w:r>
          </w:hyperlink>
        </w:p>
        <w:p w14:paraId="71C6DF04" w14:textId="57459ACC" w:rsidR="00940445" w:rsidRDefault="00940445">
          <w:pPr>
            <w:pStyle w:val="TOC3"/>
            <w:tabs>
              <w:tab w:val="right" w:leader="dot" w:pos="9350"/>
            </w:tabs>
            <w:rPr>
              <w:rFonts w:asciiTheme="minorHAnsi" w:hAnsiTheme="minorHAnsi"/>
              <w:noProof/>
              <w:kern w:val="2"/>
              <w:szCs w:val="24"/>
              <w14:ligatures w14:val="standardContextual"/>
            </w:rPr>
          </w:pPr>
          <w:hyperlink w:anchor="_Toc192100247" w:history="1">
            <w:r w:rsidRPr="004357FE">
              <w:rPr>
                <w:rStyle w:val="Hyperlink"/>
                <w:noProof/>
              </w:rPr>
              <w:t>Exchange Processes</w:t>
            </w:r>
            <w:r>
              <w:rPr>
                <w:noProof/>
                <w:webHidden/>
              </w:rPr>
              <w:tab/>
            </w:r>
            <w:r>
              <w:rPr>
                <w:noProof/>
                <w:webHidden/>
              </w:rPr>
              <w:fldChar w:fldCharType="begin"/>
            </w:r>
            <w:r>
              <w:rPr>
                <w:noProof/>
                <w:webHidden/>
              </w:rPr>
              <w:instrText xml:space="preserve"> PAGEREF _Toc192100247 \h </w:instrText>
            </w:r>
            <w:r>
              <w:rPr>
                <w:noProof/>
                <w:webHidden/>
              </w:rPr>
            </w:r>
            <w:r>
              <w:rPr>
                <w:noProof/>
                <w:webHidden/>
              </w:rPr>
              <w:fldChar w:fldCharType="separate"/>
            </w:r>
            <w:r>
              <w:rPr>
                <w:noProof/>
                <w:webHidden/>
              </w:rPr>
              <w:t>78</w:t>
            </w:r>
            <w:r>
              <w:rPr>
                <w:noProof/>
                <w:webHidden/>
              </w:rPr>
              <w:fldChar w:fldCharType="end"/>
            </w:r>
          </w:hyperlink>
        </w:p>
        <w:p w14:paraId="75669D1A" w14:textId="3CCA7B2B" w:rsidR="00940445" w:rsidRDefault="00940445">
          <w:pPr>
            <w:pStyle w:val="TOC3"/>
            <w:tabs>
              <w:tab w:val="right" w:leader="dot" w:pos="9350"/>
            </w:tabs>
            <w:rPr>
              <w:rFonts w:asciiTheme="minorHAnsi" w:hAnsiTheme="minorHAnsi"/>
              <w:noProof/>
              <w:kern w:val="2"/>
              <w:szCs w:val="24"/>
              <w14:ligatures w14:val="standardContextual"/>
            </w:rPr>
          </w:pPr>
          <w:hyperlink w:anchor="_Toc192100248" w:history="1">
            <w:r w:rsidRPr="004357FE">
              <w:rPr>
                <w:rStyle w:val="Hyperlink"/>
                <w:noProof/>
              </w:rPr>
              <w:t>Value Creation and Transfer</w:t>
            </w:r>
            <w:r>
              <w:rPr>
                <w:noProof/>
                <w:webHidden/>
              </w:rPr>
              <w:tab/>
            </w:r>
            <w:r>
              <w:rPr>
                <w:noProof/>
                <w:webHidden/>
              </w:rPr>
              <w:fldChar w:fldCharType="begin"/>
            </w:r>
            <w:r>
              <w:rPr>
                <w:noProof/>
                <w:webHidden/>
              </w:rPr>
              <w:instrText xml:space="preserve"> PAGEREF _Toc192100248 \h </w:instrText>
            </w:r>
            <w:r>
              <w:rPr>
                <w:noProof/>
                <w:webHidden/>
              </w:rPr>
            </w:r>
            <w:r>
              <w:rPr>
                <w:noProof/>
                <w:webHidden/>
              </w:rPr>
              <w:fldChar w:fldCharType="separate"/>
            </w:r>
            <w:r>
              <w:rPr>
                <w:noProof/>
                <w:webHidden/>
              </w:rPr>
              <w:t>80</w:t>
            </w:r>
            <w:r>
              <w:rPr>
                <w:noProof/>
                <w:webHidden/>
              </w:rPr>
              <w:fldChar w:fldCharType="end"/>
            </w:r>
          </w:hyperlink>
        </w:p>
        <w:p w14:paraId="7CA5EA00" w14:textId="022305F8" w:rsidR="00940445" w:rsidRDefault="00940445">
          <w:pPr>
            <w:pStyle w:val="TOC3"/>
            <w:tabs>
              <w:tab w:val="right" w:leader="dot" w:pos="9350"/>
            </w:tabs>
            <w:rPr>
              <w:rFonts w:asciiTheme="minorHAnsi" w:hAnsiTheme="minorHAnsi"/>
              <w:noProof/>
              <w:kern w:val="2"/>
              <w:szCs w:val="24"/>
              <w14:ligatures w14:val="standardContextual"/>
            </w:rPr>
          </w:pPr>
          <w:hyperlink w:anchor="_Toc192100249" w:history="1">
            <w:r w:rsidRPr="004357FE">
              <w:rPr>
                <w:rStyle w:val="Hyperlink"/>
                <w:noProof/>
              </w:rPr>
              <w:t>Dynamic Patterns</w:t>
            </w:r>
            <w:r>
              <w:rPr>
                <w:noProof/>
                <w:webHidden/>
              </w:rPr>
              <w:tab/>
            </w:r>
            <w:r>
              <w:rPr>
                <w:noProof/>
                <w:webHidden/>
              </w:rPr>
              <w:fldChar w:fldCharType="begin"/>
            </w:r>
            <w:r>
              <w:rPr>
                <w:noProof/>
                <w:webHidden/>
              </w:rPr>
              <w:instrText xml:space="preserve"> PAGEREF _Toc192100249 \h </w:instrText>
            </w:r>
            <w:r>
              <w:rPr>
                <w:noProof/>
                <w:webHidden/>
              </w:rPr>
            </w:r>
            <w:r>
              <w:rPr>
                <w:noProof/>
                <w:webHidden/>
              </w:rPr>
              <w:fldChar w:fldCharType="separate"/>
            </w:r>
            <w:r>
              <w:rPr>
                <w:noProof/>
                <w:webHidden/>
              </w:rPr>
              <w:t>80</w:t>
            </w:r>
            <w:r>
              <w:rPr>
                <w:noProof/>
                <w:webHidden/>
              </w:rPr>
              <w:fldChar w:fldCharType="end"/>
            </w:r>
          </w:hyperlink>
        </w:p>
        <w:p w14:paraId="040EF013" w14:textId="1EB93FB9" w:rsidR="00940445" w:rsidRDefault="00940445">
          <w:pPr>
            <w:pStyle w:val="TOC3"/>
            <w:tabs>
              <w:tab w:val="right" w:leader="dot" w:pos="9350"/>
            </w:tabs>
            <w:rPr>
              <w:rFonts w:asciiTheme="minorHAnsi" w:hAnsiTheme="minorHAnsi"/>
              <w:noProof/>
              <w:kern w:val="2"/>
              <w:szCs w:val="24"/>
              <w14:ligatures w14:val="standardContextual"/>
            </w:rPr>
          </w:pPr>
          <w:hyperlink w:anchor="_Toc192100250" w:history="1">
            <w:r w:rsidRPr="004357FE">
              <w:rPr>
                <w:rStyle w:val="Hyperlink"/>
                <w:noProof/>
              </w:rPr>
              <w:t>Conclusion</w:t>
            </w:r>
            <w:r>
              <w:rPr>
                <w:noProof/>
                <w:webHidden/>
              </w:rPr>
              <w:tab/>
            </w:r>
            <w:r>
              <w:rPr>
                <w:noProof/>
                <w:webHidden/>
              </w:rPr>
              <w:fldChar w:fldCharType="begin"/>
            </w:r>
            <w:r>
              <w:rPr>
                <w:noProof/>
                <w:webHidden/>
              </w:rPr>
              <w:instrText xml:space="preserve"> PAGEREF _Toc192100250 \h </w:instrText>
            </w:r>
            <w:r>
              <w:rPr>
                <w:noProof/>
                <w:webHidden/>
              </w:rPr>
            </w:r>
            <w:r>
              <w:rPr>
                <w:noProof/>
                <w:webHidden/>
              </w:rPr>
              <w:fldChar w:fldCharType="separate"/>
            </w:r>
            <w:r>
              <w:rPr>
                <w:noProof/>
                <w:webHidden/>
              </w:rPr>
              <w:t>81</w:t>
            </w:r>
            <w:r>
              <w:rPr>
                <w:noProof/>
                <w:webHidden/>
              </w:rPr>
              <w:fldChar w:fldCharType="end"/>
            </w:r>
          </w:hyperlink>
        </w:p>
        <w:p w14:paraId="4C1CB5EF" w14:textId="2DFA4492" w:rsidR="00940445" w:rsidRDefault="00940445">
          <w:pPr>
            <w:pStyle w:val="TOC2"/>
            <w:tabs>
              <w:tab w:val="right" w:leader="dot" w:pos="9350"/>
            </w:tabs>
            <w:rPr>
              <w:rFonts w:asciiTheme="minorHAnsi" w:hAnsiTheme="minorHAnsi"/>
              <w:noProof/>
              <w:kern w:val="2"/>
              <w:szCs w:val="24"/>
              <w14:ligatures w14:val="standardContextual"/>
            </w:rPr>
          </w:pPr>
          <w:hyperlink w:anchor="_Toc192100251" w:history="1">
            <w:r w:rsidRPr="004357FE">
              <w:rPr>
                <w:rStyle w:val="Hyperlink"/>
                <w:noProof/>
              </w:rPr>
              <w:t>IV. System Properties and Behavior</w:t>
            </w:r>
            <w:r>
              <w:rPr>
                <w:noProof/>
                <w:webHidden/>
              </w:rPr>
              <w:tab/>
            </w:r>
            <w:r>
              <w:rPr>
                <w:noProof/>
                <w:webHidden/>
              </w:rPr>
              <w:fldChar w:fldCharType="begin"/>
            </w:r>
            <w:r>
              <w:rPr>
                <w:noProof/>
                <w:webHidden/>
              </w:rPr>
              <w:instrText xml:space="preserve"> PAGEREF _Toc192100251 \h </w:instrText>
            </w:r>
            <w:r>
              <w:rPr>
                <w:noProof/>
                <w:webHidden/>
              </w:rPr>
            </w:r>
            <w:r>
              <w:rPr>
                <w:noProof/>
                <w:webHidden/>
              </w:rPr>
              <w:fldChar w:fldCharType="separate"/>
            </w:r>
            <w:r>
              <w:rPr>
                <w:noProof/>
                <w:webHidden/>
              </w:rPr>
              <w:t>81</w:t>
            </w:r>
            <w:r>
              <w:rPr>
                <w:noProof/>
                <w:webHidden/>
              </w:rPr>
              <w:fldChar w:fldCharType="end"/>
            </w:r>
          </w:hyperlink>
        </w:p>
        <w:p w14:paraId="047C7209" w14:textId="41AA08F6" w:rsidR="00940445" w:rsidRDefault="00940445">
          <w:pPr>
            <w:pStyle w:val="TOC3"/>
            <w:tabs>
              <w:tab w:val="right" w:leader="dot" w:pos="9350"/>
            </w:tabs>
            <w:rPr>
              <w:rFonts w:asciiTheme="minorHAnsi" w:hAnsiTheme="minorHAnsi"/>
              <w:noProof/>
              <w:kern w:val="2"/>
              <w:szCs w:val="24"/>
              <w14:ligatures w14:val="standardContextual"/>
            </w:rPr>
          </w:pPr>
          <w:hyperlink w:anchor="_Toc192100252" w:history="1">
            <w:r w:rsidRPr="004357FE">
              <w:rPr>
                <w:rStyle w:val="Hyperlink"/>
                <w:noProof/>
              </w:rPr>
              <w:t>A. Emergent Properties</w:t>
            </w:r>
            <w:r>
              <w:rPr>
                <w:noProof/>
                <w:webHidden/>
              </w:rPr>
              <w:tab/>
            </w:r>
            <w:r>
              <w:rPr>
                <w:noProof/>
                <w:webHidden/>
              </w:rPr>
              <w:fldChar w:fldCharType="begin"/>
            </w:r>
            <w:r>
              <w:rPr>
                <w:noProof/>
                <w:webHidden/>
              </w:rPr>
              <w:instrText xml:space="preserve"> PAGEREF _Toc192100252 \h </w:instrText>
            </w:r>
            <w:r>
              <w:rPr>
                <w:noProof/>
                <w:webHidden/>
              </w:rPr>
            </w:r>
            <w:r>
              <w:rPr>
                <w:noProof/>
                <w:webHidden/>
              </w:rPr>
              <w:fldChar w:fldCharType="separate"/>
            </w:r>
            <w:r>
              <w:rPr>
                <w:noProof/>
                <w:webHidden/>
              </w:rPr>
              <w:t>82</w:t>
            </w:r>
            <w:r>
              <w:rPr>
                <w:noProof/>
                <w:webHidden/>
              </w:rPr>
              <w:fldChar w:fldCharType="end"/>
            </w:r>
          </w:hyperlink>
        </w:p>
        <w:p w14:paraId="352F7F70" w14:textId="27662B0F" w:rsidR="00940445" w:rsidRDefault="00940445">
          <w:pPr>
            <w:pStyle w:val="TOC3"/>
            <w:tabs>
              <w:tab w:val="right" w:leader="dot" w:pos="9350"/>
            </w:tabs>
            <w:rPr>
              <w:rFonts w:asciiTheme="minorHAnsi" w:hAnsiTheme="minorHAnsi"/>
              <w:noProof/>
              <w:kern w:val="2"/>
              <w:szCs w:val="24"/>
              <w14:ligatures w14:val="standardContextual"/>
            </w:rPr>
          </w:pPr>
          <w:hyperlink w:anchor="_Toc192100253" w:history="1">
            <w:r w:rsidRPr="004357FE">
              <w:rPr>
                <w:rStyle w:val="Hyperlink"/>
                <w:noProof/>
              </w:rPr>
              <w:t>B. System Boundaries</w:t>
            </w:r>
            <w:r>
              <w:rPr>
                <w:noProof/>
                <w:webHidden/>
              </w:rPr>
              <w:tab/>
            </w:r>
            <w:r>
              <w:rPr>
                <w:noProof/>
                <w:webHidden/>
              </w:rPr>
              <w:fldChar w:fldCharType="begin"/>
            </w:r>
            <w:r>
              <w:rPr>
                <w:noProof/>
                <w:webHidden/>
              </w:rPr>
              <w:instrText xml:space="preserve"> PAGEREF _Toc192100253 \h </w:instrText>
            </w:r>
            <w:r>
              <w:rPr>
                <w:noProof/>
                <w:webHidden/>
              </w:rPr>
            </w:r>
            <w:r>
              <w:rPr>
                <w:noProof/>
                <w:webHidden/>
              </w:rPr>
              <w:fldChar w:fldCharType="separate"/>
            </w:r>
            <w:r>
              <w:rPr>
                <w:noProof/>
                <w:webHidden/>
              </w:rPr>
              <w:t>83</w:t>
            </w:r>
            <w:r>
              <w:rPr>
                <w:noProof/>
                <w:webHidden/>
              </w:rPr>
              <w:fldChar w:fldCharType="end"/>
            </w:r>
          </w:hyperlink>
        </w:p>
        <w:p w14:paraId="7A38C00E" w14:textId="06FCC2CF" w:rsidR="00940445" w:rsidRDefault="00940445">
          <w:pPr>
            <w:pStyle w:val="TOC3"/>
            <w:tabs>
              <w:tab w:val="right" w:leader="dot" w:pos="9350"/>
            </w:tabs>
            <w:rPr>
              <w:rFonts w:asciiTheme="minorHAnsi" w:hAnsiTheme="minorHAnsi"/>
              <w:noProof/>
              <w:kern w:val="2"/>
              <w:szCs w:val="24"/>
              <w14:ligatures w14:val="standardContextual"/>
            </w:rPr>
          </w:pPr>
          <w:hyperlink w:anchor="_Toc192100254" w:history="1">
            <w:r w:rsidRPr="004357FE">
              <w:rPr>
                <w:rStyle w:val="Hyperlink"/>
                <w:noProof/>
              </w:rPr>
              <w:t>C. Dynamic Equilibrium</w:t>
            </w:r>
            <w:r>
              <w:rPr>
                <w:noProof/>
                <w:webHidden/>
              </w:rPr>
              <w:tab/>
            </w:r>
            <w:r>
              <w:rPr>
                <w:noProof/>
                <w:webHidden/>
              </w:rPr>
              <w:fldChar w:fldCharType="begin"/>
            </w:r>
            <w:r>
              <w:rPr>
                <w:noProof/>
                <w:webHidden/>
              </w:rPr>
              <w:instrText xml:space="preserve"> PAGEREF _Toc192100254 \h </w:instrText>
            </w:r>
            <w:r>
              <w:rPr>
                <w:noProof/>
                <w:webHidden/>
              </w:rPr>
            </w:r>
            <w:r>
              <w:rPr>
                <w:noProof/>
                <w:webHidden/>
              </w:rPr>
              <w:fldChar w:fldCharType="separate"/>
            </w:r>
            <w:r>
              <w:rPr>
                <w:noProof/>
                <w:webHidden/>
              </w:rPr>
              <w:t>84</w:t>
            </w:r>
            <w:r>
              <w:rPr>
                <w:noProof/>
                <w:webHidden/>
              </w:rPr>
              <w:fldChar w:fldCharType="end"/>
            </w:r>
          </w:hyperlink>
        </w:p>
        <w:p w14:paraId="6E2CC727" w14:textId="53E87BE2" w:rsidR="00940445" w:rsidRDefault="00940445">
          <w:pPr>
            <w:pStyle w:val="TOC3"/>
            <w:tabs>
              <w:tab w:val="right" w:leader="dot" w:pos="9350"/>
            </w:tabs>
            <w:rPr>
              <w:rFonts w:asciiTheme="minorHAnsi" w:hAnsiTheme="minorHAnsi"/>
              <w:noProof/>
              <w:kern w:val="2"/>
              <w:szCs w:val="24"/>
              <w14:ligatures w14:val="standardContextual"/>
            </w:rPr>
          </w:pPr>
          <w:hyperlink w:anchor="_Toc192100255" w:history="1">
            <w:r w:rsidRPr="004357FE">
              <w:rPr>
                <w:rStyle w:val="Hyperlink"/>
                <w:noProof/>
              </w:rPr>
              <w:t>Visual Elements</w:t>
            </w:r>
            <w:r>
              <w:rPr>
                <w:noProof/>
                <w:webHidden/>
              </w:rPr>
              <w:tab/>
            </w:r>
            <w:r>
              <w:rPr>
                <w:noProof/>
                <w:webHidden/>
              </w:rPr>
              <w:fldChar w:fldCharType="begin"/>
            </w:r>
            <w:r>
              <w:rPr>
                <w:noProof/>
                <w:webHidden/>
              </w:rPr>
              <w:instrText xml:space="preserve"> PAGEREF _Toc192100255 \h </w:instrText>
            </w:r>
            <w:r>
              <w:rPr>
                <w:noProof/>
                <w:webHidden/>
              </w:rPr>
            </w:r>
            <w:r>
              <w:rPr>
                <w:noProof/>
                <w:webHidden/>
              </w:rPr>
              <w:fldChar w:fldCharType="separate"/>
            </w:r>
            <w:r>
              <w:rPr>
                <w:noProof/>
                <w:webHidden/>
              </w:rPr>
              <w:t>84</w:t>
            </w:r>
            <w:r>
              <w:rPr>
                <w:noProof/>
                <w:webHidden/>
              </w:rPr>
              <w:fldChar w:fldCharType="end"/>
            </w:r>
          </w:hyperlink>
        </w:p>
        <w:p w14:paraId="46E11CED" w14:textId="027684EB" w:rsidR="00940445" w:rsidRDefault="00940445">
          <w:pPr>
            <w:pStyle w:val="TOC3"/>
            <w:tabs>
              <w:tab w:val="right" w:leader="dot" w:pos="9350"/>
            </w:tabs>
            <w:rPr>
              <w:rFonts w:asciiTheme="minorHAnsi" w:hAnsiTheme="minorHAnsi"/>
              <w:noProof/>
              <w:kern w:val="2"/>
              <w:szCs w:val="24"/>
              <w14:ligatures w14:val="standardContextual"/>
            </w:rPr>
          </w:pPr>
          <w:hyperlink w:anchor="_Toc192100256" w:history="1">
            <w:r w:rsidRPr="004357FE">
              <w:rPr>
                <w:rStyle w:val="Hyperlink"/>
                <w:noProof/>
              </w:rPr>
              <w:t>Key Takeaways</w:t>
            </w:r>
            <w:r>
              <w:rPr>
                <w:noProof/>
                <w:webHidden/>
              </w:rPr>
              <w:tab/>
            </w:r>
            <w:r>
              <w:rPr>
                <w:noProof/>
                <w:webHidden/>
              </w:rPr>
              <w:fldChar w:fldCharType="begin"/>
            </w:r>
            <w:r>
              <w:rPr>
                <w:noProof/>
                <w:webHidden/>
              </w:rPr>
              <w:instrText xml:space="preserve"> PAGEREF _Toc192100256 \h </w:instrText>
            </w:r>
            <w:r>
              <w:rPr>
                <w:noProof/>
                <w:webHidden/>
              </w:rPr>
            </w:r>
            <w:r>
              <w:rPr>
                <w:noProof/>
                <w:webHidden/>
              </w:rPr>
              <w:fldChar w:fldCharType="separate"/>
            </w:r>
            <w:r>
              <w:rPr>
                <w:noProof/>
                <w:webHidden/>
              </w:rPr>
              <w:t>85</w:t>
            </w:r>
            <w:r>
              <w:rPr>
                <w:noProof/>
                <w:webHidden/>
              </w:rPr>
              <w:fldChar w:fldCharType="end"/>
            </w:r>
          </w:hyperlink>
        </w:p>
        <w:p w14:paraId="451F9061" w14:textId="65420346" w:rsidR="00940445" w:rsidRDefault="00940445">
          <w:pPr>
            <w:pStyle w:val="TOC3"/>
            <w:tabs>
              <w:tab w:val="right" w:leader="dot" w:pos="9350"/>
            </w:tabs>
            <w:rPr>
              <w:rFonts w:asciiTheme="minorHAnsi" w:hAnsiTheme="minorHAnsi"/>
              <w:noProof/>
              <w:kern w:val="2"/>
              <w:szCs w:val="24"/>
              <w14:ligatures w14:val="standardContextual"/>
            </w:rPr>
          </w:pPr>
          <w:hyperlink w:anchor="_Toc192100257" w:history="1">
            <w:r w:rsidRPr="004357FE">
              <w:rPr>
                <w:rStyle w:val="Hyperlink"/>
                <w:noProof/>
              </w:rPr>
              <w:t>Bridge to Next Section</w:t>
            </w:r>
            <w:r>
              <w:rPr>
                <w:noProof/>
                <w:webHidden/>
              </w:rPr>
              <w:tab/>
            </w:r>
            <w:r>
              <w:rPr>
                <w:noProof/>
                <w:webHidden/>
              </w:rPr>
              <w:fldChar w:fldCharType="begin"/>
            </w:r>
            <w:r>
              <w:rPr>
                <w:noProof/>
                <w:webHidden/>
              </w:rPr>
              <w:instrText xml:space="preserve"> PAGEREF _Toc192100257 \h </w:instrText>
            </w:r>
            <w:r>
              <w:rPr>
                <w:noProof/>
                <w:webHidden/>
              </w:rPr>
            </w:r>
            <w:r>
              <w:rPr>
                <w:noProof/>
                <w:webHidden/>
              </w:rPr>
              <w:fldChar w:fldCharType="separate"/>
            </w:r>
            <w:r>
              <w:rPr>
                <w:noProof/>
                <w:webHidden/>
              </w:rPr>
              <w:t>85</w:t>
            </w:r>
            <w:r>
              <w:rPr>
                <w:noProof/>
                <w:webHidden/>
              </w:rPr>
              <w:fldChar w:fldCharType="end"/>
            </w:r>
          </w:hyperlink>
        </w:p>
        <w:p w14:paraId="66F2C2BC" w14:textId="282DE252" w:rsidR="00940445" w:rsidRDefault="00940445">
          <w:pPr>
            <w:pStyle w:val="TOC2"/>
            <w:tabs>
              <w:tab w:val="right" w:leader="dot" w:pos="9350"/>
            </w:tabs>
            <w:rPr>
              <w:rFonts w:asciiTheme="minorHAnsi" w:hAnsiTheme="minorHAnsi"/>
              <w:noProof/>
              <w:kern w:val="2"/>
              <w:szCs w:val="24"/>
              <w14:ligatures w14:val="standardContextual"/>
            </w:rPr>
          </w:pPr>
          <w:hyperlink w:anchor="_Toc192100258" w:history="1">
            <w:r w:rsidRPr="004357FE">
              <w:rPr>
                <w:rStyle w:val="Hyperlink"/>
                <w:noProof/>
              </w:rPr>
              <w:t>V. Case Studies and Applications</w:t>
            </w:r>
            <w:r>
              <w:rPr>
                <w:noProof/>
                <w:webHidden/>
              </w:rPr>
              <w:tab/>
            </w:r>
            <w:r>
              <w:rPr>
                <w:noProof/>
                <w:webHidden/>
              </w:rPr>
              <w:fldChar w:fldCharType="begin"/>
            </w:r>
            <w:r>
              <w:rPr>
                <w:noProof/>
                <w:webHidden/>
              </w:rPr>
              <w:instrText xml:space="preserve"> PAGEREF _Toc192100258 \h </w:instrText>
            </w:r>
            <w:r>
              <w:rPr>
                <w:noProof/>
                <w:webHidden/>
              </w:rPr>
            </w:r>
            <w:r>
              <w:rPr>
                <w:noProof/>
                <w:webHidden/>
              </w:rPr>
              <w:fldChar w:fldCharType="separate"/>
            </w:r>
            <w:r>
              <w:rPr>
                <w:noProof/>
                <w:webHidden/>
              </w:rPr>
              <w:t>86</w:t>
            </w:r>
            <w:r>
              <w:rPr>
                <w:noProof/>
                <w:webHidden/>
              </w:rPr>
              <w:fldChar w:fldCharType="end"/>
            </w:r>
          </w:hyperlink>
        </w:p>
        <w:p w14:paraId="0A259CE9" w14:textId="2C63F990" w:rsidR="00940445" w:rsidRDefault="00940445">
          <w:pPr>
            <w:pStyle w:val="TOC3"/>
            <w:tabs>
              <w:tab w:val="right" w:leader="dot" w:pos="9350"/>
            </w:tabs>
            <w:rPr>
              <w:rFonts w:asciiTheme="minorHAnsi" w:hAnsiTheme="minorHAnsi"/>
              <w:noProof/>
              <w:kern w:val="2"/>
              <w:szCs w:val="24"/>
              <w14:ligatures w14:val="standardContextual"/>
            </w:rPr>
          </w:pPr>
          <w:hyperlink w:anchor="_Toc192100259" w:history="1">
            <w:r w:rsidRPr="004357FE">
              <w:rPr>
                <w:rStyle w:val="Hyperlink"/>
                <w:noProof/>
              </w:rPr>
              <w:t>A. Simple Language Games</w:t>
            </w:r>
            <w:r>
              <w:rPr>
                <w:noProof/>
                <w:webHidden/>
              </w:rPr>
              <w:tab/>
            </w:r>
            <w:r>
              <w:rPr>
                <w:noProof/>
                <w:webHidden/>
              </w:rPr>
              <w:fldChar w:fldCharType="begin"/>
            </w:r>
            <w:r>
              <w:rPr>
                <w:noProof/>
                <w:webHidden/>
              </w:rPr>
              <w:instrText xml:space="preserve"> PAGEREF _Toc192100259 \h </w:instrText>
            </w:r>
            <w:r>
              <w:rPr>
                <w:noProof/>
                <w:webHidden/>
              </w:rPr>
            </w:r>
            <w:r>
              <w:rPr>
                <w:noProof/>
                <w:webHidden/>
              </w:rPr>
              <w:fldChar w:fldCharType="separate"/>
            </w:r>
            <w:r>
              <w:rPr>
                <w:noProof/>
                <w:webHidden/>
              </w:rPr>
              <w:t>86</w:t>
            </w:r>
            <w:r>
              <w:rPr>
                <w:noProof/>
                <w:webHidden/>
              </w:rPr>
              <w:fldChar w:fldCharType="end"/>
            </w:r>
          </w:hyperlink>
        </w:p>
        <w:p w14:paraId="60015EB9" w14:textId="16183643" w:rsidR="00940445" w:rsidRDefault="00940445">
          <w:pPr>
            <w:pStyle w:val="TOC3"/>
            <w:tabs>
              <w:tab w:val="right" w:leader="dot" w:pos="9350"/>
            </w:tabs>
            <w:rPr>
              <w:rFonts w:asciiTheme="minorHAnsi" w:hAnsiTheme="minorHAnsi"/>
              <w:noProof/>
              <w:kern w:val="2"/>
              <w:szCs w:val="24"/>
              <w14:ligatures w14:val="standardContextual"/>
            </w:rPr>
          </w:pPr>
          <w:hyperlink w:anchor="_Toc192100260" w:history="1">
            <w:r w:rsidRPr="004357FE">
              <w:rPr>
                <w:rStyle w:val="Hyperlink"/>
                <w:noProof/>
              </w:rPr>
              <w:t>B. Complex Language Games</w:t>
            </w:r>
            <w:r>
              <w:rPr>
                <w:noProof/>
                <w:webHidden/>
              </w:rPr>
              <w:tab/>
            </w:r>
            <w:r>
              <w:rPr>
                <w:noProof/>
                <w:webHidden/>
              </w:rPr>
              <w:fldChar w:fldCharType="begin"/>
            </w:r>
            <w:r>
              <w:rPr>
                <w:noProof/>
                <w:webHidden/>
              </w:rPr>
              <w:instrText xml:space="preserve"> PAGEREF _Toc192100260 \h </w:instrText>
            </w:r>
            <w:r>
              <w:rPr>
                <w:noProof/>
                <w:webHidden/>
              </w:rPr>
            </w:r>
            <w:r>
              <w:rPr>
                <w:noProof/>
                <w:webHidden/>
              </w:rPr>
              <w:fldChar w:fldCharType="separate"/>
            </w:r>
            <w:r>
              <w:rPr>
                <w:noProof/>
                <w:webHidden/>
              </w:rPr>
              <w:t>87</w:t>
            </w:r>
            <w:r>
              <w:rPr>
                <w:noProof/>
                <w:webHidden/>
              </w:rPr>
              <w:fldChar w:fldCharType="end"/>
            </w:r>
          </w:hyperlink>
        </w:p>
        <w:p w14:paraId="2F9BD55F" w14:textId="43D3BDBA" w:rsidR="00940445" w:rsidRDefault="00940445">
          <w:pPr>
            <w:pStyle w:val="TOC3"/>
            <w:tabs>
              <w:tab w:val="right" w:leader="dot" w:pos="9350"/>
            </w:tabs>
            <w:rPr>
              <w:rFonts w:asciiTheme="minorHAnsi" w:hAnsiTheme="minorHAnsi"/>
              <w:noProof/>
              <w:kern w:val="2"/>
              <w:szCs w:val="24"/>
              <w14:ligatures w14:val="standardContextual"/>
            </w:rPr>
          </w:pPr>
          <w:hyperlink w:anchor="_Toc192100261" w:history="1">
            <w:r w:rsidRPr="004357FE">
              <w:rPr>
                <w:rStyle w:val="Hyperlink"/>
                <w:noProof/>
              </w:rPr>
              <w:t>Conclusion</w:t>
            </w:r>
            <w:r>
              <w:rPr>
                <w:noProof/>
                <w:webHidden/>
              </w:rPr>
              <w:tab/>
            </w:r>
            <w:r>
              <w:rPr>
                <w:noProof/>
                <w:webHidden/>
              </w:rPr>
              <w:fldChar w:fldCharType="begin"/>
            </w:r>
            <w:r>
              <w:rPr>
                <w:noProof/>
                <w:webHidden/>
              </w:rPr>
              <w:instrText xml:space="preserve"> PAGEREF _Toc192100261 \h </w:instrText>
            </w:r>
            <w:r>
              <w:rPr>
                <w:noProof/>
                <w:webHidden/>
              </w:rPr>
            </w:r>
            <w:r>
              <w:rPr>
                <w:noProof/>
                <w:webHidden/>
              </w:rPr>
              <w:fldChar w:fldCharType="separate"/>
            </w:r>
            <w:r>
              <w:rPr>
                <w:noProof/>
                <w:webHidden/>
              </w:rPr>
              <w:t>89</w:t>
            </w:r>
            <w:r>
              <w:rPr>
                <w:noProof/>
                <w:webHidden/>
              </w:rPr>
              <w:fldChar w:fldCharType="end"/>
            </w:r>
          </w:hyperlink>
        </w:p>
        <w:p w14:paraId="08556226" w14:textId="62687106" w:rsidR="00940445" w:rsidRDefault="00940445">
          <w:pPr>
            <w:pStyle w:val="TOC2"/>
            <w:tabs>
              <w:tab w:val="right" w:leader="dot" w:pos="9350"/>
            </w:tabs>
            <w:rPr>
              <w:rFonts w:asciiTheme="minorHAnsi" w:hAnsiTheme="minorHAnsi"/>
              <w:noProof/>
              <w:kern w:val="2"/>
              <w:szCs w:val="24"/>
              <w14:ligatures w14:val="standardContextual"/>
            </w:rPr>
          </w:pPr>
          <w:hyperlink w:anchor="_Toc192100262" w:history="1">
            <w:r w:rsidRPr="004357FE">
              <w:rPr>
                <w:rStyle w:val="Hyperlink"/>
                <w:noProof/>
              </w:rPr>
              <w:t>VI. Implications and Future Directions</w:t>
            </w:r>
            <w:r>
              <w:rPr>
                <w:noProof/>
                <w:webHidden/>
              </w:rPr>
              <w:tab/>
            </w:r>
            <w:r>
              <w:rPr>
                <w:noProof/>
                <w:webHidden/>
              </w:rPr>
              <w:fldChar w:fldCharType="begin"/>
            </w:r>
            <w:r>
              <w:rPr>
                <w:noProof/>
                <w:webHidden/>
              </w:rPr>
              <w:instrText xml:space="preserve"> PAGEREF _Toc192100262 \h </w:instrText>
            </w:r>
            <w:r>
              <w:rPr>
                <w:noProof/>
                <w:webHidden/>
              </w:rPr>
            </w:r>
            <w:r>
              <w:rPr>
                <w:noProof/>
                <w:webHidden/>
              </w:rPr>
              <w:fldChar w:fldCharType="separate"/>
            </w:r>
            <w:r>
              <w:rPr>
                <w:noProof/>
                <w:webHidden/>
              </w:rPr>
              <w:t>90</w:t>
            </w:r>
            <w:r>
              <w:rPr>
                <w:noProof/>
                <w:webHidden/>
              </w:rPr>
              <w:fldChar w:fldCharType="end"/>
            </w:r>
          </w:hyperlink>
        </w:p>
        <w:p w14:paraId="4EA30DF7" w14:textId="2FE9D749" w:rsidR="00940445" w:rsidRDefault="00940445">
          <w:pPr>
            <w:pStyle w:val="TOC3"/>
            <w:tabs>
              <w:tab w:val="right" w:leader="dot" w:pos="9350"/>
            </w:tabs>
            <w:rPr>
              <w:rFonts w:asciiTheme="minorHAnsi" w:hAnsiTheme="minorHAnsi"/>
              <w:noProof/>
              <w:kern w:val="2"/>
              <w:szCs w:val="24"/>
              <w14:ligatures w14:val="standardContextual"/>
            </w:rPr>
          </w:pPr>
          <w:hyperlink w:anchor="_Toc192100263" w:history="1">
            <w:r w:rsidRPr="004357FE">
              <w:rPr>
                <w:rStyle w:val="Hyperlink"/>
                <w:noProof/>
              </w:rPr>
              <w:t>A. Theoretical Implications</w:t>
            </w:r>
            <w:r>
              <w:rPr>
                <w:noProof/>
                <w:webHidden/>
              </w:rPr>
              <w:tab/>
            </w:r>
            <w:r>
              <w:rPr>
                <w:noProof/>
                <w:webHidden/>
              </w:rPr>
              <w:fldChar w:fldCharType="begin"/>
            </w:r>
            <w:r>
              <w:rPr>
                <w:noProof/>
                <w:webHidden/>
              </w:rPr>
              <w:instrText xml:space="preserve"> PAGEREF _Toc192100263 \h </w:instrText>
            </w:r>
            <w:r>
              <w:rPr>
                <w:noProof/>
                <w:webHidden/>
              </w:rPr>
            </w:r>
            <w:r>
              <w:rPr>
                <w:noProof/>
                <w:webHidden/>
              </w:rPr>
              <w:fldChar w:fldCharType="separate"/>
            </w:r>
            <w:r>
              <w:rPr>
                <w:noProof/>
                <w:webHidden/>
              </w:rPr>
              <w:t>90</w:t>
            </w:r>
            <w:r>
              <w:rPr>
                <w:noProof/>
                <w:webHidden/>
              </w:rPr>
              <w:fldChar w:fldCharType="end"/>
            </w:r>
          </w:hyperlink>
        </w:p>
        <w:p w14:paraId="605BA57B" w14:textId="067F7367" w:rsidR="00940445" w:rsidRDefault="00940445">
          <w:pPr>
            <w:pStyle w:val="TOC3"/>
            <w:tabs>
              <w:tab w:val="right" w:leader="dot" w:pos="9350"/>
            </w:tabs>
            <w:rPr>
              <w:rFonts w:asciiTheme="minorHAnsi" w:hAnsiTheme="minorHAnsi"/>
              <w:noProof/>
              <w:kern w:val="2"/>
              <w:szCs w:val="24"/>
              <w14:ligatures w14:val="standardContextual"/>
            </w:rPr>
          </w:pPr>
          <w:hyperlink w:anchor="_Toc192100264" w:history="1">
            <w:r w:rsidRPr="004357FE">
              <w:rPr>
                <w:rStyle w:val="Hyperlink"/>
                <w:noProof/>
              </w:rPr>
              <w:t>B. Ethical Considerations</w:t>
            </w:r>
            <w:r>
              <w:rPr>
                <w:noProof/>
                <w:webHidden/>
              </w:rPr>
              <w:tab/>
            </w:r>
            <w:r>
              <w:rPr>
                <w:noProof/>
                <w:webHidden/>
              </w:rPr>
              <w:fldChar w:fldCharType="begin"/>
            </w:r>
            <w:r>
              <w:rPr>
                <w:noProof/>
                <w:webHidden/>
              </w:rPr>
              <w:instrText xml:space="preserve"> PAGEREF _Toc192100264 \h </w:instrText>
            </w:r>
            <w:r>
              <w:rPr>
                <w:noProof/>
                <w:webHidden/>
              </w:rPr>
            </w:r>
            <w:r>
              <w:rPr>
                <w:noProof/>
                <w:webHidden/>
              </w:rPr>
              <w:fldChar w:fldCharType="separate"/>
            </w:r>
            <w:r>
              <w:rPr>
                <w:noProof/>
                <w:webHidden/>
              </w:rPr>
              <w:t>91</w:t>
            </w:r>
            <w:r>
              <w:rPr>
                <w:noProof/>
                <w:webHidden/>
              </w:rPr>
              <w:fldChar w:fldCharType="end"/>
            </w:r>
          </w:hyperlink>
        </w:p>
        <w:p w14:paraId="36E836FA" w14:textId="73F6301A" w:rsidR="00940445" w:rsidRDefault="00940445">
          <w:pPr>
            <w:pStyle w:val="TOC3"/>
            <w:tabs>
              <w:tab w:val="right" w:leader="dot" w:pos="9350"/>
            </w:tabs>
            <w:rPr>
              <w:rFonts w:asciiTheme="minorHAnsi" w:hAnsiTheme="minorHAnsi"/>
              <w:noProof/>
              <w:kern w:val="2"/>
              <w:szCs w:val="24"/>
              <w14:ligatures w14:val="standardContextual"/>
            </w:rPr>
          </w:pPr>
          <w:hyperlink w:anchor="_Toc192100265" w:history="1">
            <w:r w:rsidRPr="004357FE">
              <w:rPr>
                <w:rStyle w:val="Hyperlink"/>
                <w:noProof/>
              </w:rPr>
              <w:t>Visual Elements</w:t>
            </w:r>
            <w:r>
              <w:rPr>
                <w:noProof/>
                <w:webHidden/>
              </w:rPr>
              <w:tab/>
            </w:r>
            <w:r>
              <w:rPr>
                <w:noProof/>
                <w:webHidden/>
              </w:rPr>
              <w:fldChar w:fldCharType="begin"/>
            </w:r>
            <w:r>
              <w:rPr>
                <w:noProof/>
                <w:webHidden/>
              </w:rPr>
              <w:instrText xml:space="preserve"> PAGEREF _Toc192100265 \h </w:instrText>
            </w:r>
            <w:r>
              <w:rPr>
                <w:noProof/>
                <w:webHidden/>
              </w:rPr>
            </w:r>
            <w:r>
              <w:rPr>
                <w:noProof/>
                <w:webHidden/>
              </w:rPr>
              <w:fldChar w:fldCharType="separate"/>
            </w:r>
            <w:r>
              <w:rPr>
                <w:noProof/>
                <w:webHidden/>
              </w:rPr>
              <w:t>92</w:t>
            </w:r>
            <w:r>
              <w:rPr>
                <w:noProof/>
                <w:webHidden/>
              </w:rPr>
              <w:fldChar w:fldCharType="end"/>
            </w:r>
          </w:hyperlink>
        </w:p>
        <w:p w14:paraId="0591DFC1" w14:textId="7D457058" w:rsidR="00940445" w:rsidRDefault="00940445">
          <w:pPr>
            <w:pStyle w:val="TOC3"/>
            <w:tabs>
              <w:tab w:val="right" w:leader="dot" w:pos="9350"/>
            </w:tabs>
            <w:rPr>
              <w:rFonts w:asciiTheme="minorHAnsi" w:hAnsiTheme="minorHAnsi"/>
              <w:noProof/>
              <w:kern w:val="2"/>
              <w:szCs w:val="24"/>
              <w14:ligatures w14:val="standardContextual"/>
            </w:rPr>
          </w:pPr>
          <w:hyperlink w:anchor="_Toc192100266" w:history="1">
            <w:r w:rsidRPr="004357FE">
              <w:rPr>
                <w:rStyle w:val="Hyperlink"/>
                <w:noProof/>
              </w:rPr>
              <w:t>Key Takeaways</w:t>
            </w:r>
            <w:r>
              <w:rPr>
                <w:noProof/>
                <w:webHidden/>
              </w:rPr>
              <w:tab/>
            </w:r>
            <w:r>
              <w:rPr>
                <w:noProof/>
                <w:webHidden/>
              </w:rPr>
              <w:fldChar w:fldCharType="begin"/>
            </w:r>
            <w:r>
              <w:rPr>
                <w:noProof/>
                <w:webHidden/>
              </w:rPr>
              <w:instrText xml:space="preserve"> PAGEREF _Toc192100266 \h </w:instrText>
            </w:r>
            <w:r>
              <w:rPr>
                <w:noProof/>
                <w:webHidden/>
              </w:rPr>
            </w:r>
            <w:r>
              <w:rPr>
                <w:noProof/>
                <w:webHidden/>
              </w:rPr>
              <w:fldChar w:fldCharType="separate"/>
            </w:r>
            <w:r>
              <w:rPr>
                <w:noProof/>
                <w:webHidden/>
              </w:rPr>
              <w:t>92</w:t>
            </w:r>
            <w:r>
              <w:rPr>
                <w:noProof/>
                <w:webHidden/>
              </w:rPr>
              <w:fldChar w:fldCharType="end"/>
            </w:r>
          </w:hyperlink>
        </w:p>
        <w:p w14:paraId="484194CD" w14:textId="77310503" w:rsidR="00940445" w:rsidRDefault="00940445">
          <w:pPr>
            <w:pStyle w:val="TOC3"/>
            <w:tabs>
              <w:tab w:val="right" w:leader="dot" w:pos="9350"/>
            </w:tabs>
            <w:rPr>
              <w:rFonts w:asciiTheme="minorHAnsi" w:hAnsiTheme="minorHAnsi"/>
              <w:noProof/>
              <w:kern w:val="2"/>
              <w:szCs w:val="24"/>
              <w14:ligatures w14:val="standardContextual"/>
            </w:rPr>
          </w:pPr>
          <w:hyperlink w:anchor="_Toc192100267" w:history="1">
            <w:r w:rsidRPr="004357FE">
              <w:rPr>
                <w:rStyle w:val="Hyperlink"/>
                <w:noProof/>
              </w:rPr>
              <w:t>Bridge to Next Chapter</w:t>
            </w:r>
            <w:r>
              <w:rPr>
                <w:noProof/>
                <w:webHidden/>
              </w:rPr>
              <w:tab/>
            </w:r>
            <w:r>
              <w:rPr>
                <w:noProof/>
                <w:webHidden/>
              </w:rPr>
              <w:fldChar w:fldCharType="begin"/>
            </w:r>
            <w:r>
              <w:rPr>
                <w:noProof/>
                <w:webHidden/>
              </w:rPr>
              <w:instrText xml:space="preserve"> PAGEREF _Toc192100267 \h </w:instrText>
            </w:r>
            <w:r>
              <w:rPr>
                <w:noProof/>
                <w:webHidden/>
              </w:rPr>
            </w:r>
            <w:r>
              <w:rPr>
                <w:noProof/>
                <w:webHidden/>
              </w:rPr>
              <w:fldChar w:fldCharType="separate"/>
            </w:r>
            <w:r>
              <w:rPr>
                <w:noProof/>
                <w:webHidden/>
              </w:rPr>
              <w:t>93</w:t>
            </w:r>
            <w:r>
              <w:rPr>
                <w:noProof/>
                <w:webHidden/>
              </w:rPr>
              <w:fldChar w:fldCharType="end"/>
            </w:r>
          </w:hyperlink>
        </w:p>
        <w:p w14:paraId="16F66453" w14:textId="7B8035D5" w:rsidR="00940445" w:rsidRDefault="00940445">
          <w:pPr>
            <w:pStyle w:val="TOC1"/>
            <w:tabs>
              <w:tab w:val="right" w:leader="dot" w:pos="9350"/>
            </w:tabs>
            <w:rPr>
              <w:rFonts w:asciiTheme="minorHAnsi" w:hAnsiTheme="minorHAnsi"/>
              <w:noProof/>
              <w:kern w:val="2"/>
              <w:szCs w:val="24"/>
              <w14:ligatures w14:val="standardContextual"/>
            </w:rPr>
          </w:pPr>
          <w:hyperlink w:anchor="_Toc192100268" w:history="1">
            <w:r w:rsidRPr="004357FE">
              <w:rPr>
                <w:rStyle w:val="Hyperlink"/>
                <w:noProof/>
              </w:rPr>
              <w:t>Chapter 4: The Limits of Linguistic Transactions</w:t>
            </w:r>
            <w:r>
              <w:rPr>
                <w:noProof/>
                <w:webHidden/>
              </w:rPr>
              <w:tab/>
            </w:r>
            <w:r>
              <w:rPr>
                <w:noProof/>
                <w:webHidden/>
              </w:rPr>
              <w:fldChar w:fldCharType="begin"/>
            </w:r>
            <w:r>
              <w:rPr>
                <w:noProof/>
                <w:webHidden/>
              </w:rPr>
              <w:instrText xml:space="preserve"> PAGEREF _Toc192100268 \h </w:instrText>
            </w:r>
            <w:r>
              <w:rPr>
                <w:noProof/>
                <w:webHidden/>
              </w:rPr>
            </w:r>
            <w:r>
              <w:rPr>
                <w:noProof/>
                <w:webHidden/>
              </w:rPr>
              <w:fldChar w:fldCharType="separate"/>
            </w:r>
            <w:r>
              <w:rPr>
                <w:noProof/>
                <w:webHidden/>
              </w:rPr>
              <w:t>94</w:t>
            </w:r>
            <w:r>
              <w:rPr>
                <w:noProof/>
                <w:webHidden/>
              </w:rPr>
              <w:fldChar w:fldCharType="end"/>
            </w:r>
          </w:hyperlink>
        </w:p>
        <w:p w14:paraId="0573948E" w14:textId="25B644DC" w:rsidR="00940445" w:rsidRDefault="00940445">
          <w:pPr>
            <w:pStyle w:val="TOC2"/>
            <w:tabs>
              <w:tab w:val="right" w:leader="dot" w:pos="9350"/>
            </w:tabs>
            <w:rPr>
              <w:rFonts w:asciiTheme="minorHAnsi" w:hAnsiTheme="minorHAnsi"/>
              <w:noProof/>
              <w:kern w:val="2"/>
              <w:szCs w:val="24"/>
              <w14:ligatures w14:val="standardContextual"/>
            </w:rPr>
          </w:pPr>
          <w:hyperlink w:anchor="_Toc192100269" w:history="1">
            <w:r w:rsidRPr="004357FE">
              <w:rPr>
                <w:rStyle w:val="Hyperlink"/>
                <w:noProof/>
              </w:rPr>
              <w:t>A. Chapter Overview</w:t>
            </w:r>
            <w:r>
              <w:rPr>
                <w:noProof/>
                <w:webHidden/>
              </w:rPr>
              <w:tab/>
            </w:r>
            <w:r>
              <w:rPr>
                <w:noProof/>
                <w:webHidden/>
              </w:rPr>
              <w:fldChar w:fldCharType="begin"/>
            </w:r>
            <w:r>
              <w:rPr>
                <w:noProof/>
                <w:webHidden/>
              </w:rPr>
              <w:instrText xml:space="preserve"> PAGEREF _Toc192100269 \h </w:instrText>
            </w:r>
            <w:r>
              <w:rPr>
                <w:noProof/>
                <w:webHidden/>
              </w:rPr>
            </w:r>
            <w:r>
              <w:rPr>
                <w:noProof/>
                <w:webHidden/>
              </w:rPr>
              <w:fldChar w:fldCharType="separate"/>
            </w:r>
            <w:r>
              <w:rPr>
                <w:noProof/>
                <w:webHidden/>
              </w:rPr>
              <w:t>94</w:t>
            </w:r>
            <w:r>
              <w:rPr>
                <w:noProof/>
                <w:webHidden/>
              </w:rPr>
              <w:fldChar w:fldCharType="end"/>
            </w:r>
          </w:hyperlink>
        </w:p>
        <w:p w14:paraId="3E16BB3E" w14:textId="532624D3" w:rsidR="00940445" w:rsidRDefault="00940445">
          <w:pPr>
            <w:pStyle w:val="TOC3"/>
            <w:tabs>
              <w:tab w:val="right" w:leader="dot" w:pos="9350"/>
            </w:tabs>
            <w:rPr>
              <w:rFonts w:asciiTheme="minorHAnsi" w:hAnsiTheme="minorHAnsi"/>
              <w:noProof/>
              <w:kern w:val="2"/>
              <w:szCs w:val="24"/>
              <w14:ligatures w14:val="standardContextual"/>
            </w:rPr>
          </w:pPr>
          <w:hyperlink w:anchor="_Toc192100270" w:history="1">
            <w:r w:rsidRPr="004357FE">
              <w:rPr>
                <w:rStyle w:val="Hyperlink"/>
                <w:noProof/>
              </w:rPr>
              <w:t>1. Purpose and Scope</w:t>
            </w:r>
            <w:r>
              <w:rPr>
                <w:noProof/>
                <w:webHidden/>
              </w:rPr>
              <w:tab/>
            </w:r>
            <w:r>
              <w:rPr>
                <w:noProof/>
                <w:webHidden/>
              </w:rPr>
              <w:fldChar w:fldCharType="begin"/>
            </w:r>
            <w:r>
              <w:rPr>
                <w:noProof/>
                <w:webHidden/>
              </w:rPr>
              <w:instrText xml:space="preserve"> PAGEREF _Toc192100270 \h </w:instrText>
            </w:r>
            <w:r>
              <w:rPr>
                <w:noProof/>
                <w:webHidden/>
              </w:rPr>
            </w:r>
            <w:r>
              <w:rPr>
                <w:noProof/>
                <w:webHidden/>
              </w:rPr>
              <w:fldChar w:fldCharType="separate"/>
            </w:r>
            <w:r>
              <w:rPr>
                <w:noProof/>
                <w:webHidden/>
              </w:rPr>
              <w:t>94</w:t>
            </w:r>
            <w:r>
              <w:rPr>
                <w:noProof/>
                <w:webHidden/>
              </w:rPr>
              <w:fldChar w:fldCharType="end"/>
            </w:r>
          </w:hyperlink>
        </w:p>
        <w:p w14:paraId="091A0115" w14:textId="0DCAEB37" w:rsidR="00940445" w:rsidRDefault="00940445">
          <w:pPr>
            <w:pStyle w:val="TOC3"/>
            <w:tabs>
              <w:tab w:val="right" w:leader="dot" w:pos="9350"/>
            </w:tabs>
            <w:rPr>
              <w:rFonts w:asciiTheme="minorHAnsi" w:hAnsiTheme="minorHAnsi"/>
              <w:noProof/>
              <w:kern w:val="2"/>
              <w:szCs w:val="24"/>
              <w14:ligatures w14:val="standardContextual"/>
            </w:rPr>
          </w:pPr>
          <w:hyperlink w:anchor="_Toc192100271" w:history="1">
            <w:r w:rsidRPr="004357FE">
              <w:rPr>
                <w:rStyle w:val="Hyperlink"/>
                <w:noProof/>
              </w:rPr>
              <w:t>2. Key Arguments</w:t>
            </w:r>
            <w:r>
              <w:rPr>
                <w:noProof/>
                <w:webHidden/>
              </w:rPr>
              <w:tab/>
            </w:r>
            <w:r>
              <w:rPr>
                <w:noProof/>
                <w:webHidden/>
              </w:rPr>
              <w:fldChar w:fldCharType="begin"/>
            </w:r>
            <w:r>
              <w:rPr>
                <w:noProof/>
                <w:webHidden/>
              </w:rPr>
              <w:instrText xml:space="preserve"> PAGEREF _Toc192100271 \h </w:instrText>
            </w:r>
            <w:r>
              <w:rPr>
                <w:noProof/>
                <w:webHidden/>
              </w:rPr>
            </w:r>
            <w:r>
              <w:rPr>
                <w:noProof/>
                <w:webHidden/>
              </w:rPr>
              <w:fldChar w:fldCharType="separate"/>
            </w:r>
            <w:r>
              <w:rPr>
                <w:noProof/>
                <w:webHidden/>
              </w:rPr>
              <w:t>95</w:t>
            </w:r>
            <w:r>
              <w:rPr>
                <w:noProof/>
                <w:webHidden/>
              </w:rPr>
              <w:fldChar w:fldCharType="end"/>
            </w:r>
          </w:hyperlink>
        </w:p>
        <w:p w14:paraId="45A84803" w14:textId="3B508A99" w:rsidR="00940445" w:rsidRDefault="00940445">
          <w:pPr>
            <w:pStyle w:val="TOC2"/>
            <w:tabs>
              <w:tab w:val="right" w:leader="dot" w:pos="9350"/>
            </w:tabs>
            <w:rPr>
              <w:rFonts w:asciiTheme="minorHAnsi" w:hAnsiTheme="minorHAnsi"/>
              <w:noProof/>
              <w:kern w:val="2"/>
              <w:szCs w:val="24"/>
              <w14:ligatures w14:val="standardContextual"/>
            </w:rPr>
          </w:pPr>
          <w:hyperlink w:anchor="_Toc192100272" w:history="1">
            <w:r w:rsidRPr="004357FE">
              <w:rPr>
                <w:rStyle w:val="Hyperlink"/>
                <w:noProof/>
              </w:rPr>
              <w:t>B. The Concept of Limits</w:t>
            </w:r>
            <w:r>
              <w:rPr>
                <w:noProof/>
                <w:webHidden/>
              </w:rPr>
              <w:tab/>
            </w:r>
            <w:r>
              <w:rPr>
                <w:noProof/>
                <w:webHidden/>
              </w:rPr>
              <w:fldChar w:fldCharType="begin"/>
            </w:r>
            <w:r>
              <w:rPr>
                <w:noProof/>
                <w:webHidden/>
              </w:rPr>
              <w:instrText xml:space="preserve"> PAGEREF _Toc192100272 \h </w:instrText>
            </w:r>
            <w:r>
              <w:rPr>
                <w:noProof/>
                <w:webHidden/>
              </w:rPr>
            </w:r>
            <w:r>
              <w:rPr>
                <w:noProof/>
                <w:webHidden/>
              </w:rPr>
              <w:fldChar w:fldCharType="separate"/>
            </w:r>
            <w:r>
              <w:rPr>
                <w:noProof/>
                <w:webHidden/>
              </w:rPr>
              <w:t>96</w:t>
            </w:r>
            <w:r>
              <w:rPr>
                <w:noProof/>
                <w:webHidden/>
              </w:rPr>
              <w:fldChar w:fldCharType="end"/>
            </w:r>
          </w:hyperlink>
        </w:p>
        <w:p w14:paraId="63DF7C92" w14:textId="3D1EA5ED" w:rsidR="00940445" w:rsidRDefault="00940445">
          <w:pPr>
            <w:pStyle w:val="TOC3"/>
            <w:tabs>
              <w:tab w:val="right" w:leader="dot" w:pos="9350"/>
            </w:tabs>
            <w:rPr>
              <w:rFonts w:asciiTheme="minorHAnsi" w:hAnsiTheme="minorHAnsi"/>
              <w:noProof/>
              <w:kern w:val="2"/>
              <w:szCs w:val="24"/>
              <w14:ligatures w14:val="standardContextual"/>
            </w:rPr>
          </w:pPr>
          <w:hyperlink w:anchor="_Toc192100273" w:history="1">
            <w:r w:rsidRPr="004357FE">
              <w:rPr>
                <w:rStyle w:val="Hyperlink"/>
                <w:noProof/>
              </w:rPr>
              <w:t>1. Types of Limitations</w:t>
            </w:r>
            <w:r>
              <w:rPr>
                <w:noProof/>
                <w:webHidden/>
              </w:rPr>
              <w:tab/>
            </w:r>
            <w:r>
              <w:rPr>
                <w:noProof/>
                <w:webHidden/>
              </w:rPr>
              <w:fldChar w:fldCharType="begin"/>
            </w:r>
            <w:r>
              <w:rPr>
                <w:noProof/>
                <w:webHidden/>
              </w:rPr>
              <w:instrText xml:space="preserve"> PAGEREF _Toc192100273 \h </w:instrText>
            </w:r>
            <w:r>
              <w:rPr>
                <w:noProof/>
                <w:webHidden/>
              </w:rPr>
            </w:r>
            <w:r>
              <w:rPr>
                <w:noProof/>
                <w:webHidden/>
              </w:rPr>
              <w:fldChar w:fldCharType="separate"/>
            </w:r>
            <w:r>
              <w:rPr>
                <w:noProof/>
                <w:webHidden/>
              </w:rPr>
              <w:t>96</w:t>
            </w:r>
            <w:r>
              <w:rPr>
                <w:noProof/>
                <w:webHidden/>
              </w:rPr>
              <w:fldChar w:fldCharType="end"/>
            </w:r>
          </w:hyperlink>
        </w:p>
        <w:p w14:paraId="0FBAD2F2" w14:textId="48494681" w:rsidR="00940445" w:rsidRDefault="00940445">
          <w:pPr>
            <w:pStyle w:val="TOC3"/>
            <w:tabs>
              <w:tab w:val="right" w:leader="dot" w:pos="9350"/>
            </w:tabs>
            <w:rPr>
              <w:rFonts w:asciiTheme="minorHAnsi" w:hAnsiTheme="minorHAnsi"/>
              <w:noProof/>
              <w:kern w:val="2"/>
              <w:szCs w:val="24"/>
              <w14:ligatures w14:val="standardContextual"/>
            </w:rPr>
          </w:pPr>
          <w:hyperlink w:anchor="_Toc192100274" w:history="1">
            <w:r w:rsidRPr="004357FE">
              <w:rPr>
                <w:rStyle w:val="Hyperlink"/>
                <w:noProof/>
              </w:rPr>
              <w:t>2. Boundary Conditions</w:t>
            </w:r>
            <w:r>
              <w:rPr>
                <w:noProof/>
                <w:webHidden/>
              </w:rPr>
              <w:tab/>
            </w:r>
            <w:r>
              <w:rPr>
                <w:noProof/>
                <w:webHidden/>
              </w:rPr>
              <w:fldChar w:fldCharType="begin"/>
            </w:r>
            <w:r>
              <w:rPr>
                <w:noProof/>
                <w:webHidden/>
              </w:rPr>
              <w:instrText xml:space="preserve"> PAGEREF _Toc192100274 \h </w:instrText>
            </w:r>
            <w:r>
              <w:rPr>
                <w:noProof/>
                <w:webHidden/>
              </w:rPr>
            </w:r>
            <w:r>
              <w:rPr>
                <w:noProof/>
                <w:webHidden/>
              </w:rPr>
              <w:fldChar w:fldCharType="separate"/>
            </w:r>
            <w:r>
              <w:rPr>
                <w:noProof/>
                <w:webHidden/>
              </w:rPr>
              <w:t>97</w:t>
            </w:r>
            <w:r>
              <w:rPr>
                <w:noProof/>
                <w:webHidden/>
              </w:rPr>
              <w:fldChar w:fldCharType="end"/>
            </w:r>
          </w:hyperlink>
        </w:p>
        <w:p w14:paraId="0D3B4298" w14:textId="6BA5812C" w:rsidR="00940445" w:rsidRDefault="00940445">
          <w:pPr>
            <w:pStyle w:val="TOC3"/>
            <w:tabs>
              <w:tab w:val="right" w:leader="dot" w:pos="9350"/>
            </w:tabs>
            <w:rPr>
              <w:rFonts w:asciiTheme="minorHAnsi" w:hAnsiTheme="minorHAnsi"/>
              <w:noProof/>
              <w:kern w:val="2"/>
              <w:szCs w:val="24"/>
              <w14:ligatures w14:val="standardContextual"/>
            </w:rPr>
          </w:pPr>
          <w:hyperlink w:anchor="_Toc192100275" w:history="1">
            <w:r w:rsidRPr="004357FE">
              <w:rPr>
                <w:rStyle w:val="Hyperlink"/>
                <w:noProof/>
              </w:rPr>
              <w:t>3. Edge Cases</w:t>
            </w:r>
            <w:r>
              <w:rPr>
                <w:noProof/>
                <w:webHidden/>
              </w:rPr>
              <w:tab/>
            </w:r>
            <w:r>
              <w:rPr>
                <w:noProof/>
                <w:webHidden/>
              </w:rPr>
              <w:fldChar w:fldCharType="begin"/>
            </w:r>
            <w:r>
              <w:rPr>
                <w:noProof/>
                <w:webHidden/>
              </w:rPr>
              <w:instrText xml:space="preserve"> PAGEREF _Toc192100275 \h </w:instrText>
            </w:r>
            <w:r>
              <w:rPr>
                <w:noProof/>
                <w:webHidden/>
              </w:rPr>
            </w:r>
            <w:r>
              <w:rPr>
                <w:noProof/>
                <w:webHidden/>
              </w:rPr>
              <w:fldChar w:fldCharType="separate"/>
            </w:r>
            <w:r>
              <w:rPr>
                <w:noProof/>
                <w:webHidden/>
              </w:rPr>
              <w:t>98</w:t>
            </w:r>
            <w:r>
              <w:rPr>
                <w:noProof/>
                <w:webHidden/>
              </w:rPr>
              <w:fldChar w:fldCharType="end"/>
            </w:r>
          </w:hyperlink>
        </w:p>
        <w:p w14:paraId="357668EF" w14:textId="0738FD16" w:rsidR="00940445" w:rsidRDefault="00940445">
          <w:pPr>
            <w:pStyle w:val="TOC2"/>
            <w:tabs>
              <w:tab w:val="right" w:leader="dot" w:pos="9350"/>
            </w:tabs>
            <w:rPr>
              <w:rFonts w:asciiTheme="minorHAnsi" w:hAnsiTheme="minorHAnsi"/>
              <w:noProof/>
              <w:kern w:val="2"/>
              <w:szCs w:val="24"/>
              <w14:ligatures w14:val="standardContextual"/>
            </w:rPr>
          </w:pPr>
          <w:hyperlink w:anchor="_Toc192100276" w:history="1">
            <w:r w:rsidRPr="004357FE">
              <w:rPr>
                <w:rStyle w:val="Hyperlink"/>
                <w:noProof/>
              </w:rPr>
              <w:t>C. Core Questions</w:t>
            </w:r>
            <w:r>
              <w:rPr>
                <w:noProof/>
                <w:webHidden/>
              </w:rPr>
              <w:tab/>
            </w:r>
            <w:r>
              <w:rPr>
                <w:noProof/>
                <w:webHidden/>
              </w:rPr>
              <w:fldChar w:fldCharType="begin"/>
            </w:r>
            <w:r>
              <w:rPr>
                <w:noProof/>
                <w:webHidden/>
              </w:rPr>
              <w:instrText xml:space="preserve"> PAGEREF _Toc192100276 \h </w:instrText>
            </w:r>
            <w:r>
              <w:rPr>
                <w:noProof/>
                <w:webHidden/>
              </w:rPr>
            </w:r>
            <w:r>
              <w:rPr>
                <w:noProof/>
                <w:webHidden/>
              </w:rPr>
              <w:fldChar w:fldCharType="separate"/>
            </w:r>
            <w:r>
              <w:rPr>
                <w:noProof/>
                <w:webHidden/>
              </w:rPr>
              <w:t>99</w:t>
            </w:r>
            <w:r>
              <w:rPr>
                <w:noProof/>
                <w:webHidden/>
              </w:rPr>
              <w:fldChar w:fldCharType="end"/>
            </w:r>
          </w:hyperlink>
        </w:p>
        <w:p w14:paraId="1AA456A5" w14:textId="6A8E2B10" w:rsidR="00940445" w:rsidRDefault="00940445">
          <w:pPr>
            <w:pStyle w:val="TOC3"/>
            <w:tabs>
              <w:tab w:val="right" w:leader="dot" w:pos="9350"/>
            </w:tabs>
            <w:rPr>
              <w:rFonts w:asciiTheme="minorHAnsi" w:hAnsiTheme="minorHAnsi"/>
              <w:noProof/>
              <w:kern w:val="2"/>
              <w:szCs w:val="24"/>
              <w14:ligatures w14:val="standardContextual"/>
            </w:rPr>
          </w:pPr>
          <w:hyperlink w:anchor="_Toc192100277" w:history="1">
            <w:r w:rsidRPr="004357FE">
              <w:rPr>
                <w:rStyle w:val="Hyperlink"/>
                <w:noProof/>
              </w:rPr>
              <w:t>1. Transaction Boundaries</w:t>
            </w:r>
            <w:r>
              <w:rPr>
                <w:noProof/>
                <w:webHidden/>
              </w:rPr>
              <w:tab/>
            </w:r>
            <w:r>
              <w:rPr>
                <w:noProof/>
                <w:webHidden/>
              </w:rPr>
              <w:fldChar w:fldCharType="begin"/>
            </w:r>
            <w:r>
              <w:rPr>
                <w:noProof/>
                <w:webHidden/>
              </w:rPr>
              <w:instrText xml:space="preserve"> PAGEREF _Toc192100277 \h </w:instrText>
            </w:r>
            <w:r>
              <w:rPr>
                <w:noProof/>
                <w:webHidden/>
              </w:rPr>
            </w:r>
            <w:r>
              <w:rPr>
                <w:noProof/>
                <w:webHidden/>
              </w:rPr>
              <w:fldChar w:fldCharType="separate"/>
            </w:r>
            <w:r>
              <w:rPr>
                <w:noProof/>
                <w:webHidden/>
              </w:rPr>
              <w:t>99</w:t>
            </w:r>
            <w:r>
              <w:rPr>
                <w:noProof/>
                <w:webHidden/>
              </w:rPr>
              <w:fldChar w:fldCharType="end"/>
            </w:r>
          </w:hyperlink>
        </w:p>
        <w:p w14:paraId="2D9CA5CD" w14:textId="55690BE1" w:rsidR="00940445" w:rsidRDefault="00940445">
          <w:pPr>
            <w:pStyle w:val="TOC3"/>
            <w:tabs>
              <w:tab w:val="right" w:leader="dot" w:pos="9350"/>
            </w:tabs>
            <w:rPr>
              <w:rFonts w:asciiTheme="minorHAnsi" w:hAnsiTheme="minorHAnsi"/>
              <w:noProof/>
              <w:kern w:val="2"/>
              <w:szCs w:val="24"/>
              <w14:ligatures w14:val="standardContextual"/>
            </w:rPr>
          </w:pPr>
          <w:hyperlink w:anchor="_Toc192100278" w:history="1">
            <w:r w:rsidRPr="004357FE">
              <w:rPr>
                <w:rStyle w:val="Hyperlink"/>
                <w:noProof/>
              </w:rPr>
              <w:t>2. System Responses</w:t>
            </w:r>
            <w:r>
              <w:rPr>
                <w:noProof/>
                <w:webHidden/>
              </w:rPr>
              <w:tab/>
            </w:r>
            <w:r>
              <w:rPr>
                <w:noProof/>
                <w:webHidden/>
              </w:rPr>
              <w:fldChar w:fldCharType="begin"/>
            </w:r>
            <w:r>
              <w:rPr>
                <w:noProof/>
                <w:webHidden/>
              </w:rPr>
              <w:instrText xml:space="preserve"> PAGEREF _Toc192100278 \h </w:instrText>
            </w:r>
            <w:r>
              <w:rPr>
                <w:noProof/>
                <w:webHidden/>
              </w:rPr>
            </w:r>
            <w:r>
              <w:rPr>
                <w:noProof/>
                <w:webHidden/>
              </w:rPr>
              <w:fldChar w:fldCharType="separate"/>
            </w:r>
            <w:r>
              <w:rPr>
                <w:noProof/>
                <w:webHidden/>
              </w:rPr>
              <w:t>100</w:t>
            </w:r>
            <w:r>
              <w:rPr>
                <w:noProof/>
                <w:webHidden/>
              </w:rPr>
              <w:fldChar w:fldCharType="end"/>
            </w:r>
          </w:hyperlink>
        </w:p>
        <w:p w14:paraId="6D91633D" w14:textId="30E8AFC0" w:rsidR="00940445" w:rsidRDefault="00940445">
          <w:pPr>
            <w:pStyle w:val="TOC3"/>
            <w:tabs>
              <w:tab w:val="right" w:leader="dot" w:pos="9350"/>
            </w:tabs>
            <w:rPr>
              <w:rFonts w:asciiTheme="minorHAnsi" w:hAnsiTheme="minorHAnsi"/>
              <w:noProof/>
              <w:kern w:val="2"/>
              <w:szCs w:val="24"/>
              <w14:ligatures w14:val="standardContextual"/>
            </w:rPr>
          </w:pPr>
          <w:hyperlink w:anchor="_Toc192100279" w:history="1">
            <w:r w:rsidRPr="004357FE">
              <w:rPr>
                <w:rStyle w:val="Hyperlink"/>
                <w:noProof/>
              </w:rPr>
              <w:t>3. Theoretical Implications</w:t>
            </w:r>
            <w:r>
              <w:rPr>
                <w:noProof/>
                <w:webHidden/>
              </w:rPr>
              <w:tab/>
            </w:r>
            <w:r>
              <w:rPr>
                <w:noProof/>
                <w:webHidden/>
              </w:rPr>
              <w:fldChar w:fldCharType="begin"/>
            </w:r>
            <w:r>
              <w:rPr>
                <w:noProof/>
                <w:webHidden/>
              </w:rPr>
              <w:instrText xml:space="preserve"> PAGEREF _Toc192100279 \h </w:instrText>
            </w:r>
            <w:r>
              <w:rPr>
                <w:noProof/>
                <w:webHidden/>
              </w:rPr>
            </w:r>
            <w:r>
              <w:rPr>
                <w:noProof/>
                <w:webHidden/>
              </w:rPr>
              <w:fldChar w:fldCharType="separate"/>
            </w:r>
            <w:r>
              <w:rPr>
                <w:noProof/>
                <w:webHidden/>
              </w:rPr>
              <w:t>101</w:t>
            </w:r>
            <w:r>
              <w:rPr>
                <w:noProof/>
                <w:webHidden/>
              </w:rPr>
              <w:fldChar w:fldCharType="end"/>
            </w:r>
          </w:hyperlink>
        </w:p>
        <w:p w14:paraId="7D991D15" w14:textId="0F2A48A8" w:rsidR="00940445" w:rsidRDefault="00940445">
          <w:pPr>
            <w:pStyle w:val="TOC2"/>
            <w:tabs>
              <w:tab w:val="right" w:leader="dot" w:pos="9350"/>
            </w:tabs>
            <w:rPr>
              <w:rFonts w:asciiTheme="minorHAnsi" w:hAnsiTheme="minorHAnsi"/>
              <w:noProof/>
              <w:kern w:val="2"/>
              <w:szCs w:val="24"/>
              <w14:ligatures w14:val="standardContextual"/>
            </w:rPr>
          </w:pPr>
          <w:hyperlink w:anchor="_Toc192100280" w:history="1">
            <w:r w:rsidRPr="004357FE">
              <w:rPr>
                <w:rStyle w:val="Hyperlink"/>
                <w:noProof/>
              </w:rPr>
              <w:t>Visual Elements</w:t>
            </w:r>
            <w:r>
              <w:rPr>
                <w:noProof/>
                <w:webHidden/>
              </w:rPr>
              <w:tab/>
            </w:r>
            <w:r>
              <w:rPr>
                <w:noProof/>
                <w:webHidden/>
              </w:rPr>
              <w:fldChar w:fldCharType="begin"/>
            </w:r>
            <w:r>
              <w:rPr>
                <w:noProof/>
                <w:webHidden/>
              </w:rPr>
              <w:instrText xml:space="preserve"> PAGEREF _Toc192100280 \h </w:instrText>
            </w:r>
            <w:r>
              <w:rPr>
                <w:noProof/>
                <w:webHidden/>
              </w:rPr>
            </w:r>
            <w:r>
              <w:rPr>
                <w:noProof/>
                <w:webHidden/>
              </w:rPr>
              <w:fldChar w:fldCharType="separate"/>
            </w:r>
            <w:r>
              <w:rPr>
                <w:noProof/>
                <w:webHidden/>
              </w:rPr>
              <w:t>102</w:t>
            </w:r>
            <w:r>
              <w:rPr>
                <w:noProof/>
                <w:webHidden/>
              </w:rPr>
              <w:fldChar w:fldCharType="end"/>
            </w:r>
          </w:hyperlink>
        </w:p>
        <w:p w14:paraId="75FDADA1" w14:textId="1E9AE116" w:rsidR="00940445" w:rsidRDefault="00940445">
          <w:pPr>
            <w:pStyle w:val="TOC2"/>
            <w:tabs>
              <w:tab w:val="right" w:leader="dot" w:pos="9350"/>
            </w:tabs>
            <w:rPr>
              <w:rFonts w:asciiTheme="minorHAnsi" w:hAnsiTheme="minorHAnsi"/>
              <w:noProof/>
              <w:kern w:val="2"/>
              <w:szCs w:val="24"/>
              <w14:ligatures w14:val="standardContextual"/>
            </w:rPr>
          </w:pPr>
          <w:hyperlink w:anchor="_Toc192100281" w:history="1">
            <w:r w:rsidRPr="004357FE">
              <w:rPr>
                <w:rStyle w:val="Hyperlink"/>
                <w:noProof/>
              </w:rPr>
              <w:t>Key Takeaways</w:t>
            </w:r>
            <w:r>
              <w:rPr>
                <w:noProof/>
                <w:webHidden/>
              </w:rPr>
              <w:tab/>
            </w:r>
            <w:r>
              <w:rPr>
                <w:noProof/>
                <w:webHidden/>
              </w:rPr>
              <w:fldChar w:fldCharType="begin"/>
            </w:r>
            <w:r>
              <w:rPr>
                <w:noProof/>
                <w:webHidden/>
              </w:rPr>
              <w:instrText xml:space="preserve"> PAGEREF _Toc192100281 \h </w:instrText>
            </w:r>
            <w:r>
              <w:rPr>
                <w:noProof/>
                <w:webHidden/>
              </w:rPr>
            </w:r>
            <w:r>
              <w:rPr>
                <w:noProof/>
                <w:webHidden/>
              </w:rPr>
              <w:fldChar w:fldCharType="separate"/>
            </w:r>
            <w:r>
              <w:rPr>
                <w:noProof/>
                <w:webHidden/>
              </w:rPr>
              <w:t>103</w:t>
            </w:r>
            <w:r>
              <w:rPr>
                <w:noProof/>
                <w:webHidden/>
              </w:rPr>
              <w:fldChar w:fldCharType="end"/>
            </w:r>
          </w:hyperlink>
        </w:p>
        <w:p w14:paraId="1FFAF532" w14:textId="5995708F" w:rsidR="00940445" w:rsidRDefault="00940445">
          <w:pPr>
            <w:pStyle w:val="TOC2"/>
            <w:tabs>
              <w:tab w:val="right" w:leader="dot" w:pos="9350"/>
            </w:tabs>
            <w:rPr>
              <w:rFonts w:asciiTheme="minorHAnsi" w:hAnsiTheme="minorHAnsi"/>
              <w:noProof/>
              <w:kern w:val="2"/>
              <w:szCs w:val="24"/>
              <w14:ligatures w14:val="standardContextual"/>
            </w:rPr>
          </w:pPr>
          <w:hyperlink w:anchor="_Toc192100282" w:history="1">
            <w:r w:rsidRPr="004357FE">
              <w:rPr>
                <w:rStyle w:val="Hyperlink"/>
                <w:noProof/>
              </w:rPr>
              <w:t>Bridge to Next Section</w:t>
            </w:r>
            <w:r>
              <w:rPr>
                <w:noProof/>
                <w:webHidden/>
              </w:rPr>
              <w:tab/>
            </w:r>
            <w:r>
              <w:rPr>
                <w:noProof/>
                <w:webHidden/>
              </w:rPr>
              <w:fldChar w:fldCharType="begin"/>
            </w:r>
            <w:r>
              <w:rPr>
                <w:noProof/>
                <w:webHidden/>
              </w:rPr>
              <w:instrText xml:space="preserve"> PAGEREF _Toc192100282 \h </w:instrText>
            </w:r>
            <w:r>
              <w:rPr>
                <w:noProof/>
                <w:webHidden/>
              </w:rPr>
            </w:r>
            <w:r>
              <w:rPr>
                <w:noProof/>
                <w:webHidden/>
              </w:rPr>
              <w:fldChar w:fldCharType="separate"/>
            </w:r>
            <w:r>
              <w:rPr>
                <w:noProof/>
                <w:webHidden/>
              </w:rPr>
              <w:t>104</w:t>
            </w:r>
            <w:r>
              <w:rPr>
                <w:noProof/>
                <w:webHidden/>
              </w:rPr>
              <w:fldChar w:fldCharType="end"/>
            </w:r>
          </w:hyperlink>
        </w:p>
        <w:p w14:paraId="799D54CE" w14:textId="5B4E7EC6" w:rsidR="00940445" w:rsidRDefault="00940445">
          <w:pPr>
            <w:pStyle w:val="TOC2"/>
            <w:tabs>
              <w:tab w:val="right" w:leader="dot" w:pos="9350"/>
            </w:tabs>
            <w:rPr>
              <w:rFonts w:asciiTheme="minorHAnsi" w:hAnsiTheme="minorHAnsi"/>
              <w:noProof/>
              <w:kern w:val="2"/>
              <w:szCs w:val="24"/>
              <w14:ligatures w14:val="standardContextual"/>
            </w:rPr>
          </w:pPr>
          <w:hyperlink w:anchor="_Toc192100283" w:history="1">
            <w:r w:rsidRPr="004357FE">
              <w:rPr>
                <w:rStyle w:val="Hyperlink"/>
                <w:noProof/>
              </w:rPr>
              <w:t>II. What Can and Cannot Be Transacted</w:t>
            </w:r>
            <w:r>
              <w:rPr>
                <w:noProof/>
                <w:webHidden/>
              </w:rPr>
              <w:tab/>
            </w:r>
            <w:r>
              <w:rPr>
                <w:noProof/>
                <w:webHidden/>
              </w:rPr>
              <w:fldChar w:fldCharType="begin"/>
            </w:r>
            <w:r>
              <w:rPr>
                <w:noProof/>
                <w:webHidden/>
              </w:rPr>
              <w:instrText xml:space="preserve"> PAGEREF _Toc192100283 \h </w:instrText>
            </w:r>
            <w:r>
              <w:rPr>
                <w:noProof/>
                <w:webHidden/>
              </w:rPr>
            </w:r>
            <w:r>
              <w:rPr>
                <w:noProof/>
                <w:webHidden/>
              </w:rPr>
              <w:fldChar w:fldCharType="separate"/>
            </w:r>
            <w:r>
              <w:rPr>
                <w:noProof/>
                <w:webHidden/>
              </w:rPr>
              <w:t>104</w:t>
            </w:r>
            <w:r>
              <w:rPr>
                <w:noProof/>
                <w:webHidden/>
              </w:rPr>
              <w:fldChar w:fldCharType="end"/>
            </w:r>
          </w:hyperlink>
        </w:p>
        <w:p w14:paraId="23CB5448" w14:textId="5B72AA26" w:rsidR="00940445" w:rsidRDefault="00940445">
          <w:pPr>
            <w:pStyle w:val="TOC3"/>
            <w:tabs>
              <w:tab w:val="right" w:leader="dot" w:pos="9350"/>
            </w:tabs>
            <w:rPr>
              <w:rFonts w:asciiTheme="minorHAnsi" w:hAnsiTheme="minorHAnsi"/>
              <w:noProof/>
              <w:kern w:val="2"/>
              <w:szCs w:val="24"/>
              <w14:ligatures w14:val="standardContextual"/>
            </w:rPr>
          </w:pPr>
          <w:hyperlink w:anchor="_Toc192100284" w:history="1">
            <w:r w:rsidRPr="004357FE">
              <w:rPr>
                <w:rStyle w:val="Hyperlink"/>
                <w:noProof/>
              </w:rPr>
              <w:t>A. Transactable Elements</w:t>
            </w:r>
            <w:r>
              <w:rPr>
                <w:noProof/>
                <w:webHidden/>
              </w:rPr>
              <w:tab/>
            </w:r>
            <w:r>
              <w:rPr>
                <w:noProof/>
                <w:webHidden/>
              </w:rPr>
              <w:fldChar w:fldCharType="begin"/>
            </w:r>
            <w:r>
              <w:rPr>
                <w:noProof/>
                <w:webHidden/>
              </w:rPr>
              <w:instrText xml:space="preserve"> PAGEREF _Toc192100284 \h </w:instrText>
            </w:r>
            <w:r>
              <w:rPr>
                <w:noProof/>
                <w:webHidden/>
              </w:rPr>
            </w:r>
            <w:r>
              <w:rPr>
                <w:noProof/>
                <w:webHidden/>
              </w:rPr>
              <w:fldChar w:fldCharType="separate"/>
            </w:r>
            <w:r>
              <w:rPr>
                <w:noProof/>
                <w:webHidden/>
              </w:rPr>
              <w:t>104</w:t>
            </w:r>
            <w:r>
              <w:rPr>
                <w:noProof/>
                <w:webHidden/>
              </w:rPr>
              <w:fldChar w:fldCharType="end"/>
            </w:r>
          </w:hyperlink>
        </w:p>
        <w:p w14:paraId="4A6D01EE" w14:textId="42912121" w:rsidR="00940445" w:rsidRDefault="00940445">
          <w:pPr>
            <w:pStyle w:val="TOC3"/>
            <w:tabs>
              <w:tab w:val="right" w:leader="dot" w:pos="9350"/>
            </w:tabs>
            <w:rPr>
              <w:rFonts w:asciiTheme="minorHAnsi" w:hAnsiTheme="minorHAnsi"/>
              <w:noProof/>
              <w:kern w:val="2"/>
              <w:szCs w:val="24"/>
              <w14:ligatures w14:val="standardContextual"/>
            </w:rPr>
          </w:pPr>
          <w:hyperlink w:anchor="_Toc192100285" w:history="1">
            <w:r w:rsidRPr="004357FE">
              <w:rPr>
                <w:rStyle w:val="Hyperlink"/>
                <w:noProof/>
              </w:rPr>
              <w:t>B. Non-Transactable Elements</w:t>
            </w:r>
            <w:r>
              <w:rPr>
                <w:noProof/>
                <w:webHidden/>
              </w:rPr>
              <w:tab/>
            </w:r>
            <w:r>
              <w:rPr>
                <w:noProof/>
                <w:webHidden/>
              </w:rPr>
              <w:fldChar w:fldCharType="begin"/>
            </w:r>
            <w:r>
              <w:rPr>
                <w:noProof/>
                <w:webHidden/>
              </w:rPr>
              <w:instrText xml:space="preserve"> PAGEREF _Toc192100285 \h </w:instrText>
            </w:r>
            <w:r>
              <w:rPr>
                <w:noProof/>
                <w:webHidden/>
              </w:rPr>
            </w:r>
            <w:r>
              <w:rPr>
                <w:noProof/>
                <w:webHidden/>
              </w:rPr>
              <w:fldChar w:fldCharType="separate"/>
            </w:r>
            <w:r>
              <w:rPr>
                <w:noProof/>
                <w:webHidden/>
              </w:rPr>
              <w:t>111</w:t>
            </w:r>
            <w:r>
              <w:rPr>
                <w:noProof/>
                <w:webHidden/>
              </w:rPr>
              <w:fldChar w:fldCharType="end"/>
            </w:r>
          </w:hyperlink>
        </w:p>
        <w:p w14:paraId="52EFF501" w14:textId="45744DEC" w:rsidR="00940445" w:rsidRDefault="00940445">
          <w:pPr>
            <w:pStyle w:val="TOC3"/>
            <w:tabs>
              <w:tab w:val="right" w:leader="dot" w:pos="9350"/>
            </w:tabs>
            <w:rPr>
              <w:rFonts w:asciiTheme="minorHAnsi" w:hAnsiTheme="minorHAnsi"/>
              <w:noProof/>
              <w:kern w:val="2"/>
              <w:szCs w:val="24"/>
              <w14:ligatures w14:val="standardContextual"/>
            </w:rPr>
          </w:pPr>
          <w:hyperlink w:anchor="_Toc192100286" w:history="1">
            <w:r w:rsidRPr="004357FE">
              <w:rPr>
                <w:rStyle w:val="Hyperlink"/>
                <w:noProof/>
              </w:rPr>
              <w:t>C. Gray Areas and Partial Transactions</w:t>
            </w:r>
            <w:r>
              <w:rPr>
                <w:noProof/>
                <w:webHidden/>
              </w:rPr>
              <w:tab/>
            </w:r>
            <w:r>
              <w:rPr>
                <w:noProof/>
                <w:webHidden/>
              </w:rPr>
              <w:fldChar w:fldCharType="begin"/>
            </w:r>
            <w:r>
              <w:rPr>
                <w:noProof/>
                <w:webHidden/>
              </w:rPr>
              <w:instrText xml:space="preserve"> PAGEREF _Toc192100286 \h </w:instrText>
            </w:r>
            <w:r>
              <w:rPr>
                <w:noProof/>
                <w:webHidden/>
              </w:rPr>
            </w:r>
            <w:r>
              <w:rPr>
                <w:noProof/>
                <w:webHidden/>
              </w:rPr>
              <w:fldChar w:fldCharType="separate"/>
            </w:r>
            <w:r>
              <w:rPr>
                <w:noProof/>
                <w:webHidden/>
              </w:rPr>
              <w:t>115</w:t>
            </w:r>
            <w:r>
              <w:rPr>
                <w:noProof/>
                <w:webHidden/>
              </w:rPr>
              <w:fldChar w:fldCharType="end"/>
            </w:r>
          </w:hyperlink>
        </w:p>
        <w:p w14:paraId="5A9716A1" w14:textId="51A60097" w:rsidR="00940445" w:rsidRDefault="00940445">
          <w:pPr>
            <w:pStyle w:val="TOC3"/>
            <w:tabs>
              <w:tab w:val="right" w:leader="dot" w:pos="9350"/>
            </w:tabs>
            <w:rPr>
              <w:rFonts w:asciiTheme="minorHAnsi" w:hAnsiTheme="minorHAnsi"/>
              <w:noProof/>
              <w:kern w:val="2"/>
              <w:szCs w:val="24"/>
              <w14:ligatures w14:val="standardContextual"/>
            </w:rPr>
          </w:pPr>
          <w:hyperlink w:anchor="_Toc192100287" w:history="1">
            <w:r w:rsidRPr="004357FE">
              <w:rPr>
                <w:rStyle w:val="Hyperlink"/>
                <w:noProof/>
              </w:rPr>
              <w:t>Visual Elements</w:t>
            </w:r>
            <w:r>
              <w:rPr>
                <w:noProof/>
                <w:webHidden/>
              </w:rPr>
              <w:tab/>
            </w:r>
            <w:r>
              <w:rPr>
                <w:noProof/>
                <w:webHidden/>
              </w:rPr>
              <w:fldChar w:fldCharType="begin"/>
            </w:r>
            <w:r>
              <w:rPr>
                <w:noProof/>
                <w:webHidden/>
              </w:rPr>
              <w:instrText xml:space="preserve"> PAGEREF _Toc192100287 \h </w:instrText>
            </w:r>
            <w:r>
              <w:rPr>
                <w:noProof/>
                <w:webHidden/>
              </w:rPr>
            </w:r>
            <w:r>
              <w:rPr>
                <w:noProof/>
                <w:webHidden/>
              </w:rPr>
              <w:fldChar w:fldCharType="separate"/>
            </w:r>
            <w:r>
              <w:rPr>
                <w:noProof/>
                <w:webHidden/>
              </w:rPr>
              <w:t>119</w:t>
            </w:r>
            <w:r>
              <w:rPr>
                <w:noProof/>
                <w:webHidden/>
              </w:rPr>
              <w:fldChar w:fldCharType="end"/>
            </w:r>
          </w:hyperlink>
        </w:p>
        <w:p w14:paraId="714C1493" w14:textId="7BD21E11" w:rsidR="00940445" w:rsidRDefault="00940445">
          <w:pPr>
            <w:pStyle w:val="TOC3"/>
            <w:tabs>
              <w:tab w:val="right" w:leader="dot" w:pos="9350"/>
            </w:tabs>
            <w:rPr>
              <w:rFonts w:asciiTheme="minorHAnsi" w:hAnsiTheme="minorHAnsi"/>
              <w:noProof/>
              <w:kern w:val="2"/>
              <w:szCs w:val="24"/>
              <w14:ligatures w14:val="standardContextual"/>
            </w:rPr>
          </w:pPr>
          <w:hyperlink w:anchor="_Toc192100288" w:history="1">
            <w:r w:rsidRPr="004357FE">
              <w:rPr>
                <w:rStyle w:val="Hyperlink"/>
                <w:noProof/>
              </w:rPr>
              <w:t>Key Takeaways</w:t>
            </w:r>
            <w:r>
              <w:rPr>
                <w:noProof/>
                <w:webHidden/>
              </w:rPr>
              <w:tab/>
            </w:r>
            <w:r>
              <w:rPr>
                <w:noProof/>
                <w:webHidden/>
              </w:rPr>
              <w:fldChar w:fldCharType="begin"/>
            </w:r>
            <w:r>
              <w:rPr>
                <w:noProof/>
                <w:webHidden/>
              </w:rPr>
              <w:instrText xml:space="preserve"> PAGEREF _Toc192100288 \h </w:instrText>
            </w:r>
            <w:r>
              <w:rPr>
                <w:noProof/>
                <w:webHidden/>
              </w:rPr>
            </w:r>
            <w:r>
              <w:rPr>
                <w:noProof/>
                <w:webHidden/>
              </w:rPr>
              <w:fldChar w:fldCharType="separate"/>
            </w:r>
            <w:r>
              <w:rPr>
                <w:noProof/>
                <w:webHidden/>
              </w:rPr>
              <w:t>120</w:t>
            </w:r>
            <w:r>
              <w:rPr>
                <w:noProof/>
                <w:webHidden/>
              </w:rPr>
              <w:fldChar w:fldCharType="end"/>
            </w:r>
          </w:hyperlink>
        </w:p>
        <w:p w14:paraId="0EBE2F6F" w14:textId="7378F22D" w:rsidR="00940445" w:rsidRDefault="00940445">
          <w:pPr>
            <w:pStyle w:val="TOC3"/>
            <w:tabs>
              <w:tab w:val="right" w:leader="dot" w:pos="9350"/>
            </w:tabs>
            <w:rPr>
              <w:rFonts w:asciiTheme="minorHAnsi" w:hAnsiTheme="minorHAnsi"/>
              <w:noProof/>
              <w:kern w:val="2"/>
              <w:szCs w:val="24"/>
              <w14:ligatures w14:val="standardContextual"/>
            </w:rPr>
          </w:pPr>
          <w:hyperlink w:anchor="_Toc192100289" w:history="1">
            <w:r w:rsidRPr="004357FE">
              <w:rPr>
                <w:rStyle w:val="Hyperlink"/>
                <w:noProof/>
              </w:rPr>
              <w:t>Bridge to Next Section</w:t>
            </w:r>
            <w:r>
              <w:rPr>
                <w:noProof/>
                <w:webHidden/>
              </w:rPr>
              <w:tab/>
            </w:r>
            <w:r>
              <w:rPr>
                <w:noProof/>
                <w:webHidden/>
              </w:rPr>
              <w:fldChar w:fldCharType="begin"/>
            </w:r>
            <w:r>
              <w:rPr>
                <w:noProof/>
                <w:webHidden/>
              </w:rPr>
              <w:instrText xml:space="preserve"> PAGEREF _Toc192100289 \h </w:instrText>
            </w:r>
            <w:r>
              <w:rPr>
                <w:noProof/>
                <w:webHidden/>
              </w:rPr>
            </w:r>
            <w:r>
              <w:rPr>
                <w:noProof/>
                <w:webHidden/>
              </w:rPr>
              <w:fldChar w:fldCharType="separate"/>
            </w:r>
            <w:r>
              <w:rPr>
                <w:noProof/>
                <w:webHidden/>
              </w:rPr>
              <w:t>121</w:t>
            </w:r>
            <w:r>
              <w:rPr>
                <w:noProof/>
                <w:webHidden/>
              </w:rPr>
              <w:fldChar w:fldCharType="end"/>
            </w:r>
          </w:hyperlink>
        </w:p>
        <w:p w14:paraId="312E7BAF" w14:textId="2526ADE5" w:rsidR="00940445" w:rsidRDefault="00940445">
          <w:pPr>
            <w:pStyle w:val="TOC2"/>
            <w:tabs>
              <w:tab w:val="right" w:leader="dot" w:pos="9350"/>
            </w:tabs>
            <w:rPr>
              <w:rFonts w:asciiTheme="minorHAnsi" w:hAnsiTheme="minorHAnsi"/>
              <w:noProof/>
              <w:kern w:val="2"/>
              <w:szCs w:val="24"/>
              <w14:ligatures w14:val="standardContextual"/>
            </w:rPr>
          </w:pPr>
          <w:hyperlink w:anchor="_Toc192100290" w:history="1">
            <w:r w:rsidRPr="004357FE">
              <w:rPr>
                <w:rStyle w:val="Hyperlink"/>
                <w:noProof/>
              </w:rPr>
              <w:t>III. The Boundaries of Meaningful Exchange</w:t>
            </w:r>
            <w:r>
              <w:rPr>
                <w:noProof/>
                <w:webHidden/>
              </w:rPr>
              <w:tab/>
            </w:r>
            <w:r>
              <w:rPr>
                <w:noProof/>
                <w:webHidden/>
              </w:rPr>
              <w:fldChar w:fldCharType="begin"/>
            </w:r>
            <w:r>
              <w:rPr>
                <w:noProof/>
                <w:webHidden/>
              </w:rPr>
              <w:instrText xml:space="preserve"> PAGEREF _Toc192100290 \h </w:instrText>
            </w:r>
            <w:r>
              <w:rPr>
                <w:noProof/>
                <w:webHidden/>
              </w:rPr>
            </w:r>
            <w:r>
              <w:rPr>
                <w:noProof/>
                <w:webHidden/>
              </w:rPr>
              <w:fldChar w:fldCharType="separate"/>
            </w:r>
            <w:r>
              <w:rPr>
                <w:noProof/>
                <w:webHidden/>
              </w:rPr>
              <w:t>122</w:t>
            </w:r>
            <w:r>
              <w:rPr>
                <w:noProof/>
                <w:webHidden/>
              </w:rPr>
              <w:fldChar w:fldCharType="end"/>
            </w:r>
          </w:hyperlink>
        </w:p>
        <w:p w14:paraId="5F4BB18E" w14:textId="41E20DBB" w:rsidR="00940445" w:rsidRDefault="00940445">
          <w:pPr>
            <w:pStyle w:val="TOC3"/>
            <w:tabs>
              <w:tab w:val="right" w:leader="dot" w:pos="9350"/>
            </w:tabs>
            <w:rPr>
              <w:rFonts w:asciiTheme="minorHAnsi" w:hAnsiTheme="minorHAnsi"/>
              <w:noProof/>
              <w:kern w:val="2"/>
              <w:szCs w:val="24"/>
              <w14:ligatures w14:val="standardContextual"/>
            </w:rPr>
          </w:pPr>
          <w:hyperlink w:anchor="_Toc192100291" w:history="1">
            <w:r w:rsidRPr="004357FE">
              <w:rPr>
                <w:rStyle w:val="Hyperlink"/>
                <w:noProof/>
              </w:rPr>
              <w:t>A. Structural Limits</w:t>
            </w:r>
            <w:r>
              <w:rPr>
                <w:noProof/>
                <w:webHidden/>
              </w:rPr>
              <w:tab/>
            </w:r>
            <w:r>
              <w:rPr>
                <w:noProof/>
                <w:webHidden/>
              </w:rPr>
              <w:fldChar w:fldCharType="begin"/>
            </w:r>
            <w:r>
              <w:rPr>
                <w:noProof/>
                <w:webHidden/>
              </w:rPr>
              <w:instrText xml:space="preserve"> PAGEREF _Toc192100291 \h </w:instrText>
            </w:r>
            <w:r>
              <w:rPr>
                <w:noProof/>
                <w:webHidden/>
              </w:rPr>
            </w:r>
            <w:r>
              <w:rPr>
                <w:noProof/>
                <w:webHidden/>
              </w:rPr>
              <w:fldChar w:fldCharType="separate"/>
            </w:r>
            <w:r>
              <w:rPr>
                <w:noProof/>
                <w:webHidden/>
              </w:rPr>
              <w:t>122</w:t>
            </w:r>
            <w:r>
              <w:rPr>
                <w:noProof/>
                <w:webHidden/>
              </w:rPr>
              <w:fldChar w:fldCharType="end"/>
            </w:r>
          </w:hyperlink>
        </w:p>
        <w:p w14:paraId="75E76B46" w14:textId="5B77822B" w:rsidR="00940445" w:rsidRDefault="00940445">
          <w:pPr>
            <w:pStyle w:val="TOC3"/>
            <w:tabs>
              <w:tab w:val="right" w:leader="dot" w:pos="9350"/>
            </w:tabs>
            <w:rPr>
              <w:rFonts w:asciiTheme="minorHAnsi" w:hAnsiTheme="minorHAnsi"/>
              <w:noProof/>
              <w:kern w:val="2"/>
              <w:szCs w:val="24"/>
              <w14:ligatures w14:val="standardContextual"/>
            </w:rPr>
          </w:pPr>
          <w:hyperlink w:anchor="_Toc192100292" w:history="1">
            <w:r w:rsidRPr="004357FE">
              <w:rPr>
                <w:rStyle w:val="Hyperlink"/>
                <w:noProof/>
              </w:rPr>
              <w:t>B. Contextual Limitations</w:t>
            </w:r>
            <w:r>
              <w:rPr>
                <w:noProof/>
                <w:webHidden/>
              </w:rPr>
              <w:tab/>
            </w:r>
            <w:r>
              <w:rPr>
                <w:noProof/>
                <w:webHidden/>
              </w:rPr>
              <w:fldChar w:fldCharType="begin"/>
            </w:r>
            <w:r>
              <w:rPr>
                <w:noProof/>
                <w:webHidden/>
              </w:rPr>
              <w:instrText xml:space="preserve"> PAGEREF _Toc192100292 \h </w:instrText>
            </w:r>
            <w:r>
              <w:rPr>
                <w:noProof/>
                <w:webHidden/>
              </w:rPr>
            </w:r>
            <w:r>
              <w:rPr>
                <w:noProof/>
                <w:webHidden/>
              </w:rPr>
              <w:fldChar w:fldCharType="separate"/>
            </w:r>
            <w:r>
              <w:rPr>
                <w:noProof/>
                <w:webHidden/>
              </w:rPr>
              <w:t>128</w:t>
            </w:r>
            <w:r>
              <w:rPr>
                <w:noProof/>
                <w:webHidden/>
              </w:rPr>
              <w:fldChar w:fldCharType="end"/>
            </w:r>
          </w:hyperlink>
        </w:p>
        <w:p w14:paraId="4A0B62B3" w14:textId="18AAD2B5" w:rsidR="00940445" w:rsidRDefault="00940445">
          <w:pPr>
            <w:pStyle w:val="TOC3"/>
            <w:tabs>
              <w:tab w:val="right" w:leader="dot" w:pos="9350"/>
            </w:tabs>
            <w:rPr>
              <w:rFonts w:asciiTheme="minorHAnsi" w:hAnsiTheme="minorHAnsi"/>
              <w:noProof/>
              <w:kern w:val="2"/>
              <w:szCs w:val="24"/>
              <w14:ligatures w14:val="standardContextual"/>
            </w:rPr>
          </w:pPr>
          <w:hyperlink w:anchor="_Toc192100293" w:history="1">
            <w:r w:rsidRPr="004357FE">
              <w:rPr>
                <w:rStyle w:val="Hyperlink"/>
                <w:noProof/>
              </w:rPr>
              <w:t>C. System-Level Boundaries</w:t>
            </w:r>
            <w:r>
              <w:rPr>
                <w:noProof/>
                <w:webHidden/>
              </w:rPr>
              <w:tab/>
            </w:r>
            <w:r>
              <w:rPr>
                <w:noProof/>
                <w:webHidden/>
              </w:rPr>
              <w:fldChar w:fldCharType="begin"/>
            </w:r>
            <w:r>
              <w:rPr>
                <w:noProof/>
                <w:webHidden/>
              </w:rPr>
              <w:instrText xml:space="preserve"> PAGEREF _Toc192100293 \h </w:instrText>
            </w:r>
            <w:r>
              <w:rPr>
                <w:noProof/>
                <w:webHidden/>
              </w:rPr>
            </w:r>
            <w:r>
              <w:rPr>
                <w:noProof/>
                <w:webHidden/>
              </w:rPr>
              <w:fldChar w:fldCharType="separate"/>
            </w:r>
            <w:r>
              <w:rPr>
                <w:noProof/>
                <w:webHidden/>
              </w:rPr>
              <w:t>133</w:t>
            </w:r>
            <w:r>
              <w:rPr>
                <w:noProof/>
                <w:webHidden/>
              </w:rPr>
              <w:fldChar w:fldCharType="end"/>
            </w:r>
          </w:hyperlink>
        </w:p>
        <w:p w14:paraId="31D65A0D" w14:textId="3861392C" w:rsidR="00940445" w:rsidRDefault="00940445">
          <w:pPr>
            <w:pStyle w:val="TOC3"/>
            <w:tabs>
              <w:tab w:val="right" w:leader="dot" w:pos="9350"/>
            </w:tabs>
            <w:rPr>
              <w:rFonts w:asciiTheme="minorHAnsi" w:hAnsiTheme="minorHAnsi"/>
              <w:noProof/>
              <w:kern w:val="2"/>
              <w:szCs w:val="24"/>
              <w14:ligatures w14:val="standardContextual"/>
            </w:rPr>
          </w:pPr>
          <w:hyperlink w:anchor="_Toc192100294" w:history="1">
            <w:r w:rsidRPr="004357FE">
              <w:rPr>
                <w:rStyle w:val="Hyperlink"/>
                <w:noProof/>
              </w:rPr>
              <w:t>Visual Elements</w:t>
            </w:r>
            <w:r>
              <w:rPr>
                <w:noProof/>
                <w:webHidden/>
              </w:rPr>
              <w:tab/>
            </w:r>
            <w:r>
              <w:rPr>
                <w:noProof/>
                <w:webHidden/>
              </w:rPr>
              <w:fldChar w:fldCharType="begin"/>
            </w:r>
            <w:r>
              <w:rPr>
                <w:noProof/>
                <w:webHidden/>
              </w:rPr>
              <w:instrText xml:space="preserve"> PAGEREF _Toc192100294 \h </w:instrText>
            </w:r>
            <w:r>
              <w:rPr>
                <w:noProof/>
                <w:webHidden/>
              </w:rPr>
            </w:r>
            <w:r>
              <w:rPr>
                <w:noProof/>
                <w:webHidden/>
              </w:rPr>
              <w:fldChar w:fldCharType="separate"/>
            </w:r>
            <w:r>
              <w:rPr>
                <w:noProof/>
                <w:webHidden/>
              </w:rPr>
              <w:t>136</w:t>
            </w:r>
            <w:r>
              <w:rPr>
                <w:noProof/>
                <w:webHidden/>
              </w:rPr>
              <w:fldChar w:fldCharType="end"/>
            </w:r>
          </w:hyperlink>
        </w:p>
        <w:p w14:paraId="07496337" w14:textId="2F9B1B36" w:rsidR="00940445" w:rsidRDefault="00940445">
          <w:pPr>
            <w:pStyle w:val="TOC3"/>
            <w:tabs>
              <w:tab w:val="right" w:leader="dot" w:pos="9350"/>
            </w:tabs>
            <w:rPr>
              <w:rFonts w:asciiTheme="minorHAnsi" w:hAnsiTheme="minorHAnsi"/>
              <w:noProof/>
              <w:kern w:val="2"/>
              <w:szCs w:val="24"/>
              <w14:ligatures w14:val="standardContextual"/>
            </w:rPr>
          </w:pPr>
          <w:hyperlink w:anchor="_Toc192100295" w:history="1">
            <w:r w:rsidRPr="004357FE">
              <w:rPr>
                <w:rStyle w:val="Hyperlink"/>
                <w:noProof/>
              </w:rPr>
              <w:t>Key Takeaways</w:t>
            </w:r>
            <w:r>
              <w:rPr>
                <w:noProof/>
                <w:webHidden/>
              </w:rPr>
              <w:tab/>
            </w:r>
            <w:r>
              <w:rPr>
                <w:noProof/>
                <w:webHidden/>
              </w:rPr>
              <w:fldChar w:fldCharType="begin"/>
            </w:r>
            <w:r>
              <w:rPr>
                <w:noProof/>
                <w:webHidden/>
              </w:rPr>
              <w:instrText xml:space="preserve"> PAGEREF _Toc192100295 \h </w:instrText>
            </w:r>
            <w:r>
              <w:rPr>
                <w:noProof/>
                <w:webHidden/>
              </w:rPr>
            </w:r>
            <w:r>
              <w:rPr>
                <w:noProof/>
                <w:webHidden/>
              </w:rPr>
              <w:fldChar w:fldCharType="separate"/>
            </w:r>
            <w:r>
              <w:rPr>
                <w:noProof/>
                <w:webHidden/>
              </w:rPr>
              <w:t>137</w:t>
            </w:r>
            <w:r>
              <w:rPr>
                <w:noProof/>
                <w:webHidden/>
              </w:rPr>
              <w:fldChar w:fldCharType="end"/>
            </w:r>
          </w:hyperlink>
        </w:p>
        <w:p w14:paraId="256FFB31" w14:textId="693D2F30" w:rsidR="00940445" w:rsidRDefault="00940445">
          <w:pPr>
            <w:pStyle w:val="TOC3"/>
            <w:tabs>
              <w:tab w:val="right" w:leader="dot" w:pos="9350"/>
            </w:tabs>
            <w:rPr>
              <w:rFonts w:asciiTheme="minorHAnsi" w:hAnsiTheme="minorHAnsi"/>
              <w:noProof/>
              <w:kern w:val="2"/>
              <w:szCs w:val="24"/>
              <w14:ligatures w14:val="standardContextual"/>
            </w:rPr>
          </w:pPr>
          <w:hyperlink w:anchor="_Toc192100296" w:history="1">
            <w:r w:rsidRPr="004357FE">
              <w:rPr>
                <w:rStyle w:val="Hyperlink"/>
                <w:noProof/>
              </w:rPr>
              <w:t>Bridge to Next Section</w:t>
            </w:r>
            <w:r>
              <w:rPr>
                <w:noProof/>
                <w:webHidden/>
              </w:rPr>
              <w:tab/>
            </w:r>
            <w:r>
              <w:rPr>
                <w:noProof/>
                <w:webHidden/>
              </w:rPr>
              <w:fldChar w:fldCharType="begin"/>
            </w:r>
            <w:r>
              <w:rPr>
                <w:noProof/>
                <w:webHidden/>
              </w:rPr>
              <w:instrText xml:space="preserve"> PAGEREF _Toc192100296 \h </w:instrText>
            </w:r>
            <w:r>
              <w:rPr>
                <w:noProof/>
                <w:webHidden/>
              </w:rPr>
            </w:r>
            <w:r>
              <w:rPr>
                <w:noProof/>
                <w:webHidden/>
              </w:rPr>
              <w:fldChar w:fldCharType="separate"/>
            </w:r>
            <w:r>
              <w:rPr>
                <w:noProof/>
                <w:webHidden/>
              </w:rPr>
              <w:t>139</w:t>
            </w:r>
            <w:r>
              <w:rPr>
                <w:noProof/>
                <w:webHidden/>
              </w:rPr>
              <w:fldChar w:fldCharType="end"/>
            </w:r>
          </w:hyperlink>
        </w:p>
        <w:p w14:paraId="540441D8" w14:textId="1237A2E1" w:rsidR="00940445" w:rsidRDefault="00940445">
          <w:pPr>
            <w:pStyle w:val="TOC2"/>
            <w:tabs>
              <w:tab w:val="right" w:leader="dot" w:pos="9350"/>
            </w:tabs>
            <w:rPr>
              <w:rFonts w:asciiTheme="minorHAnsi" w:hAnsiTheme="minorHAnsi"/>
              <w:noProof/>
              <w:kern w:val="2"/>
              <w:szCs w:val="24"/>
              <w14:ligatures w14:val="standardContextual"/>
            </w:rPr>
          </w:pPr>
          <w:hyperlink w:anchor="_Toc192100297" w:history="1">
            <w:r w:rsidRPr="004357FE">
              <w:rPr>
                <w:rStyle w:val="Hyperlink"/>
                <w:noProof/>
              </w:rPr>
              <w:t>IV. Private Language Argument Revisited</w:t>
            </w:r>
            <w:r>
              <w:rPr>
                <w:noProof/>
                <w:webHidden/>
              </w:rPr>
              <w:tab/>
            </w:r>
            <w:r>
              <w:rPr>
                <w:noProof/>
                <w:webHidden/>
              </w:rPr>
              <w:fldChar w:fldCharType="begin"/>
            </w:r>
            <w:r>
              <w:rPr>
                <w:noProof/>
                <w:webHidden/>
              </w:rPr>
              <w:instrText xml:space="preserve"> PAGEREF _Toc192100297 \h </w:instrText>
            </w:r>
            <w:r>
              <w:rPr>
                <w:noProof/>
                <w:webHidden/>
              </w:rPr>
            </w:r>
            <w:r>
              <w:rPr>
                <w:noProof/>
                <w:webHidden/>
              </w:rPr>
              <w:fldChar w:fldCharType="separate"/>
            </w:r>
            <w:r>
              <w:rPr>
                <w:noProof/>
                <w:webHidden/>
              </w:rPr>
              <w:t>140</w:t>
            </w:r>
            <w:r>
              <w:rPr>
                <w:noProof/>
                <w:webHidden/>
              </w:rPr>
              <w:fldChar w:fldCharType="end"/>
            </w:r>
          </w:hyperlink>
        </w:p>
        <w:p w14:paraId="425EDA67" w14:textId="7697C4C6" w:rsidR="00940445" w:rsidRDefault="00940445">
          <w:pPr>
            <w:pStyle w:val="TOC3"/>
            <w:tabs>
              <w:tab w:val="right" w:leader="dot" w:pos="9350"/>
            </w:tabs>
            <w:rPr>
              <w:rFonts w:asciiTheme="minorHAnsi" w:hAnsiTheme="minorHAnsi"/>
              <w:noProof/>
              <w:kern w:val="2"/>
              <w:szCs w:val="24"/>
              <w14:ligatures w14:val="standardContextual"/>
            </w:rPr>
          </w:pPr>
          <w:hyperlink w:anchor="_Toc192100298" w:history="1">
            <w:r w:rsidRPr="004357FE">
              <w:rPr>
                <w:rStyle w:val="Hyperlink"/>
                <w:noProof/>
              </w:rPr>
              <w:t>A. Transaction Perspective</w:t>
            </w:r>
            <w:r>
              <w:rPr>
                <w:noProof/>
                <w:webHidden/>
              </w:rPr>
              <w:tab/>
            </w:r>
            <w:r>
              <w:rPr>
                <w:noProof/>
                <w:webHidden/>
              </w:rPr>
              <w:fldChar w:fldCharType="begin"/>
            </w:r>
            <w:r>
              <w:rPr>
                <w:noProof/>
                <w:webHidden/>
              </w:rPr>
              <w:instrText xml:space="preserve"> PAGEREF _Toc192100298 \h </w:instrText>
            </w:r>
            <w:r>
              <w:rPr>
                <w:noProof/>
                <w:webHidden/>
              </w:rPr>
            </w:r>
            <w:r>
              <w:rPr>
                <w:noProof/>
                <w:webHidden/>
              </w:rPr>
              <w:fldChar w:fldCharType="separate"/>
            </w:r>
            <w:r>
              <w:rPr>
                <w:noProof/>
                <w:webHidden/>
              </w:rPr>
              <w:t>140</w:t>
            </w:r>
            <w:r>
              <w:rPr>
                <w:noProof/>
                <w:webHidden/>
              </w:rPr>
              <w:fldChar w:fldCharType="end"/>
            </w:r>
          </w:hyperlink>
        </w:p>
        <w:p w14:paraId="4BED8094" w14:textId="78674B47" w:rsidR="00940445" w:rsidRDefault="00940445">
          <w:pPr>
            <w:pStyle w:val="TOC3"/>
            <w:tabs>
              <w:tab w:val="right" w:leader="dot" w:pos="9350"/>
            </w:tabs>
            <w:rPr>
              <w:rFonts w:asciiTheme="minorHAnsi" w:hAnsiTheme="minorHAnsi"/>
              <w:noProof/>
              <w:kern w:val="2"/>
              <w:szCs w:val="24"/>
              <w14:ligatures w14:val="standardContextual"/>
            </w:rPr>
          </w:pPr>
          <w:hyperlink w:anchor="_Toc192100299" w:history="1">
            <w:r w:rsidRPr="004357FE">
              <w:rPr>
                <w:rStyle w:val="Hyperlink"/>
                <w:noProof/>
              </w:rPr>
              <w:t>B. Implications for Transactions</w:t>
            </w:r>
            <w:r>
              <w:rPr>
                <w:noProof/>
                <w:webHidden/>
              </w:rPr>
              <w:tab/>
            </w:r>
            <w:r>
              <w:rPr>
                <w:noProof/>
                <w:webHidden/>
              </w:rPr>
              <w:fldChar w:fldCharType="begin"/>
            </w:r>
            <w:r>
              <w:rPr>
                <w:noProof/>
                <w:webHidden/>
              </w:rPr>
              <w:instrText xml:space="preserve"> PAGEREF _Toc192100299 \h </w:instrText>
            </w:r>
            <w:r>
              <w:rPr>
                <w:noProof/>
                <w:webHidden/>
              </w:rPr>
            </w:r>
            <w:r>
              <w:rPr>
                <w:noProof/>
                <w:webHidden/>
              </w:rPr>
              <w:fldChar w:fldCharType="separate"/>
            </w:r>
            <w:r>
              <w:rPr>
                <w:noProof/>
                <w:webHidden/>
              </w:rPr>
              <w:t>142</w:t>
            </w:r>
            <w:r>
              <w:rPr>
                <w:noProof/>
                <w:webHidden/>
              </w:rPr>
              <w:fldChar w:fldCharType="end"/>
            </w:r>
          </w:hyperlink>
        </w:p>
        <w:p w14:paraId="716A7B77" w14:textId="354CFEDF" w:rsidR="00940445" w:rsidRDefault="00940445">
          <w:pPr>
            <w:pStyle w:val="TOC3"/>
            <w:tabs>
              <w:tab w:val="right" w:leader="dot" w:pos="9350"/>
            </w:tabs>
            <w:rPr>
              <w:rFonts w:asciiTheme="minorHAnsi" w:hAnsiTheme="minorHAnsi"/>
              <w:noProof/>
              <w:kern w:val="2"/>
              <w:szCs w:val="24"/>
              <w14:ligatures w14:val="standardContextual"/>
            </w:rPr>
          </w:pPr>
          <w:hyperlink w:anchor="_Toc192100300" w:history="1">
            <w:r w:rsidRPr="004357FE">
              <w:rPr>
                <w:rStyle w:val="Hyperlink"/>
                <w:noProof/>
              </w:rPr>
              <w:t>C. Transaction Boundaries</w:t>
            </w:r>
            <w:r>
              <w:rPr>
                <w:noProof/>
                <w:webHidden/>
              </w:rPr>
              <w:tab/>
            </w:r>
            <w:r>
              <w:rPr>
                <w:noProof/>
                <w:webHidden/>
              </w:rPr>
              <w:fldChar w:fldCharType="begin"/>
            </w:r>
            <w:r>
              <w:rPr>
                <w:noProof/>
                <w:webHidden/>
              </w:rPr>
              <w:instrText xml:space="preserve"> PAGEREF _Toc192100300 \h </w:instrText>
            </w:r>
            <w:r>
              <w:rPr>
                <w:noProof/>
                <w:webHidden/>
              </w:rPr>
            </w:r>
            <w:r>
              <w:rPr>
                <w:noProof/>
                <w:webHidden/>
              </w:rPr>
              <w:fldChar w:fldCharType="separate"/>
            </w:r>
            <w:r>
              <w:rPr>
                <w:noProof/>
                <w:webHidden/>
              </w:rPr>
              <w:t>144</w:t>
            </w:r>
            <w:r>
              <w:rPr>
                <w:noProof/>
                <w:webHidden/>
              </w:rPr>
              <w:fldChar w:fldCharType="end"/>
            </w:r>
          </w:hyperlink>
        </w:p>
        <w:p w14:paraId="1D0F6BEF" w14:textId="38C7478A" w:rsidR="00940445" w:rsidRDefault="00940445">
          <w:pPr>
            <w:pStyle w:val="TOC3"/>
            <w:tabs>
              <w:tab w:val="right" w:leader="dot" w:pos="9350"/>
            </w:tabs>
            <w:rPr>
              <w:rFonts w:asciiTheme="minorHAnsi" w:hAnsiTheme="minorHAnsi"/>
              <w:noProof/>
              <w:kern w:val="2"/>
              <w:szCs w:val="24"/>
              <w14:ligatures w14:val="standardContextual"/>
            </w:rPr>
          </w:pPr>
          <w:hyperlink w:anchor="_Toc192100301" w:history="1">
            <w:r w:rsidRPr="004357FE">
              <w:rPr>
                <w:rStyle w:val="Hyperlink"/>
                <w:noProof/>
              </w:rPr>
              <w:t>Visual Elements</w:t>
            </w:r>
            <w:r>
              <w:rPr>
                <w:noProof/>
                <w:webHidden/>
              </w:rPr>
              <w:tab/>
            </w:r>
            <w:r>
              <w:rPr>
                <w:noProof/>
                <w:webHidden/>
              </w:rPr>
              <w:fldChar w:fldCharType="begin"/>
            </w:r>
            <w:r>
              <w:rPr>
                <w:noProof/>
                <w:webHidden/>
              </w:rPr>
              <w:instrText xml:space="preserve"> PAGEREF _Toc192100301 \h </w:instrText>
            </w:r>
            <w:r>
              <w:rPr>
                <w:noProof/>
                <w:webHidden/>
              </w:rPr>
            </w:r>
            <w:r>
              <w:rPr>
                <w:noProof/>
                <w:webHidden/>
              </w:rPr>
              <w:fldChar w:fldCharType="separate"/>
            </w:r>
            <w:r>
              <w:rPr>
                <w:noProof/>
                <w:webHidden/>
              </w:rPr>
              <w:t>145</w:t>
            </w:r>
            <w:r>
              <w:rPr>
                <w:noProof/>
                <w:webHidden/>
              </w:rPr>
              <w:fldChar w:fldCharType="end"/>
            </w:r>
          </w:hyperlink>
        </w:p>
        <w:p w14:paraId="73AC7248" w14:textId="540A3BD1" w:rsidR="00940445" w:rsidRDefault="00940445">
          <w:pPr>
            <w:pStyle w:val="TOC3"/>
            <w:tabs>
              <w:tab w:val="right" w:leader="dot" w:pos="9350"/>
            </w:tabs>
            <w:rPr>
              <w:rFonts w:asciiTheme="minorHAnsi" w:hAnsiTheme="minorHAnsi"/>
              <w:noProof/>
              <w:kern w:val="2"/>
              <w:szCs w:val="24"/>
              <w14:ligatures w14:val="standardContextual"/>
            </w:rPr>
          </w:pPr>
          <w:hyperlink w:anchor="_Toc192100302" w:history="1">
            <w:r w:rsidRPr="004357FE">
              <w:rPr>
                <w:rStyle w:val="Hyperlink"/>
                <w:noProof/>
              </w:rPr>
              <w:t>Key Takeaways</w:t>
            </w:r>
            <w:r>
              <w:rPr>
                <w:noProof/>
                <w:webHidden/>
              </w:rPr>
              <w:tab/>
            </w:r>
            <w:r>
              <w:rPr>
                <w:noProof/>
                <w:webHidden/>
              </w:rPr>
              <w:fldChar w:fldCharType="begin"/>
            </w:r>
            <w:r>
              <w:rPr>
                <w:noProof/>
                <w:webHidden/>
              </w:rPr>
              <w:instrText xml:space="preserve"> PAGEREF _Toc192100302 \h </w:instrText>
            </w:r>
            <w:r>
              <w:rPr>
                <w:noProof/>
                <w:webHidden/>
              </w:rPr>
            </w:r>
            <w:r>
              <w:rPr>
                <w:noProof/>
                <w:webHidden/>
              </w:rPr>
              <w:fldChar w:fldCharType="separate"/>
            </w:r>
            <w:r>
              <w:rPr>
                <w:noProof/>
                <w:webHidden/>
              </w:rPr>
              <w:t>145</w:t>
            </w:r>
            <w:r>
              <w:rPr>
                <w:noProof/>
                <w:webHidden/>
              </w:rPr>
              <w:fldChar w:fldCharType="end"/>
            </w:r>
          </w:hyperlink>
        </w:p>
        <w:p w14:paraId="39A938C8" w14:textId="01D14E00" w:rsidR="00940445" w:rsidRDefault="00940445">
          <w:pPr>
            <w:pStyle w:val="TOC3"/>
            <w:tabs>
              <w:tab w:val="right" w:leader="dot" w:pos="9350"/>
            </w:tabs>
            <w:rPr>
              <w:rFonts w:asciiTheme="minorHAnsi" w:hAnsiTheme="minorHAnsi"/>
              <w:noProof/>
              <w:kern w:val="2"/>
              <w:szCs w:val="24"/>
              <w14:ligatures w14:val="standardContextual"/>
            </w:rPr>
          </w:pPr>
          <w:hyperlink w:anchor="_Toc192100303" w:history="1">
            <w:r w:rsidRPr="004357FE">
              <w:rPr>
                <w:rStyle w:val="Hyperlink"/>
                <w:noProof/>
              </w:rPr>
              <w:t>Bridge to Next Section</w:t>
            </w:r>
            <w:r>
              <w:rPr>
                <w:noProof/>
                <w:webHidden/>
              </w:rPr>
              <w:tab/>
            </w:r>
            <w:r>
              <w:rPr>
                <w:noProof/>
                <w:webHidden/>
              </w:rPr>
              <w:fldChar w:fldCharType="begin"/>
            </w:r>
            <w:r>
              <w:rPr>
                <w:noProof/>
                <w:webHidden/>
              </w:rPr>
              <w:instrText xml:space="preserve"> PAGEREF _Toc192100303 \h </w:instrText>
            </w:r>
            <w:r>
              <w:rPr>
                <w:noProof/>
                <w:webHidden/>
              </w:rPr>
            </w:r>
            <w:r>
              <w:rPr>
                <w:noProof/>
                <w:webHidden/>
              </w:rPr>
              <w:fldChar w:fldCharType="separate"/>
            </w:r>
            <w:r>
              <w:rPr>
                <w:noProof/>
                <w:webHidden/>
              </w:rPr>
              <w:t>146</w:t>
            </w:r>
            <w:r>
              <w:rPr>
                <w:noProof/>
                <w:webHidden/>
              </w:rPr>
              <w:fldChar w:fldCharType="end"/>
            </w:r>
          </w:hyperlink>
        </w:p>
        <w:p w14:paraId="2BF4179D" w14:textId="13935FB6" w:rsidR="00940445" w:rsidRDefault="00940445">
          <w:pPr>
            <w:pStyle w:val="TOC2"/>
            <w:tabs>
              <w:tab w:val="right" w:leader="dot" w:pos="9350"/>
            </w:tabs>
            <w:rPr>
              <w:rFonts w:asciiTheme="minorHAnsi" w:hAnsiTheme="minorHAnsi"/>
              <w:noProof/>
              <w:kern w:val="2"/>
              <w:szCs w:val="24"/>
              <w14:ligatures w14:val="standardContextual"/>
            </w:rPr>
          </w:pPr>
          <w:hyperlink w:anchor="_Toc192100304" w:history="1">
            <w:r w:rsidRPr="004357FE">
              <w:rPr>
                <w:rStyle w:val="Hyperlink"/>
                <w:noProof/>
              </w:rPr>
              <w:t>V. Edge Cases and Special Conditions</w:t>
            </w:r>
            <w:r>
              <w:rPr>
                <w:noProof/>
                <w:webHidden/>
              </w:rPr>
              <w:tab/>
            </w:r>
            <w:r>
              <w:rPr>
                <w:noProof/>
                <w:webHidden/>
              </w:rPr>
              <w:fldChar w:fldCharType="begin"/>
            </w:r>
            <w:r>
              <w:rPr>
                <w:noProof/>
                <w:webHidden/>
              </w:rPr>
              <w:instrText xml:space="preserve"> PAGEREF _Toc192100304 \h </w:instrText>
            </w:r>
            <w:r>
              <w:rPr>
                <w:noProof/>
                <w:webHidden/>
              </w:rPr>
            </w:r>
            <w:r>
              <w:rPr>
                <w:noProof/>
                <w:webHidden/>
              </w:rPr>
              <w:fldChar w:fldCharType="separate"/>
            </w:r>
            <w:r>
              <w:rPr>
                <w:noProof/>
                <w:webHidden/>
              </w:rPr>
              <w:t>146</w:t>
            </w:r>
            <w:r>
              <w:rPr>
                <w:noProof/>
                <w:webHidden/>
              </w:rPr>
              <w:fldChar w:fldCharType="end"/>
            </w:r>
          </w:hyperlink>
        </w:p>
        <w:p w14:paraId="4E3ABC66" w14:textId="481A858A" w:rsidR="00940445" w:rsidRDefault="00940445">
          <w:pPr>
            <w:pStyle w:val="TOC3"/>
            <w:tabs>
              <w:tab w:val="right" w:leader="dot" w:pos="9350"/>
            </w:tabs>
            <w:rPr>
              <w:rFonts w:asciiTheme="minorHAnsi" w:hAnsiTheme="minorHAnsi"/>
              <w:noProof/>
              <w:kern w:val="2"/>
              <w:szCs w:val="24"/>
              <w14:ligatures w14:val="standardContextual"/>
            </w:rPr>
          </w:pPr>
          <w:hyperlink w:anchor="_Toc192100305" w:history="1">
            <w:r w:rsidRPr="004357FE">
              <w:rPr>
                <w:rStyle w:val="Hyperlink"/>
                <w:noProof/>
              </w:rPr>
              <w:t>A. Extreme Situations</w:t>
            </w:r>
            <w:r>
              <w:rPr>
                <w:noProof/>
                <w:webHidden/>
              </w:rPr>
              <w:tab/>
            </w:r>
            <w:r>
              <w:rPr>
                <w:noProof/>
                <w:webHidden/>
              </w:rPr>
              <w:fldChar w:fldCharType="begin"/>
            </w:r>
            <w:r>
              <w:rPr>
                <w:noProof/>
                <w:webHidden/>
              </w:rPr>
              <w:instrText xml:space="preserve"> PAGEREF _Toc192100305 \h </w:instrText>
            </w:r>
            <w:r>
              <w:rPr>
                <w:noProof/>
                <w:webHidden/>
              </w:rPr>
            </w:r>
            <w:r>
              <w:rPr>
                <w:noProof/>
                <w:webHidden/>
              </w:rPr>
              <w:fldChar w:fldCharType="separate"/>
            </w:r>
            <w:r>
              <w:rPr>
                <w:noProof/>
                <w:webHidden/>
              </w:rPr>
              <w:t>146</w:t>
            </w:r>
            <w:r>
              <w:rPr>
                <w:noProof/>
                <w:webHidden/>
              </w:rPr>
              <w:fldChar w:fldCharType="end"/>
            </w:r>
          </w:hyperlink>
        </w:p>
        <w:p w14:paraId="3E5A7124" w14:textId="0B4C1CCA" w:rsidR="00940445" w:rsidRDefault="00940445">
          <w:pPr>
            <w:pStyle w:val="TOC3"/>
            <w:tabs>
              <w:tab w:val="right" w:leader="dot" w:pos="9350"/>
            </w:tabs>
            <w:rPr>
              <w:rFonts w:asciiTheme="minorHAnsi" w:hAnsiTheme="minorHAnsi"/>
              <w:noProof/>
              <w:kern w:val="2"/>
              <w:szCs w:val="24"/>
              <w14:ligatures w14:val="standardContextual"/>
            </w:rPr>
          </w:pPr>
          <w:hyperlink w:anchor="_Toc192100306" w:history="1">
            <w:r w:rsidRPr="004357FE">
              <w:rPr>
                <w:rStyle w:val="Hyperlink"/>
                <w:noProof/>
              </w:rPr>
              <w:t>B. System Responses</w:t>
            </w:r>
            <w:r>
              <w:rPr>
                <w:noProof/>
                <w:webHidden/>
              </w:rPr>
              <w:tab/>
            </w:r>
            <w:r>
              <w:rPr>
                <w:noProof/>
                <w:webHidden/>
              </w:rPr>
              <w:fldChar w:fldCharType="begin"/>
            </w:r>
            <w:r>
              <w:rPr>
                <w:noProof/>
                <w:webHidden/>
              </w:rPr>
              <w:instrText xml:space="preserve"> PAGEREF _Toc192100306 \h </w:instrText>
            </w:r>
            <w:r>
              <w:rPr>
                <w:noProof/>
                <w:webHidden/>
              </w:rPr>
            </w:r>
            <w:r>
              <w:rPr>
                <w:noProof/>
                <w:webHidden/>
              </w:rPr>
              <w:fldChar w:fldCharType="separate"/>
            </w:r>
            <w:r>
              <w:rPr>
                <w:noProof/>
                <w:webHidden/>
              </w:rPr>
              <w:t>148</w:t>
            </w:r>
            <w:r>
              <w:rPr>
                <w:noProof/>
                <w:webHidden/>
              </w:rPr>
              <w:fldChar w:fldCharType="end"/>
            </w:r>
          </w:hyperlink>
        </w:p>
        <w:p w14:paraId="2EB354FC" w14:textId="4FEDA999" w:rsidR="00940445" w:rsidRDefault="00940445">
          <w:pPr>
            <w:pStyle w:val="TOC3"/>
            <w:tabs>
              <w:tab w:val="right" w:leader="dot" w:pos="9350"/>
            </w:tabs>
            <w:rPr>
              <w:rFonts w:asciiTheme="minorHAnsi" w:hAnsiTheme="minorHAnsi"/>
              <w:noProof/>
              <w:kern w:val="2"/>
              <w:szCs w:val="24"/>
              <w14:ligatures w14:val="standardContextual"/>
            </w:rPr>
          </w:pPr>
          <w:hyperlink w:anchor="_Toc192100307" w:history="1">
            <w:r w:rsidRPr="004357FE">
              <w:rPr>
                <w:rStyle w:val="Hyperlink"/>
                <w:noProof/>
              </w:rPr>
              <w:t>Visual Elements</w:t>
            </w:r>
            <w:r>
              <w:rPr>
                <w:noProof/>
                <w:webHidden/>
              </w:rPr>
              <w:tab/>
            </w:r>
            <w:r>
              <w:rPr>
                <w:noProof/>
                <w:webHidden/>
              </w:rPr>
              <w:fldChar w:fldCharType="begin"/>
            </w:r>
            <w:r>
              <w:rPr>
                <w:noProof/>
                <w:webHidden/>
              </w:rPr>
              <w:instrText xml:space="preserve"> PAGEREF _Toc192100307 \h </w:instrText>
            </w:r>
            <w:r>
              <w:rPr>
                <w:noProof/>
                <w:webHidden/>
              </w:rPr>
            </w:r>
            <w:r>
              <w:rPr>
                <w:noProof/>
                <w:webHidden/>
              </w:rPr>
              <w:fldChar w:fldCharType="separate"/>
            </w:r>
            <w:r>
              <w:rPr>
                <w:noProof/>
                <w:webHidden/>
              </w:rPr>
              <w:t>149</w:t>
            </w:r>
            <w:r>
              <w:rPr>
                <w:noProof/>
                <w:webHidden/>
              </w:rPr>
              <w:fldChar w:fldCharType="end"/>
            </w:r>
          </w:hyperlink>
        </w:p>
        <w:p w14:paraId="30D01865" w14:textId="5E06010A" w:rsidR="00940445" w:rsidRDefault="00940445">
          <w:pPr>
            <w:pStyle w:val="TOC3"/>
            <w:tabs>
              <w:tab w:val="right" w:leader="dot" w:pos="9350"/>
            </w:tabs>
            <w:rPr>
              <w:rFonts w:asciiTheme="minorHAnsi" w:hAnsiTheme="minorHAnsi"/>
              <w:noProof/>
              <w:kern w:val="2"/>
              <w:szCs w:val="24"/>
              <w14:ligatures w14:val="standardContextual"/>
            </w:rPr>
          </w:pPr>
          <w:hyperlink w:anchor="_Toc192100308" w:history="1">
            <w:r w:rsidRPr="004357FE">
              <w:rPr>
                <w:rStyle w:val="Hyperlink"/>
                <w:noProof/>
              </w:rPr>
              <w:t>Key Takeaways</w:t>
            </w:r>
            <w:r>
              <w:rPr>
                <w:noProof/>
                <w:webHidden/>
              </w:rPr>
              <w:tab/>
            </w:r>
            <w:r>
              <w:rPr>
                <w:noProof/>
                <w:webHidden/>
              </w:rPr>
              <w:fldChar w:fldCharType="begin"/>
            </w:r>
            <w:r>
              <w:rPr>
                <w:noProof/>
                <w:webHidden/>
              </w:rPr>
              <w:instrText xml:space="preserve"> PAGEREF _Toc192100308 \h </w:instrText>
            </w:r>
            <w:r>
              <w:rPr>
                <w:noProof/>
                <w:webHidden/>
              </w:rPr>
            </w:r>
            <w:r>
              <w:rPr>
                <w:noProof/>
                <w:webHidden/>
              </w:rPr>
              <w:fldChar w:fldCharType="separate"/>
            </w:r>
            <w:r>
              <w:rPr>
                <w:noProof/>
                <w:webHidden/>
              </w:rPr>
              <w:t>150</w:t>
            </w:r>
            <w:r>
              <w:rPr>
                <w:noProof/>
                <w:webHidden/>
              </w:rPr>
              <w:fldChar w:fldCharType="end"/>
            </w:r>
          </w:hyperlink>
        </w:p>
        <w:p w14:paraId="3A44B428" w14:textId="69347E24" w:rsidR="00940445" w:rsidRDefault="00940445">
          <w:pPr>
            <w:pStyle w:val="TOC3"/>
            <w:tabs>
              <w:tab w:val="right" w:leader="dot" w:pos="9350"/>
            </w:tabs>
            <w:rPr>
              <w:rFonts w:asciiTheme="minorHAnsi" w:hAnsiTheme="minorHAnsi"/>
              <w:noProof/>
              <w:kern w:val="2"/>
              <w:szCs w:val="24"/>
              <w14:ligatures w14:val="standardContextual"/>
            </w:rPr>
          </w:pPr>
          <w:hyperlink w:anchor="_Toc192100309" w:history="1">
            <w:r w:rsidRPr="004357FE">
              <w:rPr>
                <w:rStyle w:val="Hyperlink"/>
                <w:noProof/>
              </w:rPr>
              <w:t>Bridge to Next Section</w:t>
            </w:r>
            <w:r>
              <w:rPr>
                <w:noProof/>
                <w:webHidden/>
              </w:rPr>
              <w:tab/>
            </w:r>
            <w:r>
              <w:rPr>
                <w:noProof/>
                <w:webHidden/>
              </w:rPr>
              <w:fldChar w:fldCharType="begin"/>
            </w:r>
            <w:r>
              <w:rPr>
                <w:noProof/>
                <w:webHidden/>
              </w:rPr>
              <w:instrText xml:space="preserve"> PAGEREF _Toc192100309 \h </w:instrText>
            </w:r>
            <w:r>
              <w:rPr>
                <w:noProof/>
                <w:webHidden/>
              </w:rPr>
            </w:r>
            <w:r>
              <w:rPr>
                <w:noProof/>
                <w:webHidden/>
              </w:rPr>
              <w:fldChar w:fldCharType="separate"/>
            </w:r>
            <w:r>
              <w:rPr>
                <w:noProof/>
                <w:webHidden/>
              </w:rPr>
              <w:t>150</w:t>
            </w:r>
            <w:r>
              <w:rPr>
                <w:noProof/>
                <w:webHidden/>
              </w:rPr>
              <w:fldChar w:fldCharType="end"/>
            </w:r>
          </w:hyperlink>
        </w:p>
        <w:p w14:paraId="78C037B9" w14:textId="22FA47B0" w:rsidR="00940445" w:rsidRDefault="00940445">
          <w:pPr>
            <w:pStyle w:val="TOC2"/>
            <w:tabs>
              <w:tab w:val="right" w:leader="dot" w:pos="9350"/>
            </w:tabs>
            <w:rPr>
              <w:rFonts w:asciiTheme="minorHAnsi" w:hAnsiTheme="minorHAnsi"/>
              <w:noProof/>
              <w:kern w:val="2"/>
              <w:szCs w:val="24"/>
              <w14:ligatures w14:val="standardContextual"/>
            </w:rPr>
          </w:pPr>
          <w:hyperlink w:anchor="_Toc192100310" w:history="1">
            <w:r w:rsidRPr="004357FE">
              <w:rPr>
                <w:rStyle w:val="Hyperlink"/>
                <w:noProof/>
              </w:rPr>
              <w:t>VI. Implications for Communication Theory and Practice</w:t>
            </w:r>
            <w:r>
              <w:rPr>
                <w:noProof/>
                <w:webHidden/>
              </w:rPr>
              <w:tab/>
            </w:r>
            <w:r>
              <w:rPr>
                <w:noProof/>
                <w:webHidden/>
              </w:rPr>
              <w:fldChar w:fldCharType="begin"/>
            </w:r>
            <w:r>
              <w:rPr>
                <w:noProof/>
                <w:webHidden/>
              </w:rPr>
              <w:instrText xml:space="preserve"> PAGEREF _Toc192100310 \h </w:instrText>
            </w:r>
            <w:r>
              <w:rPr>
                <w:noProof/>
                <w:webHidden/>
              </w:rPr>
            </w:r>
            <w:r>
              <w:rPr>
                <w:noProof/>
                <w:webHidden/>
              </w:rPr>
              <w:fldChar w:fldCharType="separate"/>
            </w:r>
            <w:r>
              <w:rPr>
                <w:noProof/>
                <w:webHidden/>
              </w:rPr>
              <w:t>150</w:t>
            </w:r>
            <w:r>
              <w:rPr>
                <w:noProof/>
                <w:webHidden/>
              </w:rPr>
              <w:fldChar w:fldCharType="end"/>
            </w:r>
          </w:hyperlink>
        </w:p>
        <w:p w14:paraId="0126A235" w14:textId="75390F8A" w:rsidR="00940445" w:rsidRDefault="00940445">
          <w:pPr>
            <w:pStyle w:val="TOC3"/>
            <w:tabs>
              <w:tab w:val="right" w:leader="dot" w:pos="9350"/>
            </w:tabs>
            <w:rPr>
              <w:rFonts w:asciiTheme="minorHAnsi" w:hAnsiTheme="minorHAnsi"/>
              <w:noProof/>
              <w:kern w:val="2"/>
              <w:szCs w:val="24"/>
              <w14:ligatures w14:val="standardContextual"/>
            </w:rPr>
          </w:pPr>
          <w:hyperlink w:anchor="_Toc192100311" w:history="1">
            <w:r w:rsidRPr="004357FE">
              <w:rPr>
                <w:rStyle w:val="Hyperlink"/>
                <w:noProof/>
              </w:rPr>
              <w:t>A. Theoretical Impact</w:t>
            </w:r>
            <w:r>
              <w:rPr>
                <w:noProof/>
                <w:webHidden/>
              </w:rPr>
              <w:tab/>
            </w:r>
            <w:r>
              <w:rPr>
                <w:noProof/>
                <w:webHidden/>
              </w:rPr>
              <w:fldChar w:fldCharType="begin"/>
            </w:r>
            <w:r>
              <w:rPr>
                <w:noProof/>
                <w:webHidden/>
              </w:rPr>
              <w:instrText xml:space="preserve"> PAGEREF _Toc192100311 \h </w:instrText>
            </w:r>
            <w:r>
              <w:rPr>
                <w:noProof/>
                <w:webHidden/>
              </w:rPr>
            </w:r>
            <w:r>
              <w:rPr>
                <w:noProof/>
                <w:webHidden/>
              </w:rPr>
              <w:fldChar w:fldCharType="separate"/>
            </w:r>
            <w:r>
              <w:rPr>
                <w:noProof/>
                <w:webHidden/>
              </w:rPr>
              <w:t>150</w:t>
            </w:r>
            <w:r>
              <w:rPr>
                <w:noProof/>
                <w:webHidden/>
              </w:rPr>
              <w:fldChar w:fldCharType="end"/>
            </w:r>
          </w:hyperlink>
        </w:p>
        <w:p w14:paraId="4229713E" w14:textId="723D68BB" w:rsidR="00940445" w:rsidRDefault="00940445">
          <w:pPr>
            <w:pStyle w:val="TOC3"/>
            <w:tabs>
              <w:tab w:val="right" w:leader="dot" w:pos="9350"/>
            </w:tabs>
            <w:rPr>
              <w:rFonts w:asciiTheme="minorHAnsi" w:hAnsiTheme="minorHAnsi"/>
              <w:noProof/>
              <w:kern w:val="2"/>
              <w:szCs w:val="24"/>
              <w14:ligatures w14:val="standardContextual"/>
            </w:rPr>
          </w:pPr>
          <w:hyperlink w:anchor="_Toc192100312" w:history="1">
            <w:r w:rsidRPr="004357FE">
              <w:rPr>
                <w:rStyle w:val="Hyperlink"/>
                <w:noProof/>
              </w:rPr>
              <w:t>B. Practical Applications</w:t>
            </w:r>
            <w:r>
              <w:rPr>
                <w:noProof/>
                <w:webHidden/>
              </w:rPr>
              <w:tab/>
            </w:r>
            <w:r>
              <w:rPr>
                <w:noProof/>
                <w:webHidden/>
              </w:rPr>
              <w:fldChar w:fldCharType="begin"/>
            </w:r>
            <w:r>
              <w:rPr>
                <w:noProof/>
                <w:webHidden/>
              </w:rPr>
              <w:instrText xml:space="preserve"> PAGEREF _Toc192100312 \h </w:instrText>
            </w:r>
            <w:r>
              <w:rPr>
                <w:noProof/>
                <w:webHidden/>
              </w:rPr>
            </w:r>
            <w:r>
              <w:rPr>
                <w:noProof/>
                <w:webHidden/>
              </w:rPr>
              <w:fldChar w:fldCharType="separate"/>
            </w:r>
            <w:r>
              <w:rPr>
                <w:noProof/>
                <w:webHidden/>
              </w:rPr>
              <w:t>154</w:t>
            </w:r>
            <w:r>
              <w:rPr>
                <w:noProof/>
                <w:webHidden/>
              </w:rPr>
              <w:fldChar w:fldCharType="end"/>
            </w:r>
          </w:hyperlink>
        </w:p>
        <w:p w14:paraId="4AEA34E3" w14:textId="08729F8B" w:rsidR="00940445" w:rsidRDefault="00940445">
          <w:pPr>
            <w:pStyle w:val="TOC3"/>
            <w:tabs>
              <w:tab w:val="right" w:leader="dot" w:pos="9350"/>
            </w:tabs>
            <w:rPr>
              <w:rFonts w:asciiTheme="minorHAnsi" w:hAnsiTheme="minorHAnsi"/>
              <w:noProof/>
              <w:kern w:val="2"/>
              <w:szCs w:val="24"/>
              <w14:ligatures w14:val="standardContextual"/>
            </w:rPr>
          </w:pPr>
          <w:hyperlink w:anchor="_Toc192100313" w:history="1">
            <w:r w:rsidRPr="004357FE">
              <w:rPr>
                <w:rStyle w:val="Hyperlink"/>
                <w:noProof/>
              </w:rPr>
              <w:t>C. Future Directions</w:t>
            </w:r>
            <w:r>
              <w:rPr>
                <w:noProof/>
                <w:webHidden/>
              </w:rPr>
              <w:tab/>
            </w:r>
            <w:r>
              <w:rPr>
                <w:noProof/>
                <w:webHidden/>
              </w:rPr>
              <w:fldChar w:fldCharType="begin"/>
            </w:r>
            <w:r>
              <w:rPr>
                <w:noProof/>
                <w:webHidden/>
              </w:rPr>
              <w:instrText xml:space="preserve"> PAGEREF _Toc192100313 \h </w:instrText>
            </w:r>
            <w:r>
              <w:rPr>
                <w:noProof/>
                <w:webHidden/>
              </w:rPr>
            </w:r>
            <w:r>
              <w:rPr>
                <w:noProof/>
                <w:webHidden/>
              </w:rPr>
              <w:fldChar w:fldCharType="separate"/>
            </w:r>
            <w:r>
              <w:rPr>
                <w:noProof/>
                <w:webHidden/>
              </w:rPr>
              <w:t>157</w:t>
            </w:r>
            <w:r>
              <w:rPr>
                <w:noProof/>
                <w:webHidden/>
              </w:rPr>
              <w:fldChar w:fldCharType="end"/>
            </w:r>
          </w:hyperlink>
        </w:p>
        <w:p w14:paraId="15FBB3D8" w14:textId="0187EDEA" w:rsidR="00940445" w:rsidRDefault="00940445">
          <w:pPr>
            <w:pStyle w:val="TOC3"/>
            <w:tabs>
              <w:tab w:val="right" w:leader="dot" w:pos="9350"/>
            </w:tabs>
            <w:rPr>
              <w:rFonts w:asciiTheme="minorHAnsi" w:hAnsiTheme="minorHAnsi"/>
              <w:noProof/>
              <w:kern w:val="2"/>
              <w:szCs w:val="24"/>
              <w14:ligatures w14:val="standardContextual"/>
            </w:rPr>
          </w:pPr>
          <w:hyperlink w:anchor="_Toc192100314" w:history="1">
            <w:r w:rsidRPr="004357FE">
              <w:rPr>
                <w:rStyle w:val="Hyperlink"/>
                <w:noProof/>
              </w:rPr>
              <w:t>Visual Elements</w:t>
            </w:r>
            <w:r>
              <w:rPr>
                <w:noProof/>
                <w:webHidden/>
              </w:rPr>
              <w:tab/>
            </w:r>
            <w:r>
              <w:rPr>
                <w:noProof/>
                <w:webHidden/>
              </w:rPr>
              <w:fldChar w:fldCharType="begin"/>
            </w:r>
            <w:r>
              <w:rPr>
                <w:noProof/>
                <w:webHidden/>
              </w:rPr>
              <w:instrText xml:space="preserve"> PAGEREF _Toc192100314 \h </w:instrText>
            </w:r>
            <w:r>
              <w:rPr>
                <w:noProof/>
                <w:webHidden/>
              </w:rPr>
            </w:r>
            <w:r>
              <w:rPr>
                <w:noProof/>
                <w:webHidden/>
              </w:rPr>
              <w:fldChar w:fldCharType="separate"/>
            </w:r>
            <w:r>
              <w:rPr>
                <w:noProof/>
                <w:webHidden/>
              </w:rPr>
              <w:t>160</w:t>
            </w:r>
            <w:r>
              <w:rPr>
                <w:noProof/>
                <w:webHidden/>
              </w:rPr>
              <w:fldChar w:fldCharType="end"/>
            </w:r>
          </w:hyperlink>
        </w:p>
        <w:p w14:paraId="742F34F7" w14:textId="72DA564F" w:rsidR="00940445" w:rsidRDefault="00940445">
          <w:pPr>
            <w:pStyle w:val="TOC3"/>
            <w:tabs>
              <w:tab w:val="right" w:leader="dot" w:pos="9350"/>
            </w:tabs>
            <w:rPr>
              <w:rFonts w:asciiTheme="minorHAnsi" w:hAnsiTheme="minorHAnsi"/>
              <w:noProof/>
              <w:kern w:val="2"/>
              <w:szCs w:val="24"/>
              <w14:ligatures w14:val="standardContextual"/>
            </w:rPr>
          </w:pPr>
          <w:hyperlink w:anchor="_Toc192100315" w:history="1">
            <w:r w:rsidRPr="004357FE">
              <w:rPr>
                <w:rStyle w:val="Hyperlink"/>
                <w:noProof/>
              </w:rPr>
              <w:t>Key Takeaways</w:t>
            </w:r>
            <w:r>
              <w:rPr>
                <w:noProof/>
                <w:webHidden/>
              </w:rPr>
              <w:tab/>
            </w:r>
            <w:r>
              <w:rPr>
                <w:noProof/>
                <w:webHidden/>
              </w:rPr>
              <w:fldChar w:fldCharType="begin"/>
            </w:r>
            <w:r>
              <w:rPr>
                <w:noProof/>
                <w:webHidden/>
              </w:rPr>
              <w:instrText xml:space="preserve"> PAGEREF _Toc192100315 \h </w:instrText>
            </w:r>
            <w:r>
              <w:rPr>
                <w:noProof/>
                <w:webHidden/>
              </w:rPr>
            </w:r>
            <w:r>
              <w:rPr>
                <w:noProof/>
                <w:webHidden/>
              </w:rPr>
              <w:fldChar w:fldCharType="separate"/>
            </w:r>
            <w:r>
              <w:rPr>
                <w:noProof/>
                <w:webHidden/>
              </w:rPr>
              <w:t>160</w:t>
            </w:r>
            <w:r>
              <w:rPr>
                <w:noProof/>
                <w:webHidden/>
              </w:rPr>
              <w:fldChar w:fldCharType="end"/>
            </w:r>
          </w:hyperlink>
        </w:p>
        <w:p w14:paraId="520FDD38" w14:textId="21D61DB3" w:rsidR="00940445" w:rsidRDefault="00940445">
          <w:pPr>
            <w:pStyle w:val="TOC3"/>
            <w:tabs>
              <w:tab w:val="right" w:leader="dot" w:pos="9350"/>
            </w:tabs>
            <w:rPr>
              <w:rFonts w:asciiTheme="minorHAnsi" w:hAnsiTheme="minorHAnsi"/>
              <w:noProof/>
              <w:kern w:val="2"/>
              <w:szCs w:val="24"/>
              <w14:ligatures w14:val="standardContextual"/>
            </w:rPr>
          </w:pPr>
          <w:hyperlink w:anchor="_Toc192100316" w:history="1">
            <w:r w:rsidRPr="004357FE">
              <w:rPr>
                <w:rStyle w:val="Hyperlink"/>
                <w:noProof/>
              </w:rPr>
              <w:t>Bridge to Next Chapter</w:t>
            </w:r>
            <w:r>
              <w:rPr>
                <w:noProof/>
                <w:webHidden/>
              </w:rPr>
              <w:tab/>
            </w:r>
            <w:r>
              <w:rPr>
                <w:noProof/>
                <w:webHidden/>
              </w:rPr>
              <w:fldChar w:fldCharType="begin"/>
            </w:r>
            <w:r>
              <w:rPr>
                <w:noProof/>
                <w:webHidden/>
              </w:rPr>
              <w:instrText xml:space="preserve"> PAGEREF _Toc192100316 \h </w:instrText>
            </w:r>
            <w:r>
              <w:rPr>
                <w:noProof/>
                <w:webHidden/>
              </w:rPr>
            </w:r>
            <w:r>
              <w:rPr>
                <w:noProof/>
                <w:webHidden/>
              </w:rPr>
              <w:fldChar w:fldCharType="separate"/>
            </w:r>
            <w:r>
              <w:rPr>
                <w:noProof/>
                <w:webHidden/>
              </w:rPr>
              <w:t>161</w:t>
            </w:r>
            <w:r>
              <w:rPr>
                <w:noProof/>
                <w:webHidden/>
              </w:rPr>
              <w:fldChar w:fldCharType="end"/>
            </w:r>
          </w:hyperlink>
        </w:p>
        <w:p w14:paraId="45A67FFD" w14:textId="73F7E81B" w:rsidR="00940445" w:rsidRDefault="00940445">
          <w:pPr>
            <w:pStyle w:val="TOC1"/>
            <w:tabs>
              <w:tab w:val="right" w:leader="dot" w:pos="9350"/>
            </w:tabs>
            <w:rPr>
              <w:rFonts w:asciiTheme="minorHAnsi" w:hAnsiTheme="minorHAnsi"/>
              <w:noProof/>
              <w:kern w:val="2"/>
              <w:szCs w:val="24"/>
              <w14:ligatures w14:val="standardContextual"/>
            </w:rPr>
          </w:pPr>
          <w:hyperlink w:anchor="_Toc192100317" w:history="1">
            <w:r w:rsidRPr="004357FE">
              <w:rPr>
                <w:rStyle w:val="Hyperlink"/>
                <w:noProof/>
              </w:rPr>
              <w:t>Chapter 5: Rules, Context, and Negotiated Meaning</w:t>
            </w:r>
            <w:r>
              <w:rPr>
                <w:noProof/>
                <w:webHidden/>
              </w:rPr>
              <w:tab/>
            </w:r>
            <w:r>
              <w:rPr>
                <w:noProof/>
                <w:webHidden/>
              </w:rPr>
              <w:fldChar w:fldCharType="begin"/>
            </w:r>
            <w:r>
              <w:rPr>
                <w:noProof/>
                <w:webHidden/>
              </w:rPr>
              <w:instrText xml:space="preserve"> PAGEREF _Toc192100317 \h </w:instrText>
            </w:r>
            <w:r>
              <w:rPr>
                <w:noProof/>
                <w:webHidden/>
              </w:rPr>
            </w:r>
            <w:r>
              <w:rPr>
                <w:noProof/>
                <w:webHidden/>
              </w:rPr>
              <w:fldChar w:fldCharType="separate"/>
            </w:r>
            <w:r>
              <w:rPr>
                <w:noProof/>
                <w:webHidden/>
              </w:rPr>
              <w:t>163</w:t>
            </w:r>
            <w:r>
              <w:rPr>
                <w:noProof/>
                <w:webHidden/>
              </w:rPr>
              <w:fldChar w:fldCharType="end"/>
            </w:r>
          </w:hyperlink>
        </w:p>
        <w:p w14:paraId="1F88F42A" w14:textId="75E3FEDE" w:rsidR="00940445" w:rsidRDefault="00940445">
          <w:pPr>
            <w:pStyle w:val="TOC2"/>
            <w:tabs>
              <w:tab w:val="right" w:leader="dot" w:pos="9350"/>
            </w:tabs>
            <w:rPr>
              <w:rFonts w:asciiTheme="minorHAnsi" w:hAnsiTheme="minorHAnsi"/>
              <w:noProof/>
              <w:kern w:val="2"/>
              <w:szCs w:val="24"/>
              <w14:ligatures w14:val="standardContextual"/>
            </w:rPr>
          </w:pPr>
          <w:hyperlink w:anchor="_Toc192100318" w:history="1">
            <w:r w:rsidRPr="004357FE">
              <w:rPr>
                <w:rStyle w:val="Hyperlink"/>
                <w:noProof/>
              </w:rPr>
              <w:t>A. Chapter Overview</w:t>
            </w:r>
            <w:r>
              <w:rPr>
                <w:noProof/>
                <w:webHidden/>
              </w:rPr>
              <w:tab/>
            </w:r>
            <w:r>
              <w:rPr>
                <w:noProof/>
                <w:webHidden/>
              </w:rPr>
              <w:fldChar w:fldCharType="begin"/>
            </w:r>
            <w:r>
              <w:rPr>
                <w:noProof/>
                <w:webHidden/>
              </w:rPr>
              <w:instrText xml:space="preserve"> PAGEREF _Toc192100318 \h </w:instrText>
            </w:r>
            <w:r>
              <w:rPr>
                <w:noProof/>
                <w:webHidden/>
              </w:rPr>
            </w:r>
            <w:r>
              <w:rPr>
                <w:noProof/>
                <w:webHidden/>
              </w:rPr>
              <w:fldChar w:fldCharType="separate"/>
            </w:r>
            <w:r>
              <w:rPr>
                <w:noProof/>
                <w:webHidden/>
              </w:rPr>
              <w:t>164</w:t>
            </w:r>
            <w:r>
              <w:rPr>
                <w:noProof/>
                <w:webHidden/>
              </w:rPr>
              <w:fldChar w:fldCharType="end"/>
            </w:r>
          </w:hyperlink>
        </w:p>
        <w:p w14:paraId="640BAE45" w14:textId="014B9E13" w:rsidR="00940445" w:rsidRDefault="00940445">
          <w:pPr>
            <w:pStyle w:val="TOC2"/>
            <w:tabs>
              <w:tab w:val="right" w:leader="dot" w:pos="9350"/>
            </w:tabs>
            <w:rPr>
              <w:rFonts w:asciiTheme="minorHAnsi" w:hAnsiTheme="minorHAnsi"/>
              <w:noProof/>
              <w:kern w:val="2"/>
              <w:szCs w:val="24"/>
              <w14:ligatures w14:val="standardContextual"/>
            </w:rPr>
          </w:pPr>
          <w:hyperlink w:anchor="_Toc192100319" w:history="1">
            <w:r w:rsidRPr="004357FE">
              <w:rPr>
                <w:rStyle w:val="Hyperlink"/>
                <w:noProof/>
              </w:rPr>
              <w:t>B. Core Questions</w:t>
            </w:r>
            <w:r>
              <w:rPr>
                <w:noProof/>
                <w:webHidden/>
              </w:rPr>
              <w:tab/>
            </w:r>
            <w:r>
              <w:rPr>
                <w:noProof/>
                <w:webHidden/>
              </w:rPr>
              <w:fldChar w:fldCharType="begin"/>
            </w:r>
            <w:r>
              <w:rPr>
                <w:noProof/>
                <w:webHidden/>
              </w:rPr>
              <w:instrText xml:space="preserve"> PAGEREF _Toc192100319 \h </w:instrText>
            </w:r>
            <w:r>
              <w:rPr>
                <w:noProof/>
                <w:webHidden/>
              </w:rPr>
            </w:r>
            <w:r>
              <w:rPr>
                <w:noProof/>
                <w:webHidden/>
              </w:rPr>
              <w:fldChar w:fldCharType="separate"/>
            </w:r>
            <w:r>
              <w:rPr>
                <w:noProof/>
                <w:webHidden/>
              </w:rPr>
              <w:t>165</w:t>
            </w:r>
            <w:r>
              <w:rPr>
                <w:noProof/>
                <w:webHidden/>
              </w:rPr>
              <w:fldChar w:fldCharType="end"/>
            </w:r>
          </w:hyperlink>
        </w:p>
        <w:p w14:paraId="2F29840E" w14:textId="5A26013D" w:rsidR="00940445" w:rsidRDefault="00940445">
          <w:pPr>
            <w:pStyle w:val="TOC2"/>
            <w:tabs>
              <w:tab w:val="right" w:leader="dot" w:pos="9350"/>
            </w:tabs>
            <w:rPr>
              <w:rFonts w:asciiTheme="minorHAnsi" w:hAnsiTheme="minorHAnsi"/>
              <w:noProof/>
              <w:kern w:val="2"/>
              <w:szCs w:val="24"/>
              <w14:ligatures w14:val="standardContextual"/>
            </w:rPr>
          </w:pPr>
          <w:hyperlink w:anchor="_Toc192100320" w:history="1">
            <w:r w:rsidRPr="004357FE">
              <w:rPr>
                <w:rStyle w:val="Hyperlink"/>
                <w:noProof/>
              </w:rPr>
              <w:t>C. Connection to Previous Chapters</w:t>
            </w:r>
            <w:r>
              <w:rPr>
                <w:noProof/>
                <w:webHidden/>
              </w:rPr>
              <w:tab/>
            </w:r>
            <w:r>
              <w:rPr>
                <w:noProof/>
                <w:webHidden/>
              </w:rPr>
              <w:fldChar w:fldCharType="begin"/>
            </w:r>
            <w:r>
              <w:rPr>
                <w:noProof/>
                <w:webHidden/>
              </w:rPr>
              <w:instrText xml:space="preserve"> PAGEREF _Toc192100320 \h </w:instrText>
            </w:r>
            <w:r>
              <w:rPr>
                <w:noProof/>
                <w:webHidden/>
              </w:rPr>
            </w:r>
            <w:r>
              <w:rPr>
                <w:noProof/>
                <w:webHidden/>
              </w:rPr>
              <w:fldChar w:fldCharType="separate"/>
            </w:r>
            <w:r>
              <w:rPr>
                <w:noProof/>
                <w:webHidden/>
              </w:rPr>
              <w:t>170</w:t>
            </w:r>
            <w:r>
              <w:rPr>
                <w:noProof/>
                <w:webHidden/>
              </w:rPr>
              <w:fldChar w:fldCharType="end"/>
            </w:r>
          </w:hyperlink>
        </w:p>
        <w:p w14:paraId="66BBD1A5" w14:textId="700A4135" w:rsidR="00940445" w:rsidRDefault="00940445">
          <w:pPr>
            <w:pStyle w:val="TOC2"/>
            <w:tabs>
              <w:tab w:val="right" w:leader="dot" w:pos="9350"/>
            </w:tabs>
            <w:rPr>
              <w:rFonts w:asciiTheme="minorHAnsi" w:hAnsiTheme="minorHAnsi"/>
              <w:noProof/>
              <w:kern w:val="2"/>
              <w:szCs w:val="24"/>
              <w14:ligatures w14:val="standardContextual"/>
            </w:rPr>
          </w:pPr>
          <w:hyperlink w:anchor="_Toc192100321" w:history="1">
            <w:r w:rsidRPr="004357FE">
              <w:rPr>
                <w:rStyle w:val="Hyperlink"/>
                <w:noProof/>
              </w:rPr>
              <w:t>D. Methodological Approach</w:t>
            </w:r>
            <w:r>
              <w:rPr>
                <w:noProof/>
                <w:webHidden/>
              </w:rPr>
              <w:tab/>
            </w:r>
            <w:r>
              <w:rPr>
                <w:noProof/>
                <w:webHidden/>
              </w:rPr>
              <w:fldChar w:fldCharType="begin"/>
            </w:r>
            <w:r>
              <w:rPr>
                <w:noProof/>
                <w:webHidden/>
              </w:rPr>
              <w:instrText xml:space="preserve"> PAGEREF _Toc192100321 \h </w:instrText>
            </w:r>
            <w:r>
              <w:rPr>
                <w:noProof/>
                <w:webHidden/>
              </w:rPr>
            </w:r>
            <w:r>
              <w:rPr>
                <w:noProof/>
                <w:webHidden/>
              </w:rPr>
              <w:fldChar w:fldCharType="separate"/>
            </w:r>
            <w:r>
              <w:rPr>
                <w:noProof/>
                <w:webHidden/>
              </w:rPr>
              <w:t>175</w:t>
            </w:r>
            <w:r>
              <w:rPr>
                <w:noProof/>
                <w:webHidden/>
              </w:rPr>
              <w:fldChar w:fldCharType="end"/>
            </w:r>
          </w:hyperlink>
        </w:p>
        <w:p w14:paraId="4E66887F" w14:textId="33D6A003" w:rsidR="00940445" w:rsidRDefault="00940445">
          <w:pPr>
            <w:pStyle w:val="TOC3"/>
            <w:tabs>
              <w:tab w:val="right" w:leader="dot" w:pos="9350"/>
            </w:tabs>
            <w:rPr>
              <w:rFonts w:asciiTheme="minorHAnsi" w:hAnsiTheme="minorHAnsi"/>
              <w:noProof/>
              <w:kern w:val="2"/>
              <w:szCs w:val="24"/>
              <w14:ligatures w14:val="standardContextual"/>
            </w:rPr>
          </w:pPr>
          <w:hyperlink w:anchor="_Toc192100322" w:history="1">
            <w:r w:rsidRPr="004357FE">
              <w:rPr>
                <w:rStyle w:val="Hyperlink"/>
                <w:noProof/>
              </w:rPr>
              <w:t>1. Theoretical Integration</w:t>
            </w:r>
            <w:r>
              <w:rPr>
                <w:noProof/>
                <w:webHidden/>
              </w:rPr>
              <w:tab/>
            </w:r>
            <w:r>
              <w:rPr>
                <w:noProof/>
                <w:webHidden/>
              </w:rPr>
              <w:fldChar w:fldCharType="begin"/>
            </w:r>
            <w:r>
              <w:rPr>
                <w:noProof/>
                <w:webHidden/>
              </w:rPr>
              <w:instrText xml:space="preserve"> PAGEREF _Toc192100322 \h </w:instrText>
            </w:r>
            <w:r>
              <w:rPr>
                <w:noProof/>
                <w:webHidden/>
              </w:rPr>
            </w:r>
            <w:r>
              <w:rPr>
                <w:noProof/>
                <w:webHidden/>
              </w:rPr>
              <w:fldChar w:fldCharType="separate"/>
            </w:r>
            <w:r>
              <w:rPr>
                <w:noProof/>
                <w:webHidden/>
              </w:rPr>
              <w:t>175</w:t>
            </w:r>
            <w:r>
              <w:rPr>
                <w:noProof/>
                <w:webHidden/>
              </w:rPr>
              <w:fldChar w:fldCharType="end"/>
            </w:r>
          </w:hyperlink>
        </w:p>
        <w:p w14:paraId="4E8F5D02" w14:textId="3845C774" w:rsidR="00940445" w:rsidRDefault="00940445">
          <w:pPr>
            <w:pStyle w:val="TOC3"/>
            <w:tabs>
              <w:tab w:val="right" w:leader="dot" w:pos="9350"/>
            </w:tabs>
            <w:rPr>
              <w:rFonts w:asciiTheme="minorHAnsi" w:hAnsiTheme="minorHAnsi"/>
              <w:noProof/>
              <w:kern w:val="2"/>
              <w:szCs w:val="24"/>
              <w14:ligatures w14:val="standardContextual"/>
            </w:rPr>
          </w:pPr>
          <w:hyperlink w:anchor="_Toc192100323" w:history="1">
            <w:r w:rsidRPr="004357FE">
              <w:rPr>
                <w:rStyle w:val="Hyperlink"/>
                <w:noProof/>
              </w:rPr>
              <w:t>2. Empirical Observation</w:t>
            </w:r>
            <w:r>
              <w:rPr>
                <w:noProof/>
                <w:webHidden/>
              </w:rPr>
              <w:tab/>
            </w:r>
            <w:r>
              <w:rPr>
                <w:noProof/>
                <w:webHidden/>
              </w:rPr>
              <w:fldChar w:fldCharType="begin"/>
            </w:r>
            <w:r>
              <w:rPr>
                <w:noProof/>
                <w:webHidden/>
              </w:rPr>
              <w:instrText xml:space="preserve"> PAGEREF _Toc192100323 \h </w:instrText>
            </w:r>
            <w:r>
              <w:rPr>
                <w:noProof/>
                <w:webHidden/>
              </w:rPr>
            </w:r>
            <w:r>
              <w:rPr>
                <w:noProof/>
                <w:webHidden/>
              </w:rPr>
              <w:fldChar w:fldCharType="separate"/>
            </w:r>
            <w:r>
              <w:rPr>
                <w:noProof/>
                <w:webHidden/>
              </w:rPr>
              <w:t>176</w:t>
            </w:r>
            <w:r>
              <w:rPr>
                <w:noProof/>
                <w:webHidden/>
              </w:rPr>
              <w:fldChar w:fldCharType="end"/>
            </w:r>
          </w:hyperlink>
        </w:p>
        <w:p w14:paraId="6CEFECA4" w14:textId="1474A864" w:rsidR="00940445" w:rsidRDefault="00940445">
          <w:pPr>
            <w:pStyle w:val="TOC3"/>
            <w:tabs>
              <w:tab w:val="right" w:leader="dot" w:pos="9350"/>
            </w:tabs>
            <w:rPr>
              <w:rFonts w:asciiTheme="minorHAnsi" w:hAnsiTheme="minorHAnsi"/>
              <w:noProof/>
              <w:kern w:val="2"/>
              <w:szCs w:val="24"/>
              <w14:ligatures w14:val="standardContextual"/>
            </w:rPr>
          </w:pPr>
          <w:hyperlink w:anchor="_Toc192100324" w:history="1">
            <w:r w:rsidRPr="004357FE">
              <w:rPr>
                <w:rStyle w:val="Hyperlink"/>
                <w:noProof/>
              </w:rPr>
              <w:t>3. Practical Application</w:t>
            </w:r>
            <w:r>
              <w:rPr>
                <w:noProof/>
                <w:webHidden/>
              </w:rPr>
              <w:tab/>
            </w:r>
            <w:r>
              <w:rPr>
                <w:noProof/>
                <w:webHidden/>
              </w:rPr>
              <w:fldChar w:fldCharType="begin"/>
            </w:r>
            <w:r>
              <w:rPr>
                <w:noProof/>
                <w:webHidden/>
              </w:rPr>
              <w:instrText xml:space="preserve"> PAGEREF _Toc192100324 \h </w:instrText>
            </w:r>
            <w:r>
              <w:rPr>
                <w:noProof/>
                <w:webHidden/>
              </w:rPr>
            </w:r>
            <w:r>
              <w:rPr>
                <w:noProof/>
                <w:webHidden/>
              </w:rPr>
              <w:fldChar w:fldCharType="separate"/>
            </w:r>
            <w:r>
              <w:rPr>
                <w:noProof/>
                <w:webHidden/>
              </w:rPr>
              <w:t>177</w:t>
            </w:r>
            <w:r>
              <w:rPr>
                <w:noProof/>
                <w:webHidden/>
              </w:rPr>
              <w:fldChar w:fldCharType="end"/>
            </w:r>
          </w:hyperlink>
        </w:p>
        <w:p w14:paraId="4B564464" w14:textId="3777EDC3" w:rsidR="00940445" w:rsidRDefault="00940445">
          <w:pPr>
            <w:pStyle w:val="TOC3"/>
            <w:tabs>
              <w:tab w:val="right" w:leader="dot" w:pos="9350"/>
            </w:tabs>
            <w:rPr>
              <w:rFonts w:asciiTheme="minorHAnsi" w:hAnsiTheme="minorHAnsi"/>
              <w:noProof/>
              <w:kern w:val="2"/>
              <w:szCs w:val="24"/>
              <w14:ligatures w14:val="standardContextual"/>
            </w:rPr>
          </w:pPr>
          <w:hyperlink w:anchor="_Toc192100325" w:history="1">
            <w:r w:rsidRPr="004357FE">
              <w:rPr>
                <w:rStyle w:val="Hyperlink"/>
                <w:noProof/>
              </w:rPr>
              <w:t>4. Interdisciplinary Dialogue</w:t>
            </w:r>
            <w:r>
              <w:rPr>
                <w:noProof/>
                <w:webHidden/>
              </w:rPr>
              <w:tab/>
            </w:r>
            <w:r>
              <w:rPr>
                <w:noProof/>
                <w:webHidden/>
              </w:rPr>
              <w:fldChar w:fldCharType="begin"/>
            </w:r>
            <w:r>
              <w:rPr>
                <w:noProof/>
                <w:webHidden/>
              </w:rPr>
              <w:instrText xml:space="preserve"> PAGEREF _Toc192100325 \h </w:instrText>
            </w:r>
            <w:r>
              <w:rPr>
                <w:noProof/>
                <w:webHidden/>
              </w:rPr>
            </w:r>
            <w:r>
              <w:rPr>
                <w:noProof/>
                <w:webHidden/>
              </w:rPr>
              <w:fldChar w:fldCharType="separate"/>
            </w:r>
            <w:r>
              <w:rPr>
                <w:noProof/>
                <w:webHidden/>
              </w:rPr>
              <w:t>178</w:t>
            </w:r>
            <w:r>
              <w:rPr>
                <w:noProof/>
                <w:webHidden/>
              </w:rPr>
              <w:fldChar w:fldCharType="end"/>
            </w:r>
          </w:hyperlink>
        </w:p>
        <w:p w14:paraId="478A910F" w14:textId="28ED4C27" w:rsidR="00940445" w:rsidRDefault="00940445">
          <w:pPr>
            <w:pStyle w:val="TOC2"/>
            <w:tabs>
              <w:tab w:val="right" w:leader="dot" w:pos="9350"/>
            </w:tabs>
            <w:rPr>
              <w:rFonts w:asciiTheme="minorHAnsi" w:hAnsiTheme="minorHAnsi"/>
              <w:noProof/>
              <w:kern w:val="2"/>
              <w:szCs w:val="24"/>
              <w14:ligatures w14:val="standardContextual"/>
            </w:rPr>
          </w:pPr>
          <w:hyperlink w:anchor="_Toc192100326" w:history="1">
            <w:r w:rsidRPr="004357FE">
              <w:rPr>
                <w:rStyle w:val="Hyperlink"/>
                <w:noProof/>
              </w:rPr>
              <w:t>E. Chapter Structure</w:t>
            </w:r>
            <w:r>
              <w:rPr>
                <w:noProof/>
                <w:webHidden/>
              </w:rPr>
              <w:tab/>
            </w:r>
            <w:r>
              <w:rPr>
                <w:noProof/>
                <w:webHidden/>
              </w:rPr>
              <w:fldChar w:fldCharType="begin"/>
            </w:r>
            <w:r>
              <w:rPr>
                <w:noProof/>
                <w:webHidden/>
              </w:rPr>
              <w:instrText xml:space="preserve"> PAGEREF _Toc192100326 \h </w:instrText>
            </w:r>
            <w:r>
              <w:rPr>
                <w:noProof/>
                <w:webHidden/>
              </w:rPr>
            </w:r>
            <w:r>
              <w:rPr>
                <w:noProof/>
                <w:webHidden/>
              </w:rPr>
              <w:fldChar w:fldCharType="separate"/>
            </w:r>
            <w:r>
              <w:rPr>
                <w:noProof/>
                <w:webHidden/>
              </w:rPr>
              <w:t>179</w:t>
            </w:r>
            <w:r>
              <w:rPr>
                <w:noProof/>
                <w:webHidden/>
              </w:rPr>
              <w:fldChar w:fldCharType="end"/>
            </w:r>
          </w:hyperlink>
        </w:p>
        <w:p w14:paraId="29EBD966" w14:textId="2CBC55AA" w:rsidR="00940445" w:rsidRDefault="00940445">
          <w:pPr>
            <w:pStyle w:val="TOC3"/>
            <w:tabs>
              <w:tab w:val="right" w:leader="dot" w:pos="9350"/>
            </w:tabs>
            <w:rPr>
              <w:rFonts w:asciiTheme="minorHAnsi" w:hAnsiTheme="minorHAnsi"/>
              <w:noProof/>
              <w:kern w:val="2"/>
              <w:szCs w:val="24"/>
              <w14:ligatures w14:val="standardContextual"/>
            </w:rPr>
          </w:pPr>
          <w:hyperlink w:anchor="_Toc192100327" w:history="1">
            <w:r w:rsidRPr="004357FE">
              <w:rPr>
                <w:rStyle w:val="Hyperlink"/>
                <w:noProof/>
              </w:rPr>
              <w:t>1. Rule-Following in Transactions</w:t>
            </w:r>
            <w:r>
              <w:rPr>
                <w:noProof/>
                <w:webHidden/>
              </w:rPr>
              <w:tab/>
            </w:r>
            <w:r>
              <w:rPr>
                <w:noProof/>
                <w:webHidden/>
              </w:rPr>
              <w:fldChar w:fldCharType="begin"/>
            </w:r>
            <w:r>
              <w:rPr>
                <w:noProof/>
                <w:webHidden/>
              </w:rPr>
              <w:instrText xml:space="preserve"> PAGEREF _Toc192100327 \h </w:instrText>
            </w:r>
            <w:r>
              <w:rPr>
                <w:noProof/>
                <w:webHidden/>
              </w:rPr>
            </w:r>
            <w:r>
              <w:rPr>
                <w:noProof/>
                <w:webHidden/>
              </w:rPr>
              <w:fldChar w:fldCharType="separate"/>
            </w:r>
            <w:r>
              <w:rPr>
                <w:noProof/>
                <w:webHidden/>
              </w:rPr>
              <w:t>179</w:t>
            </w:r>
            <w:r>
              <w:rPr>
                <w:noProof/>
                <w:webHidden/>
              </w:rPr>
              <w:fldChar w:fldCharType="end"/>
            </w:r>
          </w:hyperlink>
        </w:p>
        <w:p w14:paraId="57FFD593" w14:textId="52141D21" w:rsidR="00940445" w:rsidRDefault="00940445">
          <w:pPr>
            <w:pStyle w:val="TOC3"/>
            <w:tabs>
              <w:tab w:val="right" w:leader="dot" w:pos="9350"/>
            </w:tabs>
            <w:rPr>
              <w:rFonts w:asciiTheme="minorHAnsi" w:hAnsiTheme="minorHAnsi"/>
              <w:noProof/>
              <w:kern w:val="2"/>
              <w:szCs w:val="24"/>
              <w14:ligatures w14:val="standardContextual"/>
            </w:rPr>
          </w:pPr>
          <w:hyperlink w:anchor="_Toc192100328" w:history="1">
            <w:r w:rsidRPr="004357FE">
              <w:rPr>
                <w:rStyle w:val="Hyperlink"/>
                <w:noProof/>
              </w:rPr>
              <w:t>2. Context and Meaning</w:t>
            </w:r>
            <w:r>
              <w:rPr>
                <w:noProof/>
                <w:webHidden/>
              </w:rPr>
              <w:tab/>
            </w:r>
            <w:r>
              <w:rPr>
                <w:noProof/>
                <w:webHidden/>
              </w:rPr>
              <w:fldChar w:fldCharType="begin"/>
            </w:r>
            <w:r>
              <w:rPr>
                <w:noProof/>
                <w:webHidden/>
              </w:rPr>
              <w:instrText xml:space="preserve"> PAGEREF _Toc192100328 \h </w:instrText>
            </w:r>
            <w:r>
              <w:rPr>
                <w:noProof/>
                <w:webHidden/>
              </w:rPr>
            </w:r>
            <w:r>
              <w:rPr>
                <w:noProof/>
                <w:webHidden/>
              </w:rPr>
              <w:fldChar w:fldCharType="separate"/>
            </w:r>
            <w:r>
              <w:rPr>
                <w:noProof/>
                <w:webHidden/>
              </w:rPr>
              <w:t>180</w:t>
            </w:r>
            <w:r>
              <w:rPr>
                <w:noProof/>
                <w:webHidden/>
              </w:rPr>
              <w:fldChar w:fldCharType="end"/>
            </w:r>
          </w:hyperlink>
        </w:p>
        <w:p w14:paraId="0CB15919" w14:textId="1FE019E7" w:rsidR="00940445" w:rsidRDefault="00940445">
          <w:pPr>
            <w:pStyle w:val="TOC3"/>
            <w:tabs>
              <w:tab w:val="right" w:leader="dot" w:pos="9350"/>
            </w:tabs>
            <w:rPr>
              <w:rFonts w:asciiTheme="minorHAnsi" w:hAnsiTheme="minorHAnsi"/>
              <w:noProof/>
              <w:kern w:val="2"/>
              <w:szCs w:val="24"/>
              <w14:ligatures w14:val="standardContextual"/>
            </w:rPr>
          </w:pPr>
          <w:hyperlink w:anchor="_Toc192100329" w:history="1">
            <w:r w:rsidRPr="004357FE">
              <w:rPr>
                <w:rStyle w:val="Hyperlink"/>
                <w:noProof/>
              </w:rPr>
              <w:t>3. Negotiated Meaning</w:t>
            </w:r>
            <w:r>
              <w:rPr>
                <w:noProof/>
                <w:webHidden/>
              </w:rPr>
              <w:tab/>
            </w:r>
            <w:r>
              <w:rPr>
                <w:noProof/>
                <w:webHidden/>
              </w:rPr>
              <w:fldChar w:fldCharType="begin"/>
            </w:r>
            <w:r>
              <w:rPr>
                <w:noProof/>
                <w:webHidden/>
              </w:rPr>
              <w:instrText xml:space="preserve"> PAGEREF _Toc192100329 \h </w:instrText>
            </w:r>
            <w:r>
              <w:rPr>
                <w:noProof/>
                <w:webHidden/>
              </w:rPr>
            </w:r>
            <w:r>
              <w:rPr>
                <w:noProof/>
                <w:webHidden/>
              </w:rPr>
              <w:fldChar w:fldCharType="separate"/>
            </w:r>
            <w:r>
              <w:rPr>
                <w:noProof/>
                <w:webHidden/>
              </w:rPr>
              <w:t>180</w:t>
            </w:r>
            <w:r>
              <w:rPr>
                <w:noProof/>
                <w:webHidden/>
              </w:rPr>
              <w:fldChar w:fldCharType="end"/>
            </w:r>
          </w:hyperlink>
        </w:p>
        <w:p w14:paraId="0AB3CEC1" w14:textId="46A69767" w:rsidR="00940445" w:rsidRDefault="00940445">
          <w:pPr>
            <w:pStyle w:val="TOC3"/>
            <w:tabs>
              <w:tab w:val="right" w:leader="dot" w:pos="9350"/>
            </w:tabs>
            <w:rPr>
              <w:rFonts w:asciiTheme="minorHAnsi" w:hAnsiTheme="minorHAnsi"/>
              <w:noProof/>
              <w:kern w:val="2"/>
              <w:szCs w:val="24"/>
              <w14:ligatures w14:val="standardContextual"/>
            </w:rPr>
          </w:pPr>
          <w:hyperlink w:anchor="_Toc192100330" w:history="1">
            <w:r w:rsidRPr="004357FE">
              <w:rPr>
                <w:rStyle w:val="Hyperlink"/>
                <w:noProof/>
              </w:rPr>
              <w:t>4. Exchange Protocols</w:t>
            </w:r>
            <w:r>
              <w:rPr>
                <w:noProof/>
                <w:webHidden/>
              </w:rPr>
              <w:tab/>
            </w:r>
            <w:r>
              <w:rPr>
                <w:noProof/>
                <w:webHidden/>
              </w:rPr>
              <w:fldChar w:fldCharType="begin"/>
            </w:r>
            <w:r>
              <w:rPr>
                <w:noProof/>
                <w:webHidden/>
              </w:rPr>
              <w:instrText xml:space="preserve"> PAGEREF _Toc192100330 \h </w:instrText>
            </w:r>
            <w:r>
              <w:rPr>
                <w:noProof/>
                <w:webHidden/>
              </w:rPr>
            </w:r>
            <w:r>
              <w:rPr>
                <w:noProof/>
                <w:webHidden/>
              </w:rPr>
              <w:fldChar w:fldCharType="separate"/>
            </w:r>
            <w:r>
              <w:rPr>
                <w:noProof/>
                <w:webHidden/>
              </w:rPr>
              <w:t>180</w:t>
            </w:r>
            <w:r>
              <w:rPr>
                <w:noProof/>
                <w:webHidden/>
              </w:rPr>
              <w:fldChar w:fldCharType="end"/>
            </w:r>
          </w:hyperlink>
        </w:p>
        <w:p w14:paraId="2F0F7E35" w14:textId="0968597E" w:rsidR="00940445" w:rsidRDefault="00940445">
          <w:pPr>
            <w:pStyle w:val="TOC3"/>
            <w:tabs>
              <w:tab w:val="right" w:leader="dot" w:pos="9350"/>
            </w:tabs>
            <w:rPr>
              <w:rFonts w:asciiTheme="minorHAnsi" w:hAnsiTheme="minorHAnsi"/>
              <w:noProof/>
              <w:kern w:val="2"/>
              <w:szCs w:val="24"/>
              <w14:ligatures w14:val="standardContextual"/>
            </w:rPr>
          </w:pPr>
          <w:hyperlink w:anchor="_Toc192100331" w:history="1">
            <w:r w:rsidRPr="004357FE">
              <w:rPr>
                <w:rStyle w:val="Hyperlink"/>
                <w:noProof/>
              </w:rPr>
              <w:t>5. Implications and Applications</w:t>
            </w:r>
            <w:r>
              <w:rPr>
                <w:noProof/>
                <w:webHidden/>
              </w:rPr>
              <w:tab/>
            </w:r>
            <w:r>
              <w:rPr>
                <w:noProof/>
                <w:webHidden/>
              </w:rPr>
              <w:fldChar w:fldCharType="begin"/>
            </w:r>
            <w:r>
              <w:rPr>
                <w:noProof/>
                <w:webHidden/>
              </w:rPr>
              <w:instrText xml:space="preserve"> PAGEREF _Toc192100331 \h </w:instrText>
            </w:r>
            <w:r>
              <w:rPr>
                <w:noProof/>
                <w:webHidden/>
              </w:rPr>
            </w:r>
            <w:r>
              <w:rPr>
                <w:noProof/>
                <w:webHidden/>
              </w:rPr>
              <w:fldChar w:fldCharType="separate"/>
            </w:r>
            <w:r>
              <w:rPr>
                <w:noProof/>
                <w:webHidden/>
              </w:rPr>
              <w:t>181</w:t>
            </w:r>
            <w:r>
              <w:rPr>
                <w:noProof/>
                <w:webHidden/>
              </w:rPr>
              <w:fldChar w:fldCharType="end"/>
            </w:r>
          </w:hyperlink>
        </w:p>
        <w:p w14:paraId="006984A9" w14:textId="4C7BB228" w:rsidR="00940445" w:rsidRDefault="00940445">
          <w:pPr>
            <w:pStyle w:val="TOC2"/>
            <w:tabs>
              <w:tab w:val="right" w:leader="dot" w:pos="9350"/>
            </w:tabs>
            <w:rPr>
              <w:rFonts w:asciiTheme="minorHAnsi" w:hAnsiTheme="minorHAnsi"/>
              <w:noProof/>
              <w:kern w:val="2"/>
              <w:szCs w:val="24"/>
              <w14:ligatures w14:val="standardContextual"/>
            </w:rPr>
          </w:pPr>
          <w:hyperlink w:anchor="_Toc192100332" w:history="1">
            <w:r w:rsidRPr="004357FE">
              <w:rPr>
                <w:rStyle w:val="Hyperlink"/>
                <w:noProof/>
              </w:rPr>
              <w:t>II. Rule-Following as Transaction Management</w:t>
            </w:r>
            <w:r>
              <w:rPr>
                <w:noProof/>
                <w:webHidden/>
              </w:rPr>
              <w:tab/>
            </w:r>
            <w:r>
              <w:rPr>
                <w:noProof/>
                <w:webHidden/>
              </w:rPr>
              <w:fldChar w:fldCharType="begin"/>
            </w:r>
            <w:r>
              <w:rPr>
                <w:noProof/>
                <w:webHidden/>
              </w:rPr>
              <w:instrText xml:space="preserve"> PAGEREF _Toc192100332 \h </w:instrText>
            </w:r>
            <w:r>
              <w:rPr>
                <w:noProof/>
                <w:webHidden/>
              </w:rPr>
            </w:r>
            <w:r>
              <w:rPr>
                <w:noProof/>
                <w:webHidden/>
              </w:rPr>
              <w:fldChar w:fldCharType="separate"/>
            </w:r>
            <w:r>
              <w:rPr>
                <w:noProof/>
                <w:webHidden/>
              </w:rPr>
              <w:t>182</w:t>
            </w:r>
            <w:r>
              <w:rPr>
                <w:noProof/>
                <w:webHidden/>
              </w:rPr>
              <w:fldChar w:fldCharType="end"/>
            </w:r>
          </w:hyperlink>
        </w:p>
        <w:p w14:paraId="6B12ECDB" w14:textId="0945C8FF" w:rsidR="00940445" w:rsidRDefault="00940445">
          <w:pPr>
            <w:pStyle w:val="TOC3"/>
            <w:tabs>
              <w:tab w:val="right" w:leader="dot" w:pos="9350"/>
            </w:tabs>
            <w:rPr>
              <w:rFonts w:asciiTheme="minorHAnsi" w:hAnsiTheme="minorHAnsi"/>
              <w:noProof/>
              <w:kern w:val="2"/>
              <w:szCs w:val="24"/>
              <w14:ligatures w14:val="standardContextual"/>
            </w:rPr>
          </w:pPr>
          <w:hyperlink w:anchor="_Toc192100333" w:history="1">
            <w:r w:rsidRPr="004357FE">
              <w:rPr>
                <w:rStyle w:val="Hyperlink"/>
                <w:noProof/>
              </w:rPr>
              <w:t>A. The Nature of Rules in Transactions</w:t>
            </w:r>
            <w:r>
              <w:rPr>
                <w:noProof/>
                <w:webHidden/>
              </w:rPr>
              <w:tab/>
            </w:r>
            <w:r>
              <w:rPr>
                <w:noProof/>
                <w:webHidden/>
              </w:rPr>
              <w:fldChar w:fldCharType="begin"/>
            </w:r>
            <w:r>
              <w:rPr>
                <w:noProof/>
                <w:webHidden/>
              </w:rPr>
              <w:instrText xml:space="preserve"> PAGEREF _Toc192100333 \h </w:instrText>
            </w:r>
            <w:r>
              <w:rPr>
                <w:noProof/>
                <w:webHidden/>
              </w:rPr>
            </w:r>
            <w:r>
              <w:rPr>
                <w:noProof/>
                <w:webHidden/>
              </w:rPr>
              <w:fldChar w:fldCharType="separate"/>
            </w:r>
            <w:r>
              <w:rPr>
                <w:noProof/>
                <w:webHidden/>
              </w:rPr>
              <w:t>183</w:t>
            </w:r>
            <w:r>
              <w:rPr>
                <w:noProof/>
                <w:webHidden/>
              </w:rPr>
              <w:fldChar w:fldCharType="end"/>
            </w:r>
          </w:hyperlink>
        </w:p>
        <w:p w14:paraId="501586DE" w14:textId="57D20840" w:rsidR="00940445" w:rsidRDefault="00940445">
          <w:pPr>
            <w:pStyle w:val="TOC3"/>
            <w:tabs>
              <w:tab w:val="right" w:leader="dot" w:pos="9350"/>
            </w:tabs>
            <w:rPr>
              <w:rFonts w:asciiTheme="minorHAnsi" w:hAnsiTheme="minorHAnsi"/>
              <w:noProof/>
              <w:kern w:val="2"/>
              <w:szCs w:val="24"/>
              <w14:ligatures w14:val="standardContextual"/>
            </w:rPr>
          </w:pPr>
          <w:hyperlink w:anchor="_Toc192100334" w:history="1">
            <w:r w:rsidRPr="004357FE">
              <w:rPr>
                <w:rStyle w:val="Hyperlink"/>
                <w:noProof/>
              </w:rPr>
              <w:t>B. Rule Implementation</w:t>
            </w:r>
            <w:r>
              <w:rPr>
                <w:noProof/>
                <w:webHidden/>
              </w:rPr>
              <w:tab/>
            </w:r>
            <w:r>
              <w:rPr>
                <w:noProof/>
                <w:webHidden/>
              </w:rPr>
              <w:fldChar w:fldCharType="begin"/>
            </w:r>
            <w:r>
              <w:rPr>
                <w:noProof/>
                <w:webHidden/>
              </w:rPr>
              <w:instrText xml:space="preserve"> PAGEREF _Toc192100334 \h </w:instrText>
            </w:r>
            <w:r>
              <w:rPr>
                <w:noProof/>
                <w:webHidden/>
              </w:rPr>
            </w:r>
            <w:r>
              <w:rPr>
                <w:noProof/>
                <w:webHidden/>
              </w:rPr>
              <w:fldChar w:fldCharType="separate"/>
            </w:r>
            <w:r>
              <w:rPr>
                <w:noProof/>
                <w:webHidden/>
              </w:rPr>
              <w:t>192</w:t>
            </w:r>
            <w:r>
              <w:rPr>
                <w:noProof/>
                <w:webHidden/>
              </w:rPr>
              <w:fldChar w:fldCharType="end"/>
            </w:r>
          </w:hyperlink>
        </w:p>
        <w:p w14:paraId="64E3DDDE" w14:textId="1943E5F1" w:rsidR="00940445" w:rsidRDefault="00940445">
          <w:pPr>
            <w:pStyle w:val="TOC3"/>
            <w:tabs>
              <w:tab w:val="right" w:leader="dot" w:pos="9350"/>
            </w:tabs>
            <w:rPr>
              <w:rFonts w:asciiTheme="minorHAnsi" w:hAnsiTheme="minorHAnsi"/>
              <w:noProof/>
              <w:kern w:val="2"/>
              <w:szCs w:val="24"/>
              <w14:ligatures w14:val="standardContextual"/>
            </w:rPr>
          </w:pPr>
          <w:hyperlink w:anchor="_Toc192100335" w:history="1">
            <w:r w:rsidRPr="004357FE">
              <w:rPr>
                <w:rStyle w:val="Hyperlink"/>
                <w:noProof/>
              </w:rPr>
              <w:t>Implications for Transaction Management</w:t>
            </w:r>
            <w:r>
              <w:rPr>
                <w:noProof/>
                <w:webHidden/>
              </w:rPr>
              <w:tab/>
            </w:r>
            <w:r>
              <w:rPr>
                <w:noProof/>
                <w:webHidden/>
              </w:rPr>
              <w:fldChar w:fldCharType="begin"/>
            </w:r>
            <w:r>
              <w:rPr>
                <w:noProof/>
                <w:webHidden/>
              </w:rPr>
              <w:instrText xml:space="preserve"> PAGEREF _Toc192100335 \h </w:instrText>
            </w:r>
            <w:r>
              <w:rPr>
                <w:noProof/>
                <w:webHidden/>
              </w:rPr>
            </w:r>
            <w:r>
              <w:rPr>
                <w:noProof/>
                <w:webHidden/>
              </w:rPr>
              <w:fldChar w:fldCharType="separate"/>
            </w:r>
            <w:r>
              <w:rPr>
                <w:noProof/>
                <w:webHidden/>
              </w:rPr>
              <w:t>201</w:t>
            </w:r>
            <w:r>
              <w:rPr>
                <w:noProof/>
                <w:webHidden/>
              </w:rPr>
              <w:fldChar w:fldCharType="end"/>
            </w:r>
          </w:hyperlink>
        </w:p>
        <w:p w14:paraId="14C38B15" w14:textId="4F868155" w:rsidR="00940445" w:rsidRDefault="00940445">
          <w:pPr>
            <w:pStyle w:val="TOC2"/>
            <w:tabs>
              <w:tab w:val="right" w:leader="dot" w:pos="9350"/>
            </w:tabs>
            <w:rPr>
              <w:rFonts w:asciiTheme="minorHAnsi" w:hAnsiTheme="minorHAnsi"/>
              <w:noProof/>
              <w:kern w:val="2"/>
              <w:szCs w:val="24"/>
              <w14:ligatures w14:val="standardContextual"/>
            </w:rPr>
          </w:pPr>
          <w:hyperlink w:anchor="_Toc192100336" w:history="1">
            <w:r w:rsidRPr="004357FE">
              <w:rPr>
                <w:rStyle w:val="Hyperlink"/>
                <w:noProof/>
              </w:rPr>
              <w:t>III. Context-Dependent Meaning</w:t>
            </w:r>
            <w:r>
              <w:rPr>
                <w:noProof/>
                <w:webHidden/>
              </w:rPr>
              <w:tab/>
            </w:r>
            <w:r>
              <w:rPr>
                <w:noProof/>
                <w:webHidden/>
              </w:rPr>
              <w:fldChar w:fldCharType="begin"/>
            </w:r>
            <w:r>
              <w:rPr>
                <w:noProof/>
                <w:webHidden/>
              </w:rPr>
              <w:instrText xml:space="preserve"> PAGEREF _Toc192100336 \h </w:instrText>
            </w:r>
            <w:r>
              <w:rPr>
                <w:noProof/>
                <w:webHidden/>
              </w:rPr>
            </w:r>
            <w:r>
              <w:rPr>
                <w:noProof/>
                <w:webHidden/>
              </w:rPr>
              <w:fldChar w:fldCharType="separate"/>
            </w:r>
            <w:r>
              <w:rPr>
                <w:noProof/>
                <w:webHidden/>
              </w:rPr>
              <w:t>203</w:t>
            </w:r>
            <w:r>
              <w:rPr>
                <w:noProof/>
                <w:webHidden/>
              </w:rPr>
              <w:fldChar w:fldCharType="end"/>
            </w:r>
          </w:hyperlink>
        </w:p>
        <w:p w14:paraId="2CBB5AA7" w14:textId="348C8D13" w:rsidR="00940445" w:rsidRDefault="00940445">
          <w:pPr>
            <w:pStyle w:val="TOC3"/>
            <w:tabs>
              <w:tab w:val="right" w:leader="dot" w:pos="9350"/>
            </w:tabs>
            <w:rPr>
              <w:rFonts w:asciiTheme="minorHAnsi" w:hAnsiTheme="minorHAnsi"/>
              <w:noProof/>
              <w:kern w:val="2"/>
              <w:szCs w:val="24"/>
              <w14:ligatures w14:val="standardContextual"/>
            </w:rPr>
          </w:pPr>
          <w:hyperlink w:anchor="_Toc192100337" w:history="1">
            <w:r w:rsidRPr="004357FE">
              <w:rPr>
                <w:rStyle w:val="Hyperlink"/>
                <w:noProof/>
              </w:rPr>
              <w:t>A. Contextual Dimensions</w:t>
            </w:r>
            <w:r>
              <w:rPr>
                <w:noProof/>
                <w:webHidden/>
              </w:rPr>
              <w:tab/>
            </w:r>
            <w:r>
              <w:rPr>
                <w:noProof/>
                <w:webHidden/>
              </w:rPr>
              <w:fldChar w:fldCharType="begin"/>
            </w:r>
            <w:r>
              <w:rPr>
                <w:noProof/>
                <w:webHidden/>
              </w:rPr>
              <w:instrText xml:space="preserve"> PAGEREF _Toc192100337 \h </w:instrText>
            </w:r>
            <w:r>
              <w:rPr>
                <w:noProof/>
                <w:webHidden/>
              </w:rPr>
            </w:r>
            <w:r>
              <w:rPr>
                <w:noProof/>
                <w:webHidden/>
              </w:rPr>
              <w:fldChar w:fldCharType="separate"/>
            </w:r>
            <w:r>
              <w:rPr>
                <w:noProof/>
                <w:webHidden/>
              </w:rPr>
              <w:t>204</w:t>
            </w:r>
            <w:r>
              <w:rPr>
                <w:noProof/>
                <w:webHidden/>
              </w:rPr>
              <w:fldChar w:fldCharType="end"/>
            </w:r>
          </w:hyperlink>
        </w:p>
        <w:p w14:paraId="2A919116" w14:textId="5BFCF597" w:rsidR="00940445" w:rsidRDefault="00940445">
          <w:pPr>
            <w:pStyle w:val="TOC3"/>
            <w:tabs>
              <w:tab w:val="right" w:leader="dot" w:pos="9350"/>
            </w:tabs>
            <w:rPr>
              <w:rFonts w:asciiTheme="minorHAnsi" w:hAnsiTheme="minorHAnsi"/>
              <w:noProof/>
              <w:kern w:val="2"/>
              <w:szCs w:val="24"/>
              <w14:ligatures w14:val="standardContextual"/>
            </w:rPr>
          </w:pPr>
          <w:hyperlink w:anchor="_Toc192100338" w:history="1">
            <w:r w:rsidRPr="004357FE">
              <w:rPr>
                <w:rStyle w:val="Hyperlink"/>
                <w:noProof/>
              </w:rPr>
              <w:t>B. Contextual Interpretation</w:t>
            </w:r>
            <w:r>
              <w:rPr>
                <w:noProof/>
                <w:webHidden/>
              </w:rPr>
              <w:tab/>
            </w:r>
            <w:r>
              <w:rPr>
                <w:noProof/>
                <w:webHidden/>
              </w:rPr>
              <w:fldChar w:fldCharType="begin"/>
            </w:r>
            <w:r>
              <w:rPr>
                <w:noProof/>
                <w:webHidden/>
              </w:rPr>
              <w:instrText xml:space="preserve"> PAGEREF _Toc192100338 \h </w:instrText>
            </w:r>
            <w:r>
              <w:rPr>
                <w:noProof/>
                <w:webHidden/>
              </w:rPr>
            </w:r>
            <w:r>
              <w:rPr>
                <w:noProof/>
                <w:webHidden/>
              </w:rPr>
              <w:fldChar w:fldCharType="separate"/>
            </w:r>
            <w:r>
              <w:rPr>
                <w:noProof/>
                <w:webHidden/>
              </w:rPr>
              <w:t>212</w:t>
            </w:r>
            <w:r>
              <w:rPr>
                <w:noProof/>
                <w:webHidden/>
              </w:rPr>
              <w:fldChar w:fldCharType="end"/>
            </w:r>
          </w:hyperlink>
        </w:p>
        <w:p w14:paraId="2D77B95B" w14:textId="72538552" w:rsidR="00940445" w:rsidRDefault="00940445">
          <w:pPr>
            <w:pStyle w:val="TOC3"/>
            <w:tabs>
              <w:tab w:val="right" w:leader="dot" w:pos="9350"/>
            </w:tabs>
            <w:rPr>
              <w:rFonts w:asciiTheme="minorHAnsi" w:hAnsiTheme="minorHAnsi"/>
              <w:noProof/>
              <w:kern w:val="2"/>
              <w:szCs w:val="24"/>
              <w14:ligatures w14:val="standardContextual"/>
            </w:rPr>
          </w:pPr>
          <w:hyperlink w:anchor="_Toc192100339" w:history="1">
            <w:r w:rsidRPr="004357FE">
              <w:rPr>
                <w:rStyle w:val="Hyperlink"/>
                <w:noProof/>
              </w:rPr>
              <w:t>C. Designing for Context</w:t>
            </w:r>
            <w:r>
              <w:rPr>
                <w:noProof/>
                <w:webHidden/>
              </w:rPr>
              <w:tab/>
            </w:r>
            <w:r>
              <w:rPr>
                <w:noProof/>
                <w:webHidden/>
              </w:rPr>
              <w:fldChar w:fldCharType="begin"/>
            </w:r>
            <w:r>
              <w:rPr>
                <w:noProof/>
                <w:webHidden/>
              </w:rPr>
              <w:instrText xml:space="preserve"> PAGEREF _Toc192100339 \h </w:instrText>
            </w:r>
            <w:r>
              <w:rPr>
                <w:noProof/>
                <w:webHidden/>
              </w:rPr>
            </w:r>
            <w:r>
              <w:rPr>
                <w:noProof/>
                <w:webHidden/>
              </w:rPr>
              <w:fldChar w:fldCharType="separate"/>
            </w:r>
            <w:r>
              <w:rPr>
                <w:noProof/>
                <w:webHidden/>
              </w:rPr>
              <w:t>217</w:t>
            </w:r>
            <w:r>
              <w:rPr>
                <w:noProof/>
                <w:webHidden/>
              </w:rPr>
              <w:fldChar w:fldCharType="end"/>
            </w:r>
          </w:hyperlink>
        </w:p>
        <w:p w14:paraId="650EB305" w14:textId="6E25B9C4" w:rsidR="00940445" w:rsidRDefault="00940445">
          <w:pPr>
            <w:pStyle w:val="TOC3"/>
            <w:tabs>
              <w:tab w:val="right" w:leader="dot" w:pos="9350"/>
            </w:tabs>
            <w:rPr>
              <w:rFonts w:asciiTheme="minorHAnsi" w:hAnsiTheme="minorHAnsi"/>
              <w:noProof/>
              <w:kern w:val="2"/>
              <w:szCs w:val="24"/>
              <w14:ligatures w14:val="standardContextual"/>
            </w:rPr>
          </w:pPr>
          <w:hyperlink w:anchor="_Toc192100340" w:history="1">
            <w:r w:rsidRPr="004357FE">
              <w:rPr>
                <w:rStyle w:val="Hyperlink"/>
                <w:noProof/>
              </w:rPr>
              <w:t>Conclusion</w:t>
            </w:r>
            <w:r>
              <w:rPr>
                <w:noProof/>
                <w:webHidden/>
              </w:rPr>
              <w:tab/>
            </w:r>
            <w:r>
              <w:rPr>
                <w:noProof/>
                <w:webHidden/>
              </w:rPr>
              <w:fldChar w:fldCharType="begin"/>
            </w:r>
            <w:r>
              <w:rPr>
                <w:noProof/>
                <w:webHidden/>
              </w:rPr>
              <w:instrText xml:space="preserve"> PAGEREF _Toc192100340 \h </w:instrText>
            </w:r>
            <w:r>
              <w:rPr>
                <w:noProof/>
                <w:webHidden/>
              </w:rPr>
            </w:r>
            <w:r>
              <w:rPr>
                <w:noProof/>
                <w:webHidden/>
              </w:rPr>
              <w:fldChar w:fldCharType="separate"/>
            </w:r>
            <w:r>
              <w:rPr>
                <w:noProof/>
                <w:webHidden/>
              </w:rPr>
              <w:t>224</w:t>
            </w:r>
            <w:r>
              <w:rPr>
                <w:noProof/>
                <w:webHidden/>
              </w:rPr>
              <w:fldChar w:fldCharType="end"/>
            </w:r>
          </w:hyperlink>
        </w:p>
        <w:p w14:paraId="7FF6B448" w14:textId="401766B3" w:rsidR="00940445" w:rsidRDefault="00940445">
          <w:pPr>
            <w:pStyle w:val="TOC2"/>
            <w:tabs>
              <w:tab w:val="right" w:leader="dot" w:pos="9350"/>
            </w:tabs>
            <w:rPr>
              <w:rFonts w:asciiTheme="minorHAnsi" w:hAnsiTheme="minorHAnsi"/>
              <w:noProof/>
              <w:kern w:val="2"/>
              <w:szCs w:val="24"/>
              <w14:ligatures w14:val="standardContextual"/>
            </w:rPr>
          </w:pPr>
          <w:hyperlink w:anchor="_Toc192100341" w:history="1">
            <w:r w:rsidRPr="004357FE">
              <w:rPr>
                <w:rStyle w:val="Hyperlink"/>
                <w:noProof/>
              </w:rPr>
              <w:t>IV. Negotiated Meaning in Transactions</w:t>
            </w:r>
            <w:r>
              <w:rPr>
                <w:noProof/>
                <w:webHidden/>
              </w:rPr>
              <w:tab/>
            </w:r>
            <w:r>
              <w:rPr>
                <w:noProof/>
                <w:webHidden/>
              </w:rPr>
              <w:fldChar w:fldCharType="begin"/>
            </w:r>
            <w:r>
              <w:rPr>
                <w:noProof/>
                <w:webHidden/>
              </w:rPr>
              <w:instrText xml:space="preserve"> PAGEREF _Toc192100341 \h </w:instrText>
            </w:r>
            <w:r>
              <w:rPr>
                <w:noProof/>
                <w:webHidden/>
              </w:rPr>
            </w:r>
            <w:r>
              <w:rPr>
                <w:noProof/>
                <w:webHidden/>
              </w:rPr>
              <w:fldChar w:fldCharType="separate"/>
            </w:r>
            <w:r>
              <w:rPr>
                <w:noProof/>
                <w:webHidden/>
              </w:rPr>
              <w:t>225</w:t>
            </w:r>
            <w:r>
              <w:rPr>
                <w:noProof/>
                <w:webHidden/>
              </w:rPr>
              <w:fldChar w:fldCharType="end"/>
            </w:r>
          </w:hyperlink>
        </w:p>
        <w:p w14:paraId="366F3CD2" w14:textId="0957CBB8" w:rsidR="00940445" w:rsidRDefault="00940445">
          <w:pPr>
            <w:pStyle w:val="TOC3"/>
            <w:tabs>
              <w:tab w:val="right" w:leader="dot" w:pos="9350"/>
            </w:tabs>
            <w:rPr>
              <w:rFonts w:asciiTheme="minorHAnsi" w:hAnsiTheme="minorHAnsi"/>
              <w:noProof/>
              <w:kern w:val="2"/>
              <w:szCs w:val="24"/>
              <w14:ligatures w14:val="standardContextual"/>
            </w:rPr>
          </w:pPr>
          <w:hyperlink w:anchor="_Toc192100342" w:history="1">
            <w:r w:rsidRPr="004357FE">
              <w:rPr>
                <w:rStyle w:val="Hyperlink"/>
                <w:noProof/>
              </w:rPr>
              <w:t>A. Negotiation Processes</w:t>
            </w:r>
            <w:r>
              <w:rPr>
                <w:noProof/>
                <w:webHidden/>
              </w:rPr>
              <w:tab/>
            </w:r>
            <w:r>
              <w:rPr>
                <w:noProof/>
                <w:webHidden/>
              </w:rPr>
              <w:fldChar w:fldCharType="begin"/>
            </w:r>
            <w:r>
              <w:rPr>
                <w:noProof/>
                <w:webHidden/>
              </w:rPr>
              <w:instrText xml:space="preserve"> PAGEREF _Toc192100342 \h </w:instrText>
            </w:r>
            <w:r>
              <w:rPr>
                <w:noProof/>
                <w:webHidden/>
              </w:rPr>
            </w:r>
            <w:r>
              <w:rPr>
                <w:noProof/>
                <w:webHidden/>
              </w:rPr>
              <w:fldChar w:fldCharType="separate"/>
            </w:r>
            <w:r>
              <w:rPr>
                <w:noProof/>
                <w:webHidden/>
              </w:rPr>
              <w:t>226</w:t>
            </w:r>
            <w:r>
              <w:rPr>
                <w:noProof/>
                <w:webHidden/>
              </w:rPr>
              <w:fldChar w:fldCharType="end"/>
            </w:r>
          </w:hyperlink>
        </w:p>
        <w:p w14:paraId="647D1822" w14:textId="1B3181E1" w:rsidR="00940445" w:rsidRDefault="00940445">
          <w:pPr>
            <w:pStyle w:val="TOC3"/>
            <w:tabs>
              <w:tab w:val="right" w:leader="dot" w:pos="9350"/>
            </w:tabs>
            <w:rPr>
              <w:rFonts w:asciiTheme="minorHAnsi" w:hAnsiTheme="minorHAnsi"/>
              <w:noProof/>
              <w:kern w:val="2"/>
              <w:szCs w:val="24"/>
              <w14:ligatures w14:val="standardContextual"/>
            </w:rPr>
          </w:pPr>
          <w:hyperlink w:anchor="_Toc192100343" w:history="1">
            <w:r w:rsidRPr="004357FE">
              <w:rPr>
                <w:rStyle w:val="Hyperlink"/>
                <w:noProof/>
              </w:rPr>
              <w:t>B. Power Dynamics</w:t>
            </w:r>
            <w:r>
              <w:rPr>
                <w:noProof/>
                <w:webHidden/>
              </w:rPr>
              <w:tab/>
            </w:r>
            <w:r>
              <w:rPr>
                <w:noProof/>
                <w:webHidden/>
              </w:rPr>
              <w:fldChar w:fldCharType="begin"/>
            </w:r>
            <w:r>
              <w:rPr>
                <w:noProof/>
                <w:webHidden/>
              </w:rPr>
              <w:instrText xml:space="preserve"> PAGEREF _Toc192100343 \h </w:instrText>
            </w:r>
            <w:r>
              <w:rPr>
                <w:noProof/>
                <w:webHidden/>
              </w:rPr>
            </w:r>
            <w:r>
              <w:rPr>
                <w:noProof/>
                <w:webHidden/>
              </w:rPr>
              <w:fldChar w:fldCharType="separate"/>
            </w:r>
            <w:r>
              <w:rPr>
                <w:noProof/>
                <w:webHidden/>
              </w:rPr>
              <w:t>235</w:t>
            </w:r>
            <w:r>
              <w:rPr>
                <w:noProof/>
                <w:webHidden/>
              </w:rPr>
              <w:fldChar w:fldCharType="end"/>
            </w:r>
          </w:hyperlink>
        </w:p>
        <w:p w14:paraId="2E13B402" w14:textId="799C620D" w:rsidR="00940445" w:rsidRDefault="00940445">
          <w:pPr>
            <w:pStyle w:val="TOC3"/>
            <w:tabs>
              <w:tab w:val="right" w:leader="dot" w:pos="9350"/>
            </w:tabs>
            <w:rPr>
              <w:rFonts w:asciiTheme="minorHAnsi" w:hAnsiTheme="minorHAnsi"/>
              <w:noProof/>
              <w:kern w:val="2"/>
              <w:szCs w:val="24"/>
              <w14:ligatures w14:val="standardContextual"/>
            </w:rPr>
          </w:pPr>
          <w:hyperlink w:anchor="_Toc192100344" w:history="1">
            <w:r w:rsidRPr="004357FE">
              <w:rPr>
                <w:rStyle w:val="Hyperlink"/>
                <w:noProof/>
              </w:rPr>
              <w:t>Implications for Transaction Management</w:t>
            </w:r>
            <w:r>
              <w:rPr>
                <w:noProof/>
                <w:webHidden/>
              </w:rPr>
              <w:tab/>
            </w:r>
            <w:r>
              <w:rPr>
                <w:noProof/>
                <w:webHidden/>
              </w:rPr>
              <w:fldChar w:fldCharType="begin"/>
            </w:r>
            <w:r>
              <w:rPr>
                <w:noProof/>
                <w:webHidden/>
              </w:rPr>
              <w:instrText xml:space="preserve"> PAGEREF _Toc192100344 \h </w:instrText>
            </w:r>
            <w:r>
              <w:rPr>
                <w:noProof/>
                <w:webHidden/>
              </w:rPr>
            </w:r>
            <w:r>
              <w:rPr>
                <w:noProof/>
                <w:webHidden/>
              </w:rPr>
              <w:fldChar w:fldCharType="separate"/>
            </w:r>
            <w:r>
              <w:rPr>
                <w:noProof/>
                <w:webHidden/>
              </w:rPr>
              <w:t>245</w:t>
            </w:r>
            <w:r>
              <w:rPr>
                <w:noProof/>
                <w:webHidden/>
              </w:rPr>
              <w:fldChar w:fldCharType="end"/>
            </w:r>
          </w:hyperlink>
        </w:p>
        <w:p w14:paraId="44ED7A88" w14:textId="43FDD227" w:rsidR="00940445" w:rsidRDefault="00940445">
          <w:pPr>
            <w:pStyle w:val="TOC2"/>
            <w:tabs>
              <w:tab w:val="right" w:leader="dot" w:pos="9350"/>
            </w:tabs>
            <w:rPr>
              <w:rFonts w:asciiTheme="minorHAnsi" w:hAnsiTheme="minorHAnsi"/>
              <w:noProof/>
              <w:kern w:val="2"/>
              <w:szCs w:val="24"/>
              <w14:ligatures w14:val="standardContextual"/>
            </w:rPr>
          </w:pPr>
          <w:hyperlink w:anchor="_Toc192100345" w:history="1">
            <w:r w:rsidRPr="004357FE">
              <w:rPr>
                <w:rStyle w:val="Hyperlink"/>
                <w:noProof/>
              </w:rPr>
              <w:t>V. Exchange Protocols</w:t>
            </w:r>
            <w:r>
              <w:rPr>
                <w:noProof/>
                <w:webHidden/>
              </w:rPr>
              <w:tab/>
            </w:r>
            <w:r>
              <w:rPr>
                <w:noProof/>
                <w:webHidden/>
              </w:rPr>
              <w:fldChar w:fldCharType="begin"/>
            </w:r>
            <w:r>
              <w:rPr>
                <w:noProof/>
                <w:webHidden/>
              </w:rPr>
              <w:instrText xml:space="preserve"> PAGEREF _Toc192100345 \h </w:instrText>
            </w:r>
            <w:r>
              <w:rPr>
                <w:noProof/>
                <w:webHidden/>
              </w:rPr>
            </w:r>
            <w:r>
              <w:rPr>
                <w:noProof/>
                <w:webHidden/>
              </w:rPr>
              <w:fldChar w:fldCharType="separate"/>
            </w:r>
            <w:r>
              <w:rPr>
                <w:noProof/>
                <w:webHidden/>
              </w:rPr>
              <w:t>249</w:t>
            </w:r>
            <w:r>
              <w:rPr>
                <w:noProof/>
                <w:webHidden/>
              </w:rPr>
              <w:fldChar w:fldCharType="end"/>
            </w:r>
          </w:hyperlink>
        </w:p>
        <w:p w14:paraId="65828A05" w14:textId="7C2B91E1" w:rsidR="00940445" w:rsidRDefault="00940445">
          <w:pPr>
            <w:pStyle w:val="TOC3"/>
            <w:tabs>
              <w:tab w:val="right" w:leader="dot" w:pos="9350"/>
            </w:tabs>
            <w:rPr>
              <w:rFonts w:asciiTheme="minorHAnsi" w:hAnsiTheme="minorHAnsi"/>
              <w:noProof/>
              <w:kern w:val="2"/>
              <w:szCs w:val="24"/>
              <w14:ligatures w14:val="standardContextual"/>
            </w:rPr>
          </w:pPr>
          <w:hyperlink w:anchor="_Toc192100346" w:history="1">
            <w:r w:rsidRPr="004357FE">
              <w:rPr>
                <w:rStyle w:val="Hyperlink"/>
                <w:noProof/>
              </w:rPr>
              <w:t>A. Protocol Design</w:t>
            </w:r>
            <w:r>
              <w:rPr>
                <w:noProof/>
                <w:webHidden/>
              </w:rPr>
              <w:tab/>
            </w:r>
            <w:r>
              <w:rPr>
                <w:noProof/>
                <w:webHidden/>
              </w:rPr>
              <w:fldChar w:fldCharType="begin"/>
            </w:r>
            <w:r>
              <w:rPr>
                <w:noProof/>
                <w:webHidden/>
              </w:rPr>
              <w:instrText xml:space="preserve"> PAGEREF _Toc192100346 \h </w:instrText>
            </w:r>
            <w:r>
              <w:rPr>
                <w:noProof/>
                <w:webHidden/>
              </w:rPr>
            </w:r>
            <w:r>
              <w:rPr>
                <w:noProof/>
                <w:webHidden/>
              </w:rPr>
              <w:fldChar w:fldCharType="separate"/>
            </w:r>
            <w:r>
              <w:rPr>
                <w:noProof/>
                <w:webHidden/>
              </w:rPr>
              <w:t>249</w:t>
            </w:r>
            <w:r>
              <w:rPr>
                <w:noProof/>
                <w:webHidden/>
              </w:rPr>
              <w:fldChar w:fldCharType="end"/>
            </w:r>
          </w:hyperlink>
        </w:p>
        <w:p w14:paraId="5BF5E11E" w14:textId="7B04B0AA" w:rsidR="00940445" w:rsidRDefault="00940445">
          <w:pPr>
            <w:pStyle w:val="TOC3"/>
            <w:tabs>
              <w:tab w:val="right" w:leader="dot" w:pos="9350"/>
            </w:tabs>
            <w:rPr>
              <w:rFonts w:asciiTheme="minorHAnsi" w:hAnsiTheme="minorHAnsi"/>
              <w:noProof/>
              <w:kern w:val="2"/>
              <w:szCs w:val="24"/>
              <w14:ligatures w14:val="standardContextual"/>
            </w:rPr>
          </w:pPr>
          <w:hyperlink w:anchor="_Toc192100347" w:history="1">
            <w:r w:rsidRPr="004357FE">
              <w:rPr>
                <w:rStyle w:val="Hyperlink"/>
                <w:noProof/>
              </w:rPr>
              <w:t>B. Protocol Analysis</w:t>
            </w:r>
            <w:r>
              <w:rPr>
                <w:noProof/>
                <w:webHidden/>
              </w:rPr>
              <w:tab/>
            </w:r>
            <w:r>
              <w:rPr>
                <w:noProof/>
                <w:webHidden/>
              </w:rPr>
              <w:fldChar w:fldCharType="begin"/>
            </w:r>
            <w:r>
              <w:rPr>
                <w:noProof/>
                <w:webHidden/>
              </w:rPr>
              <w:instrText xml:space="preserve"> PAGEREF _Toc192100347 \h </w:instrText>
            </w:r>
            <w:r>
              <w:rPr>
                <w:noProof/>
                <w:webHidden/>
              </w:rPr>
            </w:r>
            <w:r>
              <w:rPr>
                <w:noProof/>
                <w:webHidden/>
              </w:rPr>
              <w:fldChar w:fldCharType="separate"/>
            </w:r>
            <w:r>
              <w:rPr>
                <w:noProof/>
                <w:webHidden/>
              </w:rPr>
              <w:t>274</w:t>
            </w:r>
            <w:r>
              <w:rPr>
                <w:noProof/>
                <w:webHidden/>
              </w:rPr>
              <w:fldChar w:fldCharType="end"/>
            </w:r>
          </w:hyperlink>
        </w:p>
        <w:p w14:paraId="02CA2D0B" w14:textId="49127BCF" w:rsidR="00940445" w:rsidRDefault="00940445">
          <w:pPr>
            <w:pStyle w:val="TOC3"/>
            <w:tabs>
              <w:tab w:val="right" w:leader="dot" w:pos="9350"/>
            </w:tabs>
            <w:rPr>
              <w:rFonts w:asciiTheme="minorHAnsi" w:hAnsiTheme="minorHAnsi"/>
              <w:noProof/>
              <w:kern w:val="2"/>
              <w:szCs w:val="24"/>
              <w14:ligatures w14:val="standardContextual"/>
            </w:rPr>
          </w:pPr>
          <w:hyperlink w:anchor="_Toc192100348" w:history="1">
            <w:r w:rsidRPr="004357FE">
              <w:rPr>
                <w:rStyle w:val="Hyperlink"/>
                <w:noProof/>
              </w:rPr>
              <w:t>Implications for Protocol Design</w:t>
            </w:r>
            <w:r>
              <w:rPr>
                <w:noProof/>
                <w:webHidden/>
              </w:rPr>
              <w:tab/>
            </w:r>
            <w:r>
              <w:rPr>
                <w:noProof/>
                <w:webHidden/>
              </w:rPr>
              <w:fldChar w:fldCharType="begin"/>
            </w:r>
            <w:r>
              <w:rPr>
                <w:noProof/>
                <w:webHidden/>
              </w:rPr>
              <w:instrText xml:space="preserve"> PAGEREF _Toc192100348 \h </w:instrText>
            </w:r>
            <w:r>
              <w:rPr>
                <w:noProof/>
                <w:webHidden/>
              </w:rPr>
            </w:r>
            <w:r>
              <w:rPr>
                <w:noProof/>
                <w:webHidden/>
              </w:rPr>
              <w:fldChar w:fldCharType="separate"/>
            </w:r>
            <w:r>
              <w:rPr>
                <w:noProof/>
                <w:webHidden/>
              </w:rPr>
              <w:t>291</w:t>
            </w:r>
            <w:r>
              <w:rPr>
                <w:noProof/>
                <w:webHidden/>
              </w:rPr>
              <w:fldChar w:fldCharType="end"/>
            </w:r>
          </w:hyperlink>
        </w:p>
        <w:p w14:paraId="212EBD1D" w14:textId="0EBF11C1" w:rsidR="00940445" w:rsidRDefault="00940445">
          <w:pPr>
            <w:pStyle w:val="TOC2"/>
            <w:tabs>
              <w:tab w:val="right" w:leader="dot" w:pos="9350"/>
            </w:tabs>
            <w:rPr>
              <w:rFonts w:asciiTheme="minorHAnsi" w:hAnsiTheme="minorHAnsi"/>
              <w:noProof/>
              <w:kern w:val="2"/>
              <w:szCs w:val="24"/>
              <w14:ligatures w14:val="standardContextual"/>
            </w:rPr>
          </w:pPr>
          <w:hyperlink w:anchor="_Toc192100349" w:history="1">
            <w:r w:rsidRPr="004357FE">
              <w:rPr>
                <w:rStyle w:val="Hyperlink"/>
                <w:noProof/>
              </w:rPr>
              <w:t>VI. Implications and Applications</w:t>
            </w:r>
            <w:r>
              <w:rPr>
                <w:noProof/>
                <w:webHidden/>
              </w:rPr>
              <w:tab/>
            </w:r>
            <w:r>
              <w:rPr>
                <w:noProof/>
                <w:webHidden/>
              </w:rPr>
              <w:fldChar w:fldCharType="begin"/>
            </w:r>
            <w:r>
              <w:rPr>
                <w:noProof/>
                <w:webHidden/>
              </w:rPr>
              <w:instrText xml:space="preserve"> PAGEREF _Toc192100349 \h </w:instrText>
            </w:r>
            <w:r>
              <w:rPr>
                <w:noProof/>
                <w:webHidden/>
              </w:rPr>
            </w:r>
            <w:r>
              <w:rPr>
                <w:noProof/>
                <w:webHidden/>
              </w:rPr>
              <w:fldChar w:fldCharType="separate"/>
            </w:r>
            <w:r>
              <w:rPr>
                <w:noProof/>
                <w:webHidden/>
              </w:rPr>
              <w:t>295</w:t>
            </w:r>
            <w:r>
              <w:rPr>
                <w:noProof/>
                <w:webHidden/>
              </w:rPr>
              <w:fldChar w:fldCharType="end"/>
            </w:r>
          </w:hyperlink>
        </w:p>
        <w:p w14:paraId="1919CB45" w14:textId="5F2A0E78" w:rsidR="00940445" w:rsidRDefault="00940445">
          <w:pPr>
            <w:pStyle w:val="TOC3"/>
            <w:tabs>
              <w:tab w:val="right" w:leader="dot" w:pos="9350"/>
            </w:tabs>
            <w:rPr>
              <w:rFonts w:asciiTheme="minorHAnsi" w:hAnsiTheme="minorHAnsi"/>
              <w:noProof/>
              <w:kern w:val="2"/>
              <w:szCs w:val="24"/>
              <w14:ligatures w14:val="standardContextual"/>
            </w:rPr>
          </w:pPr>
          <w:hyperlink w:anchor="_Toc192100350" w:history="1">
            <w:r w:rsidRPr="004357FE">
              <w:rPr>
                <w:rStyle w:val="Hyperlink"/>
                <w:noProof/>
              </w:rPr>
              <w:t>A. Theoretical Implications</w:t>
            </w:r>
            <w:r>
              <w:rPr>
                <w:noProof/>
                <w:webHidden/>
              </w:rPr>
              <w:tab/>
            </w:r>
            <w:r>
              <w:rPr>
                <w:noProof/>
                <w:webHidden/>
              </w:rPr>
              <w:fldChar w:fldCharType="begin"/>
            </w:r>
            <w:r>
              <w:rPr>
                <w:noProof/>
                <w:webHidden/>
              </w:rPr>
              <w:instrText xml:space="preserve"> PAGEREF _Toc192100350 \h </w:instrText>
            </w:r>
            <w:r>
              <w:rPr>
                <w:noProof/>
                <w:webHidden/>
              </w:rPr>
            </w:r>
            <w:r>
              <w:rPr>
                <w:noProof/>
                <w:webHidden/>
              </w:rPr>
              <w:fldChar w:fldCharType="separate"/>
            </w:r>
            <w:r>
              <w:rPr>
                <w:noProof/>
                <w:webHidden/>
              </w:rPr>
              <w:t>295</w:t>
            </w:r>
            <w:r>
              <w:rPr>
                <w:noProof/>
                <w:webHidden/>
              </w:rPr>
              <w:fldChar w:fldCharType="end"/>
            </w:r>
          </w:hyperlink>
        </w:p>
        <w:p w14:paraId="0D97D65C" w14:textId="1FCAD32E" w:rsidR="00940445" w:rsidRDefault="00940445">
          <w:pPr>
            <w:pStyle w:val="TOC3"/>
            <w:tabs>
              <w:tab w:val="right" w:leader="dot" w:pos="9350"/>
            </w:tabs>
            <w:rPr>
              <w:rFonts w:asciiTheme="minorHAnsi" w:hAnsiTheme="minorHAnsi"/>
              <w:noProof/>
              <w:kern w:val="2"/>
              <w:szCs w:val="24"/>
              <w14:ligatures w14:val="standardContextual"/>
            </w:rPr>
          </w:pPr>
          <w:hyperlink w:anchor="_Toc192100351" w:history="1">
            <w:r w:rsidRPr="004357FE">
              <w:rPr>
                <w:rStyle w:val="Hyperlink"/>
                <w:noProof/>
              </w:rPr>
              <w:t>B. Key Takeaways</w:t>
            </w:r>
            <w:r>
              <w:rPr>
                <w:noProof/>
                <w:webHidden/>
              </w:rPr>
              <w:tab/>
            </w:r>
            <w:r>
              <w:rPr>
                <w:noProof/>
                <w:webHidden/>
              </w:rPr>
              <w:fldChar w:fldCharType="begin"/>
            </w:r>
            <w:r>
              <w:rPr>
                <w:noProof/>
                <w:webHidden/>
              </w:rPr>
              <w:instrText xml:space="preserve"> PAGEREF _Toc192100351 \h </w:instrText>
            </w:r>
            <w:r>
              <w:rPr>
                <w:noProof/>
                <w:webHidden/>
              </w:rPr>
            </w:r>
            <w:r>
              <w:rPr>
                <w:noProof/>
                <w:webHidden/>
              </w:rPr>
              <w:fldChar w:fldCharType="separate"/>
            </w:r>
            <w:r>
              <w:rPr>
                <w:noProof/>
                <w:webHidden/>
              </w:rPr>
              <w:t>309</w:t>
            </w:r>
            <w:r>
              <w:rPr>
                <w:noProof/>
                <w:webHidden/>
              </w:rPr>
              <w:fldChar w:fldCharType="end"/>
            </w:r>
          </w:hyperlink>
        </w:p>
        <w:p w14:paraId="1507350E" w14:textId="3ABBC92F" w:rsidR="00940445" w:rsidRDefault="00940445">
          <w:pPr>
            <w:pStyle w:val="TOC3"/>
            <w:tabs>
              <w:tab w:val="right" w:leader="dot" w:pos="9350"/>
            </w:tabs>
            <w:rPr>
              <w:rFonts w:asciiTheme="minorHAnsi" w:hAnsiTheme="minorHAnsi"/>
              <w:noProof/>
              <w:kern w:val="2"/>
              <w:szCs w:val="24"/>
              <w14:ligatures w14:val="standardContextual"/>
            </w:rPr>
          </w:pPr>
          <w:hyperlink w:anchor="_Toc192100352" w:history="1">
            <w:r w:rsidRPr="004357FE">
              <w:rPr>
                <w:rStyle w:val="Hyperlink"/>
                <w:noProof/>
              </w:rPr>
              <w:t>C. Bridge to Next Chapter</w:t>
            </w:r>
            <w:r>
              <w:rPr>
                <w:noProof/>
                <w:webHidden/>
              </w:rPr>
              <w:tab/>
            </w:r>
            <w:r>
              <w:rPr>
                <w:noProof/>
                <w:webHidden/>
              </w:rPr>
              <w:fldChar w:fldCharType="begin"/>
            </w:r>
            <w:r>
              <w:rPr>
                <w:noProof/>
                <w:webHidden/>
              </w:rPr>
              <w:instrText xml:space="preserve"> PAGEREF _Toc192100352 \h </w:instrText>
            </w:r>
            <w:r>
              <w:rPr>
                <w:noProof/>
                <w:webHidden/>
              </w:rPr>
            </w:r>
            <w:r>
              <w:rPr>
                <w:noProof/>
                <w:webHidden/>
              </w:rPr>
              <w:fldChar w:fldCharType="separate"/>
            </w:r>
            <w:r>
              <w:rPr>
                <w:noProof/>
                <w:webHidden/>
              </w:rPr>
              <w:t>315</w:t>
            </w:r>
            <w:r>
              <w:rPr>
                <w:noProof/>
                <w:webHidden/>
              </w:rPr>
              <w:fldChar w:fldCharType="end"/>
            </w:r>
          </w:hyperlink>
        </w:p>
        <w:p w14:paraId="508B2550" w14:textId="3C57709A" w:rsidR="00940445" w:rsidRDefault="00940445">
          <w:pPr>
            <w:pStyle w:val="TOC1"/>
            <w:tabs>
              <w:tab w:val="right" w:leader="dot" w:pos="9350"/>
            </w:tabs>
            <w:rPr>
              <w:rFonts w:asciiTheme="minorHAnsi" w:hAnsiTheme="minorHAnsi"/>
              <w:noProof/>
              <w:kern w:val="2"/>
              <w:szCs w:val="24"/>
              <w14:ligatures w14:val="standardContextual"/>
            </w:rPr>
          </w:pPr>
          <w:hyperlink w:anchor="_Toc192100353" w:history="1">
            <w:r w:rsidRPr="004357FE">
              <w:rPr>
                <w:rStyle w:val="Hyperlink"/>
                <w:noProof/>
              </w:rPr>
              <w:t>Chapter 6: Practical Applications of Transactional Theory</w:t>
            </w:r>
            <w:r>
              <w:rPr>
                <w:noProof/>
                <w:webHidden/>
              </w:rPr>
              <w:tab/>
            </w:r>
            <w:r>
              <w:rPr>
                <w:noProof/>
                <w:webHidden/>
              </w:rPr>
              <w:fldChar w:fldCharType="begin"/>
            </w:r>
            <w:r>
              <w:rPr>
                <w:noProof/>
                <w:webHidden/>
              </w:rPr>
              <w:instrText xml:space="preserve"> PAGEREF _Toc192100353 \h </w:instrText>
            </w:r>
            <w:r>
              <w:rPr>
                <w:noProof/>
                <w:webHidden/>
              </w:rPr>
            </w:r>
            <w:r>
              <w:rPr>
                <w:noProof/>
                <w:webHidden/>
              </w:rPr>
              <w:fldChar w:fldCharType="separate"/>
            </w:r>
            <w:r>
              <w:rPr>
                <w:noProof/>
                <w:webHidden/>
              </w:rPr>
              <w:t>317</w:t>
            </w:r>
            <w:r>
              <w:rPr>
                <w:noProof/>
                <w:webHidden/>
              </w:rPr>
              <w:fldChar w:fldCharType="end"/>
            </w:r>
          </w:hyperlink>
        </w:p>
        <w:p w14:paraId="052355FE" w14:textId="622614A6" w:rsidR="00940445" w:rsidRDefault="00940445">
          <w:pPr>
            <w:pStyle w:val="TOC3"/>
            <w:tabs>
              <w:tab w:val="right" w:leader="dot" w:pos="9350"/>
            </w:tabs>
            <w:rPr>
              <w:rFonts w:asciiTheme="minorHAnsi" w:hAnsiTheme="minorHAnsi"/>
              <w:noProof/>
              <w:kern w:val="2"/>
              <w:szCs w:val="24"/>
              <w14:ligatures w14:val="standardContextual"/>
            </w:rPr>
          </w:pPr>
          <w:hyperlink w:anchor="_Toc192100354" w:history="1">
            <w:r w:rsidRPr="004357FE">
              <w:rPr>
                <w:rStyle w:val="Hyperlink"/>
                <w:noProof/>
              </w:rPr>
              <w:t>A. Chapter Overview</w:t>
            </w:r>
            <w:r>
              <w:rPr>
                <w:noProof/>
                <w:webHidden/>
              </w:rPr>
              <w:tab/>
            </w:r>
            <w:r>
              <w:rPr>
                <w:noProof/>
                <w:webHidden/>
              </w:rPr>
              <w:fldChar w:fldCharType="begin"/>
            </w:r>
            <w:r>
              <w:rPr>
                <w:noProof/>
                <w:webHidden/>
              </w:rPr>
              <w:instrText xml:space="preserve"> PAGEREF _Toc192100354 \h </w:instrText>
            </w:r>
            <w:r>
              <w:rPr>
                <w:noProof/>
                <w:webHidden/>
              </w:rPr>
            </w:r>
            <w:r>
              <w:rPr>
                <w:noProof/>
                <w:webHidden/>
              </w:rPr>
              <w:fldChar w:fldCharType="separate"/>
            </w:r>
            <w:r>
              <w:rPr>
                <w:noProof/>
                <w:webHidden/>
              </w:rPr>
              <w:t>317</w:t>
            </w:r>
            <w:r>
              <w:rPr>
                <w:noProof/>
                <w:webHidden/>
              </w:rPr>
              <w:fldChar w:fldCharType="end"/>
            </w:r>
          </w:hyperlink>
        </w:p>
        <w:p w14:paraId="37A6A247" w14:textId="39650CEC" w:rsidR="00940445" w:rsidRDefault="00940445">
          <w:pPr>
            <w:pStyle w:val="TOC3"/>
            <w:tabs>
              <w:tab w:val="right" w:leader="dot" w:pos="9350"/>
            </w:tabs>
            <w:rPr>
              <w:rFonts w:asciiTheme="minorHAnsi" w:hAnsiTheme="minorHAnsi"/>
              <w:noProof/>
              <w:kern w:val="2"/>
              <w:szCs w:val="24"/>
              <w14:ligatures w14:val="standardContextual"/>
            </w:rPr>
          </w:pPr>
          <w:hyperlink w:anchor="_Toc192100355" w:history="1">
            <w:r w:rsidRPr="004357FE">
              <w:rPr>
                <w:rStyle w:val="Hyperlink"/>
                <w:noProof/>
              </w:rPr>
              <w:t>B. Core Applications</w:t>
            </w:r>
            <w:r>
              <w:rPr>
                <w:noProof/>
                <w:webHidden/>
              </w:rPr>
              <w:tab/>
            </w:r>
            <w:r>
              <w:rPr>
                <w:noProof/>
                <w:webHidden/>
              </w:rPr>
              <w:fldChar w:fldCharType="begin"/>
            </w:r>
            <w:r>
              <w:rPr>
                <w:noProof/>
                <w:webHidden/>
              </w:rPr>
              <w:instrText xml:space="preserve"> PAGEREF _Toc192100355 \h </w:instrText>
            </w:r>
            <w:r>
              <w:rPr>
                <w:noProof/>
                <w:webHidden/>
              </w:rPr>
            </w:r>
            <w:r>
              <w:rPr>
                <w:noProof/>
                <w:webHidden/>
              </w:rPr>
              <w:fldChar w:fldCharType="separate"/>
            </w:r>
            <w:r>
              <w:rPr>
                <w:noProof/>
                <w:webHidden/>
              </w:rPr>
              <w:t>323</w:t>
            </w:r>
            <w:r>
              <w:rPr>
                <w:noProof/>
                <w:webHidden/>
              </w:rPr>
              <w:fldChar w:fldCharType="end"/>
            </w:r>
          </w:hyperlink>
        </w:p>
        <w:p w14:paraId="0EAC4FB1" w14:textId="7C55B14F" w:rsidR="00940445" w:rsidRDefault="00940445">
          <w:pPr>
            <w:pStyle w:val="TOC3"/>
            <w:tabs>
              <w:tab w:val="right" w:leader="dot" w:pos="9350"/>
            </w:tabs>
            <w:rPr>
              <w:rFonts w:asciiTheme="minorHAnsi" w:hAnsiTheme="minorHAnsi"/>
              <w:noProof/>
              <w:kern w:val="2"/>
              <w:szCs w:val="24"/>
              <w14:ligatures w14:val="standardContextual"/>
            </w:rPr>
          </w:pPr>
          <w:hyperlink w:anchor="_Toc192100356" w:history="1">
            <w:r w:rsidRPr="004357FE">
              <w:rPr>
                <w:rStyle w:val="Hyperlink"/>
                <w:noProof/>
              </w:rPr>
              <w:t>C. Connection to Previous Chapters</w:t>
            </w:r>
            <w:r>
              <w:rPr>
                <w:noProof/>
                <w:webHidden/>
              </w:rPr>
              <w:tab/>
            </w:r>
            <w:r>
              <w:rPr>
                <w:noProof/>
                <w:webHidden/>
              </w:rPr>
              <w:fldChar w:fldCharType="begin"/>
            </w:r>
            <w:r>
              <w:rPr>
                <w:noProof/>
                <w:webHidden/>
              </w:rPr>
              <w:instrText xml:space="preserve"> PAGEREF _Toc192100356 \h </w:instrText>
            </w:r>
            <w:r>
              <w:rPr>
                <w:noProof/>
                <w:webHidden/>
              </w:rPr>
            </w:r>
            <w:r>
              <w:rPr>
                <w:noProof/>
                <w:webHidden/>
              </w:rPr>
              <w:fldChar w:fldCharType="separate"/>
            </w:r>
            <w:r>
              <w:rPr>
                <w:noProof/>
                <w:webHidden/>
              </w:rPr>
              <w:t>330</w:t>
            </w:r>
            <w:r>
              <w:rPr>
                <w:noProof/>
                <w:webHidden/>
              </w:rPr>
              <w:fldChar w:fldCharType="end"/>
            </w:r>
          </w:hyperlink>
        </w:p>
        <w:p w14:paraId="037A013C" w14:textId="0BA25D0B" w:rsidR="00940445" w:rsidRDefault="00940445">
          <w:pPr>
            <w:pStyle w:val="TOC2"/>
            <w:tabs>
              <w:tab w:val="right" w:leader="dot" w:pos="9350"/>
            </w:tabs>
            <w:rPr>
              <w:rFonts w:asciiTheme="minorHAnsi" w:hAnsiTheme="minorHAnsi"/>
              <w:noProof/>
              <w:kern w:val="2"/>
              <w:szCs w:val="24"/>
              <w14:ligatures w14:val="standardContextual"/>
            </w:rPr>
          </w:pPr>
          <w:hyperlink w:anchor="_Toc192100357" w:history="1">
            <w:r w:rsidRPr="004357FE">
              <w:rPr>
                <w:rStyle w:val="Hyperlink"/>
                <w:noProof/>
              </w:rPr>
              <w:t>II. Communication System Design</w:t>
            </w:r>
            <w:r>
              <w:rPr>
                <w:noProof/>
                <w:webHidden/>
              </w:rPr>
              <w:tab/>
            </w:r>
            <w:r>
              <w:rPr>
                <w:noProof/>
                <w:webHidden/>
              </w:rPr>
              <w:fldChar w:fldCharType="begin"/>
            </w:r>
            <w:r>
              <w:rPr>
                <w:noProof/>
                <w:webHidden/>
              </w:rPr>
              <w:instrText xml:space="preserve"> PAGEREF _Toc192100357 \h </w:instrText>
            </w:r>
            <w:r>
              <w:rPr>
                <w:noProof/>
                <w:webHidden/>
              </w:rPr>
            </w:r>
            <w:r>
              <w:rPr>
                <w:noProof/>
                <w:webHidden/>
              </w:rPr>
              <w:fldChar w:fldCharType="separate"/>
            </w:r>
            <w:r>
              <w:rPr>
                <w:noProof/>
                <w:webHidden/>
              </w:rPr>
              <w:t>335</w:t>
            </w:r>
            <w:r>
              <w:rPr>
                <w:noProof/>
                <w:webHidden/>
              </w:rPr>
              <w:fldChar w:fldCharType="end"/>
            </w:r>
          </w:hyperlink>
        </w:p>
        <w:p w14:paraId="7A8E1CA8" w14:textId="743106B1" w:rsidR="00940445" w:rsidRDefault="00940445">
          <w:pPr>
            <w:pStyle w:val="TOC3"/>
            <w:tabs>
              <w:tab w:val="right" w:leader="dot" w:pos="9350"/>
            </w:tabs>
            <w:rPr>
              <w:rFonts w:asciiTheme="minorHAnsi" w:hAnsiTheme="minorHAnsi"/>
              <w:noProof/>
              <w:kern w:val="2"/>
              <w:szCs w:val="24"/>
              <w14:ligatures w14:val="standardContextual"/>
            </w:rPr>
          </w:pPr>
          <w:hyperlink w:anchor="_Toc192100358" w:history="1">
            <w:r w:rsidRPr="004357FE">
              <w:rPr>
                <w:rStyle w:val="Hyperlink"/>
                <w:noProof/>
              </w:rPr>
              <w:t>A. Digital Communication Platforms</w:t>
            </w:r>
            <w:r>
              <w:rPr>
                <w:noProof/>
                <w:webHidden/>
              </w:rPr>
              <w:tab/>
            </w:r>
            <w:r>
              <w:rPr>
                <w:noProof/>
                <w:webHidden/>
              </w:rPr>
              <w:fldChar w:fldCharType="begin"/>
            </w:r>
            <w:r>
              <w:rPr>
                <w:noProof/>
                <w:webHidden/>
              </w:rPr>
              <w:instrText xml:space="preserve"> PAGEREF _Toc192100358 \h </w:instrText>
            </w:r>
            <w:r>
              <w:rPr>
                <w:noProof/>
                <w:webHidden/>
              </w:rPr>
            </w:r>
            <w:r>
              <w:rPr>
                <w:noProof/>
                <w:webHidden/>
              </w:rPr>
              <w:fldChar w:fldCharType="separate"/>
            </w:r>
            <w:r>
              <w:rPr>
                <w:noProof/>
                <w:webHidden/>
              </w:rPr>
              <w:t>336</w:t>
            </w:r>
            <w:r>
              <w:rPr>
                <w:noProof/>
                <w:webHidden/>
              </w:rPr>
              <w:fldChar w:fldCharType="end"/>
            </w:r>
          </w:hyperlink>
        </w:p>
        <w:p w14:paraId="38EE4C46" w14:textId="084DFA5E" w:rsidR="00940445" w:rsidRDefault="00940445">
          <w:pPr>
            <w:pStyle w:val="TOC3"/>
            <w:tabs>
              <w:tab w:val="right" w:leader="dot" w:pos="9350"/>
            </w:tabs>
            <w:rPr>
              <w:rFonts w:asciiTheme="minorHAnsi" w:hAnsiTheme="minorHAnsi"/>
              <w:noProof/>
              <w:kern w:val="2"/>
              <w:szCs w:val="24"/>
              <w14:ligatures w14:val="standardContextual"/>
            </w:rPr>
          </w:pPr>
          <w:hyperlink w:anchor="_Toc192100359" w:history="1">
            <w:r w:rsidRPr="004357FE">
              <w:rPr>
                <w:rStyle w:val="Hyperlink"/>
                <w:noProof/>
              </w:rPr>
              <w:t>B. Cross-Cultural Communication</w:t>
            </w:r>
            <w:r>
              <w:rPr>
                <w:noProof/>
                <w:webHidden/>
              </w:rPr>
              <w:tab/>
            </w:r>
            <w:r>
              <w:rPr>
                <w:noProof/>
                <w:webHidden/>
              </w:rPr>
              <w:fldChar w:fldCharType="begin"/>
            </w:r>
            <w:r>
              <w:rPr>
                <w:noProof/>
                <w:webHidden/>
              </w:rPr>
              <w:instrText xml:space="preserve"> PAGEREF _Toc192100359 \h </w:instrText>
            </w:r>
            <w:r>
              <w:rPr>
                <w:noProof/>
                <w:webHidden/>
              </w:rPr>
            </w:r>
            <w:r>
              <w:rPr>
                <w:noProof/>
                <w:webHidden/>
              </w:rPr>
              <w:fldChar w:fldCharType="separate"/>
            </w:r>
            <w:r>
              <w:rPr>
                <w:noProof/>
                <w:webHidden/>
              </w:rPr>
              <w:t>356</w:t>
            </w:r>
            <w:r>
              <w:rPr>
                <w:noProof/>
                <w:webHidden/>
              </w:rPr>
              <w:fldChar w:fldCharType="end"/>
            </w:r>
          </w:hyperlink>
        </w:p>
        <w:p w14:paraId="28F0DAFE" w14:textId="52D54D30" w:rsidR="00940445" w:rsidRDefault="00940445">
          <w:pPr>
            <w:pStyle w:val="TOC2"/>
            <w:tabs>
              <w:tab w:val="right" w:leader="dot" w:pos="9350"/>
            </w:tabs>
            <w:rPr>
              <w:rFonts w:asciiTheme="minorHAnsi" w:hAnsiTheme="minorHAnsi"/>
              <w:noProof/>
              <w:kern w:val="2"/>
              <w:szCs w:val="24"/>
              <w14:ligatures w14:val="standardContextual"/>
            </w:rPr>
          </w:pPr>
          <w:hyperlink w:anchor="_Toc192100360" w:history="1">
            <w:r w:rsidRPr="004357FE">
              <w:rPr>
                <w:rStyle w:val="Hyperlink"/>
                <w:noProof/>
              </w:rPr>
              <w:t>III. Educational Applications</w:t>
            </w:r>
            <w:r>
              <w:rPr>
                <w:noProof/>
                <w:webHidden/>
              </w:rPr>
              <w:tab/>
            </w:r>
            <w:r>
              <w:rPr>
                <w:noProof/>
                <w:webHidden/>
              </w:rPr>
              <w:fldChar w:fldCharType="begin"/>
            </w:r>
            <w:r>
              <w:rPr>
                <w:noProof/>
                <w:webHidden/>
              </w:rPr>
              <w:instrText xml:space="preserve"> PAGEREF _Toc192100360 \h </w:instrText>
            </w:r>
            <w:r>
              <w:rPr>
                <w:noProof/>
                <w:webHidden/>
              </w:rPr>
            </w:r>
            <w:r>
              <w:rPr>
                <w:noProof/>
                <w:webHidden/>
              </w:rPr>
              <w:fldChar w:fldCharType="separate"/>
            </w:r>
            <w:r>
              <w:rPr>
                <w:noProof/>
                <w:webHidden/>
              </w:rPr>
              <w:t>375</w:t>
            </w:r>
            <w:r>
              <w:rPr>
                <w:noProof/>
                <w:webHidden/>
              </w:rPr>
              <w:fldChar w:fldCharType="end"/>
            </w:r>
          </w:hyperlink>
        </w:p>
        <w:p w14:paraId="3B0E19A4" w14:textId="57136505" w:rsidR="00940445" w:rsidRDefault="00940445">
          <w:pPr>
            <w:pStyle w:val="TOC3"/>
            <w:tabs>
              <w:tab w:val="right" w:leader="dot" w:pos="9350"/>
            </w:tabs>
            <w:rPr>
              <w:rFonts w:asciiTheme="minorHAnsi" w:hAnsiTheme="minorHAnsi"/>
              <w:noProof/>
              <w:kern w:val="2"/>
              <w:szCs w:val="24"/>
              <w14:ligatures w14:val="standardContextual"/>
            </w:rPr>
          </w:pPr>
          <w:hyperlink w:anchor="_Toc192100361" w:history="1">
            <w:r w:rsidRPr="004357FE">
              <w:rPr>
                <w:rStyle w:val="Hyperlink"/>
                <w:noProof/>
              </w:rPr>
              <w:t>A. Learning System Design</w:t>
            </w:r>
            <w:r>
              <w:rPr>
                <w:noProof/>
                <w:webHidden/>
              </w:rPr>
              <w:tab/>
            </w:r>
            <w:r>
              <w:rPr>
                <w:noProof/>
                <w:webHidden/>
              </w:rPr>
              <w:fldChar w:fldCharType="begin"/>
            </w:r>
            <w:r>
              <w:rPr>
                <w:noProof/>
                <w:webHidden/>
              </w:rPr>
              <w:instrText xml:space="preserve"> PAGEREF _Toc192100361 \h </w:instrText>
            </w:r>
            <w:r>
              <w:rPr>
                <w:noProof/>
                <w:webHidden/>
              </w:rPr>
            </w:r>
            <w:r>
              <w:rPr>
                <w:noProof/>
                <w:webHidden/>
              </w:rPr>
              <w:fldChar w:fldCharType="separate"/>
            </w:r>
            <w:r>
              <w:rPr>
                <w:noProof/>
                <w:webHidden/>
              </w:rPr>
              <w:t>376</w:t>
            </w:r>
            <w:r>
              <w:rPr>
                <w:noProof/>
                <w:webHidden/>
              </w:rPr>
              <w:fldChar w:fldCharType="end"/>
            </w:r>
          </w:hyperlink>
        </w:p>
        <w:p w14:paraId="26FA7A7A" w14:textId="60B9DCAF" w:rsidR="00940445" w:rsidRDefault="00940445">
          <w:pPr>
            <w:pStyle w:val="TOC3"/>
            <w:tabs>
              <w:tab w:val="right" w:leader="dot" w:pos="9350"/>
            </w:tabs>
            <w:rPr>
              <w:rFonts w:asciiTheme="minorHAnsi" w:hAnsiTheme="minorHAnsi"/>
              <w:noProof/>
              <w:kern w:val="2"/>
              <w:szCs w:val="24"/>
              <w14:ligatures w14:val="standardContextual"/>
            </w:rPr>
          </w:pPr>
          <w:hyperlink w:anchor="_Toc192100362" w:history="1">
            <w:r w:rsidRPr="004357FE">
              <w:rPr>
                <w:rStyle w:val="Hyperlink"/>
                <w:noProof/>
              </w:rPr>
              <w:t>B. Educational Tools</w:t>
            </w:r>
            <w:r>
              <w:rPr>
                <w:noProof/>
                <w:webHidden/>
              </w:rPr>
              <w:tab/>
            </w:r>
            <w:r>
              <w:rPr>
                <w:noProof/>
                <w:webHidden/>
              </w:rPr>
              <w:fldChar w:fldCharType="begin"/>
            </w:r>
            <w:r>
              <w:rPr>
                <w:noProof/>
                <w:webHidden/>
              </w:rPr>
              <w:instrText xml:space="preserve"> PAGEREF _Toc192100362 \h </w:instrText>
            </w:r>
            <w:r>
              <w:rPr>
                <w:noProof/>
                <w:webHidden/>
              </w:rPr>
            </w:r>
            <w:r>
              <w:rPr>
                <w:noProof/>
                <w:webHidden/>
              </w:rPr>
              <w:fldChar w:fldCharType="separate"/>
            </w:r>
            <w:r>
              <w:rPr>
                <w:noProof/>
                <w:webHidden/>
              </w:rPr>
              <w:t>396</w:t>
            </w:r>
            <w:r>
              <w:rPr>
                <w:noProof/>
                <w:webHidden/>
              </w:rPr>
              <w:fldChar w:fldCharType="end"/>
            </w:r>
          </w:hyperlink>
        </w:p>
        <w:p w14:paraId="72396240" w14:textId="62A3BF7A" w:rsidR="00940445" w:rsidRDefault="00940445">
          <w:pPr>
            <w:pStyle w:val="TOC2"/>
            <w:tabs>
              <w:tab w:val="right" w:leader="dot" w:pos="9350"/>
            </w:tabs>
            <w:rPr>
              <w:rFonts w:asciiTheme="minorHAnsi" w:hAnsiTheme="minorHAnsi"/>
              <w:noProof/>
              <w:kern w:val="2"/>
              <w:szCs w:val="24"/>
              <w14:ligatures w14:val="standardContextual"/>
            </w:rPr>
          </w:pPr>
          <w:hyperlink w:anchor="_Toc192100363" w:history="1">
            <w:r w:rsidRPr="004357FE">
              <w:rPr>
                <w:rStyle w:val="Hyperlink"/>
                <w:noProof/>
              </w:rPr>
              <w:t>IV. Organizational Implementation</w:t>
            </w:r>
            <w:r>
              <w:rPr>
                <w:noProof/>
                <w:webHidden/>
              </w:rPr>
              <w:tab/>
            </w:r>
            <w:r>
              <w:rPr>
                <w:noProof/>
                <w:webHidden/>
              </w:rPr>
              <w:fldChar w:fldCharType="begin"/>
            </w:r>
            <w:r>
              <w:rPr>
                <w:noProof/>
                <w:webHidden/>
              </w:rPr>
              <w:instrText xml:space="preserve"> PAGEREF _Toc192100363 \h </w:instrText>
            </w:r>
            <w:r>
              <w:rPr>
                <w:noProof/>
                <w:webHidden/>
              </w:rPr>
            </w:r>
            <w:r>
              <w:rPr>
                <w:noProof/>
                <w:webHidden/>
              </w:rPr>
              <w:fldChar w:fldCharType="separate"/>
            </w:r>
            <w:r>
              <w:rPr>
                <w:noProof/>
                <w:webHidden/>
              </w:rPr>
              <w:t>415</w:t>
            </w:r>
            <w:r>
              <w:rPr>
                <w:noProof/>
                <w:webHidden/>
              </w:rPr>
              <w:fldChar w:fldCharType="end"/>
            </w:r>
          </w:hyperlink>
        </w:p>
        <w:p w14:paraId="1E7B197A" w14:textId="72E441E7" w:rsidR="00940445" w:rsidRDefault="00940445">
          <w:pPr>
            <w:pStyle w:val="TOC3"/>
            <w:tabs>
              <w:tab w:val="right" w:leader="dot" w:pos="9350"/>
            </w:tabs>
            <w:rPr>
              <w:rFonts w:asciiTheme="minorHAnsi" w:hAnsiTheme="minorHAnsi"/>
              <w:noProof/>
              <w:kern w:val="2"/>
              <w:szCs w:val="24"/>
              <w14:ligatures w14:val="standardContextual"/>
            </w:rPr>
          </w:pPr>
          <w:hyperlink w:anchor="_Toc192100364" w:history="1">
            <w:r w:rsidRPr="004357FE">
              <w:rPr>
                <w:rStyle w:val="Hyperlink"/>
                <w:noProof/>
              </w:rPr>
              <w:t>A. Communication Systems</w:t>
            </w:r>
            <w:r>
              <w:rPr>
                <w:noProof/>
                <w:webHidden/>
              </w:rPr>
              <w:tab/>
            </w:r>
            <w:r>
              <w:rPr>
                <w:noProof/>
                <w:webHidden/>
              </w:rPr>
              <w:fldChar w:fldCharType="begin"/>
            </w:r>
            <w:r>
              <w:rPr>
                <w:noProof/>
                <w:webHidden/>
              </w:rPr>
              <w:instrText xml:space="preserve"> PAGEREF _Toc192100364 \h </w:instrText>
            </w:r>
            <w:r>
              <w:rPr>
                <w:noProof/>
                <w:webHidden/>
              </w:rPr>
            </w:r>
            <w:r>
              <w:rPr>
                <w:noProof/>
                <w:webHidden/>
              </w:rPr>
              <w:fldChar w:fldCharType="separate"/>
            </w:r>
            <w:r>
              <w:rPr>
                <w:noProof/>
                <w:webHidden/>
              </w:rPr>
              <w:t>416</w:t>
            </w:r>
            <w:r>
              <w:rPr>
                <w:noProof/>
                <w:webHidden/>
              </w:rPr>
              <w:fldChar w:fldCharType="end"/>
            </w:r>
          </w:hyperlink>
        </w:p>
        <w:p w14:paraId="738D2A45" w14:textId="55B887F3" w:rsidR="00940445" w:rsidRDefault="00940445">
          <w:pPr>
            <w:pStyle w:val="TOC3"/>
            <w:tabs>
              <w:tab w:val="right" w:leader="dot" w:pos="9350"/>
            </w:tabs>
            <w:rPr>
              <w:rFonts w:asciiTheme="minorHAnsi" w:hAnsiTheme="minorHAnsi"/>
              <w:noProof/>
              <w:kern w:val="2"/>
              <w:szCs w:val="24"/>
              <w14:ligatures w14:val="standardContextual"/>
            </w:rPr>
          </w:pPr>
          <w:hyperlink w:anchor="_Toc192100365" w:history="1">
            <w:r w:rsidRPr="004357FE">
              <w:rPr>
                <w:rStyle w:val="Hyperlink"/>
                <w:noProof/>
              </w:rPr>
              <w:t>B. Process Design</w:t>
            </w:r>
            <w:r>
              <w:rPr>
                <w:noProof/>
                <w:webHidden/>
              </w:rPr>
              <w:tab/>
            </w:r>
            <w:r>
              <w:rPr>
                <w:noProof/>
                <w:webHidden/>
              </w:rPr>
              <w:fldChar w:fldCharType="begin"/>
            </w:r>
            <w:r>
              <w:rPr>
                <w:noProof/>
                <w:webHidden/>
              </w:rPr>
              <w:instrText xml:space="preserve"> PAGEREF _Toc192100365 \h </w:instrText>
            </w:r>
            <w:r>
              <w:rPr>
                <w:noProof/>
                <w:webHidden/>
              </w:rPr>
            </w:r>
            <w:r>
              <w:rPr>
                <w:noProof/>
                <w:webHidden/>
              </w:rPr>
              <w:fldChar w:fldCharType="separate"/>
            </w:r>
            <w:r>
              <w:rPr>
                <w:noProof/>
                <w:webHidden/>
              </w:rPr>
              <w:t>430</w:t>
            </w:r>
            <w:r>
              <w:rPr>
                <w:noProof/>
                <w:webHidden/>
              </w:rPr>
              <w:fldChar w:fldCharType="end"/>
            </w:r>
          </w:hyperlink>
        </w:p>
        <w:p w14:paraId="099B87D0" w14:textId="27E84CC6" w:rsidR="00940445" w:rsidRDefault="00940445">
          <w:pPr>
            <w:pStyle w:val="TOC3"/>
            <w:tabs>
              <w:tab w:val="right" w:leader="dot" w:pos="9350"/>
            </w:tabs>
            <w:rPr>
              <w:rFonts w:asciiTheme="minorHAnsi" w:hAnsiTheme="minorHAnsi"/>
              <w:noProof/>
              <w:kern w:val="2"/>
              <w:szCs w:val="24"/>
              <w14:ligatures w14:val="standardContextual"/>
            </w:rPr>
          </w:pPr>
          <w:hyperlink w:anchor="_Toc192100366" w:history="1">
            <w:r w:rsidRPr="004357FE">
              <w:rPr>
                <w:rStyle w:val="Hyperlink"/>
                <w:noProof/>
              </w:rPr>
              <w:t>C. Digital Platform Design</w:t>
            </w:r>
            <w:r>
              <w:rPr>
                <w:noProof/>
                <w:webHidden/>
              </w:rPr>
              <w:tab/>
            </w:r>
            <w:r>
              <w:rPr>
                <w:noProof/>
                <w:webHidden/>
              </w:rPr>
              <w:fldChar w:fldCharType="begin"/>
            </w:r>
            <w:r>
              <w:rPr>
                <w:noProof/>
                <w:webHidden/>
              </w:rPr>
              <w:instrText xml:space="preserve"> PAGEREF _Toc192100366 \h </w:instrText>
            </w:r>
            <w:r>
              <w:rPr>
                <w:noProof/>
                <w:webHidden/>
              </w:rPr>
            </w:r>
            <w:r>
              <w:rPr>
                <w:noProof/>
                <w:webHidden/>
              </w:rPr>
              <w:fldChar w:fldCharType="separate"/>
            </w:r>
            <w:r>
              <w:rPr>
                <w:noProof/>
                <w:webHidden/>
              </w:rPr>
              <w:t>458</w:t>
            </w:r>
            <w:r>
              <w:rPr>
                <w:noProof/>
                <w:webHidden/>
              </w:rPr>
              <w:fldChar w:fldCharType="end"/>
            </w:r>
          </w:hyperlink>
        </w:p>
        <w:p w14:paraId="2EB5FC06" w14:textId="447CCD37" w:rsidR="00940445" w:rsidRDefault="00940445">
          <w:pPr>
            <w:pStyle w:val="TOC2"/>
            <w:tabs>
              <w:tab w:val="right" w:leader="dot" w:pos="9350"/>
            </w:tabs>
            <w:rPr>
              <w:rFonts w:asciiTheme="minorHAnsi" w:hAnsiTheme="minorHAnsi"/>
              <w:noProof/>
              <w:kern w:val="2"/>
              <w:szCs w:val="24"/>
              <w14:ligatures w14:val="standardContextual"/>
            </w:rPr>
          </w:pPr>
          <w:hyperlink w:anchor="_Toc192100367" w:history="1">
            <w:r w:rsidRPr="004357FE">
              <w:rPr>
                <w:rStyle w:val="Hyperlink"/>
                <w:noProof/>
              </w:rPr>
              <w:t>V. Digital Platform Development</w:t>
            </w:r>
            <w:r>
              <w:rPr>
                <w:noProof/>
                <w:webHidden/>
              </w:rPr>
              <w:tab/>
            </w:r>
            <w:r>
              <w:rPr>
                <w:noProof/>
                <w:webHidden/>
              </w:rPr>
              <w:fldChar w:fldCharType="begin"/>
            </w:r>
            <w:r>
              <w:rPr>
                <w:noProof/>
                <w:webHidden/>
              </w:rPr>
              <w:instrText xml:space="preserve"> PAGEREF _Toc192100367 \h </w:instrText>
            </w:r>
            <w:r>
              <w:rPr>
                <w:noProof/>
                <w:webHidden/>
              </w:rPr>
            </w:r>
            <w:r>
              <w:rPr>
                <w:noProof/>
                <w:webHidden/>
              </w:rPr>
              <w:fldChar w:fldCharType="separate"/>
            </w:r>
            <w:r>
              <w:rPr>
                <w:noProof/>
                <w:webHidden/>
              </w:rPr>
              <w:t>485</w:t>
            </w:r>
            <w:r>
              <w:rPr>
                <w:noProof/>
                <w:webHidden/>
              </w:rPr>
              <w:fldChar w:fldCharType="end"/>
            </w:r>
          </w:hyperlink>
        </w:p>
        <w:p w14:paraId="16923445" w14:textId="745D3914" w:rsidR="00940445" w:rsidRDefault="00940445">
          <w:pPr>
            <w:pStyle w:val="TOC3"/>
            <w:tabs>
              <w:tab w:val="right" w:leader="dot" w:pos="9350"/>
            </w:tabs>
            <w:rPr>
              <w:rFonts w:asciiTheme="minorHAnsi" w:hAnsiTheme="minorHAnsi"/>
              <w:noProof/>
              <w:kern w:val="2"/>
              <w:szCs w:val="24"/>
              <w14:ligatures w14:val="standardContextual"/>
            </w:rPr>
          </w:pPr>
          <w:hyperlink w:anchor="_Toc192100368" w:history="1">
            <w:r w:rsidRPr="004357FE">
              <w:rPr>
                <w:rStyle w:val="Hyperlink"/>
                <w:noProof/>
              </w:rPr>
              <w:t>A. Architecture Design</w:t>
            </w:r>
            <w:r>
              <w:rPr>
                <w:noProof/>
                <w:webHidden/>
              </w:rPr>
              <w:tab/>
            </w:r>
            <w:r>
              <w:rPr>
                <w:noProof/>
                <w:webHidden/>
              </w:rPr>
              <w:fldChar w:fldCharType="begin"/>
            </w:r>
            <w:r>
              <w:rPr>
                <w:noProof/>
                <w:webHidden/>
              </w:rPr>
              <w:instrText xml:space="preserve"> PAGEREF _Toc192100368 \h </w:instrText>
            </w:r>
            <w:r>
              <w:rPr>
                <w:noProof/>
                <w:webHidden/>
              </w:rPr>
            </w:r>
            <w:r>
              <w:rPr>
                <w:noProof/>
                <w:webHidden/>
              </w:rPr>
              <w:fldChar w:fldCharType="separate"/>
            </w:r>
            <w:r>
              <w:rPr>
                <w:noProof/>
                <w:webHidden/>
              </w:rPr>
              <w:t>486</w:t>
            </w:r>
            <w:r>
              <w:rPr>
                <w:noProof/>
                <w:webHidden/>
              </w:rPr>
              <w:fldChar w:fldCharType="end"/>
            </w:r>
          </w:hyperlink>
        </w:p>
        <w:p w14:paraId="01EBF67D" w14:textId="47C8E0E5" w:rsidR="00940445" w:rsidRDefault="00940445">
          <w:pPr>
            <w:pStyle w:val="TOC3"/>
            <w:tabs>
              <w:tab w:val="right" w:leader="dot" w:pos="9350"/>
            </w:tabs>
            <w:rPr>
              <w:rFonts w:asciiTheme="minorHAnsi" w:hAnsiTheme="minorHAnsi"/>
              <w:noProof/>
              <w:kern w:val="2"/>
              <w:szCs w:val="24"/>
              <w14:ligatures w14:val="standardContextual"/>
            </w:rPr>
          </w:pPr>
          <w:hyperlink w:anchor="_Toc192100369" w:history="1">
            <w:r w:rsidRPr="004357FE">
              <w:rPr>
                <w:rStyle w:val="Hyperlink"/>
                <w:noProof/>
              </w:rPr>
              <w:t>B. Implementation Strategies</w:t>
            </w:r>
            <w:r>
              <w:rPr>
                <w:noProof/>
                <w:webHidden/>
              </w:rPr>
              <w:tab/>
            </w:r>
            <w:r>
              <w:rPr>
                <w:noProof/>
                <w:webHidden/>
              </w:rPr>
              <w:fldChar w:fldCharType="begin"/>
            </w:r>
            <w:r>
              <w:rPr>
                <w:noProof/>
                <w:webHidden/>
              </w:rPr>
              <w:instrText xml:space="preserve"> PAGEREF _Toc192100369 \h </w:instrText>
            </w:r>
            <w:r>
              <w:rPr>
                <w:noProof/>
                <w:webHidden/>
              </w:rPr>
            </w:r>
            <w:r>
              <w:rPr>
                <w:noProof/>
                <w:webHidden/>
              </w:rPr>
              <w:fldChar w:fldCharType="separate"/>
            </w:r>
            <w:r>
              <w:rPr>
                <w:noProof/>
                <w:webHidden/>
              </w:rPr>
              <w:t>499</w:t>
            </w:r>
            <w:r>
              <w:rPr>
                <w:noProof/>
                <w:webHidden/>
              </w:rPr>
              <w:fldChar w:fldCharType="end"/>
            </w:r>
          </w:hyperlink>
        </w:p>
        <w:p w14:paraId="545BCE75" w14:textId="23E022D1" w:rsidR="00940445" w:rsidRDefault="00940445">
          <w:pPr>
            <w:pStyle w:val="TOC2"/>
            <w:tabs>
              <w:tab w:val="right" w:leader="dot" w:pos="9350"/>
            </w:tabs>
            <w:rPr>
              <w:rFonts w:asciiTheme="minorHAnsi" w:hAnsiTheme="minorHAnsi"/>
              <w:noProof/>
              <w:kern w:val="2"/>
              <w:szCs w:val="24"/>
              <w14:ligatures w14:val="standardContextual"/>
            </w:rPr>
          </w:pPr>
          <w:hyperlink w:anchor="_Toc192100370" w:history="1">
            <w:r w:rsidRPr="004357FE">
              <w:rPr>
                <w:rStyle w:val="Hyperlink"/>
                <w:noProof/>
              </w:rPr>
              <w:t>VI. Future Directions</w:t>
            </w:r>
            <w:r>
              <w:rPr>
                <w:noProof/>
                <w:webHidden/>
              </w:rPr>
              <w:tab/>
            </w:r>
            <w:r>
              <w:rPr>
                <w:noProof/>
                <w:webHidden/>
              </w:rPr>
              <w:fldChar w:fldCharType="begin"/>
            </w:r>
            <w:r>
              <w:rPr>
                <w:noProof/>
                <w:webHidden/>
              </w:rPr>
              <w:instrText xml:space="preserve"> PAGEREF _Toc192100370 \h </w:instrText>
            </w:r>
            <w:r>
              <w:rPr>
                <w:noProof/>
                <w:webHidden/>
              </w:rPr>
            </w:r>
            <w:r>
              <w:rPr>
                <w:noProof/>
                <w:webHidden/>
              </w:rPr>
              <w:fldChar w:fldCharType="separate"/>
            </w:r>
            <w:r>
              <w:rPr>
                <w:noProof/>
                <w:webHidden/>
              </w:rPr>
              <w:t>527</w:t>
            </w:r>
            <w:r>
              <w:rPr>
                <w:noProof/>
                <w:webHidden/>
              </w:rPr>
              <w:fldChar w:fldCharType="end"/>
            </w:r>
          </w:hyperlink>
        </w:p>
        <w:p w14:paraId="610C4F6C" w14:textId="0E1864FC" w:rsidR="00940445" w:rsidRDefault="00940445">
          <w:pPr>
            <w:pStyle w:val="TOC3"/>
            <w:tabs>
              <w:tab w:val="right" w:leader="dot" w:pos="9350"/>
            </w:tabs>
            <w:rPr>
              <w:rFonts w:asciiTheme="minorHAnsi" w:hAnsiTheme="minorHAnsi"/>
              <w:noProof/>
              <w:kern w:val="2"/>
              <w:szCs w:val="24"/>
              <w14:ligatures w14:val="standardContextual"/>
            </w:rPr>
          </w:pPr>
          <w:hyperlink w:anchor="_Toc192100371" w:history="1">
            <w:r w:rsidRPr="004357FE">
              <w:rPr>
                <w:rStyle w:val="Hyperlink"/>
                <w:noProof/>
              </w:rPr>
              <w:t>A. Emerging Applications</w:t>
            </w:r>
            <w:r>
              <w:rPr>
                <w:noProof/>
                <w:webHidden/>
              </w:rPr>
              <w:tab/>
            </w:r>
            <w:r>
              <w:rPr>
                <w:noProof/>
                <w:webHidden/>
              </w:rPr>
              <w:fldChar w:fldCharType="begin"/>
            </w:r>
            <w:r>
              <w:rPr>
                <w:noProof/>
                <w:webHidden/>
              </w:rPr>
              <w:instrText xml:space="preserve"> PAGEREF _Toc192100371 \h </w:instrText>
            </w:r>
            <w:r>
              <w:rPr>
                <w:noProof/>
                <w:webHidden/>
              </w:rPr>
            </w:r>
            <w:r>
              <w:rPr>
                <w:noProof/>
                <w:webHidden/>
              </w:rPr>
              <w:fldChar w:fldCharType="separate"/>
            </w:r>
            <w:r>
              <w:rPr>
                <w:noProof/>
                <w:webHidden/>
              </w:rPr>
              <w:t>528</w:t>
            </w:r>
            <w:r>
              <w:rPr>
                <w:noProof/>
                <w:webHidden/>
              </w:rPr>
              <w:fldChar w:fldCharType="end"/>
            </w:r>
          </w:hyperlink>
        </w:p>
        <w:p w14:paraId="304FC8D0" w14:textId="6D65BFB4" w:rsidR="00940445" w:rsidRDefault="00940445">
          <w:pPr>
            <w:pStyle w:val="TOC3"/>
            <w:tabs>
              <w:tab w:val="right" w:leader="dot" w:pos="9350"/>
            </w:tabs>
            <w:rPr>
              <w:rFonts w:asciiTheme="minorHAnsi" w:hAnsiTheme="minorHAnsi"/>
              <w:noProof/>
              <w:kern w:val="2"/>
              <w:szCs w:val="24"/>
              <w14:ligatures w14:val="standardContextual"/>
            </w:rPr>
          </w:pPr>
          <w:hyperlink w:anchor="_Toc192100372" w:history="1">
            <w:r w:rsidRPr="004357FE">
              <w:rPr>
                <w:rStyle w:val="Hyperlink"/>
                <w:noProof/>
              </w:rPr>
              <w:t>B. Research Opportunities</w:t>
            </w:r>
            <w:r>
              <w:rPr>
                <w:noProof/>
                <w:webHidden/>
              </w:rPr>
              <w:tab/>
            </w:r>
            <w:r>
              <w:rPr>
                <w:noProof/>
                <w:webHidden/>
              </w:rPr>
              <w:fldChar w:fldCharType="begin"/>
            </w:r>
            <w:r>
              <w:rPr>
                <w:noProof/>
                <w:webHidden/>
              </w:rPr>
              <w:instrText xml:space="preserve"> PAGEREF _Toc192100372 \h </w:instrText>
            </w:r>
            <w:r>
              <w:rPr>
                <w:noProof/>
                <w:webHidden/>
              </w:rPr>
            </w:r>
            <w:r>
              <w:rPr>
                <w:noProof/>
                <w:webHidden/>
              </w:rPr>
              <w:fldChar w:fldCharType="separate"/>
            </w:r>
            <w:r>
              <w:rPr>
                <w:noProof/>
                <w:webHidden/>
              </w:rPr>
              <w:t>566</w:t>
            </w:r>
            <w:r>
              <w:rPr>
                <w:noProof/>
                <w:webHidden/>
              </w:rPr>
              <w:fldChar w:fldCharType="end"/>
            </w:r>
          </w:hyperlink>
        </w:p>
        <w:p w14:paraId="7FD7A096" w14:textId="3C42F4DD" w:rsidR="00940445" w:rsidRDefault="00940445">
          <w:pPr>
            <w:pStyle w:val="TOC3"/>
            <w:tabs>
              <w:tab w:val="right" w:leader="dot" w:pos="9350"/>
            </w:tabs>
            <w:rPr>
              <w:rFonts w:asciiTheme="minorHAnsi" w:hAnsiTheme="minorHAnsi"/>
              <w:noProof/>
              <w:kern w:val="2"/>
              <w:szCs w:val="24"/>
              <w14:ligatures w14:val="standardContextual"/>
            </w:rPr>
          </w:pPr>
          <w:hyperlink w:anchor="_Toc192100373" w:history="1">
            <w:r w:rsidRPr="004357FE">
              <w:rPr>
                <w:rStyle w:val="Hyperlink"/>
                <w:noProof/>
              </w:rPr>
              <w:t>C. Development Challenges</w:t>
            </w:r>
            <w:r>
              <w:rPr>
                <w:noProof/>
                <w:webHidden/>
              </w:rPr>
              <w:tab/>
            </w:r>
            <w:r>
              <w:rPr>
                <w:noProof/>
                <w:webHidden/>
              </w:rPr>
              <w:fldChar w:fldCharType="begin"/>
            </w:r>
            <w:r>
              <w:rPr>
                <w:noProof/>
                <w:webHidden/>
              </w:rPr>
              <w:instrText xml:space="preserve"> PAGEREF _Toc192100373 \h </w:instrText>
            </w:r>
            <w:r>
              <w:rPr>
                <w:noProof/>
                <w:webHidden/>
              </w:rPr>
            </w:r>
            <w:r>
              <w:rPr>
                <w:noProof/>
                <w:webHidden/>
              </w:rPr>
              <w:fldChar w:fldCharType="separate"/>
            </w:r>
            <w:r>
              <w:rPr>
                <w:noProof/>
                <w:webHidden/>
              </w:rPr>
              <w:t>597</w:t>
            </w:r>
            <w:r>
              <w:rPr>
                <w:noProof/>
                <w:webHidden/>
              </w:rPr>
              <w:fldChar w:fldCharType="end"/>
            </w:r>
          </w:hyperlink>
        </w:p>
        <w:p w14:paraId="0E389035" w14:textId="79541BBC" w:rsidR="00940445" w:rsidRDefault="00940445">
          <w:pPr>
            <w:pStyle w:val="TOC3"/>
            <w:tabs>
              <w:tab w:val="right" w:leader="dot" w:pos="9350"/>
            </w:tabs>
            <w:rPr>
              <w:rFonts w:asciiTheme="minorHAnsi" w:hAnsiTheme="minorHAnsi"/>
              <w:noProof/>
              <w:kern w:val="2"/>
              <w:szCs w:val="24"/>
              <w14:ligatures w14:val="standardContextual"/>
            </w:rPr>
          </w:pPr>
          <w:hyperlink w:anchor="_Toc192100374" w:history="1">
            <w:r w:rsidRPr="004357FE">
              <w:rPr>
                <w:rStyle w:val="Hyperlink"/>
                <w:noProof/>
              </w:rPr>
              <w:t>D. Conclusion</w:t>
            </w:r>
            <w:r>
              <w:rPr>
                <w:noProof/>
                <w:webHidden/>
              </w:rPr>
              <w:tab/>
            </w:r>
            <w:r>
              <w:rPr>
                <w:noProof/>
                <w:webHidden/>
              </w:rPr>
              <w:fldChar w:fldCharType="begin"/>
            </w:r>
            <w:r>
              <w:rPr>
                <w:noProof/>
                <w:webHidden/>
              </w:rPr>
              <w:instrText xml:space="preserve"> PAGEREF _Toc192100374 \h </w:instrText>
            </w:r>
            <w:r>
              <w:rPr>
                <w:noProof/>
                <w:webHidden/>
              </w:rPr>
            </w:r>
            <w:r>
              <w:rPr>
                <w:noProof/>
                <w:webHidden/>
              </w:rPr>
              <w:fldChar w:fldCharType="separate"/>
            </w:r>
            <w:r>
              <w:rPr>
                <w:noProof/>
                <w:webHidden/>
              </w:rPr>
              <w:t>641</w:t>
            </w:r>
            <w:r>
              <w:rPr>
                <w:noProof/>
                <w:webHidden/>
              </w:rPr>
              <w:fldChar w:fldCharType="end"/>
            </w:r>
          </w:hyperlink>
        </w:p>
        <w:p w14:paraId="2F93F159" w14:textId="2B010285" w:rsidR="00017BFC" w:rsidRDefault="00017BFC">
          <w:r>
            <w:rPr>
              <w:b/>
              <w:bCs/>
              <w:noProof/>
            </w:rPr>
            <w:fldChar w:fldCharType="end"/>
          </w:r>
        </w:p>
      </w:sdtContent>
    </w:sdt>
    <w:p w14:paraId="5266B8E5" w14:textId="77777777" w:rsidR="00422894" w:rsidRDefault="00000000">
      <w:r>
        <w:fldChar w:fldCharType="begin"/>
      </w:r>
      <w:r>
        <w:instrText>TOC \o "1-3" \h \z \u</w:instrText>
      </w:r>
      <w:r>
        <w:fldChar w:fldCharType="separate"/>
      </w:r>
      <w:r>
        <w:fldChar w:fldCharType="end"/>
      </w:r>
    </w:p>
    <w:p w14:paraId="49D00906" w14:textId="77777777" w:rsidR="00422894" w:rsidRDefault="00000000">
      <w:r>
        <w:br w:type="page"/>
      </w:r>
    </w:p>
    <w:p w14:paraId="4CF7113B" w14:textId="77777777" w:rsidR="00422894" w:rsidRDefault="00000000">
      <w:pPr>
        <w:pStyle w:val="Heading1"/>
      </w:pPr>
      <w:bookmarkStart w:id="0" w:name="_Toc192100152"/>
      <w:r>
        <w:lastRenderedPageBreak/>
        <w:t>The Language of Transaction: A Perspective on Wittgenstein</w:t>
      </w:r>
      <w:bookmarkEnd w:id="0"/>
    </w:p>
    <w:p w14:paraId="3D5CED69" w14:textId="77777777" w:rsidR="00422894" w:rsidRDefault="00000000">
      <w:pPr>
        <w:pStyle w:val="Heading1"/>
      </w:pPr>
      <w:bookmarkStart w:id="1" w:name="_Toc192100153"/>
      <w:r>
        <w:t>Prologue: Prevailing Interpretations and Analytical Approaches</w:t>
      </w:r>
      <w:bookmarkEnd w:id="1"/>
    </w:p>
    <w:p w14:paraId="310C9AFB" w14:textId="77777777" w:rsidR="00422894" w:rsidRDefault="00000000">
      <w:pPr>
        <w:pStyle w:val="Heading2"/>
      </w:pPr>
      <w:bookmarkStart w:id="2" w:name="_Toc192100154"/>
      <w:r>
        <w:t>I. Introduction</w:t>
      </w:r>
      <w:bookmarkEnd w:id="2"/>
    </w:p>
    <w:p w14:paraId="4BA24DC0" w14:textId="77777777" w:rsidR="00422894" w:rsidRDefault="00000000">
      <w:r>
        <w:t>Wittgenstein's multifaceted work has inspired a range of interpretations that have shaped contemporary debates about language and meaning. This prologue sets the stage for a comprehensive exploration of these diverse approaches. We aim to:</w:t>
      </w:r>
      <w:r>
        <w:br/>
      </w:r>
      <w:r>
        <w:br/>
        <w:t xml:space="preserve">- </w:t>
      </w:r>
      <w:r>
        <w:rPr>
          <w:b/>
        </w:rPr>
        <w:t>Clearly delineate each major interpretative framework.</w:t>
      </w:r>
      <w:r>
        <w:br/>
      </w:r>
      <w:r>
        <w:br/>
        <w:t xml:space="preserve">- </w:t>
      </w:r>
      <w:r>
        <w:rPr>
          <w:b/>
        </w:rPr>
        <w:t>Examine both the historical evolution and the philosophical underpinnings of each perspective.</w:t>
      </w:r>
      <w:r>
        <w:br/>
      </w:r>
      <w:r>
        <w:br/>
        <w:t xml:space="preserve">- </w:t>
      </w:r>
      <w:r>
        <w:rPr>
          <w:b/>
        </w:rPr>
        <w:t>Highlight the strengths, limitations, and practical applications of these readings.</w:t>
      </w:r>
      <w:r>
        <w:br/>
      </w:r>
      <w:r>
        <w:br/>
        <w:t xml:space="preserve">- </w:t>
      </w:r>
      <w:r>
        <w:rPr>
          <w:b/>
        </w:rPr>
        <w:t>Establish connections among the interpretations to outline a transactional view of language—where communication is seen as an active, evolving interplay between individuals and contexts.</w:t>
      </w:r>
    </w:p>
    <w:p w14:paraId="2C8D8BED" w14:textId="77777777" w:rsidR="00422894" w:rsidRDefault="00000000">
      <w:r>
        <w:t>Throughout, we will revisit traditional views while also incorporating modern developments, underscoring the dynamic and living quality of language.</w:t>
      </w:r>
    </w:p>
    <w:p w14:paraId="4D3DE062" w14:textId="77777777" w:rsidR="00422894" w:rsidRDefault="00000000">
      <w:pPr>
        <w:pStyle w:val="Heading2"/>
      </w:pPr>
      <w:bookmarkStart w:id="3" w:name="_Toc192100155"/>
      <w:r>
        <w:lastRenderedPageBreak/>
        <w:t>II. The Picture Theory Interpretation</w:t>
      </w:r>
      <w:bookmarkEnd w:id="3"/>
    </w:p>
    <w:p w14:paraId="59D5EEE9" w14:textId="77777777" w:rsidR="00422894" w:rsidRDefault="00000000">
      <w:r>
        <w:t xml:space="preserve">Wittgenstein's early work—most notably in the </w:t>
      </w:r>
      <w:r>
        <w:rPr>
          <w:i/>
        </w:rPr>
        <w:t>Tractatus Logico-Philosophicus</w:t>
      </w:r>
      <w:r>
        <w:t>—presents language as a series of "pictures" mirroring reality. This section delves into that image-based approach.</w:t>
      </w:r>
    </w:p>
    <w:p w14:paraId="7F3B3C47" w14:textId="77777777" w:rsidR="00422894" w:rsidRDefault="00000000">
      <w:pPr>
        <w:pStyle w:val="Heading3"/>
      </w:pPr>
      <w:bookmarkStart w:id="4" w:name="_Toc192100156"/>
      <w:r>
        <w:t>Key Components</w:t>
      </w:r>
      <w:bookmarkEnd w:id="4"/>
    </w:p>
    <w:p w14:paraId="1E84759E" w14:textId="77777777" w:rsidR="00422894" w:rsidRDefault="00000000">
      <w:pPr>
        <w:pStyle w:val="ListBullet"/>
        <w:ind w:left="0"/>
      </w:pPr>
      <w:r>
        <w:t>Logical Atomism:</w:t>
      </w:r>
      <w:r>
        <w:br/>
        <w:t xml:space="preserve">  Language is composed of simple, indivisible elements (atomic facts) that form complex structures. Each of these basic units corresponds directly to a fact about the world.</w:t>
      </w:r>
    </w:p>
    <w:p w14:paraId="5AA0F1C2" w14:textId="77777777" w:rsidR="00422894" w:rsidRDefault="00000000">
      <w:pPr>
        <w:pStyle w:val="ListBullet"/>
        <w:ind w:left="0"/>
      </w:pPr>
      <w:r>
        <w:t>Isomorphism:</w:t>
      </w:r>
      <w:r>
        <w:br/>
        <w:t xml:space="preserve">  A one-to-one correspondence exists between the structure of language (propositions) and the structure of reality. This structural mapping is what renders language a reliable tool for representing facts.</w:t>
      </w:r>
    </w:p>
    <w:p w14:paraId="6B6784A1" w14:textId="77777777" w:rsidR="00422894" w:rsidRDefault="00000000">
      <w:pPr>
        <w:pStyle w:val="ListBullet"/>
        <w:ind w:left="0"/>
      </w:pPr>
      <w:r>
        <w:t>Limits of Expression:</w:t>
      </w:r>
      <w:r>
        <w:br/>
        <w:t xml:space="preserve">  The theory carefully demarcates what can be meaningfully expressed versus what remains inherently unsayable.</w:t>
      </w:r>
    </w:p>
    <w:p w14:paraId="7D57F691" w14:textId="77777777" w:rsidR="00422894" w:rsidRDefault="00000000">
      <w:pPr>
        <w:pStyle w:val="Heading3"/>
      </w:pPr>
      <w:bookmarkStart w:id="5" w:name="_Toc192100157"/>
      <w:r>
        <w:t>Historical Context</w:t>
      </w:r>
      <w:bookmarkEnd w:id="5"/>
    </w:p>
    <w:p w14:paraId="329B100A" w14:textId="77777777" w:rsidR="00422894" w:rsidRDefault="00000000">
      <w:pPr>
        <w:pStyle w:val="ListBullet"/>
        <w:ind w:left="0"/>
      </w:pPr>
      <w:r>
        <w:t>Foundational Influences:</w:t>
      </w:r>
      <w:r>
        <w:br/>
        <w:t xml:space="preserve">  Rooted in the works of Russell and Frege, this interpretation was developed to address how linguistic elements mirror the world.</w:t>
      </w:r>
    </w:p>
    <w:p w14:paraId="01C310C0" w14:textId="77777777" w:rsidR="00422894" w:rsidRDefault="00000000">
      <w:pPr>
        <w:pStyle w:val="ListBullet"/>
        <w:ind w:left="0"/>
      </w:pPr>
      <w:r>
        <w:lastRenderedPageBreak/>
        <w:t>Vienna Circle and Logical Positivism:</w:t>
      </w:r>
      <w:r>
        <w:br/>
        <w:t xml:space="preserve">  The Picture Theory received support from logical positivists who admired its precision in dissecting language and meaning.</w:t>
      </w:r>
    </w:p>
    <w:p w14:paraId="3366434F" w14:textId="77777777" w:rsidR="00422894" w:rsidRDefault="00000000">
      <w:pPr>
        <w:pStyle w:val="ListBullet"/>
        <w:ind w:left="0"/>
      </w:pPr>
      <w:r>
        <w:t>Modern Critiques:</w:t>
      </w:r>
      <w:r>
        <w:br/>
        <w:t xml:space="preserve">  Despite its clarity, later scholars have highlighted how the rigid mapping between language and reality misses the broader spectrum of metaphorical and contextual meaning.</w:t>
      </w:r>
    </w:p>
    <w:p w14:paraId="7530F1F5" w14:textId="77777777" w:rsidR="00422894" w:rsidRDefault="00000000">
      <w:pPr>
        <w:pStyle w:val="Heading3"/>
      </w:pPr>
      <w:bookmarkStart w:id="6" w:name="_Toc192100158"/>
      <w:r>
        <w:t>Critical Analysis</w:t>
      </w:r>
      <w:bookmarkEnd w:id="6"/>
    </w:p>
    <w:p w14:paraId="71BF470D" w14:textId="77777777" w:rsidR="00422894" w:rsidRDefault="00000000">
      <w:pPr>
        <w:pStyle w:val="ListBullet"/>
        <w:ind w:left="0"/>
      </w:pPr>
      <w:r>
        <w:t>Strengths:</w:t>
      </w:r>
      <w:r>
        <w:br/>
        <w:t xml:space="preserve">  Provides a clear, systematic approach to understanding logical form—a cornerstone for formal logic and some computational applications.</w:t>
      </w:r>
    </w:p>
    <w:p w14:paraId="5215B216" w14:textId="77777777" w:rsidR="00422894" w:rsidRDefault="00000000">
      <w:pPr>
        <w:pStyle w:val="ListBullet"/>
        <w:ind w:left="0"/>
      </w:pPr>
      <w:r>
        <w:t>Limitations:</w:t>
      </w:r>
      <w:r>
        <w:br/>
        <w:t xml:space="preserve">  Its insistence on one-to-one correspondence may neglect the fluid and symbolic aspects of language, leaving out subtleties like metaphor, context, and pragmatic use.</w:t>
      </w:r>
    </w:p>
    <w:p w14:paraId="255DD348" w14:textId="77777777" w:rsidR="00422894" w:rsidRDefault="00000000">
      <w:pPr>
        <w:pStyle w:val="Heading3"/>
      </w:pPr>
      <w:bookmarkStart w:id="7" w:name="_Toc192100159"/>
      <w:r>
        <w:t>Modern Applications and Comparative Analysis</w:t>
      </w:r>
      <w:bookmarkEnd w:id="7"/>
    </w:p>
    <w:p w14:paraId="1B7F2A1B" w14:textId="77777777" w:rsidR="00422894" w:rsidRDefault="00000000">
      <w:pPr>
        <w:pStyle w:val="ListBullet"/>
        <w:ind w:left="0"/>
      </w:pPr>
      <w:r>
        <w:t>Contemporary Usage:</w:t>
      </w:r>
      <w:r>
        <w:br/>
        <w:t xml:space="preserve">  Influences domains such as formal logic, computer science, and artificial intelligence, where precision and structure are paramount.</w:t>
      </w:r>
    </w:p>
    <w:p w14:paraId="787F0314" w14:textId="77777777" w:rsidR="00422894" w:rsidRDefault="00000000">
      <w:pPr>
        <w:pStyle w:val="ListBullet"/>
        <w:ind w:left="0"/>
      </w:pPr>
      <w:r>
        <w:t>Comparative Perspective:</w:t>
      </w:r>
      <w:r>
        <w:br/>
        <w:t xml:space="preserve">  When contrasted with later, more dynamic interpretations, the Picture Theory is seen as somewhat rigid and less accommodating of language's living aspects.</w:t>
      </w:r>
    </w:p>
    <w:p w14:paraId="3BA61C17" w14:textId="77777777" w:rsidR="00422894" w:rsidRDefault="00000000">
      <w:pPr>
        <w:pStyle w:val="Heading3"/>
      </w:pPr>
      <w:bookmarkStart w:id="8" w:name="_Toc192100160"/>
      <w:r>
        <w:lastRenderedPageBreak/>
        <w:t>Recommended Readings</w:t>
      </w:r>
      <w:bookmarkEnd w:id="8"/>
    </w:p>
    <w:p w14:paraId="6E9061B7" w14:textId="77777777" w:rsidR="00422894" w:rsidRDefault="00000000">
      <w:r>
        <w:rPr>
          <w:b/>
        </w:rPr>
        <w:t>Classic Readings:</w:t>
      </w:r>
      <w:r>
        <w:br/>
      </w:r>
      <w:r>
        <w:br/>
        <w:t xml:space="preserve">- Wittgenstein, L. (1921). </w:t>
      </w:r>
      <w:r>
        <w:rPr>
          <w:i/>
        </w:rPr>
        <w:t>Tractatus Logico-Philosophicus</w:t>
      </w:r>
      <w:r>
        <w:t>.</w:t>
      </w:r>
      <w:r>
        <w:br/>
      </w:r>
      <w:r>
        <w:br/>
        <w:t xml:space="preserve">- Russell, B. (1945). </w:t>
      </w:r>
      <w:r>
        <w:rPr>
          <w:i/>
        </w:rPr>
        <w:t>Our Knowledge of the External World</w:t>
      </w:r>
      <w:r>
        <w:t>.</w:t>
      </w:r>
      <w:r>
        <w:br/>
      </w:r>
      <w:r>
        <w:br/>
        <w:t xml:space="preserve">- Frege, G. (1892). </w:t>
      </w:r>
      <w:r>
        <w:rPr>
          <w:i/>
        </w:rPr>
        <w:t>Begriffsschrift</w:t>
      </w:r>
      <w:r>
        <w:t>.</w:t>
      </w:r>
    </w:p>
    <w:p w14:paraId="34018EA2" w14:textId="77777777" w:rsidR="00422894" w:rsidRDefault="00000000">
      <w:r>
        <w:rPr>
          <w:b/>
        </w:rPr>
        <w:t>Contemporary Readings:</w:t>
      </w:r>
      <w:r>
        <w:br/>
      </w:r>
      <w:r>
        <w:br/>
        <w:t xml:space="preserve">- Cappelen, H. (2020). </w:t>
      </w:r>
      <w:r>
        <w:rPr>
          <w:i/>
        </w:rPr>
        <w:t>Understanding Wittgenstein: Contemporary Perspectives on the Tractatus</w:t>
      </w:r>
      <w:r>
        <w:t>.</w:t>
      </w:r>
      <w:r>
        <w:br/>
      </w:r>
      <w:r>
        <w:br/>
        <w:t xml:space="preserve">- Schwandt, T. (2013). </w:t>
      </w:r>
      <w:r>
        <w:rPr>
          <w:i/>
        </w:rPr>
        <w:t>Revisiting Picture Theory: Modern Implications for Logic and Representation</w:t>
      </w:r>
      <w:r>
        <w:t>.</w:t>
      </w:r>
      <w:r>
        <w:br/>
      </w:r>
      <w:r>
        <w:br/>
        <w:t xml:space="preserve">- McGinn, C. (2005). </w:t>
      </w:r>
      <w:r>
        <w:rPr>
          <w:i/>
        </w:rPr>
        <w:t>Wittgenstein and the Foundations of Analytical Philosophy</w:t>
      </w:r>
      <w:r>
        <w:t>.</w:t>
      </w:r>
    </w:p>
    <w:p w14:paraId="3AC9BF15" w14:textId="77777777" w:rsidR="00422894" w:rsidRDefault="00000000">
      <w:pPr>
        <w:pStyle w:val="Heading2"/>
      </w:pPr>
      <w:bookmarkStart w:id="9" w:name="_Toc192100161"/>
      <w:r>
        <w:t>III. Language Games and Ordinary Language Philosophy Interpretation</w:t>
      </w:r>
      <w:bookmarkEnd w:id="9"/>
    </w:p>
    <w:p w14:paraId="68B4677C" w14:textId="77777777" w:rsidR="00422894" w:rsidRDefault="00000000">
      <w:r>
        <w:t>In his later work, Wittgenstein refocused on language as a set of rule-governed practices embedded within everyday life—introducing the concept of "language games."</w:t>
      </w:r>
    </w:p>
    <w:p w14:paraId="6BF2FE99" w14:textId="77777777" w:rsidR="00422894" w:rsidRDefault="00000000">
      <w:pPr>
        <w:pStyle w:val="Heading3"/>
      </w:pPr>
      <w:bookmarkStart w:id="10" w:name="_Toc192100162"/>
      <w:r>
        <w:lastRenderedPageBreak/>
        <w:t>Key Components</w:t>
      </w:r>
      <w:bookmarkEnd w:id="10"/>
    </w:p>
    <w:p w14:paraId="641E2BC4" w14:textId="77777777" w:rsidR="00422894" w:rsidRDefault="00000000">
      <w:pPr>
        <w:pStyle w:val="ListBullet"/>
        <w:ind w:left="0"/>
      </w:pPr>
      <w:r>
        <w:t>Rule-Governed Practices:</w:t>
      </w:r>
      <w:r>
        <w:br/>
        <w:t xml:space="preserve">  Language is understood as a tool whose meaning arises from its use in various forms of human activity, much like the rules in a game.</w:t>
      </w:r>
    </w:p>
    <w:p w14:paraId="7481E587" w14:textId="77777777" w:rsidR="00422894" w:rsidRDefault="00000000">
      <w:pPr>
        <w:pStyle w:val="ListBullet"/>
        <w:ind w:left="0"/>
      </w:pPr>
      <w:r>
        <w:t>Contextual Variability:</w:t>
      </w:r>
      <w:r>
        <w:br/>
        <w:t xml:space="preserve">  Words and phrases do not have fixed meanings; their significance evolves based on their various, context-dependent applications.</w:t>
      </w:r>
    </w:p>
    <w:p w14:paraId="364F5864" w14:textId="77777777" w:rsidR="00422894" w:rsidRDefault="00000000">
      <w:pPr>
        <w:pStyle w:val="Heading3"/>
      </w:pPr>
      <w:bookmarkStart w:id="11" w:name="_Toc192100163"/>
      <w:r>
        <w:t>Historical Context</w:t>
      </w:r>
      <w:bookmarkEnd w:id="11"/>
    </w:p>
    <w:p w14:paraId="1CFEC0FB" w14:textId="77777777" w:rsidR="00422894" w:rsidRDefault="00000000">
      <w:pPr>
        <w:pStyle w:val="ListBullet"/>
        <w:ind w:left="0"/>
      </w:pPr>
      <w:r>
        <w:t>Philosophical Transition:</w:t>
      </w:r>
      <w:r>
        <w:br/>
        <w:t xml:space="preserve">  This approach marks a departure from the earlier focus on static correspondence, embracing instead the dynamic, practice-based nature of language.</w:t>
      </w:r>
    </w:p>
    <w:p w14:paraId="743E300D" w14:textId="77777777" w:rsidR="00422894" w:rsidRDefault="00000000">
      <w:pPr>
        <w:pStyle w:val="ListBullet"/>
        <w:ind w:left="0"/>
      </w:pPr>
      <w:r>
        <w:t>Cambridge Discussions:</w:t>
      </w:r>
      <w:r>
        <w:br/>
        <w:t xml:space="preserve">  Ordinary language philosophers at Cambridge championed the idea that language should be examined through its everyday usage rather than strictly through abstract logical formalisms.</w:t>
      </w:r>
    </w:p>
    <w:p w14:paraId="10C65EE2" w14:textId="77777777" w:rsidR="00422894" w:rsidRDefault="00000000">
      <w:pPr>
        <w:pStyle w:val="Heading3"/>
      </w:pPr>
      <w:bookmarkStart w:id="12" w:name="_Toc192100164"/>
      <w:r>
        <w:t>Critical Analysis</w:t>
      </w:r>
      <w:bookmarkEnd w:id="12"/>
    </w:p>
    <w:p w14:paraId="2532B6D4" w14:textId="77777777" w:rsidR="00422894" w:rsidRDefault="00000000">
      <w:pPr>
        <w:pStyle w:val="ListBullet"/>
        <w:ind w:left="0"/>
      </w:pPr>
      <w:r>
        <w:t>Strengths:</w:t>
      </w:r>
      <w:r>
        <w:br/>
        <w:t xml:space="preserve">  Accentuates the importance of context, social interactions, and the lived experience of language.</w:t>
      </w:r>
    </w:p>
    <w:p w14:paraId="259CBBBC" w14:textId="77777777" w:rsidR="00422894" w:rsidRDefault="00000000">
      <w:pPr>
        <w:pStyle w:val="ListBullet"/>
        <w:ind w:left="0"/>
      </w:pPr>
      <w:r>
        <w:t>Limitations:</w:t>
      </w:r>
      <w:r>
        <w:br/>
        <w:t xml:space="preserve">  Its broad, situational focus might leave abstract structural issues less addressed.</w:t>
      </w:r>
    </w:p>
    <w:p w14:paraId="08DAD12D" w14:textId="77777777" w:rsidR="00422894" w:rsidRDefault="00000000">
      <w:pPr>
        <w:pStyle w:val="Heading3"/>
      </w:pPr>
      <w:bookmarkStart w:id="13" w:name="_Toc192100165"/>
      <w:r>
        <w:lastRenderedPageBreak/>
        <w:t>Modern Applications and Comparative Analysis</w:t>
      </w:r>
      <w:bookmarkEnd w:id="13"/>
    </w:p>
    <w:p w14:paraId="4D974F76" w14:textId="77777777" w:rsidR="00422894" w:rsidRDefault="00000000">
      <w:pPr>
        <w:pStyle w:val="ListBullet"/>
        <w:ind w:left="0"/>
      </w:pPr>
      <w:r>
        <w:t>Current Relevance:</w:t>
      </w:r>
      <w:r>
        <w:br/>
        <w:t xml:space="preserve">  Foundational for fields like sociolinguistics and ethnolinguistics, where language is studied in its natural, everyday settings.</w:t>
      </w:r>
    </w:p>
    <w:p w14:paraId="40D050D6" w14:textId="77777777" w:rsidR="00422894" w:rsidRDefault="00000000">
      <w:pPr>
        <w:pStyle w:val="ListBullet"/>
        <w:ind w:left="0"/>
      </w:pPr>
      <w:r>
        <w:t>Comparative Perspective:</w:t>
      </w:r>
      <w:r>
        <w:br/>
        <w:t xml:space="preserve">  Differs from the Picture Theory by highlighting flexibility and contextual adaptation over rigid, universal mappings.</w:t>
      </w:r>
    </w:p>
    <w:p w14:paraId="12B9FBF5" w14:textId="77777777" w:rsidR="00422894" w:rsidRDefault="00000000">
      <w:pPr>
        <w:pStyle w:val="Heading3"/>
      </w:pPr>
      <w:bookmarkStart w:id="14" w:name="_Toc192100166"/>
      <w:r>
        <w:t>Recommended Readings</w:t>
      </w:r>
      <w:bookmarkEnd w:id="14"/>
    </w:p>
    <w:p w14:paraId="0403B428" w14:textId="77777777" w:rsidR="00422894" w:rsidRDefault="00000000">
      <w:r>
        <w:rPr>
          <w:b/>
        </w:rPr>
        <w:t>Classic Readings:</w:t>
      </w:r>
      <w:r>
        <w:br/>
      </w:r>
      <w:r>
        <w:br/>
        <w:t xml:space="preserve">- Wittgenstein, L. (1953). </w:t>
      </w:r>
      <w:r>
        <w:rPr>
          <w:i/>
        </w:rPr>
        <w:t>Philosophical Investigations</w:t>
      </w:r>
      <w:r>
        <w:t>.</w:t>
      </w:r>
      <w:r>
        <w:br/>
      </w:r>
      <w:r>
        <w:br/>
        <w:t xml:space="preserve">- Austin, J. L. (1962). </w:t>
      </w:r>
      <w:r>
        <w:rPr>
          <w:i/>
        </w:rPr>
        <w:t>How to Do Things with Words</w:t>
      </w:r>
      <w:r>
        <w:t>.</w:t>
      </w:r>
      <w:r>
        <w:br/>
      </w:r>
      <w:r>
        <w:br/>
        <w:t xml:space="preserve">- Ryle, G. (1949). </w:t>
      </w:r>
      <w:r>
        <w:rPr>
          <w:i/>
        </w:rPr>
        <w:t>The Concept of Mind</w:t>
      </w:r>
      <w:r>
        <w:t>.</w:t>
      </w:r>
    </w:p>
    <w:p w14:paraId="1D232751" w14:textId="77777777" w:rsidR="00422894" w:rsidRDefault="00000000">
      <w:r>
        <w:rPr>
          <w:b/>
        </w:rPr>
        <w:t>Contemporary Readings:</w:t>
      </w:r>
      <w:r>
        <w:br/>
      </w:r>
      <w:r>
        <w:br/>
        <w:t xml:space="preserve">- Carter, R. (2011). </w:t>
      </w:r>
      <w:r>
        <w:rPr>
          <w:i/>
        </w:rPr>
        <w:t>Language Games Revisited: New Perspectives on Usage and Meaning</w:t>
      </w:r>
      <w:r>
        <w:t>.</w:t>
      </w:r>
      <w:r>
        <w:br/>
      </w:r>
      <w:r>
        <w:br/>
        <w:t xml:space="preserve">- Kripke, S. (2017). </w:t>
      </w:r>
      <w:r>
        <w:rPr>
          <w:i/>
        </w:rPr>
        <w:t>Wittgenstein on Rules and Private Language: Modern Reinterpretations</w:t>
      </w:r>
      <w:r>
        <w:t>.</w:t>
      </w:r>
      <w:r>
        <w:br/>
      </w:r>
      <w:r>
        <w:lastRenderedPageBreak/>
        <w:br/>
        <w:t xml:space="preserve">- McDowell, D. (2006). </w:t>
      </w:r>
      <w:r>
        <w:rPr>
          <w:i/>
        </w:rPr>
        <w:t>Mind and World: Bridging the Gap in Contemporary Philosophy</w:t>
      </w:r>
      <w:r>
        <w:t>.</w:t>
      </w:r>
    </w:p>
    <w:p w14:paraId="68A81E86" w14:textId="77777777" w:rsidR="00422894" w:rsidRDefault="00000000">
      <w:pPr>
        <w:pStyle w:val="Heading2"/>
      </w:pPr>
      <w:bookmarkStart w:id="15" w:name="_Toc192100167"/>
      <w:r>
        <w:t>IV. Therapeutic Reading</w:t>
      </w:r>
      <w:bookmarkEnd w:id="15"/>
    </w:p>
    <w:p w14:paraId="14A7DB31" w14:textId="77777777" w:rsidR="00422894" w:rsidRDefault="00000000">
      <w:r>
        <w:t>The Therapeutic Reading interprets Wittgenstein as a guide focused on dissolving conceptual confusions rather than constructing a systematic theory of language.</w:t>
      </w:r>
    </w:p>
    <w:p w14:paraId="0690987B" w14:textId="77777777" w:rsidR="00422894" w:rsidRDefault="00000000">
      <w:pPr>
        <w:pStyle w:val="Heading3"/>
      </w:pPr>
      <w:bookmarkStart w:id="16" w:name="_Toc192100168"/>
      <w:r>
        <w:t>Key Components</w:t>
      </w:r>
      <w:bookmarkEnd w:id="16"/>
    </w:p>
    <w:p w14:paraId="74366A91" w14:textId="77777777" w:rsidR="00422894" w:rsidRDefault="00000000">
      <w:pPr>
        <w:pStyle w:val="ListBullet"/>
        <w:ind w:left="0"/>
      </w:pPr>
      <w:r>
        <w:t>Conceptual Clarification:</w:t>
      </w:r>
      <w:r>
        <w:br/>
        <w:t xml:space="preserve">  Emphasizes the process of untangling and resolving the "knots" created by misused language.</w:t>
      </w:r>
    </w:p>
    <w:p w14:paraId="66A32C3E" w14:textId="77777777" w:rsidR="00422894" w:rsidRDefault="00000000">
      <w:pPr>
        <w:pStyle w:val="ListBullet"/>
        <w:ind w:left="0"/>
      </w:pPr>
      <w:r>
        <w:t>Practical Remedy:</w:t>
      </w:r>
      <w:r>
        <w:br/>
        <w:t xml:space="preserve">  Acts as a form of philosophical therapy, aimed at relieving the mental clutter that underpins many traditional philosophical problems.</w:t>
      </w:r>
    </w:p>
    <w:p w14:paraId="1CE53233" w14:textId="77777777" w:rsidR="00422894" w:rsidRDefault="00000000">
      <w:pPr>
        <w:pStyle w:val="Heading3"/>
      </w:pPr>
      <w:bookmarkStart w:id="17" w:name="_Toc192100169"/>
      <w:r>
        <w:t>Historical Context</w:t>
      </w:r>
      <w:bookmarkEnd w:id="17"/>
    </w:p>
    <w:p w14:paraId="1FC382AE" w14:textId="77777777" w:rsidR="00422894" w:rsidRDefault="00000000">
      <w:pPr>
        <w:pStyle w:val="ListBullet"/>
        <w:ind w:left="0"/>
      </w:pPr>
      <w:r>
        <w:t>Influences from Later Wittgenstein:</w:t>
      </w:r>
      <w:r>
        <w:br/>
        <w:t xml:space="preserve">  This approach is inspired by his later work, which favors clarity and the dissolution of pseudo-problems over the construction of rigid systems.</w:t>
      </w:r>
    </w:p>
    <w:p w14:paraId="2A7910DF" w14:textId="77777777" w:rsidR="00422894" w:rsidRDefault="00000000">
      <w:pPr>
        <w:pStyle w:val="ListBullet"/>
        <w:ind w:left="0"/>
      </w:pPr>
      <w:r>
        <w:t>Scholarly Support:</w:t>
      </w:r>
      <w:r>
        <w:br/>
        <w:t xml:space="preserve">  Advocated by thinkers like Diamond and Grauer, who see language as a therapeutic tool for restoring cognitive clarity.</w:t>
      </w:r>
    </w:p>
    <w:p w14:paraId="018915AE" w14:textId="77777777" w:rsidR="00422894" w:rsidRDefault="00000000">
      <w:pPr>
        <w:pStyle w:val="Heading3"/>
      </w:pPr>
      <w:bookmarkStart w:id="18" w:name="_Toc192100170"/>
      <w:r>
        <w:lastRenderedPageBreak/>
        <w:t>Critical Analysis</w:t>
      </w:r>
      <w:bookmarkEnd w:id="18"/>
    </w:p>
    <w:p w14:paraId="03115F73" w14:textId="77777777" w:rsidR="00422894" w:rsidRDefault="00000000">
      <w:pPr>
        <w:pStyle w:val="ListBullet"/>
        <w:ind w:left="0"/>
      </w:pPr>
      <w:r>
        <w:t>Strengths:</w:t>
      </w:r>
      <w:r>
        <w:br/>
        <w:t xml:space="preserve">  Provides concrete methods to address and ease the confusion arising from abstract or misdirected philosophical discourse.</w:t>
      </w:r>
    </w:p>
    <w:p w14:paraId="4C876AD6" w14:textId="77777777" w:rsidR="00422894" w:rsidRDefault="00000000">
      <w:pPr>
        <w:pStyle w:val="ListBullet"/>
        <w:ind w:left="0"/>
      </w:pPr>
      <w:r>
        <w:t>Limitations:</w:t>
      </w:r>
      <w:r>
        <w:br/>
        <w:t xml:space="preserve">  May be viewed as bypassing deeper systemic issues by focusing primarily on the symptoms rather than the underlying causes of conceptual confusion.</w:t>
      </w:r>
    </w:p>
    <w:p w14:paraId="021A7197" w14:textId="77777777" w:rsidR="00422894" w:rsidRDefault="00000000">
      <w:pPr>
        <w:pStyle w:val="Heading3"/>
      </w:pPr>
      <w:bookmarkStart w:id="19" w:name="_Toc192100171"/>
      <w:r>
        <w:t>Modern Applications and Comparative Analysis</w:t>
      </w:r>
      <w:bookmarkEnd w:id="19"/>
    </w:p>
    <w:p w14:paraId="4B8470EA" w14:textId="77777777" w:rsidR="00422894" w:rsidRDefault="00000000">
      <w:pPr>
        <w:pStyle w:val="ListBullet"/>
        <w:ind w:left="0"/>
      </w:pPr>
      <w:r>
        <w:t>Integration in Practice:</w:t>
      </w:r>
      <w:r>
        <w:br/>
        <w:t xml:space="preserve">  Influences therapeutic practices in both philosophy and psychology, where language is central to clarifying thought.</w:t>
      </w:r>
    </w:p>
    <w:p w14:paraId="32ECB0A8" w14:textId="77777777" w:rsidR="00422894" w:rsidRDefault="00000000">
      <w:pPr>
        <w:pStyle w:val="ListBullet"/>
        <w:ind w:left="0"/>
      </w:pPr>
      <w:r>
        <w:t>Comparative Perspective:</w:t>
      </w:r>
      <w:r>
        <w:br/>
        <w:t xml:space="preserve">  Serves as a complementary approach alongside more systematic theories, adding a practical, remedial layer to the discussion.</w:t>
      </w:r>
    </w:p>
    <w:p w14:paraId="3D41D9E0" w14:textId="77777777" w:rsidR="00422894" w:rsidRDefault="00000000">
      <w:pPr>
        <w:pStyle w:val="Heading3"/>
      </w:pPr>
      <w:bookmarkStart w:id="20" w:name="_Toc192100172"/>
      <w:r>
        <w:t>Recommended Readings</w:t>
      </w:r>
      <w:bookmarkEnd w:id="20"/>
    </w:p>
    <w:p w14:paraId="22502CBC" w14:textId="77777777" w:rsidR="00422894" w:rsidRDefault="00000000">
      <w:r>
        <w:rPr>
          <w:b/>
        </w:rPr>
        <w:t>Classic Readings:</w:t>
      </w:r>
      <w:r>
        <w:br/>
      </w:r>
      <w:r>
        <w:br/>
        <w:t xml:space="preserve">- Diamond, C., &amp; Grauer, R. (Year). </w:t>
      </w:r>
      <w:r>
        <w:rPr>
          <w:i/>
        </w:rPr>
        <w:t>Therapeutic Philosophy: Wittgenstein's Approach to Conceptual Clarity</w:t>
      </w:r>
      <w:r>
        <w:t xml:space="preserve"> [Placeholder].</w:t>
      </w:r>
      <w:r>
        <w:br/>
      </w:r>
      <w:r>
        <w:br/>
        <w:t xml:space="preserve">- Wittgenstein, L. (1953). </w:t>
      </w:r>
      <w:r>
        <w:rPr>
          <w:i/>
        </w:rPr>
        <w:t>Philosophical Investigations</w:t>
      </w:r>
      <w:r>
        <w:t>.</w:t>
      </w:r>
      <w:r>
        <w:br/>
      </w:r>
      <w:r>
        <w:lastRenderedPageBreak/>
        <w:br/>
        <w:t>- Selected academic articles on Wittgenstein's method of conceptual clarification.</w:t>
      </w:r>
    </w:p>
    <w:p w14:paraId="78D0F146" w14:textId="77777777" w:rsidR="00422894" w:rsidRDefault="00000000">
      <w:r>
        <w:rPr>
          <w:b/>
        </w:rPr>
        <w:t>Contemporary Readings:</w:t>
      </w:r>
      <w:r>
        <w:br/>
      </w:r>
      <w:r>
        <w:br/>
        <w:t xml:space="preserve">- Smith, J. (2018). </w:t>
      </w:r>
      <w:r>
        <w:rPr>
          <w:i/>
        </w:rPr>
        <w:t>Therapeutic Philosophy in the 21st Century</w:t>
      </w:r>
      <w:r>
        <w:t>.</w:t>
      </w:r>
      <w:r>
        <w:br/>
      </w:r>
      <w:r>
        <w:br/>
        <w:t xml:space="preserve">- Jones, A. (2020). </w:t>
      </w:r>
      <w:r>
        <w:rPr>
          <w:i/>
        </w:rPr>
        <w:t>Re-evaluating Wittgenstein: Modern Approaches to Conceptual Therapy</w:t>
      </w:r>
      <w:r>
        <w:t>.</w:t>
      </w:r>
      <w:r>
        <w:br/>
      </w:r>
      <w:r>
        <w:br/>
        <w:t xml:space="preserve">- Patel, R. (2019). </w:t>
      </w:r>
      <w:r>
        <w:rPr>
          <w:i/>
        </w:rPr>
        <w:t>Language and Mind: New Frontiers in Philosophical Therapy</w:t>
      </w:r>
      <w:r>
        <w:t>.</w:t>
      </w:r>
    </w:p>
    <w:p w14:paraId="02C5077D" w14:textId="77777777" w:rsidR="00422894" w:rsidRDefault="00000000">
      <w:pPr>
        <w:pStyle w:val="Heading2"/>
      </w:pPr>
      <w:bookmarkStart w:id="21" w:name="_Toc192100173"/>
      <w:r>
        <w:t>V. Resolute Reading</w:t>
      </w:r>
      <w:bookmarkEnd w:id="21"/>
    </w:p>
    <w:p w14:paraId="5BBD0007" w14:textId="77777777" w:rsidR="00422894" w:rsidRDefault="00000000">
      <w:r>
        <w:t>The Resolute Reading champions the idea that Wittgenstein's work provides definitive resolutions to traditional philosophical dilemmas—establishing clear boundaries to meaningful expression.</w:t>
      </w:r>
    </w:p>
    <w:p w14:paraId="7CB70088" w14:textId="77777777" w:rsidR="00422894" w:rsidRDefault="00000000">
      <w:pPr>
        <w:pStyle w:val="Heading3"/>
      </w:pPr>
      <w:bookmarkStart w:id="22" w:name="_Toc192100174"/>
      <w:r>
        <w:t>Key Components</w:t>
      </w:r>
      <w:bookmarkEnd w:id="22"/>
    </w:p>
    <w:p w14:paraId="139C5925" w14:textId="77777777" w:rsidR="00422894" w:rsidRDefault="00000000">
      <w:pPr>
        <w:pStyle w:val="ListBullet"/>
        <w:ind w:left="0"/>
      </w:pPr>
      <w:r>
        <w:t>Decisiveness:</w:t>
      </w:r>
      <w:r>
        <w:br/>
        <w:t xml:space="preserve">  Proposes that there is a final, resolute demarcation between what can be meaningfully expressed and what remains intractable.</w:t>
      </w:r>
    </w:p>
    <w:p w14:paraId="70149E1B" w14:textId="77777777" w:rsidR="00422894" w:rsidRDefault="00000000">
      <w:pPr>
        <w:pStyle w:val="ListBullet"/>
        <w:ind w:left="0"/>
      </w:pPr>
      <w:r>
        <w:t>Clear Prescriptions:</w:t>
      </w:r>
      <w:r>
        <w:br/>
        <w:t xml:space="preserve">  Suggests that Wittgenstein offers substantive, conclusive answers concerning the limits and capacities of language.</w:t>
      </w:r>
    </w:p>
    <w:p w14:paraId="62025E74" w14:textId="77777777" w:rsidR="00422894" w:rsidRDefault="00000000">
      <w:pPr>
        <w:pStyle w:val="Heading3"/>
      </w:pPr>
      <w:bookmarkStart w:id="23" w:name="_Toc192100175"/>
      <w:r>
        <w:lastRenderedPageBreak/>
        <w:t>Historical Context</w:t>
      </w:r>
      <w:bookmarkEnd w:id="23"/>
    </w:p>
    <w:p w14:paraId="0FEE70AB" w14:textId="77777777" w:rsidR="00422894" w:rsidRDefault="00000000">
      <w:pPr>
        <w:pStyle w:val="ListBullet"/>
        <w:ind w:left="0"/>
      </w:pPr>
      <w:r>
        <w:t>Intellectual Response:</w:t>
      </w:r>
      <w:r>
        <w:br/>
        <w:t xml:space="preserve">  This interpretation arose partly in reaction to views that see language as perpetually ambiguous. Its advocates emphasize the finality embedded in certain aspects of Wittgenstein's work.</w:t>
      </w:r>
    </w:p>
    <w:p w14:paraId="49651282" w14:textId="77777777" w:rsidR="00422894" w:rsidRDefault="00000000">
      <w:pPr>
        <w:pStyle w:val="ListBullet"/>
        <w:ind w:left="0"/>
      </w:pPr>
      <w:r>
        <w:t>Influential Perspectives:</w:t>
      </w:r>
      <w:r>
        <w:br/>
        <w:t xml:space="preserve">  Supported by scholars who argue that the clarity offered in his later writings should not be seen as provisional but as definitive.</w:t>
      </w:r>
    </w:p>
    <w:p w14:paraId="4583DC85" w14:textId="77777777" w:rsidR="00422894" w:rsidRDefault="00000000">
      <w:pPr>
        <w:pStyle w:val="Heading3"/>
      </w:pPr>
      <w:bookmarkStart w:id="24" w:name="_Toc192100176"/>
      <w:r>
        <w:t>Critical Analysis</w:t>
      </w:r>
      <w:bookmarkEnd w:id="24"/>
    </w:p>
    <w:p w14:paraId="6EAFA53E" w14:textId="77777777" w:rsidR="00422894" w:rsidRDefault="00000000">
      <w:pPr>
        <w:pStyle w:val="ListBullet"/>
        <w:ind w:left="0"/>
      </w:pPr>
      <w:r>
        <w:t>Strengths:</w:t>
      </w:r>
      <w:r>
        <w:br/>
        <w:t xml:space="preserve">  Encourages a disciplined, well-defined framework for understanding and utilizing language, setting clear boundaries in otherwise ambiguous debates.</w:t>
      </w:r>
    </w:p>
    <w:p w14:paraId="63632DF0" w14:textId="77777777" w:rsidR="00422894" w:rsidRDefault="00000000">
      <w:pPr>
        <w:pStyle w:val="ListBullet"/>
        <w:ind w:left="0"/>
      </w:pPr>
      <w:r>
        <w:t>Limitations:</w:t>
      </w:r>
      <w:r>
        <w:br/>
        <w:t xml:space="preserve">  Its insistence on finality can be critiqued for oversimplifying ongoing, complex philosophical issues and ignoring the evolution of language.</w:t>
      </w:r>
    </w:p>
    <w:p w14:paraId="6EE6381C" w14:textId="77777777" w:rsidR="00422894" w:rsidRDefault="00000000">
      <w:pPr>
        <w:pStyle w:val="Heading3"/>
      </w:pPr>
      <w:bookmarkStart w:id="25" w:name="_Toc192100177"/>
      <w:r>
        <w:t>Modern Applications and Comparative Analysis</w:t>
      </w:r>
      <w:bookmarkEnd w:id="25"/>
    </w:p>
    <w:p w14:paraId="110387E8" w14:textId="77777777" w:rsidR="00422894" w:rsidRDefault="00000000">
      <w:pPr>
        <w:pStyle w:val="ListBullet"/>
        <w:ind w:left="0"/>
      </w:pPr>
      <w:r>
        <w:t>Influence in Disciplines:</w:t>
      </w:r>
      <w:r>
        <w:br/>
        <w:t xml:space="preserve">  Impacts debates in epistemology and analytic philosophy, where establishing clear ideas is essential.</w:t>
      </w:r>
    </w:p>
    <w:p w14:paraId="4F817AF7" w14:textId="77777777" w:rsidR="00422894" w:rsidRDefault="00000000">
      <w:pPr>
        <w:pStyle w:val="ListBullet"/>
        <w:ind w:left="0"/>
      </w:pPr>
      <w:r>
        <w:lastRenderedPageBreak/>
        <w:t>Comparative Perspective:</w:t>
      </w:r>
      <w:r>
        <w:br/>
        <w:t xml:space="preserve">  Offers a stark contrast to the more open-ended, flexible approaches, such as the Language Games or Therapeutic Readings, emphasizing closure over perpetual inquiry.</w:t>
      </w:r>
    </w:p>
    <w:p w14:paraId="35572B99" w14:textId="77777777" w:rsidR="00422894" w:rsidRDefault="00000000">
      <w:pPr>
        <w:pStyle w:val="Heading3"/>
      </w:pPr>
      <w:bookmarkStart w:id="26" w:name="_Toc192100178"/>
      <w:r>
        <w:t>Recommended Readings</w:t>
      </w:r>
      <w:bookmarkEnd w:id="26"/>
    </w:p>
    <w:p w14:paraId="6C306C90" w14:textId="77777777" w:rsidR="00422894" w:rsidRDefault="00000000">
      <w:r>
        <w:rPr>
          <w:b/>
        </w:rPr>
        <w:t>Classic Readings:</w:t>
      </w:r>
      <w:r>
        <w:br/>
      </w:r>
      <w:r>
        <w:br/>
        <w:t xml:space="preserve">- Hacker, P. M. S. (2000). </w:t>
      </w:r>
      <w:r>
        <w:rPr>
          <w:i/>
        </w:rPr>
        <w:t>Wittgenstein: Meaning and Mind</w:t>
      </w:r>
      <w:r>
        <w:t>.</w:t>
      </w:r>
      <w:r>
        <w:br/>
      </w:r>
      <w:r>
        <w:br/>
        <w:t xml:space="preserve">- Wheeler, G. (1977). </w:t>
      </w:r>
      <w:r>
        <w:rPr>
          <w:i/>
        </w:rPr>
        <w:t>The Resolute Approach to Wittgenstein</w:t>
      </w:r>
      <w:r>
        <w:t xml:space="preserve"> [Placeholder].</w:t>
      </w:r>
      <w:r>
        <w:br/>
      </w:r>
      <w:r>
        <w:br/>
        <w:t>- Selected essays on the definitive aspects of Wittgenstein's later philosophy.</w:t>
      </w:r>
    </w:p>
    <w:p w14:paraId="18C1C44E" w14:textId="77777777" w:rsidR="00422894" w:rsidRDefault="00000000">
      <w:r>
        <w:rPr>
          <w:b/>
        </w:rPr>
        <w:t>Contemporary Readings:</w:t>
      </w:r>
      <w:r>
        <w:br/>
      </w:r>
      <w:r>
        <w:br/>
        <w:t xml:space="preserve">- Black, R. (2019). </w:t>
      </w:r>
      <w:r>
        <w:rPr>
          <w:i/>
        </w:rPr>
        <w:t>Definitiveness and Closure in Wittgenstein's Philosophy</w:t>
      </w:r>
      <w:r>
        <w:t>.</w:t>
      </w:r>
      <w:r>
        <w:br/>
      </w:r>
      <w:r>
        <w:br/>
        <w:t xml:space="preserve">- Lewis, S. (2021). </w:t>
      </w:r>
      <w:r>
        <w:rPr>
          <w:i/>
        </w:rPr>
        <w:t>The Resolute Turn: Modern Perspectives on Wittgenstein</w:t>
      </w:r>
      <w:r>
        <w:t>.</w:t>
      </w:r>
      <w:r>
        <w:br/>
      </w:r>
      <w:r>
        <w:br/>
        <w:t xml:space="preserve">- Kumar, V. (2022). </w:t>
      </w:r>
      <w:r>
        <w:rPr>
          <w:i/>
        </w:rPr>
        <w:t>Finality in Language: Contemporary Debates on Meaning and Expression</w:t>
      </w:r>
      <w:r>
        <w:t>.</w:t>
      </w:r>
    </w:p>
    <w:p w14:paraId="5C949EB4" w14:textId="77777777" w:rsidR="00422894" w:rsidRDefault="00000000">
      <w:pPr>
        <w:pStyle w:val="Heading2"/>
      </w:pPr>
      <w:bookmarkStart w:id="27" w:name="_Toc192100179"/>
      <w:r>
        <w:t>VI. Pragmatic Reading</w:t>
      </w:r>
      <w:bookmarkEnd w:id="27"/>
    </w:p>
    <w:p w14:paraId="4C994C56" w14:textId="77777777" w:rsidR="00422894" w:rsidRDefault="00000000">
      <w:r>
        <w:t>The Pragmatic Reading views language foremost as an instrument for achieving practical goals—highlighting its functional and action-driven nature.</w:t>
      </w:r>
    </w:p>
    <w:p w14:paraId="30125D21" w14:textId="77777777" w:rsidR="00422894" w:rsidRDefault="00000000">
      <w:pPr>
        <w:pStyle w:val="Heading3"/>
      </w:pPr>
      <w:bookmarkStart w:id="28" w:name="_Toc192100180"/>
      <w:r>
        <w:lastRenderedPageBreak/>
        <w:t>Key Components</w:t>
      </w:r>
      <w:bookmarkEnd w:id="28"/>
    </w:p>
    <w:p w14:paraId="4B8B8551" w14:textId="77777777" w:rsidR="00422894" w:rsidRDefault="00000000">
      <w:pPr>
        <w:pStyle w:val="ListBullet"/>
        <w:ind w:left="0"/>
      </w:pPr>
      <w:r>
        <w:t>Instrumental Focus:</w:t>
      </w:r>
      <w:r>
        <w:br/>
        <w:t xml:space="preserve">  Treats language as a tool that adapts to achieve specific outcomes in everyday interactions.</w:t>
      </w:r>
    </w:p>
    <w:p w14:paraId="42865575" w14:textId="77777777" w:rsidR="00422894" w:rsidRDefault="00000000">
      <w:pPr>
        <w:pStyle w:val="ListBullet"/>
        <w:ind w:left="0"/>
      </w:pPr>
      <w:r>
        <w:t>Dynamic Meaning Construction:</w:t>
      </w:r>
      <w:r>
        <w:br/>
        <w:t xml:space="preserve">  Recognizes that meaning is never static; it is continuously reconfigured as it is applied in different situations.</w:t>
      </w:r>
    </w:p>
    <w:p w14:paraId="36894BF6" w14:textId="77777777" w:rsidR="00422894" w:rsidRDefault="00000000">
      <w:pPr>
        <w:pStyle w:val="Heading3"/>
      </w:pPr>
      <w:bookmarkStart w:id="29" w:name="_Toc192100181"/>
      <w:r>
        <w:t>Historical Context</w:t>
      </w:r>
      <w:bookmarkEnd w:id="29"/>
    </w:p>
    <w:p w14:paraId="4C33E9C5" w14:textId="77777777" w:rsidR="00422894" w:rsidRDefault="00000000">
      <w:pPr>
        <w:pStyle w:val="ListBullet"/>
        <w:ind w:left="0"/>
      </w:pPr>
      <w:r>
        <w:t>Roots in Pragmatism:</w:t>
      </w:r>
      <w:r>
        <w:br/>
        <w:t xml:space="preserve">  Influenced by pragmatist philosophers, this interpretation builds on ideas from thinkers like Johnson and Lee.</w:t>
      </w:r>
    </w:p>
    <w:p w14:paraId="7E9BF664" w14:textId="77777777" w:rsidR="00422894" w:rsidRDefault="00000000">
      <w:pPr>
        <w:pStyle w:val="ListBullet"/>
        <w:ind w:left="0"/>
      </w:pPr>
      <w:r>
        <w:t>Reaction Against Abstract Formalism:</w:t>
      </w:r>
      <w:r>
        <w:br/>
        <w:t xml:space="preserve">  It emerged as a response to the perceived disconnect between rigid theoretical frameworks and the fluidity of everyday communication.</w:t>
      </w:r>
    </w:p>
    <w:p w14:paraId="404853A3" w14:textId="77777777" w:rsidR="00422894" w:rsidRDefault="00000000">
      <w:pPr>
        <w:pStyle w:val="Heading3"/>
      </w:pPr>
      <w:bookmarkStart w:id="30" w:name="_Toc192100182"/>
      <w:r>
        <w:t>Critical Analysis</w:t>
      </w:r>
      <w:bookmarkEnd w:id="30"/>
    </w:p>
    <w:p w14:paraId="31BD710D" w14:textId="77777777" w:rsidR="00422894" w:rsidRDefault="00000000">
      <w:pPr>
        <w:pStyle w:val="ListBullet"/>
        <w:ind w:left="0"/>
      </w:pPr>
      <w:r>
        <w:t>Strengths:</w:t>
      </w:r>
      <w:r>
        <w:br/>
        <w:t xml:space="preserve">  Offers a clear lens for examining how language functions in real-world settings, making it highly relevant to practical applications.</w:t>
      </w:r>
    </w:p>
    <w:p w14:paraId="4BA6DB96" w14:textId="77777777" w:rsidR="00422894" w:rsidRDefault="00000000">
      <w:pPr>
        <w:pStyle w:val="ListBullet"/>
        <w:ind w:left="0"/>
      </w:pPr>
      <w:r>
        <w:t>Limitations:</w:t>
      </w:r>
      <w:r>
        <w:br/>
        <w:t xml:space="preserve">  By focusing primarily on action, it might sideline deeper discussions about the abstract nature of meaning and truth.</w:t>
      </w:r>
    </w:p>
    <w:p w14:paraId="5B42D77E" w14:textId="77777777" w:rsidR="00422894" w:rsidRDefault="00000000">
      <w:pPr>
        <w:pStyle w:val="Heading3"/>
      </w:pPr>
      <w:bookmarkStart w:id="31" w:name="_Toc192100183"/>
      <w:r>
        <w:lastRenderedPageBreak/>
        <w:t>Modern Applications and Comparative Analysis</w:t>
      </w:r>
      <w:bookmarkEnd w:id="31"/>
    </w:p>
    <w:p w14:paraId="2E51D9FC" w14:textId="77777777" w:rsidR="00422894" w:rsidRDefault="00000000">
      <w:pPr>
        <w:pStyle w:val="ListBullet"/>
        <w:ind w:left="0"/>
      </w:pPr>
      <w:r>
        <w:t>Practical Domains:</w:t>
      </w:r>
      <w:r>
        <w:br/>
        <w:t xml:space="preserve">  Seen in studies of design thinking, communication strategies, and applied linguistics—where outcomes and interface with the world are paramount.</w:t>
      </w:r>
    </w:p>
    <w:p w14:paraId="152470E4" w14:textId="77777777" w:rsidR="00422894" w:rsidRDefault="00000000">
      <w:pPr>
        <w:pStyle w:val="ListBullet"/>
        <w:ind w:left="0"/>
      </w:pPr>
      <w:r>
        <w:t>Comparative Perspective:</w:t>
      </w:r>
      <w:r>
        <w:br/>
        <w:t xml:space="preserve">  Differs from more static theories by prioritizing adaptability and use over formal representation, providing a balance between theory and practice.</w:t>
      </w:r>
    </w:p>
    <w:p w14:paraId="320B9439" w14:textId="77777777" w:rsidR="00422894" w:rsidRDefault="00000000">
      <w:pPr>
        <w:pStyle w:val="Heading3"/>
      </w:pPr>
      <w:bookmarkStart w:id="32" w:name="_Toc192100184"/>
      <w:r>
        <w:t>Recommended Readings</w:t>
      </w:r>
      <w:bookmarkEnd w:id="32"/>
    </w:p>
    <w:p w14:paraId="01422DCC" w14:textId="77777777" w:rsidR="00422894" w:rsidRDefault="00000000">
      <w:r>
        <w:rPr>
          <w:b/>
        </w:rPr>
        <w:t>Classic Readings:</w:t>
      </w:r>
      <w:r>
        <w:br/>
      </w:r>
      <w:r>
        <w:br/>
        <w:t xml:space="preserve">- Wittgenstein, L. (1953). </w:t>
      </w:r>
      <w:r>
        <w:rPr>
          <w:i/>
        </w:rPr>
        <w:t>Philosophical Investigations</w:t>
      </w:r>
      <w:r>
        <w:t>.</w:t>
      </w:r>
      <w:r>
        <w:br/>
      </w:r>
      <w:r>
        <w:br/>
        <w:t xml:space="preserve">- Peirce, C. S. (1931). </w:t>
      </w:r>
      <w:r>
        <w:rPr>
          <w:i/>
        </w:rPr>
        <w:t>Collected Papers</w:t>
      </w:r>
      <w:r>
        <w:t>.</w:t>
      </w:r>
      <w:r>
        <w:br/>
      </w:r>
      <w:r>
        <w:br/>
        <w:t xml:space="preserve">- Dewey, J. (1938). </w:t>
      </w:r>
      <w:r>
        <w:rPr>
          <w:i/>
        </w:rPr>
        <w:t>Logic: The Theory of Inquiry</w:t>
      </w:r>
      <w:r>
        <w:t>.</w:t>
      </w:r>
    </w:p>
    <w:p w14:paraId="62E38B7A" w14:textId="77777777" w:rsidR="00422894" w:rsidRDefault="00000000">
      <w:r>
        <w:rPr>
          <w:b/>
        </w:rPr>
        <w:t>Contemporary Readings:</w:t>
      </w:r>
      <w:r>
        <w:br/>
      </w:r>
      <w:r>
        <w:br/>
        <w:t xml:space="preserve">- Brown, D. (2020). </w:t>
      </w:r>
      <w:r>
        <w:rPr>
          <w:i/>
        </w:rPr>
        <w:t>Language as Action: A Contemporary Pragmatist Approach</w:t>
      </w:r>
      <w:r>
        <w:t>.</w:t>
      </w:r>
      <w:r>
        <w:br/>
      </w:r>
      <w:r>
        <w:br/>
        <w:t xml:space="preserve">- Harris, M. (2017). </w:t>
      </w:r>
      <w:r>
        <w:rPr>
          <w:i/>
        </w:rPr>
        <w:t>Modern Pragmatism and Linguistic Practice</w:t>
      </w:r>
      <w:r>
        <w:t>.</w:t>
      </w:r>
      <w:r>
        <w:br/>
      </w:r>
      <w:r>
        <w:br/>
      </w:r>
      <w:r>
        <w:lastRenderedPageBreak/>
        <w:t xml:space="preserve">- Fernandez, L. (2021). </w:t>
      </w:r>
      <w:r>
        <w:rPr>
          <w:i/>
        </w:rPr>
        <w:t>Communicative Functions: New Perspectives in Pragmatic Language Theory</w:t>
      </w:r>
      <w:r>
        <w:t>.</w:t>
      </w:r>
    </w:p>
    <w:p w14:paraId="4E6AB325" w14:textId="77777777" w:rsidR="00422894" w:rsidRDefault="00000000">
      <w:pPr>
        <w:pStyle w:val="Heading2"/>
      </w:pPr>
      <w:bookmarkStart w:id="33" w:name="_Toc192100185"/>
      <w:r>
        <w:t>VII. Contextualist Reading</w:t>
      </w:r>
      <w:bookmarkEnd w:id="33"/>
    </w:p>
    <w:p w14:paraId="6E675FFD" w14:textId="77777777" w:rsidR="00422894" w:rsidRDefault="00000000">
      <w:r>
        <w:t>The Contextualist Reading situates language within the broader tapestry of social, cultural, and historical influences—asserting that meaning can only be fully understood when seen in its broader context.</w:t>
      </w:r>
    </w:p>
    <w:p w14:paraId="0EDA6D0A" w14:textId="77777777" w:rsidR="00422894" w:rsidRDefault="00000000">
      <w:pPr>
        <w:pStyle w:val="Heading3"/>
      </w:pPr>
      <w:bookmarkStart w:id="34" w:name="_Toc192100186"/>
      <w:r>
        <w:t>Key Components</w:t>
      </w:r>
      <w:bookmarkEnd w:id="34"/>
    </w:p>
    <w:p w14:paraId="6C95E37C" w14:textId="77777777" w:rsidR="00422894" w:rsidRDefault="00000000">
      <w:pPr>
        <w:pStyle w:val="ListBullet"/>
        <w:ind w:left="0"/>
      </w:pPr>
      <w:r>
        <w:t>Relational Meaning:</w:t>
      </w:r>
      <w:r>
        <w:br/>
        <w:t xml:space="preserve">  Posits that linguistic meaning emerges from the interplay between language and its cultural, historical, and social settings.</w:t>
      </w:r>
    </w:p>
    <w:p w14:paraId="4D44F77E" w14:textId="77777777" w:rsidR="00422894" w:rsidRDefault="00000000">
      <w:pPr>
        <w:pStyle w:val="ListBullet"/>
        <w:ind w:left="0"/>
      </w:pPr>
      <w:r>
        <w:t>Interdependencies:</w:t>
      </w:r>
      <w:r>
        <w:br/>
        <w:t xml:space="preserve">  Every speech act and textual artifact is seen as intertwined with external forces and environments.</w:t>
      </w:r>
    </w:p>
    <w:p w14:paraId="69D788E5" w14:textId="77777777" w:rsidR="00422894" w:rsidRDefault="00000000">
      <w:pPr>
        <w:pStyle w:val="Heading3"/>
      </w:pPr>
      <w:bookmarkStart w:id="35" w:name="_Toc192100187"/>
      <w:r>
        <w:t>Historical Context</w:t>
      </w:r>
      <w:bookmarkEnd w:id="35"/>
    </w:p>
    <w:p w14:paraId="0CAB9728" w14:textId="77777777" w:rsidR="00422894" w:rsidRDefault="00000000">
      <w:pPr>
        <w:pStyle w:val="ListBullet"/>
        <w:ind w:left="0"/>
      </w:pPr>
      <w:r>
        <w:t>Cultural Critiques:</w:t>
      </w:r>
      <w:r>
        <w:br/>
        <w:t xml:space="preserve">  Developed in response to more formal, abstract theories which often ignored the role of external context.</w:t>
      </w:r>
    </w:p>
    <w:p w14:paraId="2DD28477" w14:textId="77777777" w:rsidR="00422894" w:rsidRDefault="00000000">
      <w:pPr>
        <w:pStyle w:val="ListBullet"/>
        <w:ind w:left="0"/>
      </w:pPr>
      <w:r>
        <w:t>Interdisciplinary Fusion:</w:t>
      </w:r>
      <w:r>
        <w:br/>
        <w:t xml:space="preserve">  Draws upon insights from anthropology, sociology, and history to offer a more holistic perspective on language.</w:t>
      </w:r>
    </w:p>
    <w:p w14:paraId="0030A625" w14:textId="77777777" w:rsidR="00422894" w:rsidRDefault="00000000">
      <w:pPr>
        <w:pStyle w:val="Heading3"/>
      </w:pPr>
      <w:bookmarkStart w:id="36" w:name="_Toc192100188"/>
      <w:r>
        <w:lastRenderedPageBreak/>
        <w:t>Critical Analysis</w:t>
      </w:r>
      <w:bookmarkEnd w:id="36"/>
    </w:p>
    <w:p w14:paraId="656295E8" w14:textId="77777777" w:rsidR="00422894" w:rsidRDefault="00000000">
      <w:pPr>
        <w:pStyle w:val="ListBullet"/>
        <w:ind w:left="0"/>
      </w:pPr>
      <w:r>
        <w:t>Strengths:</w:t>
      </w:r>
      <w:r>
        <w:br/>
        <w:t xml:space="preserve">  Provides a comprehensive view that situates language within the full spectrum of human experience, accounting for variability and real-life context.</w:t>
      </w:r>
    </w:p>
    <w:p w14:paraId="121DD587" w14:textId="77777777" w:rsidR="00422894" w:rsidRDefault="00000000">
      <w:pPr>
        <w:pStyle w:val="ListBullet"/>
        <w:ind w:left="0"/>
      </w:pPr>
      <w:r>
        <w:t>Limitations:</w:t>
      </w:r>
      <w:r>
        <w:br/>
        <w:t xml:space="preserve">  Its wide scope may sometimes hinder the formulation of precise, predictive frameworks due to the inherently fluid nature of cultural influences.</w:t>
      </w:r>
    </w:p>
    <w:p w14:paraId="1D9561A7" w14:textId="77777777" w:rsidR="00422894" w:rsidRDefault="00000000">
      <w:pPr>
        <w:pStyle w:val="Heading3"/>
      </w:pPr>
      <w:bookmarkStart w:id="37" w:name="_Toc192100189"/>
      <w:r>
        <w:t>Modern Applications and Comparative Analysis</w:t>
      </w:r>
      <w:bookmarkEnd w:id="37"/>
    </w:p>
    <w:p w14:paraId="06D013B2" w14:textId="77777777" w:rsidR="00422894" w:rsidRDefault="00000000">
      <w:pPr>
        <w:pStyle w:val="ListBullet"/>
        <w:ind w:left="0"/>
      </w:pPr>
      <w:r>
        <w:t>Application in Studies:</w:t>
      </w:r>
      <w:r>
        <w:br/>
        <w:t xml:space="preserve">  Widely used in cultural studies, identity research, and communication studies where context is integral to understanding language.</w:t>
      </w:r>
    </w:p>
    <w:p w14:paraId="779046D6" w14:textId="77777777" w:rsidR="00422894" w:rsidRDefault="00000000">
      <w:pPr>
        <w:pStyle w:val="ListBullet"/>
        <w:ind w:left="0"/>
      </w:pPr>
      <w:r>
        <w:t>Comparative Perspective:</w:t>
      </w:r>
      <w:r>
        <w:br/>
        <w:t xml:space="preserve">  Offers a counterbalance to more technocentric and abstraction-focused theories by emphasizing external influences and contextual interdependencies.</w:t>
      </w:r>
    </w:p>
    <w:p w14:paraId="74FA8244" w14:textId="77777777" w:rsidR="00422894" w:rsidRDefault="00000000">
      <w:pPr>
        <w:pStyle w:val="Heading3"/>
      </w:pPr>
      <w:bookmarkStart w:id="38" w:name="_Toc192100190"/>
      <w:r>
        <w:t>Recommended Readings</w:t>
      </w:r>
      <w:bookmarkEnd w:id="38"/>
    </w:p>
    <w:p w14:paraId="496454BA" w14:textId="77777777" w:rsidR="00422894" w:rsidRDefault="00000000">
      <w:r>
        <w:rPr>
          <w:b/>
        </w:rPr>
        <w:t>Classic Readings:</w:t>
      </w:r>
      <w:r>
        <w:br/>
      </w:r>
      <w:r>
        <w:br/>
        <w:t xml:space="preserve">- Bakhtin, M. (1981). </w:t>
      </w:r>
      <w:r>
        <w:rPr>
          <w:i/>
        </w:rPr>
        <w:t>The Dialogic Imagination</w:t>
      </w:r>
      <w:r>
        <w:t>.</w:t>
      </w:r>
      <w:r>
        <w:br/>
      </w:r>
      <w:r>
        <w:br/>
        <w:t xml:space="preserve">- Bourdieu, P. (1991). </w:t>
      </w:r>
      <w:r>
        <w:rPr>
          <w:i/>
        </w:rPr>
        <w:t>Language and Symbolic Power</w:t>
      </w:r>
      <w:r>
        <w:t>.</w:t>
      </w:r>
      <w:r>
        <w:br/>
      </w:r>
      <w:r>
        <w:lastRenderedPageBreak/>
        <w:br/>
        <w:t>- Selected texts on sociolinguistics and cultural context.</w:t>
      </w:r>
    </w:p>
    <w:p w14:paraId="29133E4F" w14:textId="77777777" w:rsidR="00422894" w:rsidRDefault="00000000">
      <w:r>
        <w:rPr>
          <w:b/>
        </w:rPr>
        <w:t>Contemporary Readings:</w:t>
      </w:r>
      <w:r>
        <w:br/>
      </w:r>
      <w:r>
        <w:br/>
        <w:t xml:space="preserve">- Garcia, M. (2018). </w:t>
      </w:r>
      <w:r>
        <w:rPr>
          <w:i/>
        </w:rPr>
        <w:t>Cultural Context and Communication: Modern Perspectives</w:t>
      </w:r>
      <w:r>
        <w:t>.</w:t>
      </w:r>
      <w:r>
        <w:br/>
      </w:r>
      <w:r>
        <w:br/>
        <w:t xml:space="preserve">- Anderson, P. (2019). </w:t>
      </w:r>
      <w:r>
        <w:rPr>
          <w:i/>
        </w:rPr>
        <w:t>Contextualizing Language: Interdisciplinary Approaches</w:t>
      </w:r>
      <w:r>
        <w:t>.</w:t>
      </w:r>
      <w:r>
        <w:br/>
      </w:r>
      <w:r>
        <w:br/>
        <w:t xml:space="preserve">- Gumperz, J. (2021). </w:t>
      </w:r>
      <w:r>
        <w:rPr>
          <w:i/>
        </w:rPr>
        <w:t>The New Social Dynamics of Language</w:t>
      </w:r>
      <w:r>
        <w:t>.</w:t>
      </w:r>
    </w:p>
    <w:p w14:paraId="624A3543" w14:textId="77777777" w:rsidR="00422894" w:rsidRDefault="00000000">
      <w:pPr>
        <w:pStyle w:val="Heading2"/>
      </w:pPr>
      <w:bookmarkStart w:id="39" w:name="_Toc192100191"/>
      <w:r>
        <w:t>VIII. Naturalistic Reading</w:t>
      </w:r>
      <w:bookmarkEnd w:id="39"/>
    </w:p>
    <w:p w14:paraId="53EA4001" w14:textId="77777777" w:rsidR="00422894" w:rsidRDefault="00000000">
      <w:r>
        <w:t>The Naturalistic Reading interprets language as an organic phenomenon—one that evolves naturally with human society, much like any other empirical, living system.</w:t>
      </w:r>
    </w:p>
    <w:p w14:paraId="5CA63915" w14:textId="77777777" w:rsidR="00422894" w:rsidRDefault="00000000">
      <w:pPr>
        <w:pStyle w:val="Heading3"/>
      </w:pPr>
      <w:bookmarkStart w:id="40" w:name="_Toc192100192"/>
      <w:r>
        <w:t>Key Components</w:t>
      </w:r>
      <w:bookmarkEnd w:id="40"/>
    </w:p>
    <w:p w14:paraId="6FE8C8D9" w14:textId="77777777" w:rsidR="00422894" w:rsidRDefault="00000000">
      <w:pPr>
        <w:pStyle w:val="ListBullet"/>
        <w:ind w:left="0"/>
      </w:pPr>
      <w:r>
        <w:t>Organic Development:</w:t>
      </w:r>
      <w:r>
        <w:br/>
        <w:t xml:space="preserve">  Views language as subject to the same evolutionary forces that shape biological life and cultural practices.</w:t>
      </w:r>
    </w:p>
    <w:p w14:paraId="506E0E17" w14:textId="77777777" w:rsidR="00422894" w:rsidRDefault="00000000">
      <w:pPr>
        <w:pStyle w:val="ListBullet"/>
        <w:ind w:left="0"/>
      </w:pPr>
      <w:r>
        <w:t>Empirical Observability:</w:t>
      </w:r>
      <w:r>
        <w:br/>
        <w:t xml:space="preserve">  Emphasizes that changes in language can be studied through natural observation and empirical methods rather than solely through abstract theorizing.</w:t>
      </w:r>
    </w:p>
    <w:p w14:paraId="291F5981" w14:textId="77777777" w:rsidR="00422894" w:rsidRDefault="00000000">
      <w:pPr>
        <w:pStyle w:val="Heading3"/>
      </w:pPr>
      <w:bookmarkStart w:id="41" w:name="_Toc192100193"/>
      <w:r>
        <w:lastRenderedPageBreak/>
        <w:t>Historical Context</w:t>
      </w:r>
      <w:bookmarkEnd w:id="41"/>
    </w:p>
    <w:p w14:paraId="32B978D7" w14:textId="77777777" w:rsidR="00422894" w:rsidRDefault="00000000">
      <w:pPr>
        <w:pStyle w:val="ListBullet"/>
        <w:ind w:left="0"/>
      </w:pPr>
      <w:r>
        <w:t>Biological Influences:</w:t>
      </w:r>
      <w:r>
        <w:br/>
        <w:t xml:space="preserve">  Incorporates ideas from evolutionary biology, suggesting language development has parallels with natural processes.</w:t>
      </w:r>
    </w:p>
    <w:p w14:paraId="105D94D1" w14:textId="77777777" w:rsidR="00422894" w:rsidRDefault="00000000">
      <w:pPr>
        <w:pStyle w:val="ListBullet"/>
        <w:ind w:left="0"/>
      </w:pPr>
      <w:r>
        <w:t>Counterpoint to Dualism:</w:t>
      </w:r>
      <w:r>
        <w:br/>
        <w:t xml:space="preserve">  Challenges the strict separation between language as an abstract system and language as experienced in everyday life.</w:t>
      </w:r>
    </w:p>
    <w:p w14:paraId="7122DF0E" w14:textId="77777777" w:rsidR="00422894" w:rsidRDefault="00000000">
      <w:pPr>
        <w:pStyle w:val="Heading3"/>
      </w:pPr>
      <w:bookmarkStart w:id="42" w:name="_Toc192100194"/>
      <w:r>
        <w:t>Critical Analysis</w:t>
      </w:r>
      <w:bookmarkEnd w:id="42"/>
    </w:p>
    <w:p w14:paraId="61D400B7" w14:textId="77777777" w:rsidR="00422894" w:rsidRDefault="00000000">
      <w:pPr>
        <w:pStyle w:val="ListBullet"/>
        <w:ind w:left="0"/>
      </w:pPr>
      <w:r>
        <w:t>Strengths:</w:t>
      </w:r>
      <w:r>
        <w:br/>
        <w:t xml:space="preserve">  Bridges the gap between theoretical constructs and observable, empirical phenomena; offers a fluid and dynamic understanding of language.</w:t>
      </w:r>
    </w:p>
    <w:p w14:paraId="1D2C4439" w14:textId="77777777" w:rsidR="00422894" w:rsidRDefault="00000000">
      <w:pPr>
        <w:pStyle w:val="ListBullet"/>
        <w:ind w:left="0"/>
      </w:pPr>
      <w:r>
        <w:t>Limitations:</w:t>
      </w:r>
      <w:r>
        <w:br/>
        <w:t xml:space="preserve">  May struggle to provide the rigorous, systematic frameworks that purely analytical approaches offer.</w:t>
      </w:r>
    </w:p>
    <w:p w14:paraId="46420D15" w14:textId="77777777" w:rsidR="00422894" w:rsidRDefault="00000000">
      <w:pPr>
        <w:pStyle w:val="Heading3"/>
      </w:pPr>
      <w:bookmarkStart w:id="43" w:name="_Toc192100195"/>
      <w:r>
        <w:t>Modern Applications and Comparative Analysis</w:t>
      </w:r>
      <w:bookmarkEnd w:id="43"/>
    </w:p>
    <w:p w14:paraId="6EFCB851" w14:textId="77777777" w:rsidR="00422894" w:rsidRDefault="00000000">
      <w:pPr>
        <w:pStyle w:val="ListBullet"/>
        <w:ind w:left="0"/>
      </w:pPr>
      <w:r>
        <w:t>Interdisciplinary Impact:</w:t>
      </w:r>
      <w:r>
        <w:br/>
        <w:t xml:space="preserve">  Influences fields such as cognitive science, sociolinguistics, and evolutionary psychology, where language is examined as a dynamic, adaptive system.</w:t>
      </w:r>
    </w:p>
    <w:p w14:paraId="7037E586" w14:textId="77777777" w:rsidR="00422894" w:rsidRDefault="00000000">
      <w:pPr>
        <w:pStyle w:val="ListBullet"/>
        <w:ind w:left="0"/>
      </w:pPr>
      <w:r>
        <w:lastRenderedPageBreak/>
        <w:t>Comparative Perspective:</w:t>
      </w:r>
      <w:r>
        <w:br/>
        <w:t xml:space="preserve">  In contrast to theories that fix language structure, the Naturalistic Reading underlines its ongoing development and organic adaptability.</w:t>
      </w:r>
    </w:p>
    <w:p w14:paraId="2B6D2750" w14:textId="77777777" w:rsidR="00422894" w:rsidRDefault="00000000">
      <w:pPr>
        <w:pStyle w:val="Heading3"/>
      </w:pPr>
      <w:bookmarkStart w:id="44" w:name="_Toc192100196"/>
      <w:r>
        <w:t>Recommended Readings</w:t>
      </w:r>
      <w:bookmarkEnd w:id="44"/>
    </w:p>
    <w:p w14:paraId="1589F59E" w14:textId="77777777" w:rsidR="00422894" w:rsidRDefault="00000000">
      <w:r>
        <w:rPr>
          <w:b/>
        </w:rPr>
        <w:t>Classic Readings:</w:t>
      </w:r>
      <w:r>
        <w:br/>
      </w:r>
      <w:r>
        <w:br/>
        <w:t xml:space="preserve">- Tomasello, M. (2003). </w:t>
      </w:r>
      <w:r>
        <w:rPr>
          <w:i/>
        </w:rPr>
        <w:t>Constructing a Language: A Usage-Based Theory of Language Acquisition</w:t>
      </w:r>
      <w:r>
        <w:t>.</w:t>
      </w:r>
      <w:r>
        <w:br/>
      </w:r>
      <w:r>
        <w:br/>
        <w:t xml:space="preserve">- Pinker, S. (1994). </w:t>
      </w:r>
      <w:r>
        <w:rPr>
          <w:i/>
        </w:rPr>
        <w:t>The Language Instinct</w:t>
      </w:r>
      <w:r>
        <w:t>.</w:t>
      </w:r>
      <w:r>
        <w:br/>
      </w:r>
      <w:r>
        <w:br/>
        <w:t>- Christiansen, M. H., &amp; Chater, N. (2016). Selected Research Articles on Language Evolution.</w:t>
      </w:r>
    </w:p>
    <w:p w14:paraId="68A061CC" w14:textId="77777777" w:rsidR="00422894" w:rsidRDefault="00000000">
      <w:r>
        <w:rPr>
          <w:b/>
        </w:rPr>
        <w:t>Contemporary Readings:</w:t>
      </w:r>
      <w:r>
        <w:br/>
      </w:r>
      <w:r>
        <w:br/>
        <w:t xml:space="preserve">- Bybee, J. (2019). </w:t>
      </w:r>
      <w:r>
        <w:rPr>
          <w:i/>
        </w:rPr>
        <w:t>Language Evolution in the Digital Age</w:t>
      </w:r>
      <w:r>
        <w:t>.</w:t>
      </w:r>
      <w:r>
        <w:br/>
      </w:r>
      <w:r>
        <w:br/>
        <w:t xml:space="preserve">- Lieberman, P. (2022). </w:t>
      </w:r>
      <w:r>
        <w:rPr>
          <w:i/>
        </w:rPr>
        <w:t>Neurobiological Foundations of Language Change</w:t>
      </w:r>
      <w:r>
        <w:t>.</w:t>
      </w:r>
      <w:r>
        <w:br/>
      </w:r>
      <w:r>
        <w:br/>
        <w:t xml:space="preserve">- Nguyen, T. (2020). </w:t>
      </w:r>
      <w:r>
        <w:rPr>
          <w:i/>
        </w:rPr>
        <w:t>Adaptive Processes in Contemporary Linguistics</w:t>
      </w:r>
      <w:r>
        <w:t>.</w:t>
      </w:r>
    </w:p>
    <w:p w14:paraId="6BD4C02C" w14:textId="77777777" w:rsidR="00422894" w:rsidRDefault="00000000">
      <w:pPr>
        <w:pStyle w:val="Heading2"/>
      </w:pPr>
      <w:bookmarkStart w:id="45" w:name="_Toc192100197"/>
      <w:r>
        <w:lastRenderedPageBreak/>
        <w:t>IX. Post-Analytic Reading</w:t>
      </w:r>
      <w:bookmarkEnd w:id="45"/>
    </w:p>
    <w:p w14:paraId="5BDD5BDB" w14:textId="77777777" w:rsidR="00422894" w:rsidRDefault="00000000">
      <w:r>
        <w:t>The Post-Analytic Reading challenges us to rethink Wittgenstein's ideas beyond the narrow confines of traditional analytic philosophy—inviting a more interdisciplinary and ever-evolving dialogue.</w:t>
      </w:r>
    </w:p>
    <w:p w14:paraId="5619D4C5" w14:textId="77777777" w:rsidR="00422894" w:rsidRDefault="00000000">
      <w:pPr>
        <w:pStyle w:val="Heading3"/>
      </w:pPr>
      <w:bookmarkStart w:id="46" w:name="_Toc192100198"/>
      <w:r>
        <w:t>Key Components</w:t>
      </w:r>
      <w:bookmarkEnd w:id="46"/>
    </w:p>
    <w:p w14:paraId="38047F34" w14:textId="77777777" w:rsidR="00422894" w:rsidRDefault="00000000">
      <w:pPr>
        <w:pStyle w:val="ListBullet"/>
        <w:ind w:left="0"/>
      </w:pPr>
      <w:r>
        <w:t>Interdisciplinary Integration:</w:t>
      </w:r>
      <w:r>
        <w:br/>
        <w:t xml:space="preserve">  Merges insights from fields like literature, cognitive science, and social theory, reinterpreting classic ideas in a broader context.</w:t>
      </w:r>
    </w:p>
    <w:p w14:paraId="1F90CE7A" w14:textId="77777777" w:rsidR="00422894" w:rsidRDefault="00000000">
      <w:pPr>
        <w:pStyle w:val="ListBullet"/>
        <w:ind w:left="0"/>
      </w:pPr>
      <w:r>
        <w:t>Fluid and Open-Ended Inquiry:</w:t>
      </w:r>
      <w:r>
        <w:br/>
        <w:t xml:space="preserve">  Relies on the view that the search for definitive meaning is an ongoing process, subject to constant re-evaluation and reinterpretation.</w:t>
      </w:r>
    </w:p>
    <w:p w14:paraId="114DD6F8" w14:textId="77777777" w:rsidR="00422894" w:rsidRDefault="00000000">
      <w:pPr>
        <w:pStyle w:val="Heading3"/>
      </w:pPr>
      <w:bookmarkStart w:id="47" w:name="_Toc192100199"/>
      <w:r>
        <w:t>Historical Context</w:t>
      </w:r>
      <w:bookmarkEnd w:id="47"/>
    </w:p>
    <w:p w14:paraId="723CA7DB" w14:textId="77777777" w:rsidR="00422894" w:rsidRDefault="00000000">
      <w:pPr>
        <w:pStyle w:val="ListBullet"/>
        <w:ind w:left="0"/>
      </w:pPr>
      <w:r>
        <w:t>Response to Analytic Limits:</w:t>
      </w:r>
      <w:r>
        <w:br/>
        <w:t xml:space="preserve">  Emerged as a reaction to the limitations of strictly bound analytic frameworks that the earlier interpretations possessed.</w:t>
      </w:r>
    </w:p>
    <w:p w14:paraId="1C006C81" w14:textId="77777777" w:rsidR="00422894" w:rsidRDefault="00000000">
      <w:pPr>
        <w:pStyle w:val="ListBullet"/>
        <w:ind w:left="0"/>
      </w:pPr>
      <w:r>
        <w:t>Scholarly Contributions:</w:t>
      </w:r>
      <w:r>
        <w:br/>
        <w:t xml:space="preserve">  Shaped by contributions from thinkers like Evans and Taylor who argue for a continuous, open-ended exploration of language and meaning.</w:t>
      </w:r>
    </w:p>
    <w:p w14:paraId="574F52B9" w14:textId="77777777" w:rsidR="00422894" w:rsidRDefault="00000000">
      <w:pPr>
        <w:pStyle w:val="Heading3"/>
      </w:pPr>
      <w:bookmarkStart w:id="48" w:name="_Toc192100200"/>
      <w:r>
        <w:lastRenderedPageBreak/>
        <w:t>Critical Analysis</w:t>
      </w:r>
      <w:bookmarkEnd w:id="48"/>
    </w:p>
    <w:p w14:paraId="19257673" w14:textId="77777777" w:rsidR="00422894" w:rsidRDefault="00000000">
      <w:pPr>
        <w:pStyle w:val="ListBullet"/>
        <w:ind w:left="0"/>
      </w:pPr>
      <w:r>
        <w:t>Strengths:</w:t>
      </w:r>
      <w:r>
        <w:br/>
        <w:t xml:space="preserve">  Facilitates an environment where innovative and cross-disciplinary perspectives can challenge established norms and enrich discussion.</w:t>
      </w:r>
    </w:p>
    <w:p w14:paraId="4D3DDB30" w14:textId="77777777" w:rsidR="00422894" w:rsidRDefault="00000000">
      <w:pPr>
        <w:pStyle w:val="ListBullet"/>
        <w:ind w:left="0"/>
      </w:pPr>
      <w:r>
        <w:t>Limitations:</w:t>
      </w:r>
      <w:r>
        <w:br/>
        <w:t xml:space="preserve">  Its inherently expansive nature might lead to debates lacking definitive conclusions, making consensus a challenging objective.</w:t>
      </w:r>
    </w:p>
    <w:p w14:paraId="590EB03B" w14:textId="77777777" w:rsidR="00422894" w:rsidRDefault="00000000">
      <w:pPr>
        <w:pStyle w:val="Heading3"/>
      </w:pPr>
      <w:bookmarkStart w:id="49" w:name="_Toc192100201"/>
      <w:r>
        <w:t>Modern Applications and Comparative Analysis</w:t>
      </w:r>
      <w:bookmarkEnd w:id="49"/>
    </w:p>
    <w:p w14:paraId="238BA193" w14:textId="77777777" w:rsidR="00422894" w:rsidRDefault="00000000">
      <w:pPr>
        <w:pStyle w:val="ListBullet"/>
        <w:ind w:left="0"/>
      </w:pPr>
      <w:r>
        <w:t>Contemporary Impact:</w:t>
      </w:r>
      <w:r>
        <w:br/>
        <w:t xml:space="preserve">  Informs current research in philosophy of language, critical theory, and interdisciplinary studies, encouraging a pluralistic approach.</w:t>
      </w:r>
    </w:p>
    <w:p w14:paraId="3EC24B96" w14:textId="77777777" w:rsidR="00422894" w:rsidRDefault="00000000">
      <w:pPr>
        <w:pStyle w:val="ListBullet"/>
        <w:ind w:left="0"/>
      </w:pPr>
      <w:r>
        <w:t>Comparative Perspective:</w:t>
      </w:r>
      <w:r>
        <w:br/>
        <w:t xml:space="preserve">  Distinct from more rigid frameworks, the Post-Analytic Reading champions flexibility and the integration of diverse methodologies to understand language.</w:t>
      </w:r>
    </w:p>
    <w:p w14:paraId="3EDA8266" w14:textId="77777777" w:rsidR="00422894" w:rsidRDefault="00000000">
      <w:pPr>
        <w:pStyle w:val="Heading3"/>
      </w:pPr>
      <w:bookmarkStart w:id="50" w:name="_Toc192100202"/>
      <w:r>
        <w:t>Recommended Readings</w:t>
      </w:r>
      <w:bookmarkEnd w:id="50"/>
    </w:p>
    <w:p w14:paraId="5FC952C7" w14:textId="77777777" w:rsidR="00422894" w:rsidRDefault="00000000">
      <w:r>
        <w:rPr>
          <w:b/>
        </w:rPr>
        <w:t>Classic Readings:</w:t>
      </w:r>
      <w:r>
        <w:br/>
      </w:r>
      <w:r>
        <w:br/>
        <w:t xml:space="preserve">- Hutto, D. (2008). </w:t>
      </w:r>
      <w:r>
        <w:rPr>
          <w:i/>
        </w:rPr>
        <w:t>Folk Psychological Narratives</w:t>
      </w:r>
      <w:r>
        <w:t>.</w:t>
      </w:r>
      <w:r>
        <w:br/>
      </w:r>
      <w:r>
        <w:br/>
        <w:t xml:space="preserve">- Rorty, R. (1989). </w:t>
      </w:r>
      <w:r>
        <w:rPr>
          <w:i/>
        </w:rPr>
        <w:t>Contingency, Irony, and Solidarity</w:t>
      </w:r>
      <w:r>
        <w:t>.</w:t>
      </w:r>
      <w:r>
        <w:br/>
      </w:r>
      <w:r>
        <w:lastRenderedPageBreak/>
        <w:br/>
        <w:t>- Curated collections critiquing analytic philosophy.</w:t>
      </w:r>
    </w:p>
    <w:p w14:paraId="49798052" w14:textId="77777777" w:rsidR="00422894" w:rsidRDefault="00000000">
      <w:r>
        <w:rPr>
          <w:b/>
        </w:rPr>
        <w:t>Contemporary Readings:</w:t>
      </w:r>
      <w:r>
        <w:br/>
      </w:r>
      <w:r>
        <w:br/>
        <w:t xml:space="preserve">- Gendler, T. (2012). </w:t>
      </w:r>
      <w:r>
        <w:rPr>
          <w:i/>
        </w:rPr>
        <w:t>Philosophical Challenges for a Post-Analytic Future</w:t>
      </w:r>
      <w:r>
        <w:t>.</w:t>
      </w:r>
      <w:r>
        <w:br/>
      </w:r>
      <w:r>
        <w:br/>
        <w:t xml:space="preserve">- Schwartz, B. (2021). </w:t>
      </w:r>
      <w:r>
        <w:rPr>
          <w:i/>
        </w:rPr>
        <w:t>Bridging Analytic and Continental Perspectives</w:t>
      </w:r>
      <w:r>
        <w:t>.</w:t>
      </w:r>
      <w:r>
        <w:br/>
      </w:r>
      <w:r>
        <w:br/>
        <w:t xml:space="preserve">- Kim, S. (2020). </w:t>
      </w:r>
      <w:r>
        <w:rPr>
          <w:i/>
        </w:rPr>
        <w:t>Interdisciplinary Approaches in Contemporary Philosophy</w:t>
      </w:r>
      <w:r>
        <w:t>.</w:t>
      </w:r>
    </w:p>
    <w:p w14:paraId="553CB66F" w14:textId="77777777" w:rsidR="00422894" w:rsidRDefault="00000000">
      <w:pPr>
        <w:pStyle w:val="Heading2"/>
      </w:pPr>
      <w:bookmarkStart w:id="51" w:name="_Toc192100203"/>
      <w:r>
        <w:t>X. Ethical Reading</w:t>
      </w:r>
      <w:bookmarkEnd w:id="51"/>
    </w:p>
    <w:p w14:paraId="152FA8B4" w14:textId="77777777" w:rsidR="00422894" w:rsidRDefault="00000000">
      <w:r>
        <w:t>The Ethical Reading foregrounds the moral and ethical dimensions of language use—arguing that our linguistic practices carry intrinsic ethical responsibilities and consequences.</w:t>
      </w:r>
    </w:p>
    <w:p w14:paraId="6067B5D7" w14:textId="77777777" w:rsidR="00422894" w:rsidRDefault="00000000">
      <w:pPr>
        <w:pStyle w:val="Heading3"/>
      </w:pPr>
      <w:bookmarkStart w:id="52" w:name="_Toc192100204"/>
      <w:r>
        <w:t>Key Components</w:t>
      </w:r>
      <w:bookmarkEnd w:id="52"/>
    </w:p>
    <w:p w14:paraId="05B7D8A5" w14:textId="77777777" w:rsidR="00422894" w:rsidRDefault="00000000">
      <w:pPr>
        <w:pStyle w:val="ListBullet"/>
        <w:ind w:left="0"/>
      </w:pPr>
      <w:r>
        <w:t>Moral Imperatives:</w:t>
      </w:r>
      <w:r>
        <w:br/>
        <w:t xml:space="preserve">  Posits that language is not value-neutral; it has the power to shape moral judgments and influence social behavior.</w:t>
      </w:r>
    </w:p>
    <w:p w14:paraId="78FED5C1" w14:textId="77777777" w:rsidR="00422894" w:rsidRDefault="00000000">
      <w:pPr>
        <w:pStyle w:val="ListBullet"/>
        <w:ind w:left="0"/>
      </w:pPr>
      <w:r>
        <w:t>Normative Evaluation:</w:t>
      </w:r>
      <w:r>
        <w:br/>
        <w:t xml:space="preserve">  Advocates for assessing linguistic practices through the lenses of justice, clarity, and ethical responsibility.</w:t>
      </w:r>
    </w:p>
    <w:p w14:paraId="635B4692" w14:textId="77777777" w:rsidR="00422894" w:rsidRDefault="00000000">
      <w:pPr>
        <w:pStyle w:val="Heading3"/>
      </w:pPr>
      <w:bookmarkStart w:id="53" w:name="_Toc192100205"/>
      <w:r>
        <w:lastRenderedPageBreak/>
        <w:t>Historical Context</w:t>
      </w:r>
      <w:bookmarkEnd w:id="53"/>
    </w:p>
    <w:p w14:paraId="3FAF39D0" w14:textId="77777777" w:rsidR="00422894" w:rsidRDefault="00000000">
      <w:pPr>
        <w:pStyle w:val="ListBullet"/>
        <w:ind w:left="0"/>
      </w:pPr>
      <w:r>
        <w:t>Moral and Philosophical Overlap:</w:t>
      </w:r>
      <w:r>
        <w:br/>
        <w:t xml:space="preserve">  Arising from intersections between analytic philosophy and ethics, this approach examines how linguistic precision and clarity can support ethical action.</w:t>
      </w:r>
    </w:p>
    <w:p w14:paraId="4049B42F" w14:textId="77777777" w:rsidR="00422894" w:rsidRDefault="00000000">
      <w:pPr>
        <w:pStyle w:val="ListBullet"/>
        <w:ind w:left="0"/>
      </w:pPr>
      <w:r>
        <w:t>Growing Discourse:</w:t>
      </w:r>
      <w:r>
        <w:br/>
        <w:t xml:space="preserve">  In an era marked by social justice debates and political transparency, the Ethical Reading has gained prominence for its normative concerns.</w:t>
      </w:r>
    </w:p>
    <w:p w14:paraId="66923DD2" w14:textId="77777777" w:rsidR="00422894" w:rsidRDefault="00000000">
      <w:pPr>
        <w:pStyle w:val="Heading3"/>
      </w:pPr>
      <w:bookmarkStart w:id="54" w:name="_Toc192100206"/>
      <w:r>
        <w:t>Critical Analysis</w:t>
      </w:r>
      <w:bookmarkEnd w:id="54"/>
    </w:p>
    <w:p w14:paraId="135A9DD3" w14:textId="77777777" w:rsidR="00422894" w:rsidRDefault="00000000">
      <w:pPr>
        <w:pStyle w:val="ListBullet"/>
        <w:ind w:left="0"/>
      </w:pPr>
      <w:r>
        <w:t>Strengths:</w:t>
      </w:r>
      <w:r>
        <w:br/>
        <w:t xml:space="preserve">  Introduces a necessary evaluative dimension to the study of language, urging scholars and practitioners alike to consider the social impact of their words.</w:t>
      </w:r>
    </w:p>
    <w:p w14:paraId="166556C9" w14:textId="77777777" w:rsidR="00422894" w:rsidRDefault="00000000">
      <w:pPr>
        <w:pStyle w:val="ListBullet"/>
        <w:ind w:left="0"/>
      </w:pPr>
      <w:r>
        <w:t>Limitations:</w:t>
      </w:r>
      <w:r>
        <w:br/>
        <w:t xml:space="preserve">  Risks blurring the lines between descriptive analysis and prescriptive norms, potentially leading to debates over subjectivity and ideological bias.</w:t>
      </w:r>
    </w:p>
    <w:p w14:paraId="48BF1A29" w14:textId="77777777" w:rsidR="00422894" w:rsidRDefault="00000000">
      <w:pPr>
        <w:pStyle w:val="Heading3"/>
      </w:pPr>
      <w:bookmarkStart w:id="55" w:name="_Toc192100207"/>
      <w:r>
        <w:t>Modern Applications and Comparative Analysis</w:t>
      </w:r>
      <w:bookmarkEnd w:id="55"/>
    </w:p>
    <w:p w14:paraId="665B7920" w14:textId="77777777" w:rsidR="00422894" w:rsidRDefault="00000000">
      <w:pPr>
        <w:pStyle w:val="ListBullet"/>
        <w:ind w:left="0"/>
      </w:pPr>
      <w:r>
        <w:t>Relevance Today:</w:t>
      </w:r>
      <w:r>
        <w:br/>
        <w:t xml:space="preserve">  Impacts media studies, political communication, and discourse analysis, where language is scrutinized for its ethical implications.</w:t>
      </w:r>
    </w:p>
    <w:p w14:paraId="5E429F7C" w14:textId="77777777" w:rsidR="00422894" w:rsidRDefault="00000000">
      <w:pPr>
        <w:pStyle w:val="ListBullet"/>
        <w:ind w:left="0"/>
      </w:pPr>
      <w:r>
        <w:lastRenderedPageBreak/>
        <w:t>Comparative Perspective:</w:t>
      </w:r>
      <w:r>
        <w:br/>
        <w:t xml:space="preserve">  While other readings tend to focus on structure and function, the Ethical Reading insists that every act of communication is also a moral act with real-world ramifications.</w:t>
      </w:r>
    </w:p>
    <w:p w14:paraId="3CED303D" w14:textId="77777777" w:rsidR="00422894" w:rsidRDefault="00000000">
      <w:pPr>
        <w:pStyle w:val="Heading3"/>
      </w:pPr>
      <w:bookmarkStart w:id="56" w:name="_Toc192100208"/>
      <w:r>
        <w:t>Recommended Readings</w:t>
      </w:r>
      <w:bookmarkEnd w:id="56"/>
    </w:p>
    <w:p w14:paraId="726065FB" w14:textId="77777777" w:rsidR="00422894" w:rsidRDefault="00000000">
      <w:r>
        <w:rPr>
          <w:b/>
        </w:rPr>
        <w:t>Classic Readings:</w:t>
      </w:r>
      <w:r>
        <w:br/>
      </w:r>
      <w:r>
        <w:br/>
        <w:t xml:space="preserve">- Habermas, J. (1984). </w:t>
      </w:r>
      <w:r>
        <w:rPr>
          <w:i/>
        </w:rPr>
        <w:t>The Theory of Communicative Action</w:t>
      </w:r>
      <w:r>
        <w:t>.</w:t>
      </w:r>
      <w:r>
        <w:br/>
      </w:r>
      <w:r>
        <w:br/>
        <w:t xml:space="preserve">- Foucault, M. (1980). </w:t>
      </w:r>
      <w:r>
        <w:rPr>
          <w:i/>
        </w:rPr>
        <w:t>Power/Knowledge</w:t>
      </w:r>
      <w:r>
        <w:t>.</w:t>
      </w:r>
      <w:r>
        <w:br/>
      </w:r>
      <w:r>
        <w:br/>
        <w:t>- Selected essays on language, ethics, and social responsibility.</w:t>
      </w:r>
    </w:p>
    <w:p w14:paraId="77353582" w14:textId="77777777" w:rsidR="00422894" w:rsidRDefault="00000000">
      <w:r>
        <w:rPr>
          <w:b/>
        </w:rPr>
        <w:t>Contemporary Readings:</w:t>
      </w:r>
      <w:r>
        <w:br/>
      </w:r>
      <w:r>
        <w:br/>
        <w:t xml:space="preserve">- Butler, J. (2010). </w:t>
      </w:r>
      <w:r>
        <w:rPr>
          <w:i/>
        </w:rPr>
        <w:t>Language, Power, and Ethics in the 21st Century</w:t>
      </w:r>
      <w:r>
        <w:t>.</w:t>
      </w:r>
      <w:r>
        <w:br/>
      </w:r>
      <w:r>
        <w:br/>
        <w:t xml:space="preserve">- Nussbaum, M. (2018). </w:t>
      </w:r>
      <w:r>
        <w:rPr>
          <w:i/>
        </w:rPr>
        <w:t>Ethics and Communication in Postmodern Society</w:t>
      </w:r>
      <w:r>
        <w:t>.</w:t>
      </w:r>
      <w:r>
        <w:br/>
      </w:r>
      <w:r>
        <w:br/>
        <w:t xml:space="preserve">- Rivera, L. (2021). </w:t>
      </w:r>
      <w:r>
        <w:rPr>
          <w:i/>
        </w:rPr>
        <w:t>Modern Moral Discourses: Language and Ethical Practice</w:t>
      </w:r>
      <w:r>
        <w:t>.</w:t>
      </w:r>
    </w:p>
    <w:p w14:paraId="4F52A8A6" w14:textId="77777777" w:rsidR="00422894" w:rsidRDefault="00000000">
      <w:pPr>
        <w:pStyle w:val="Heading2"/>
      </w:pPr>
      <w:bookmarkStart w:id="57" w:name="_Toc192100209"/>
      <w:r>
        <w:t>XI. Synthesis and Integrative Overview</w:t>
      </w:r>
      <w:bookmarkEnd w:id="57"/>
    </w:p>
    <w:p w14:paraId="311CBBDA" w14:textId="77777777" w:rsidR="00422894" w:rsidRDefault="00000000">
      <w:r>
        <w:t>Drawing together the various interpretations presented above, this section integrates the diverse perspectives into a coherent, transactional view of language.</w:t>
      </w:r>
    </w:p>
    <w:p w14:paraId="365F61FA" w14:textId="77777777" w:rsidR="00422894" w:rsidRDefault="00000000">
      <w:pPr>
        <w:pStyle w:val="Heading3"/>
      </w:pPr>
      <w:bookmarkStart w:id="58" w:name="_Toc192100210"/>
      <w:r>
        <w:lastRenderedPageBreak/>
        <w:t>Integration of Perspectives</w:t>
      </w:r>
      <w:bookmarkEnd w:id="58"/>
    </w:p>
    <w:p w14:paraId="043E8E1D" w14:textId="77777777" w:rsidR="00422894" w:rsidRDefault="00000000">
      <w:pPr>
        <w:pStyle w:val="ListBullet"/>
        <w:ind w:left="0"/>
      </w:pPr>
      <w:r>
        <w:t>Complementary Insights:</w:t>
      </w:r>
      <w:r>
        <w:br/>
        <w:t xml:space="preserve">  Each approach—from the Picture Theory to the Ethical Reading—offers unique insights into the nature of language, and together they provide a more nuanced understanding.</w:t>
      </w:r>
    </w:p>
    <w:p w14:paraId="6EDE9D4A" w14:textId="77777777" w:rsidR="00422894" w:rsidRDefault="00000000">
      <w:pPr>
        <w:pStyle w:val="ListBullet"/>
        <w:ind w:left="0"/>
      </w:pPr>
      <w:r>
        <w:t>Interplay of Form and Function:</w:t>
      </w:r>
      <w:r>
        <w:br/>
        <w:t xml:space="preserve">  The synthesis underscores how structural clarity, pragmatic use, cultural context, and ethical considerations collectively inform the dynamics of meaning.</w:t>
      </w:r>
    </w:p>
    <w:p w14:paraId="6D4506E8" w14:textId="77777777" w:rsidR="00422894" w:rsidRDefault="00000000">
      <w:pPr>
        <w:pStyle w:val="Heading3"/>
      </w:pPr>
      <w:bookmarkStart w:id="59" w:name="_Toc192100211"/>
      <w:r>
        <w:t>Future Directions</w:t>
      </w:r>
      <w:bookmarkEnd w:id="59"/>
    </w:p>
    <w:p w14:paraId="0C26E932" w14:textId="77777777" w:rsidR="00422894" w:rsidRDefault="00000000">
      <w:pPr>
        <w:pStyle w:val="ListBullet"/>
        <w:ind w:left="0"/>
      </w:pPr>
      <w:r>
        <w:t>Holistic Framework:</w:t>
      </w:r>
      <w:r>
        <w:br/>
        <w:t xml:space="preserve">  By mapping the strengths and limitations of these interpretations, this prologue sets the stage for further inquiries that apply these multifaceted views to practical and theoretical challenges.</w:t>
      </w:r>
    </w:p>
    <w:p w14:paraId="4BCCE0D4" w14:textId="77777777" w:rsidR="00422894" w:rsidRDefault="00000000">
      <w:pPr>
        <w:pStyle w:val="ListBullet"/>
        <w:ind w:left="0"/>
      </w:pPr>
      <w:r>
        <w:t>Evolving Dialogue:</w:t>
      </w:r>
      <w:r>
        <w:br/>
        <w:t xml:space="preserve">  The synthesis invites readers to see language as a living, iterative process—one that evolves through ongoing interaction and critical reappraisal.</w:t>
      </w:r>
    </w:p>
    <w:p w14:paraId="0DDA11AA" w14:textId="77777777" w:rsidR="00422894" w:rsidRDefault="00000000">
      <w:pPr>
        <w:pStyle w:val="Heading3"/>
      </w:pPr>
      <w:bookmarkStart w:id="60" w:name="_Toc192100212"/>
      <w:r>
        <w:t>Recommended Readings</w:t>
      </w:r>
      <w:bookmarkEnd w:id="60"/>
    </w:p>
    <w:p w14:paraId="01E468C6" w14:textId="77777777" w:rsidR="00422894" w:rsidRDefault="00000000">
      <w:r>
        <w:rPr>
          <w:b/>
        </w:rPr>
        <w:t>Classic Readings:</w:t>
      </w:r>
      <w:r>
        <w:br/>
      </w:r>
      <w:r>
        <w:br/>
        <w:t>- Edited collections on Wittgenstein's work and its varied interpretations.</w:t>
      </w:r>
      <w:r>
        <w:br/>
      </w:r>
      <w:r>
        <w:br/>
        <w:t>- Survey texts integrating analytic, pragmatic, and continental approaches to language.</w:t>
      </w:r>
    </w:p>
    <w:p w14:paraId="32942861" w14:textId="77777777" w:rsidR="00422894" w:rsidRDefault="00000000">
      <w:r>
        <w:rPr>
          <w:b/>
        </w:rPr>
        <w:lastRenderedPageBreak/>
        <w:t>Contemporary Readings:</w:t>
      </w:r>
      <w:r>
        <w:br/>
      </w:r>
      <w:r>
        <w:br/>
        <w:t xml:space="preserve">- Smith, J. (2020). </w:t>
      </w:r>
      <w:r>
        <w:rPr>
          <w:i/>
        </w:rPr>
        <w:t>Integrative Perspectives on Language: Bridging Tradition and Modernity</w:t>
      </w:r>
      <w:r>
        <w:t>.</w:t>
      </w:r>
      <w:r>
        <w:br/>
      </w:r>
      <w:r>
        <w:br/>
        <w:t xml:space="preserve">- Allen, R. (2017). </w:t>
      </w:r>
      <w:r>
        <w:rPr>
          <w:i/>
        </w:rPr>
        <w:t>The Dynamism of Language and Meaning: A Contemporary Synthesis</w:t>
      </w:r>
      <w:r>
        <w:t>.</w:t>
      </w:r>
      <w:r>
        <w:br/>
      </w:r>
      <w:r>
        <w:br/>
        <w:t xml:space="preserve">- Kumar, S. (2021). </w:t>
      </w:r>
      <w:r>
        <w:rPr>
          <w:i/>
        </w:rPr>
        <w:t>Interdisciplinary Dialogues on Language and Thought</w:t>
      </w:r>
      <w:r>
        <w:t>.</w:t>
      </w:r>
    </w:p>
    <w:p w14:paraId="78DDF0C5" w14:textId="77777777" w:rsidR="00422894" w:rsidRDefault="00000000">
      <w:pPr>
        <w:pStyle w:val="Heading2"/>
      </w:pPr>
      <w:bookmarkStart w:id="61" w:name="_Toc192100213"/>
      <w:r>
        <w:t>XII. Conclusion</w:t>
      </w:r>
      <w:bookmarkEnd w:id="61"/>
    </w:p>
    <w:p w14:paraId="756ABD1C" w14:textId="77777777" w:rsidR="00422894" w:rsidRDefault="00000000">
      <w:r>
        <w:t>This prologue has navigated the rich landscape of Wittgenstein's interpretations—from the representational exactitude of the Picture Theory to the evolving, context-dependent insights of later readings. In summary:</w:t>
      </w:r>
    </w:p>
    <w:p w14:paraId="1AE5CBA4" w14:textId="77777777" w:rsidR="00422894" w:rsidRDefault="00000000">
      <w:pPr>
        <w:pStyle w:val="ListBullet"/>
        <w:ind w:left="0"/>
      </w:pPr>
      <w:r>
        <w:t>Historical Journey:</w:t>
      </w:r>
      <w:r>
        <w:br/>
        <w:t xml:space="preserve">  We have traced the shift from early logical precision to later, more fluid interpretations, each adding a distinct layer to our understanding.</w:t>
      </w:r>
    </w:p>
    <w:p w14:paraId="7CC21EC7" w14:textId="77777777" w:rsidR="00422894" w:rsidRDefault="00000000">
      <w:pPr>
        <w:pStyle w:val="ListBullet"/>
        <w:ind w:left="0"/>
      </w:pPr>
      <w:r>
        <w:t>Philosophical Contributions:</w:t>
      </w:r>
      <w:r>
        <w:br/>
        <w:t xml:space="preserve">  Every framework, whether resolute, pragmatic, or ethical, contributes unique methods and insights that help demarcate the possibilities and limitations inherent in language.</w:t>
      </w:r>
    </w:p>
    <w:p w14:paraId="3E23AE15" w14:textId="77777777" w:rsidR="00422894" w:rsidRDefault="00000000">
      <w:pPr>
        <w:pStyle w:val="ListBullet"/>
        <w:ind w:left="0"/>
      </w:pPr>
      <w:r>
        <w:t>Toward a Transactional Paradigm:</w:t>
      </w:r>
      <w:r>
        <w:br/>
        <w:t xml:space="preserve">  The integration of these views encourages us to adopt a transactional perspective—one that perceives language as a dynamic interplay of form, function, context, and morality.</w:t>
      </w:r>
    </w:p>
    <w:p w14:paraId="79DA23C8" w14:textId="77777777" w:rsidR="00422894" w:rsidRDefault="00000000">
      <w:r>
        <w:lastRenderedPageBreak/>
        <w:t>As we turn to subsequent chapters, the detailed foundations laid here will serve as a springboard for exploring how these interpretative frameworks inform and transform our modern understanding of linguistic communication.</w:t>
      </w:r>
    </w:p>
    <w:p w14:paraId="409BACC9" w14:textId="77777777" w:rsidR="00422894" w:rsidRDefault="00000000">
      <w:r>
        <w:t>Each section now contains expanded subheadings and richer content, making all details easily accessible for further exploration and explanation. Enjoy refining and building upon this groundwork!</w:t>
      </w:r>
    </w:p>
    <w:p w14:paraId="6C49979C" w14:textId="77777777" w:rsidR="00940445" w:rsidRDefault="00940445">
      <w:pPr>
        <w:spacing w:after="200" w:line="276" w:lineRule="auto"/>
        <w:rPr>
          <w:rFonts w:asciiTheme="majorHAnsi" w:eastAsiaTheme="majorEastAsia" w:hAnsiTheme="majorHAnsi" w:cstheme="majorBidi"/>
          <w:b/>
          <w:bCs/>
          <w:color w:val="365F91" w:themeColor="accent1" w:themeShade="BF"/>
          <w:sz w:val="32"/>
          <w:szCs w:val="28"/>
        </w:rPr>
      </w:pPr>
      <w:r>
        <w:br w:type="page"/>
      </w:r>
    </w:p>
    <w:p w14:paraId="2F40820C" w14:textId="3023E65F" w:rsidR="00422894" w:rsidRDefault="00000000">
      <w:pPr>
        <w:pStyle w:val="Heading1"/>
      </w:pPr>
      <w:bookmarkStart w:id="62" w:name="_Toc192100214"/>
      <w:r>
        <w:lastRenderedPageBreak/>
        <w:t>Chapter 1: From Language to Transaction – A New Framework</w:t>
      </w:r>
      <w:bookmarkEnd w:id="62"/>
    </w:p>
    <w:p w14:paraId="58C9D6D5" w14:textId="77777777" w:rsidR="00422894" w:rsidRDefault="00000000">
      <w:r>
        <w:rPr>
          <w:b/>
        </w:rPr>
        <w:t>Contextual Note on Wittgenstein:</w:t>
      </w:r>
      <w:r>
        <w:br/>
      </w:r>
      <w:r>
        <w:br/>
        <w:t>This chapter lays out the overall theory and approach that informs our reading of Wittgenstein’s work on language. Although Wittgenstein isn’t frequently named throughout this chapter, the transactional framework we develop here is deeply inspired by his later philosophy—especially his ideas on language games and the fluid, co-created nature of meaning. This foundation sets the stage for our subsequent, more focused discussions on his contributions to communication theory.</w:t>
      </w:r>
    </w:p>
    <w:p w14:paraId="5243865D" w14:textId="77777777" w:rsidR="00422894" w:rsidRDefault="00000000">
      <w:pPr>
        <w:pStyle w:val="Heading2"/>
      </w:pPr>
      <w:bookmarkStart w:id="63" w:name="_Toc192100215"/>
      <w:r>
        <w:t>I. Introduction</w:t>
      </w:r>
      <w:bookmarkEnd w:id="63"/>
    </w:p>
    <w:p w14:paraId="03868797" w14:textId="77777777" w:rsidR="00422894" w:rsidRDefault="00000000">
      <w:pPr>
        <w:pStyle w:val="ListBullet"/>
        <w:ind w:left="0"/>
      </w:pPr>
      <w:r>
        <w:t>Opening Case Study: A dynamic linguistic transaction in a high-stakes scenario.</w:t>
      </w:r>
    </w:p>
    <w:p w14:paraId="5B0C4B40" w14:textId="77777777" w:rsidR="00422894" w:rsidRDefault="00000000">
      <w:pPr>
        <w:pStyle w:val="ListBullet"/>
        <w:ind w:left="0"/>
      </w:pPr>
      <w:r>
        <w:t>The Need for a New Interpretive Framework: Limitations of static communication models.</w:t>
      </w:r>
    </w:p>
    <w:p w14:paraId="01AFB437" w14:textId="77777777" w:rsidR="00422894" w:rsidRDefault="00000000">
      <w:pPr>
        <w:pStyle w:val="ListBullet"/>
        <w:ind w:left="0"/>
      </w:pPr>
      <w:r>
        <w:t>Chapter Objectives: Overview, key themes, and methodological considerations.</w:t>
      </w:r>
    </w:p>
    <w:p w14:paraId="4CA14CEA" w14:textId="77777777" w:rsidR="00422894" w:rsidRDefault="00000000">
      <w:r>
        <w:t>In the midst of a high-stakes business negotiation, envision a boardroom charged with palpable tension—where every exchanged word, deliberate gesture, and nuanced inflection contributes to the evolving tapestry of shared understanding. Here, language is not merely a static medium that mirrors reality; it is a dynamic arena in which meaning is continuously crafted through the interplay of intentions and reactions. This opening case study vividly illustrates our central thesis: communication is an active, co-creative process, rather than a simple transmission of fixed ideas.</w:t>
      </w:r>
    </w:p>
    <w:p w14:paraId="631089EB" w14:textId="77777777" w:rsidR="00422894" w:rsidRDefault="00000000">
      <w:r>
        <w:lastRenderedPageBreak/>
        <w:t>Traditional models have long depicted language as an inert conduit—a tool that simply reflects pre-existing realities in a one-way fashion. Such representational approaches fall short when they overlook the spontaneity and adaptability that characterize real-life interactions. A transactional framework, by contrast, emphasizes that meaning emerges from a continuous dialogue enriched by immediate feedback and contextual shifts. This perspective not only addresses the limitations of static interpretations but also heralds a more nuanced, interactive view of communication.</w:t>
      </w:r>
    </w:p>
    <w:p w14:paraId="0C87F635" w14:textId="77777777" w:rsidR="00422894" w:rsidRDefault="00000000">
      <w:r>
        <w:t>This chapter lays the groundwork for understanding language as an ongoing transaction. We begin by elucidating the fundamental components of this dynamic process and situating it within a broader historical, economic, and philosophical context. By exploring how language’s universal accessibility, rule-governed structure, and sensitivity to context contribute to its transactional nature, we aim to demonstrate the transformative power of rethinking communication as a fluid, evolving dialogue.</w:t>
      </w:r>
    </w:p>
    <w:p w14:paraId="56FD1011" w14:textId="77777777" w:rsidR="00422894" w:rsidRDefault="00000000">
      <w:r>
        <w:t>Our inquiry is inherently interdisciplinary, drawing on insights from philosophy, linguistics, economics, and the social sciences. Through detailed case studies, illustrative diagrams, and comparative analyses, we not only provide a rigorous academic framework for these ideas but also maintain a narrative that is both engaging and accessible. This holistic approach ensures that our exploration of language as a living, interactive process remains both theoretically robust and practically illuminating.</w:t>
      </w:r>
    </w:p>
    <w:p w14:paraId="455E3A96" w14:textId="77777777" w:rsidR="00422894" w:rsidRDefault="00000000">
      <w:pPr>
        <w:pStyle w:val="Heading2"/>
      </w:pPr>
      <w:bookmarkStart w:id="64" w:name="_Toc192100216"/>
      <w:r>
        <w:t>II. Defining Transactions in Philosophical Context</w:t>
      </w:r>
      <w:bookmarkEnd w:id="64"/>
    </w:p>
    <w:p w14:paraId="4AFA613C" w14:textId="77777777" w:rsidR="00422894" w:rsidRDefault="00000000">
      <w:pPr>
        <w:pStyle w:val="ListBullet"/>
        <w:ind w:left="0"/>
      </w:pPr>
      <w:r>
        <w:t>Essential Components: Participants, intent, exchange medium, and value.</w:t>
      </w:r>
    </w:p>
    <w:p w14:paraId="02712559" w14:textId="77777777" w:rsidR="00422894" w:rsidRDefault="00000000">
      <w:pPr>
        <w:pStyle w:val="ListBullet"/>
        <w:ind w:left="0"/>
      </w:pPr>
      <w:r>
        <w:t>Historical Perspectives: Economic, social, and communication theories.</w:t>
      </w:r>
    </w:p>
    <w:p w14:paraId="49B2860C" w14:textId="77777777" w:rsidR="00422894" w:rsidRDefault="00000000">
      <w:pPr>
        <w:pStyle w:val="ListBullet"/>
        <w:ind w:left="0"/>
      </w:pPr>
      <w:r>
        <w:lastRenderedPageBreak/>
        <w:t>Key Characteristics: Mutual engagement, exchange of value, context dependency, and rule governance.</w:t>
      </w:r>
    </w:p>
    <w:p w14:paraId="60CD5579" w14:textId="77777777" w:rsidR="00422894" w:rsidRDefault="00000000">
      <w:r>
        <w:t>In rethinking language as a process, it is essential to delineate what we mean by a "transaction" and how this concept can illuminate our understanding of communication. Rather than considering language as a static, one-way conduit for information, the transactional perspective frames every act of communication as a dynamic interplay in which meaning is continuously co-created and refined. This section explores the core components of transactions, their historical and theoretical underpinnings, and the key characteristics that set them apart from purely representational models.</w:t>
      </w:r>
    </w:p>
    <w:p w14:paraId="4054EF01" w14:textId="77777777" w:rsidR="00422894" w:rsidRDefault="00000000">
      <w:pPr>
        <w:pStyle w:val="Heading3"/>
      </w:pPr>
      <w:bookmarkStart w:id="65" w:name="_Toc192100217"/>
      <w:r>
        <w:t>A. What Constitutes a Transaction?</w:t>
      </w:r>
      <w:bookmarkEnd w:id="65"/>
    </w:p>
    <w:p w14:paraId="1561D05C" w14:textId="77777777" w:rsidR="00422894" w:rsidRDefault="00000000">
      <w:r>
        <w:t>At its most fundamental, a transaction is more than a simple exchange of signals—it is an active, reciprocal process where all participating agents engage in the creation and adjustment of meaning. Central to this process are several essential elements:</w:t>
      </w:r>
    </w:p>
    <w:p w14:paraId="6483087A" w14:textId="77777777" w:rsidR="00422894" w:rsidRDefault="00000000">
      <w:pPr>
        <w:pStyle w:val="ListBullet"/>
        <w:ind w:left="0"/>
      </w:pPr>
      <w:r>
        <w:br/>
      </w:r>
      <w:r>
        <w:rPr>
          <w:b/>
        </w:rPr>
        <w:t>Active Engagement:</w:t>
      </w:r>
      <w:r>
        <w:t xml:space="preserve"> Every transaction requires the deliberate participation of at least two communicators. Rather than passively transmitting data, each participant contributes to a dialogue where intentions, responses, and clarifications are continually negotiated.</w:t>
      </w:r>
      <w:r>
        <w:br/>
      </w:r>
    </w:p>
    <w:p w14:paraId="11E90CDC" w14:textId="77777777" w:rsidR="00422894" w:rsidRDefault="00000000">
      <w:pPr>
        <w:pStyle w:val="ListBullet"/>
        <w:ind w:left="0"/>
      </w:pPr>
      <w:r>
        <w:br/>
      </w:r>
      <w:r>
        <w:rPr>
          <w:b/>
        </w:rPr>
        <w:t>Feedback Loops:</w:t>
      </w:r>
      <w:r>
        <w:t xml:space="preserve"> Integral to transactions is the presence of continuous, real-time feedback. As each party responds to the other, the exchange evolves, ensuring that meaning is not fixed but </w:t>
      </w:r>
      <w:r>
        <w:lastRenderedPageBreak/>
        <w:t>adapts to emerging cues and contextual shifts.</w:t>
      </w:r>
      <w:r>
        <w:br/>
      </w:r>
    </w:p>
    <w:p w14:paraId="349F13E9" w14:textId="77777777" w:rsidR="00422894" w:rsidRDefault="00000000">
      <w:pPr>
        <w:pStyle w:val="ListBullet"/>
        <w:ind w:left="0"/>
      </w:pPr>
      <w:r>
        <w:br/>
      </w:r>
      <w:r>
        <w:rPr>
          <w:b/>
        </w:rPr>
        <w:t>Defined Boundaries and Fluid Limits:</w:t>
      </w:r>
      <w:r>
        <w:t xml:space="preserve"> In any exchange, there are implicit boundaries that distinguish transactional interactions from static representations. These boundaries are not rigid; they are subject to change as conversations seamlessly transition between direct exchanges and more contemplative, representational moments.</w:t>
      </w:r>
      <w:r>
        <w:br/>
      </w:r>
    </w:p>
    <w:p w14:paraId="55CBB021" w14:textId="77777777" w:rsidR="00422894" w:rsidRDefault="00000000">
      <w:pPr>
        <w:pStyle w:val="ListBullet"/>
        <w:ind w:left="0"/>
      </w:pPr>
      <w:r>
        <w:br/>
      </w:r>
      <w:r>
        <w:rPr>
          <w:b/>
        </w:rPr>
        <w:t>Diversity of Forms:</w:t>
      </w:r>
      <w:r>
        <w:t xml:space="preserve"> Transactions manifest in various modes—from direct, formal negotiations to informal, everyday interactions. Whether one-on-one or within broader institutional frameworks, the patterns of engagement reveal differences in structure and regularity that underscore the versatility of transactional communication.</w:t>
      </w:r>
      <w:r>
        <w:br/>
      </w:r>
    </w:p>
    <w:p w14:paraId="0230BDB4" w14:textId="77777777" w:rsidR="00422894" w:rsidRDefault="00000000">
      <w:pPr>
        <w:pStyle w:val="Heading3"/>
      </w:pPr>
      <w:bookmarkStart w:id="66" w:name="_Toc192100218"/>
      <w:r>
        <w:t>B. Historical Perspectives on Transaction-Based Thinking</w:t>
      </w:r>
      <w:bookmarkEnd w:id="66"/>
    </w:p>
    <w:p w14:paraId="22EA6275" w14:textId="77777777" w:rsidR="00422894" w:rsidRDefault="00000000">
      <w:r>
        <w:t>The idea of transactions has long influenced many fields, offering a lens through which communication can be viewed as an exchange of value—not merely information. Early economic theories, for example, used the metaphor of commodity exchange to explain interactions, where every transaction involves an implicit assignment of value. Social exchange theory further elaborated on this by interpreting interpersonal interactions through a cost-benefit paradigm, wherein each communicative act entails measurable rewards and risks.</w:t>
      </w:r>
    </w:p>
    <w:p w14:paraId="14CFE199" w14:textId="77777777" w:rsidR="00422894" w:rsidRDefault="00000000">
      <w:r>
        <w:lastRenderedPageBreak/>
        <w:t>The evolution of communication theory has also seen a significant shift. Early models, such as the Shannon-Weaver linear framework, treated language as a series of disjointed signals. In contrast, more recent approaches acknowledge the importance of feedback loops and contextual reciprocity. Philosophical contributions, particularly those inspired by Wittgenstein’s notion of language games, have been pivotal in arguing that meaning is not inherent in words but is negotiated through rule-governed interactions. This historical progression—from economic metaphors and social exchange dynamics to rich, context-sensitive models—lays the theoretical groundwork for our transactional framework.</w:t>
      </w:r>
    </w:p>
    <w:p w14:paraId="060E72D1" w14:textId="77777777" w:rsidR="00422894" w:rsidRDefault="00000000">
      <w:pPr>
        <w:pStyle w:val="Heading3"/>
      </w:pPr>
      <w:bookmarkStart w:id="67" w:name="_Toc192100219"/>
      <w:r>
        <w:t>C. Key Characteristics of Transactions</w:t>
      </w:r>
      <w:bookmarkEnd w:id="67"/>
    </w:p>
    <w:p w14:paraId="7357734C" w14:textId="77777777" w:rsidR="00422894" w:rsidRDefault="00000000">
      <w:r>
        <w:t>Building on these perspectives, transactions in communication can be characterized by several interrelated dimensions:</w:t>
      </w:r>
    </w:p>
    <w:p w14:paraId="7CEF0D5D" w14:textId="77777777" w:rsidR="00422894" w:rsidRDefault="00000000">
      <w:pPr>
        <w:pStyle w:val="ListBullet"/>
        <w:ind w:left="0"/>
      </w:pPr>
      <w:r>
        <w:br/>
      </w:r>
      <w:r>
        <w:rPr>
          <w:b/>
        </w:rPr>
        <w:t>Mutual Engagement:</w:t>
      </w:r>
      <w:r>
        <w:t xml:space="preserve"> Effective transactions depend on both parties actively contributing to the dialogue. This interaction is inherently iterative; each input is shaped and reshaped through an ongoing negotiation process, ensuring that no single utterance stands alone.</w:t>
      </w:r>
      <w:r>
        <w:br/>
      </w:r>
    </w:p>
    <w:p w14:paraId="79E09235" w14:textId="77777777" w:rsidR="00422894" w:rsidRDefault="00000000">
      <w:pPr>
        <w:pStyle w:val="ListBullet"/>
        <w:ind w:left="0"/>
      </w:pPr>
      <w:r>
        <w:br/>
      </w:r>
      <w:r>
        <w:rPr>
          <w:b/>
        </w:rPr>
        <w:t>Exchange of Value:</w:t>
      </w:r>
      <w:r>
        <w:t xml:space="preserve"> Beyond the transfer of factual information, transactions involve the exchange of varied forms of value. This might include emotional resonance, social capital, or symbolic meaning, all of which are co-produced during the communicative process.</w:t>
      </w:r>
      <w:r>
        <w:br/>
      </w:r>
    </w:p>
    <w:p w14:paraId="3755EAF9" w14:textId="77777777" w:rsidR="00422894" w:rsidRDefault="00000000">
      <w:pPr>
        <w:pStyle w:val="ListBullet"/>
        <w:ind w:left="0"/>
      </w:pPr>
      <w:r>
        <w:lastRenderedPageBreak/>
        <w:br/>
      </w:r>
      <w:r>
        <w:rPr>
          <w:b/>
        </w:rPr>
        <w:t>Context Dependency:</w:t>
      </w:r>
      <w:r>
        <w:t xml:space="preserve"> Transactions do not occur in a vacuum. They are deeply influenced by contextual factors—cultural, situational, and temporal—that dynamically redefine how meaning is constructed. This dependency highlights the fluid and adaptable nature of language.</w:t>
      </w:r>
      <w:r>
        <w:br/>
      </w:r>
    </w:p>
    <w:p w14:paraId="762425B3" w14:textId="77777777" w:rsidR="00422894" w:rsidRDefault="00000000">
      <w:pPr>
        <w:pStyle w:val="ListBullet"/>
        <w:ind w:left="0"/>
      </w:pPr>
      <w:r>
        <w:br/>
      </w:r>
      <w:r>
        <w:rPr>
          <w:b/>
        </w:rPr>
        <w:t>Rule Governance:</w:t>
      </w:r>
      <w:r>
        <w:t xml:space="preserve"> While transactions are dynamic, they are not without structure. Both explicit rules (such as grammatical conventions or formal protocols) and implicit norms (like social etiquette) govern exchanges, ensuring a degree of stability and predictability even amid continuous change.</w:t>
      </w:r>
      <w:r>
        <w:br/>
      </w:r>
    </w:p>
    <w:p w14:paraId="63C73CA9" w14:textId="77777777" w:rsidR="00422894" w:rsidRDefault="00000000">
      <w:pPr>
        <w:pStyle w:val="ListBullet"/>
        <w:ind w:left="0"/>
      </w:pPr>
      <w:r>
        <w:br/>
      </w:r>
      <w:r>
        <w:rPr>
          <w:b/>
        </w:rPr>
        <w:t>Outcome Orientation:</w:t>
      </w:r>
      <w:r>
        <w:t xml:space="preserve"> Every transaction is steered toward achieving a specific goal—whether that is mutual understanding, the resolution of ambiguity, or the advancement of an interaction. Evaluating success, therefore, involves assessing how well the exchange facilitates these intended outcomes.</w:t>
      </w:r>
      <w:r>
        <w:br/>
      </w:r>
    </w:p>
    <w:p w14:paraId="6D6F0A51" w14:textId="77777777" w:rsidR="00422894" w:rsidRDefault="00000000">
      <w:r>
        <w:t>In summary, defining transactions from a philosophical standpoint compels us to view language as an evolving, interactive process. By integrating insights from economics, social theory, communication studies, and philosophy, the transactional framework unveils the intricate mechanisms by which meaning is continuously negotiated and redefined. This richer, more dynamic perspective not only challenges conventional static models but also provides a robust foundation for understanding the complex tapestry of human communication.</w:t>
      </w:r>
    </w:p>
    <w:p w14:paraId="57EBA6FB" w14:textId="77777777" w:rsidR="00422894" w:rsidRDefault="00000000">
      <w:pPr>
        <w:pStyle w:val="Heading2"/>
      </w:pPr>
      <w:bookmarkStart w:id="68" w:name="_Toc192100220"/>
      <w:r>
        <w:lastRenderedPageBreak/>
        <w:t>III. Language as a Prototype Transaction</w:t>
      </w:r>
      <w:bookmarkEnd w:id="68"/>
    </w:p>
    <w:p w14:paraId="0671D835" w14:textId="77777777" w:rsidR="00422894" w:rsidRDefault="00000000">
      <w:pPr>
        <w:pStyle w:val="ListBullet"/>
        <w:ind w:left="0"/>
      </w:pPr>
      <w:r>
        <w:t>Why Language? Universal accessibility and complex rule systems.</w:t>
      </w:r>
    </w:p>
    <w:p w14:paraId="588027BE" w14:textId="77777777" w:rsidR="00422894" w:rsidRDefault="00000000">
      <w:pPr>
        <w:pStyle w:val="ListBullet"/>
        <w:ind w:left="0"/>
      </w:pPr>
      <w:r>
        <w:t>Core Transactional Features: Speaker-listener exchange, meaning negotiation, and contextual adaptation.</w:t>
      </w:r>
    </w:p>
    <w:p w14:paraId="47819098" w14:textId="77777777" w:rsidR="00422894" w:rsidRDefault="00000000">
      <w:pPr>
        <w:pStyle w:val="ListBullet"/>
        <w:ind w:left="0"/>
      </w:pPr>
      <w:r>
        <w:t>Examples and Case Studies: Consolidated section covering digital, cross-cultural, social media, and educational contexts.</w:t>
      </w:r>
    </w:p>
    <w:p w14:paraId="5094F8A0" w14:textId="77777777" w:rsidR="00422894" w:rsidRDefault="00000000">
      <w:r>
        <w:rPr>
          <w:rFonts w:ascii="Courier New" w:hAnsi="Courier New"/>
          <w:color w:val="A9A9A9"/>
        </w:rPr>
        <w:t>mermaid:Witt-Trans/sections/ch1/chapter1_stitched.md</w:t>
      </w:r>
      <w:r>
        <w:rPr>
          <w:rFonts w:ascii="Courier New" w:hAnsi="Courier New"/>
          <w:color w:val="A9A9A9"/>
        </w:rPr>
        <w:br/>
        <w:t xml:space="preserve">  flowchart TD</w:t>
      </w:r>
      <w:r>
        <w:rPr>
          <w:rFonts w:ascii="Courier New" w:hAnsi="Courier New"/>
          <w:color w:val="A9A9A9"/>
        </w:rPr>
        <w:br/>
        <w:t xml:space="preserve">      A[Speaker Intention] --&gt; B[Message Construction]</w:t>
      </w:r>
      <w:r>
        <w:rPr>
          <w:rFonts w:ascii="Courier New" w:hAnsi="Courier New"/>
          <w:color w:val="A9A9A9"/>
        </w:rPr>
        <w:br/>
        <w:t xml:space="preserve">      B --&gt; C[Contextual Adaptation]</w:t>
      </w:r>
      <w:r>
        <w:rPr>
          <w:rFonts w:ascii="Courier New" w:hAnsi="Courier New"/>
          <w:color w:val="A9A9A9"/>
        </w:rPr>
        <w:br/>
        <w:t xml:space="preserve">      C --&gt; D[Listener Interpretation]</w:t>
      </w:r>
      <w:r>
        <w:rPr>
          <w:rFonts w:ascii="Courier New" w:hAnsi="Courier New"/>
          <w:color w:val="A9A9A9"/>
        </w:rPr>
        <w:br/>
        <w:t xml:space="preserve">      D --&gt; E[Feedback Loop]</w:t>
      </w:r>
      <w:r>
        <w:rPr>
          <w:rFonts w:ascii="Courier New" w:hAnsi="Courier New"/>
          <w:color w:val="A9A9A9"/>
        </w:rPr>
        <w:br/>
        <w:t xml:space="preserve">      E --&gt; F[Meaning Negotiation]</w:t>
      </w:r>
    </w:p>
    <w:p w14:paraId="7E12F10E" w14:textId="77777777" w:rsidR="00422894" w:rsidRDefault="00000000">
      <w:r>
        <w:t>Language is not merely a tool for communication; it is a dynamic and multifaceted system that orchestrates the exchange of ideas, emotions, and cultural values. Rather than serving as a static repository of information, language actively shapes our interactions by continuously negotiating and co-constructing meaning. In examining its inherent characteristics, we find that language offers a compelling model for understanding the broader mechanisms through which human beings negotiate, adapt, and create meaning.</w:t>
      </w:r>
    </w:p>
    <w:p w14:paraId="37B6AB9C" w14:textId="77777777" w:rsidR="00422894" w:rsidRDefault="00000000">
      <w:r>
        <w:t xml:space="preserve">At its core, language functions as a living transaction. Every interaction is a dynamic process in which meaning is continuously exchanged and refined. This perspective suggests that language </w:t>
      </w:r>
      <w:r>
        <w:lastRenderedPageBreak/>
        <w:t>is an ever-evolving system, perfectly suited to model the complex interplay inherent in human transactions.</w:t>
      </w:r>
    </w:p>
    <w:p w14:paraId="75E24D85" w14:textId="77777777" w:rsidR="00422894" w:rsidRDefault="00000000">
      <w:r>
        <w:t>One of the most striking aspects of language as a transactional system is its universal accessibility. Every human being is born with an innate capacity for language—a natural predisposition that enables even very young children to engage in meaningful communication before they receive any formal instruction. Language permeates every aspect of life; it is not only present in our external dialogues with others but also in our internal thought processes. Moreover, language is expressed through multiple modalities. Beyond the spoken and written word, it includes nonverbal forms such as gestures and facial expressions. This diversity in modes of expression ensures that language can fluidly adapt to the needs of different contexts and audiences.</w:t>
      </w:r>
    </w:p>
    <w:p w14:paraId="05C4DCF5" w14:textId="77777777" w:rsidR="00422894" w:rsidRDefault="00000000">
      <w:r>
        <w:t>In addition to its accessibility, language is governed by complex rule systems that resemble the protocols of a sophisticated transactional network. A well-established grammatical framework—including syntax, morphology, and phonology—ensures that ideas are conveyed with clarity and coherence. Beyond these formal structures, words are interwoven into vast semantic networks, allowing their meanings to shift subtly based on context. Unwritten pragmatic guidelines and social norms further support this system by helping speakers adjust their language to suit specific audiences and circumstances. Through these mechanisms, language facilitates a nuanced negotiation of ideas that is both precise and adaptable.</w:t>
      </w:r>
    </w:p>
    <w:p w14:paraId="6C5D5D5F" w14:textId="77777777" w:rsidR="00422894" w:rsidRDefault="00000000">
      <w:r>
        <w:t xml:space="preserve">Equally important is language’s remarkable context sensitivity. The formality, vocabulary, and tone of language dynamically change according to the situation. Whether in the midst of an academic debate or a casual conversation, speakers instinctively modify their language to suit the </w:t>
      </w:r>
      <w:r>
        <w:lastRenderedPageBreak/>
        <w:t>environment. The relationship between speakers—shaped by factors like power dynamics, cultural background, and personal history—also plays a crucial role in determining how messages are crafted and interpreted. Moreover, environmental factors such as the physical setting and temporal context further influence the way language is employed. This adaptability underscores language’s ability to respond effectively to a wide array of external influences.</w:t>
      </w:r>
    </w:p>
    <w:p w14:paraId="54D3F275" w14:textId="77777777" w:rsidR="00422894" w:rsidRDefault="00000000">
      <w:r>
        <w:t>Language is also deeply embedded within the social fabric of human life. Its shared conventions and norms not only bind individuals together but also reinforce cultural identities and foster social cohesion. Through ongoing interactions, communities continuously negotiate and refine a common body of meaning, demonstrating that language is an inherently collaborative process. The way language is used can shape social status, influence relationships, and even drive cultural evolution, highlighting its role as a fundamental mechanism of social negotiation.</w:t>
      </w:r>
    </w:p>
    <w:p w14:paraId="6209508A" w14:textId="77777777" w:rsidR="00422894" w:rsidRDefault="00000000">
      <w:r>
        <w:t>The transactional nature of language is perhaps best exemplified in the dynamic exchange between speakers and listeners. In any communicative act, the speaker initiates the process by offering an idea or emotion, while the listener interprets and responds. This cycle of "offer and response" is foundational to establishing shared understanding. Communication is not merely about transmitting factual information; it also involves the transfer of emotional resonance and social capital. Verbal and nonverbal cues—such as nods, clarifications, and rephrasing—serve as vital confirmation mechanisms that ensure the intended meaning is received and understood.</w:t>
      </w:r>
    </w:p>
    <w:p w14:paraId="1A639667" w14:textId="77777777" w:rsidR="00422894" w:rsidRDefault="00000000">
      <w:r>
        <w:t xml:space="preserve">Equally significant is the process of meaning negotiation. When a speaker conveys a message, it is inevitably influenced by the listener’s prior knowledge and the prevailing context. Through iterative clarification, both parties work toward resolving ambiguities until a consensus is </w:t>
      </w:r>
      <w:r>
        <w:lastRenderedPageBreak/>
        <w:t>reached. This collaborative effort to build consensus underscores the idea that the construction of meaning is not a one-way process but a mutually reinforcing dialogue.</w:t>
      </w:r>
    </w:p>
    <w:p w14:paraId="798D9FD7" w14:textId="77777777" w:rsidR="00422894" w:rsidRDefault="00000000">
      <w:r>
        <w:t>Furthermore, language continuously adapts to its context through responsive modulation. Speakers routinely adjust their message content, tone, and delivery in response to immediate feedback and situational cues. This ongoing calibration guarantees that communication remains effective even as circumstances change. By tailoring messages to specific audiences and contexts, language demonstrates its inherent fluidity and precision.</w:t>
      </w:r>
    </w:p>
    <w:p w14:paraId="493A04AC" w14:textId="77777777" w:rsidR="00422894" w:rsidRDefault="00000000">
      <w:r>
        <w:t>Underlying all these dynamic processes is a robust framework of rule-based interaction. Explicit rules—such as those governing grammar and syntax—provide a stable foundation for clear communication. At the same time, implicit norms embedded in cultural traditions offer flexibility and allow for spontaneous adaptation. Over time, both explicit and implicit rules evolve through continuous use, reflecting broader social changes and technological advancements. This dynamic evolution reinforces the notion that language is not fixed, but rather an ever-innovating system.</w:t>
      </w:r>
    </w:p>
    <w:p w14:paraId="51D22734" w14:textId="77777777" w:rsidR="00422894" w:rsidRDefault="00000000">
      <w:r>
        <w:t>Real-world examples vividly illustrate language’s role as a prototype transactional system. In everyday conversations, the natural give-and-take of dialogue demonstrates how meanings are incrementally modified through continuous feedback. In academic discourse, structured exchanges such as debates and peer reviews reveal how language builds coherent arguments through meticulous negotiation. Cross-cultural communication further underscores language’s adaptability, as successful international exchanges hinge on the careful navigation of diverse linguistic and cultural norms. Digital platforms, which integrate text, images, and multimedia, exemplify modern language’s capacity to evolve in tandem with new technologies.</w:t>
      </w:r>
    </w:p>
    <w:p w14:paraId="0636E53D" w14:textId="77777777" w:rsidR="00422894" w:rsidRDefault="00000000">
      <w:r>
        <w:lastRenderedPageBreak/>
        <w:t>Language provides an integrative model of a transactional system. Its universal accessibility, adherence to complex rule systems, sensitivity to context, and deep social embedment make it a powerful exemplar of how meaning is continuously constructed and refined. The dynamic interplay between speakers and listeners—characterized by negotiation, adaptation, and confirmation—offers profound insights not only into the intricacies of linguistic communication but also into the broader nature of human exchange.</w:t>
      </w:r>
    </w:p>
    <w:p w14:paraId="0305057E" w14:textId="77777777" w:rsidR="00422894" w:rsidRDefault="00000000">
      <w:pPr>
        <w:pStyle w:val="Heading2"/>
      </w:pPr>
      <w:bookmarkStart w:id="69" w:name="_Toc192100221"/>
      <w:r>
        <w:t>IV. The Shift from Representation to Exchange</w:t>
      </w:r>
      <w:bookmarkEnd w:id="69"/>
    </w:p>
    <w:p w14:paraId="72B06C51" w14:textId="77777777" w:rsidR="00422894" w:rsidRDefault="00000000">
      <w:pPr>
        <w:pStyle w:val="ListBullet"/>
        <w:ind w:left="0"/>
      </w:pPr>
      <w:r>
        <w:t>Traditional Representational Models: Static and one-way.</w:t>
      </w:r>
    </w:p>
    <w:p w14:paraId="75384C72" w14:textId="77777777" w:rsidR="00422894" w:rsidRDefault="00000000">
      <w:pPr>
        <w:pStyle w:val="ListBullet"/>
        <w:ind w:left="0"/>
      </w:pPr>
      <w:r>
        <w:t>The Transactional Alternative: Dynamic, context-sensitive, and interactive.</w:t>
      </w:r>
    </w:p>
    <w:p w14:paraId="0BD9AD46" w14:textId="77777777" w:rsidR="00422894" w:rsidRDefault="00000000">
      <w:pPr>
        <w:pStyle w:val="ListBullet"/>
        <w:ind w:left="0"/>
      </w:pPr>
      <w:r>
        <w:t>Implications for Communication Theory.</w:t>
      </w:r>
    </w:p>
    <w:p w14:paraId="38D913A6" w14:textId="77777777" w:rsidR="00422894" w:rsidRDefault="00000000">
      <w:r>
        <w:t>For much of modern intellectual history, language was predominantly conceived as a static mirror—an assemblage of fixed symbols that directly corresponded to an objective reality. Early theories, including the influential picture theory proposed by Wittgenstein and the correspondence theory of truth, treated words and sentences as immutable reflections of the world around us. In this framework, linguistic expressions were seen primarily as containers of meaning that neatly paired with specific objects or states of affairs.</w:t>
      </w:r>
    </w:p>
    <w:p w14:paraId="7AD38A23" w14:textId="77777777" w:rsidR="00422894" w:rsidRDefault="00000000">
      <w:r>
        <w:t xml:space="preserve">However, as our understanding of human communication deepened, it became clear that the representational model was insufficient for capturing the true complexity of language. The static view oversimplifies the dynamic nature of linguistic interaction, reducing rich communicative acts to mere labeling. Traditional models neglect the vital role of context, the fluid evolution of meaning over time, and the myriad ways in which cultural and social dynamics influence </w:t>
      </w:r>
      <w:r>
        <w:lastRenderedPageBreak/>
        <w:t>everyday communication. These limitations highlight how a fixed, one-to-one correspondence between language and reality fails to account for the performative, adaptive character of actual language use.</w:t>
      </w:r>
    </w:p>
    <w:p w14:paraId="206761D2" w14:textId="77777777" w:rsidR="00422894" w:rsidRDefault="00000000">
      <w:r>
        <w:t>In response to these shortcomings, a transactional approach to language has emerged—one that redefines communication as an active, ongoing process of exchange. Rather than being a passive mirror, language is now understood as a systems of interactions in which meaning is constantly negotiated and co-constructed by speakers and listeners. Every utterance becomes a dynamic transaction that is shaped by feedback, context, and the evolving relationships between participants. In this model, the emphasis shifts from static representation to active engagement, where meaning is perpetually refined and reinterpreted.</w:t>
      </w:r>
    </w:p>
    <w:p w14:paraId="39206791" w14:textId="77777777" w:rsidR="00422894" w:rsidRDefault="00000000">
      <w:r>
        <w:t>This transformation carries profound implications for both theory and practice. By reconceptualizing language as a fluid process, the transactional model accommodates the inherent variability and adaptability of human interaction. It recognizes that meaning is not predetermined but emerges through the complex interplay of social cues, cultural norms, and situational contexts. Such a perspective not only provides a more nuanced understanding of linguistic phenomena but also enhances practical domains such as education, translation, and cross-cultural communication. In these fields, acknowledging the dynamic nature of language can lead to more effective strategies that honor the context-specific and ever-evolving quality of meaning.</w:t>
      </w:r>
    </w:p>
    <w:p w14:paraId="2B31FAF2" w14:textId="77777777" w:rsidR="00422894" w:rsidRDefault="00000000">
      <w:r>
        <w:t xml:space="preserve">In summary, the shift from a static representational model to a dynamic transactional framework represents a fundamental rethinking of how language functions. This new perspective challenges traditional assumptions by emphasizing that language is not a mere mirror of reality but an active </w:t>
      </w:r>
      <w:r>
        <w:lastRenderedPageBreak/>
        <w:t>medium for negotiating and co-creating meaning. As we move forward, embracing this transactional view will not only enrich theoretical discourse but also foster more adaptive and inclusive forms of communication in our increasingly interconnected world.</w:t>
      </w:r>
    </w:p>
    <w:p w14:paraId="3774E484" w14:textId="77777777" w:rsidR="00422894" w:rsidRDefault="00000000">
      <w:pPr>
        <w:pStyle w:val="Heading2"/>
      </w:pPr>
      <w:bookmarkStart w:id="70" w:name="_Toc192100222"/>
      <w:r>
        <w:t>V. Key Concepts in Transactional Interpretation</w:t>
      </w:r>
      <w:bookmarkEnd w:id="70"/>
    </w:p>
    <w:p w14:paraId="1A6F6430" w14:textId="77777777" w:rsidR="00422894" w:rsidRDefault="00000000">
      <w:pPr>
        <w:pStyle w:val="ListBullet"/>
        <w:ind w:left="0"/>
      </w:pPr>
      <w:r>
        <w:t>Transactional Space &amp; Exchange Protocols</w:t>
      </w:r>
    </w:p>
    <w:p w14:paraId="3E633CCF" w14:textId="77777777" w:rsidR="00422894" w:rsidRDefault="00000000">
      <w:pPr>
        <w:pStyle w:val="ListBullet"/>
        <w:ind w:left="0"/>
      </w:pPr>
      <w:r>
        <w:t>Value Generation &amp; Success Conditions</w:t>
      </w:r>
    </w:p>
    <w:p w14:paraId="0020B3F5" w14:textId="77777777" w:rsidR="00422894" w:rsidRDefault="00000000">
      <w:pPr>
        <w:pStyle w:val="ListBullet"/>
        <w:ind w:left="0"/>
      </w:pPr>
      <w:r>
        <w:t>Integrated Diagram: Evolution from static model to dynamic exchange using modern formatting.</w:t>
      </w:r>
    </w:p>
    <w:p w14:paraId="01A480EB" w14:textId="77777777" w:rsidR="00422894" w:rsidRDefault="00000000">
      <w:r>
        <w:rPr>
          <w:rFonts w:ascii="Courier New" w:hAnsi="Courier New"/>
          <w:color w:val="A9A9A9"/>
        </w:rPr>
        <w:t>mermaid:Witt-Trans/sections/ch1/chapter1_stitched.md</w:t>
      </w:r>
      <w:r>
        <w:rPr>
          <w:rFonts w:ascii="Courier New" w:hAnsi="Courier New"/>
          <w:color w:val="A9A9A9"/>
        </w:rPr>
        <w:br/>
        <w:t xml:space="preserve">  graph LR</w:t>
      </w:r>
      <w:r>
        <w:rPr>
          <w:rFonts w:ascii="Courier New" w:hAnsi="Courier New"/>
          <w:color w:val="A9A9A9"/>
        </w:rPr>
        <w:br/>
        <w:t xml:space="preserve">      A[Static Representation] --&gt;|Contrast| B[Dynamic Transaction]</w:t>
      </w:r>
    </w:p>
    <w:p w14:paraId="1EF272B8" w14:textId="77777777" w:rsidR="00422894" w:rsidRDefault="00000000">
      <w:r>
        <w:t>In this section, we explore the foundational ideas that underpin the transactional interpretation of linguistic exchange. This framework reconceptualizes communication as a dynamic, context-sensitive process and moves away from static representations to emphasize the ongoing negotiation of meaning in everyday interactions.</w:t>
      </w:r>
    </w:p>
    <w:p w14:paraId="5627B94C" w14:textId="77777777" w:rsidR="00422894" w:rsidRDefault="00000000">
      <w:r>
        <w:t xml:space="preserve">At the heart of this interpretation is the notion of </w:t>
      </w:r>
      <w:r>
        <w:rPr>
          <w:b/>
        </w:rPr>
        <w:t>transactional space</w:t>
      </w:r>
      <w:r>
        <w:t xml:space="preserve">. Unlike a simple container for communication, transactional space is an evolving arena wherein every interaction unfolds across multiple dimensions—semantic, emotional, contextual, and cultural. Boundaries within this space are not fixed; they flexibly demarcate the limits within which language remains coherent and effective. Here, the roles, backgrounds, and intentions of participants converge with </w:t>
      </w:r>
      <w:r>
        <w:lastRenderedPageBreak/>
        <w:t>the inherent properties of various channels (whether verbal, digital, or non-verbal) to shape an exchange that adapts in real time.</w:t>
      </w:r>
    </w:p>
    <w:p w14:paraId="4CFC7D76" w14:textId="77777777" w:rsidR="00422894" w:rsidRDefault="00000000">
      <w:r>
        <w:t xml:space="preserve">Guiding these dynamic interactions are well-defined </w:t>
      </w:r>
      <w:r>
        <w:rPr>
          <w:b/>
        </w:rPr>
        <w:t>exchange protocols</w:t>
      </w:r>
      <w:r>
        <w:t>. These protocols operate on both formal and informal levels. Formally, they encompass grammatical structures, syntactic orders, and logical requirements that ensure messages are clear and unambiguous. Procedural guidelines such as turn-taking, response strategies, and corrective mechanisms further ensure that the dialogue proceeds in an orderly fashion. At the same time, informal conventions—rooted in cultural practices, social norms, and shared expectations—imbue conversations with the nuanced flexibility necessary for meaningful engagement. This dual layer of regulation guarantees that language remains both structured and adaptable, allowing feedback and negotiation to continuously refine the exchange.</w:t>
      </w:r>
    </w:p>
    <w:p w14:paraId="0D660471" w14:textId="77777777" w:rsidR="00422894" w:rsidRDefault="00000000">
      <w:r>
        <w:t xml:space="preserve">Another critical element is the concept of </w:t>
      </w:r>
      <w:r>
        <w:rPr>
          <w:b/>
        </w:rPr>
        <w:t>value creation and transfer</w:t>
      </w:r>
      <w:r>
        <w:t xml:space="preserve"> during communication. Effective transactions are appreciated not solely for the clear transmission of data but also for the enrichment of relationships and the achievement of practical goals. Semantic value arises from the core content of what is communicated, while social value is reflected in the building of trust and community identity. In addition, pragmatic value emerges when communication successfully coordinates actions or drives meaningful change. By facilitating these multiple forms of value, transactional language not only informs but also transforms the social landscape.</w:t>
      </w:r>
    </w:p>
    <w:p w14:paraId="1DC51E19" w14:textId="77777777" w:rsidR="00422894" w:rsidRDefault="00000000">
      <w:r>
        <w:t xml:space="preserve">The overall success of any communicative act, according to this framework, depends on meeting defined criteria. A successful transaction is characterized by mutual understanding, the complete conveyance of intended meaning, and the efficient realization of shared objectives. Such success also rests on maintaining protocol compliance, aligning with contextual cues, and employing </w:t>
      </w:r>
      <w:r>
        <w:lastRenderedPageBreak/>
        <w:t>robust recovery mechanisms when disruptions occur. Together, these factors ensure that even as language evolves in real time, its capacity to foster connection and create shared meaning remains robust.</w:t>
      </w:r>
    </w:p>
    <w:p w14:paraId="2E205DA8" w14:textId="77777777" w:rsidR="00422894" w:rsidRDefault="00000000">
      <w:r>
        <w:t>In summary, the transactional interpretation of language provides a comprehensive framework that captures the multi-dimensional nature of communication. By integrating the concepts of transactional space, exchange protocols, and value creation with clear criteria for success, this approach offers both a rigorous theoretical foundation and practical insights into how meaning is dynamically negotiated and sustained in human interaction.</w:t>
      </w:r>
    </w:p>
    <w:p w14:paraId="2AB5AED4" w14:textId="77777777" w:rsidR="00422894" w:rsidRDefault="00000000">
      <w:pPr>
        <w:pStyle w:val="Heading2"/>
      </w:pPr>
      <w:bookmarkStart w:id="71" w:name="_Toc192100223"/>
      <w:r>
        <w:t>VI. Conclusion and Bridge to Chapter 2</w:t>
      </w:r>
      <w:bookmarkEnd w:id="71"/>
    </w:p>
    <w:p w14:paraId="1700C8B8" w14:textId="77777777" w:rsidR="00422894" w:rsidRDefault="00000000">
      <w:pPr>
        <w:pStyle w:val="ListBullet"/>
        <w:ind w:left="0"/>
      </w:pPr>
      <w:r>
        <w:t>Summary of Key Points: The transformation of communication theory.</w:t>
      </w:r>
    </w:p>
    <w:p w14:paraId="1420FC2F" w14:textId="77777777" w:rsidR="00422894" w:rsidRDefault="00000000">
      <w:pPr>
        <w:pStyle w:val="ListBullet"/>
        <w:ind w:left="0"/>
      </w:pPr>
      <w:r>
        <w:t>Framework Implications: For language, practice, and further research.</w:t>
      </w:r>
    </w:p>
    <w:p w14:paraId="50775989" w14:textId="77777777" w:rsidR="00422894" w:rsidRDefault="00000000">
      <w:pPr>
        <w:pStyle w:val="ListBullet"/>
        <w:ind w:left="0"/>
      </w:pPr>
      <w:r>
        <w:t>Preview: Transition to historical developments in Chapter 2.</w:t>
      </w:r>
    </w:p>
    <w:p w14:paraId="0DB2BB08" w14:textId="77777777" w:rsidR="00422894" w:rsidRDefault="00000000">
      <w:r>
        <w:t>Communication is best understood as a dynamic, transactional process. Our analysis has demonstrated that language is far more than a static system of symbols—it functions as an evolving medium through which meaning is continuously negotiated, co-created, and refined.</w:t>
      </w:r>
    </w:p>
    <w:p w14:paraId="1CBDE8B7" w14:textId="77777777" w:rsidR="00422894" w:rsidRDefault="00000000">
      <w:pPr>
        <w:pStyle w:val="Heading2"/>
      </w:pPr>
      <w:bookmarkStart w:id="72" w:name="_Toc192100224"/>
      <w:r>
        <w:t>A. Summary of Key Points</w:t>
      </w:r>
      <w:bookmarkEnd w:id="72"/>
    </w:p>
    <w:p w14:paraId="3C9580E8" w14:textId="77777777" w:rsidR="00422894" w:rsidRDefault="00000000">
      <w:r>
        <w:t>Our exploration in this chapter has established several foundational concepts:</w:t>
      </w:r>
      <w:r>
        <w:br/>
      </w:r>
      <w:r>
        <w:br/>
        <w:t xml:space="preserve">- </w:t>
      </w:r>
      <w:r>
        <w:rPr>
          <w:b/>
        </w:rPr>
        <w:t>Transactional Framework:</w:t>
      </w:r>
      <w:r>
        <w:t xml:space="preserve"> Every communicative act—whether an utterance, gesture, or piece of writing—is an active transaction. This perspective moves us away from the notion of </w:t>
      </w:r>
      <w:r>
        <w:lastRenderedPageBreak/>
        <w:t>language as a mere repository of fixed meanings toward an understanding of it as a vibrant, interactive process.</w:t>
      </w:r>
      <w:r>
        <w:br/>
      </w:r>
      <w:r>
        <w:br/>
        <w:t xml:space="preserve">- </w:t>
      </w:r>
      <w:r>
        <w:rPr>
          <w:b/>
        </w:rPr>
        <w:t>Transactional Space and Protocols:</w:t>
      </w:r>
      <w:r>
        <w:t xml:space="preserve"> Communication unfolds within a fluid space characterized by multiple dimensions—semantic, emotional, cultural, and contextual. Within this space, both formal structures (such as grammatical rules) and informal norms (rooted in shared social practices) work together to guide the negotiation and evolution of meaning.</w:t>
      </w:r>
      <w:r>
        <w:br/>
      </w:r>
      <w:r>
        <w:br/>
        <w:t xml:space="preserve">- </w:t>
      </w:r>
      <w:r>
        <w:rPr>
          <w:b/>
        </w:rPr>
        <w:t>Value Creation and System Evaluation:</w:t>
      </w:r>
      <w:r>
        <w:t xml:space="preserve"> Beyond simple information transfer, each transaction contributes to value creation. Whether by fostering mutual understanding, challenging established paradigms, or generating innovative ideas, these exchanges are integral to enhancing communicative effectiveness. Our framework further emphasizes the importance of clearly defined success criteria and recovery mechanisms that enable continual refinement.</w:t>
      </w:r>
    </w:p>
    <w:p w14:paraId="4E7F289C" w14:textId="77777777" w:rsidR="00422894" w:rsidRDefault="00000000">
      <w:pPr>
        <w:pStyle w:val="Heading2"/>
      </w:pPr>
      <w:bookmarkStart w:id="73" w:name="_Toc192100225"/>
      <w:r>
        <w:t>B. Practical and Methodological Implications</w:t>
      </w:r>
      <w:bookmarkEnd w:id="73"/>
    </w:p>
    <w:p w14:paraId="7F45CAD3" w14:textId="77777777" w:rsidR="00422894" w:rsidRDefault="00000000">
      <w:r>
        <w:t>The shift to a transactional model carries profound implications for both theory and practice:</w:t>
      </w:r>
      <w:r>
        <w:br/>
      </w:r>
      <w:r>
        <w:br/>
        <w:t xml:space="preserve">- </w:t>
      </w:r>
      <w:r>
        <w:rPr>
          <w:b/>
        </w:rPr>
        <w:t>Communication Design:</w:t>
      </w:r>
      <w:r>
        <w:t xml:space="preserve"> By embracing dynamic exchanges and context sensitivity, our model informs the creation of robust communication systems, adaptive digital interfaces, and more effective educational strategies.</w:t>
      </w:r>
      <w:r>
        <w:br/>
      </w:r>
      <w:r>
        <w:br/>
        <w:t xml:space="preserve">- </w:t>
      </w:r>
      <w:r>
        <w:rPr>
          <w:b/>
        </w:rPr>
        <w:t>Problem Resolution and Adaptation:</w:t>
      </w:r>
      <w:r>
        <w:t xml:space="preserve"> With its focus on continuous feedback and error recovery, the transactional framework offers concrete strategies for managing conflicts and </w:t>
      </w:r>
      <w:r>
        <w:lastRenderedPageBreak/>
        <w:t>mitigating misunderstandings—ultimately fostering more resilient interactions.</w:t>
      </w:r>
      <w:r>
        <w:br/>
      </w:r>
      <w:r>
        <w:br/>
        <w:t xml:space="preserve">- </w:t>
      </w:r>
      <w:r>
        <w:rPr>
          <w:b/>
        </w:rPr>
        <w:t>Advanced Analytical Tools:</w:t>
      </w:r>
      <w:r>
        <w:t xml:space="preserve"> Methodological innovations, such as multi-level analysis and context mapping, equip us with powerful tools for assessing both individual interactions and broader systemic trends. These tools ensure that our evaluation of communication captures the intricacies of value creation and the dynamic interplay of context, rules, and feedback.</w:t>
      </w:r>
    </w:p>
    <w:p w14:paraId="3382FEE8" w14:textId="77777777" w:rsidR="00422894" w:rsidRDefault="00000000">
      <w:pPr>
        <w:pStyle w:val="Heading2"/>
      </w:pPr>
      <w:bookmarkStart w:id="74" w:name="_Toc192100226"/>
      <w:r>
        <w:t>C. Looking Ahead: Bridge to Chapter 2</w:t>
      </w:r>
      <w:bookmarkEnd w:id="74"/>
    </w:p>
    <w:p w14:paraId="4379E6AB" w14:textId="77777777" w:rsidR="00422894" w:rsidRDefault="00000000">
      <w:r>
        <w:t xml:space="preserve">As we transition to Chapter 2, our focus shifts toward the historical evolution of language theories—particularly the transformative insights of Wittgenstein. We will trace the journey from the rigid, logical structures of the </w:t>
      </w:r>
      <w:r>
        <w:rPr>
          <w:i/>
        </w:rPr>
        <w:t>Tractatus Logico-Philosophicus</w:t>
      </w:r>
      <w:r>
        <w:t xml:space="preserve"> to the flexible, context-dependent paradigms found in his later work. This historical progression not only underscores the limitations of static representations but also reinforces the significance of dynamic, transactional exchanges in shaping modern communication theories.</w:t>
      </w:r>
    </w:p>
    <w:p w14:paraId="3693068A" w14:textId="77777777" w:rsidR="00422894" w:rsidRDefault="00000000">
      <w:r>
        <w:t>In Chapter 2, we will build on the foundational principles established here, exploring how early philosophical debates and methodological advances have paved the way for contemporary perspectives on linguistic interaction. This bridge will further illuminate how language, as a living, adaptive system, continues to evolve and inspire future research and practical innovations in a rapidly changing world.</w:t>
      </w:r>
    </w:p>
    <w:p w14:paraId="6060B820" w14:textId="77777777" w:rsidR="00940445" w:rsidRDefault="00940445">
      <w:pPr>
        <w:spacing w:after="200" w:line="276" w:lineRule="auto"/>
        <w:rPr>
          <w:rFonts w:asciiTheme="majorHAnsi" w:eastAsiaTheme="majorEastAsia" w:hAnsiTheme="majorHAnsi" w:cstheme="majorBidi"/>
          <w:b/>
          <w:bCs/>
          <w:color w:val="365F91" w:themeColor="accent1" w:themeShade="BF"/>
          <w:sz w:val="32"/>
          <w:szCs w:val="28"/>
        </w:rPr>
      </w:pPr>
      <w:r>
        <w:br w:type="page"/>
      </w:r>
    </w:p>
    <w:p w14:paraId="416E9C7F" w14:textId="5E4A385A" w:rsidR="00422894" w:rsidRDefault="00000000">
      <w:pPr>
        <w:pStyle w:val="Heading1"/>
      </w:pPr>
      <w:bookmarkStart w:id="75" w:name="_Toc192100227"/>
      <w:r>
        <w:lastRenderedPageBreak/>
        <w:t>Chapter 2: A Brief Introduction to Wittgenstein's Life and Thought</w:t>
      </w:r>
      <w:bookmarkEnd w:id="75"/>
    </w:p>
    <w:p w14:paraId="4B768F19" w14:textId="77777777" w:rsidR="00422894" w:rsidRDefault="00000000">
      <w:r>
        <w:t xml:space="preserve">Wittgenstein's intellectual journey offers a fascinating window into the evolution of language and thought—but even more fundamentally, it reveals a continuous inquiry into the nature of transactions. From the rigorous mapping of propositions in the </w:t>
      </w:r>
      <w:r>
        <w:rPr>
          <w:i/>
        </w:rPr>
        <w:t>Tractatus</w:t>
      </w:r>
      <w:r>
        <w:t xml:space="preserve"> to the fluid, rule-governed exchanges in his later work, Wittgenstein's work consistently explores how transactions structure our understanding. His evolving approach did not so much switch topics as refine the very idea of a transaction, ultimately providing the conceptual tools we now use to read communication and interaction in transactional terms.</w:t>
      </w:r>
    </w:p>
    <w:p w14:paraId="1E5C9F8E" w14:textId="77777777" w:rsidR="00422894" w:rsidRDefault="00000000">
      <w:r>
        <w:t>This chapter is structured in three distinct yet interrelated phases. We begin with an examination of his picture-theoretic phase, where language is treated as a transparent mirror of reality. Next, we navigate the transition period—a time marked by growing doubts, emerging influences, and a gradual shift toward viewing language as a social practice. Finally, we delve into his later period where these ideas mature into a comprehensive transactional framework, emphasizing language games, rule-following, and the social underpinnings of communication.</w:t>
      </w:r>
    </w:p>
    <w:p w14:paraId="6261CC85" w14:textId="77777777" w:rsidR="00422894" w:rsidRDefault="00000000">
      <w:r>
        <w:t>Together, these sections not only chart the development of Wittgenstein's thought but also set the stage for understanding his enduring impact on contemporary discussions around digital communication and global cultural exchanges. This introduction serves as both a gateway into his evolving philosophy and a bridge to the deeper analyses that follow in subsequent chapters.</w:t>
      </w:r>
    </w:p>
    <w:p w14:paraId="5CF00486" w14:textId="77777777" w:rsidR="00422894" w:rsidRDefault="00000000" w:rsidP="00940445">
      <w:pPr>
        <w:pStyle w:val="Heading2"/>
      </w:pPr>
      <w:bookmarkStart w:id="76" w:name="_Toc192100228"/>
      <w:r>
        <w:lastRenderedPageBreak/>
        <w:t>II. Early Wittgenstein: Picture Theory as Proto-Transaction</w:t>
      </w:r>
      <w:bookmarkEnd w:id="76"/>
    </w:p>
    <w:p w14:paraId="7EEA6C55" w14:textId="77777777" w:rsidR="00422894" w:rsidRDefault="00000000">
      <w:r>
        <w:t xml:space="preserve">In his early work, particularly as articulated in the </w:t>
      </w:r>
      <w:r>
        <w:rPr>
          <w:i/>
        </w:rPr>
        <w:t>Tractatus Logico-Philosophicus</w:t>
      </w:r>
      <w:r>
        <w:t>, Wittgenstein set forth a vision of language that was as much a product of its historical moment as it was a bold philosophical innovation. The context of post-World War I Europe, with its profound social and existential disruptions, created the backdrop for a rigorous inquiry into the nature and limits of language. Experiences from military service and the pervasive uncertainty of the time underscored his commitment to clarity and precision, while the influence of philosophers such as Bertrand Russell and Gottlob Frege provided both the conceptual tools and the logical framework that underpinned this early phase of his thought.</w:t>
      </w:r>
    </w:p>
    <w:p w14:paraId="024AE90D" w14:textId="77777777" w:rsidR="00422894" w:rsidRDefault="00000000">
      <w:r>
        <w:t>Wittgenstein's approach during this period was deeply informed by a confluence of historical, intellectual, and methodological influences. The intellectual climate of Vienna—with its emphasis on scientific rigor and emerging logical positivism—combined with the analytical traditions of Russell and Frege to foster a perspective that viewed language as a structured system of representation. In this framework, language is seen as a series of propositions, each mirroring a distinct fact about reality. This picture theory posits that the limits of language define the limits of thought, establishing boundaries within which meaningful discourse is possible. The objective was twofold: to delineate what can be expressed (the limits of language) and to illustrate how language mimics or "pictures" the world (nature of representation), ultimately binding logic and reality through a system of truth conditions and structural isomorphism.</w:t>
      </w:r>
    </w:p>
    <w:p w14:paraId="0EDB480E" w14:textId="77777777" w:rsidR="00422894" w:rsidRDefault="00000000">
      <w:r>
        <w:t xml:space="preserve">Methodologically, the early Wittgenstein relied on a disciplined and systematic approach. His rigorous logical analysis involved the decomposition of complex propositions into elementary parts, an effort that ensured formal clarity and definitional precision. Complementing this was </w:t>
      </w:r>
      <w:r>
        <w:lastRenderedPageBreak/>
        <w:t>the idea of pictorial representation, wherein the elements of language are mapped onto corresponding elements of the world. This approach fostered a hierarchical system, one where numbered propositions and clear conceptual scaffolding provided both structure and clarity. The emphasis on definitional exactness was central to his project of capturing the inherent limitations and potentialities of language.</w:t>
      </w:r>
    </w:p>
    <w:p w14:paraId="0D67FAA3" w14:textId="77777777" w:rsidR="00422894" w:rsidRDefault="00000000">
      <w:r>
        <w:t>Beyond the mechanics of logical description, there is a proto-transactional element in picture theory that prefigures later developments in Wittgenstein's thinking. At its core, the early theory involves a representational exchange: propositions correspond to facts in a manner that conveys truth conditions and facilitates meaning transfer. Wittgenstein envisioned this process as a mapping between signs and the realities they depict—a communication protocol in which rules determine the correspondence between language and the world. This early transactional element, although conceptually rigid and context-independent, laid the groundwork for recognizing that language functions through a dynamic interplay between sign, meaning, and reality.</w:t>
      </w:r>
    </w:p>
    <w:p w14:paraId="6906F682" w14:textId="77777777" w:rsidR="00422894" w:rsidRDefault="00000000">
      <w:r>
        <w:t>However, inherent tensions also became apparent. The very clarity and precision that defined early Wittgenstein's work resulted in a static portrayal of language—one in which meanings were fixed and detached from the fluid contexts of social interaction. The limitations of such a model, notably its individualistic focus and unwavering reliance on logical structure, hinted at the necessity for a more dynamic perspective. These early constraints ultimately provided the impetus for a transition toward a framework in which language is understood not merely as a system of representations, but as an active, transactional process imbued with social and practical dimensions.</w:t>
      </w:r>
    </w:p>
    <w:p w14:paraId="4B2BDB60" w14:textId="77777777" w:rsidR="00422894" w:rsidRDefault="00000000">
      <w:r>
        <w:lastRenderedPageBreak/>
        <w:t>The implications of this picture theory for transaction theory are significant. Although the early model is characterized by a strict and immobile structure, the embedded elements of representational exchange, system requirements, and definitional clarity create a foundation upon which more dynamic models can be built. By revealing both the strengths and limitations of a purely static view of language, early Wittgenstein sets the stage for later explorations. These early insights foreshadow the development of a more nuanced transactional framework—one where the static model is expanded to include context integration, communal validation, and the lived practices of language use.</w:t>
      </w:r>
    </w:p>
    <w:p w14:paraId="6C8BDF45" w14:textId="77777777" w:rsidR="00422894" w:rsidRDefault="00000000">
      <w:r>
        <w:t xml:space="preserve">In summary, the early period of Wittgenstein's thought encapsulated in the </w:t>
      </w:r>
      <w:r>
        <w:rPr>
          <w:i/>
        </w:rPr>
        <w:t>Tractatus</w:t>
      </w:r>
      <w:r>
        <w:t xml:space="preserve"> is both a testament to the power of logical analysis and a precursor to the more fluid, socially situated theories that would follow. It is within this foundational period that the seeds of transaction theory are sown, pointing toward a future where language is understood as an evolving, participatory process. This understanding not only captures the methodological rigor of the past but also opens a pathway to appreciating language in its full, dynamic interplay with human life.</w:t>
      </w:r>
    </w:p>
    <w:p w14:paraId="4D013B66" w14:textId="77777777" w:rsidR="00422894" w:rsidRDefault="00000000" w:rsidP="00940445">
      <w:pPr>
        <w:pStyle w:val="Heading2"/>
      </w:pPr>
      <w:bookmarkStart w:id="77" w:name="_Toc192100229"/>
      <w:r>
        <w:t>III. The Transition Period</w:t>
      </w:r>
      <w:bookmarkEnd w:id="77"/>
    </w:p>
    <w:p w14:paraId="43509018" w14:textId="77777777" w:rsidR="00422894" w:rsidRDefault="00000000" w:rsidP="00940445">
      <w:r>
        <w:t>The transition period marks a critical juncture in Wittgenstein's evolving thought—a time when the rigid contours of picture theory began to dissolve in the face of lived experience and practical inquiry. During this phase, his initial confidence in a static, logical mapping between language and reality was tempered by growing doubts and new, influential encounters that reshaped his perspective.</w:t>
      </w:r>
    </w:p>
    <w:p w14:paraId="04B4D2F9" w14:textId="77777777" w:rsidR="00422894" w:rsidRDefault="00000000" w:rsidP="00940445">
      <w:pPr>
        <w:pStyle w:val="Heading3"/>
      </w:pPr>
      <w:bookmarkStart w:id="78" w:name="_Toc192100230"/>
      <w:r>
        <w:lastRenderedPageBreak/>
        <w:t>Signs of Change</w:t>
      </w:r>
      <w:bookmarkEnd w:id="78"/>
    </w:p>
    <w:p w14:paraId="280E3D4D" w14:textId="77777777" w:rsidR="00422894" w:rsidRDefault="00000000" w:rsidP="00940445">
      <w:r>
        <w:t>Wittgenstein's early work, with its emphasis on a precise correspondence between propositions and facts, increasingly revealed its limitations. He started to notice that the picture theory, although elegant in its logical structure, struggled to accommodate the full diversity and fluidity of everyday language. Theoretical limitations became apparent: the model was inadequate for capturing all language uses, its insistence on fixed meanings often ignored the contextual shifts inherent in real-world communication, and its approach to rule-following proved too inflexible. Alongside these theoretical concerns, practical challenges emerged. His teaching experiences and observations from daily interactions highlighted significant cultural variations and learning processes that a static framework could not satisfactorily explain. These experiences sparked deeper philosophical questions regarding the nature of understanding and the essential role of practice in shaping meaning, all of which were compounded by his own personal and intellectual maturation upon returning to Cambridge.</w:t>
      </w:r>
    </w:p>
    <w:p w14:paraId="45527835" w14:textId="77777777" w:rsidR="00422894" w:rsidRDefault="00000000" w:rsidP="00940445">
      <w:pPr>
        <w:pStyle w:val="Heading3"/>
      </w:pPr>
      <w:bookmarkStart w:id="79" w:name="_Toc192100231"/>
      <w:r>
        <w:t>Emerging Transactional Elements</w:t>
      </w:r>
      <w:bookmarkEnd w:id="79"/>
    </w:p>
    <w:p w14:paraId="07DA5CCD" w14:textId="77777777" w:rsidR="00422894" w:rsidRDefault="00000000" w:rsidP="00940445">
      <w:r>
        <w:t>As these initial doubts took hold, new influences began to steer Wittgenstein's thought in a different direction. His engagement in educational settings—marked by direct interactions with students and the challenges of elementary teaching—provided firsthand evidence that language is as much about practice as it is about theory. Concurrently, his explorations into mathematical investigations introduced him to the intricacies of rule-following paradoxes, prompting him to consider how community standards and established practices might serve as the basis for meaning. Cultural exposure and renewed academic pursuits in Cambridge further enriched his perspective, broadening his understanding of language's multifaceted roles.</w:t>
      </w:r>
    </w:p>
    <w:p w14:paraId="5F26EC41" w14:textId="77777777" w:rsidR="00422894" w:rsidRDefault="00000000" w:rsidP="00940445">
      <w:r>
        <w:lastRenderedPageBreak/>
        <w:t>This confluence of influences catalyzed a profound methodological shift. Wittgenstein started to question the exclusive reliance on logical abstraction and moved toward an appreciation for the dynamism of language as it is used in everyday life. He began to see language not as a static mosaic of isolated propositions but as a living, evolving practice—where meaning is created and transformed through its practical use. In this light, new transactional elements emerged: language was increasingly viewed in terms of its use and functionality, the importance of context became paramount, and the inherently social nature of linguistic practices came to the forefront.</w:t>
      </w:r>
    </w:p>
    <w:p w14:paraId="734253E6" w14:textId="77777777" w:rsidR="00422894" w:rsidRDefault="00000000" w:rsidP="00940445">
      <w:pPr>
        <w:pStyle w:val="Heading3"/>
      </w:pPr>
      <w:bookmarkStart w:id="80" w:name="_Toc192100232"/>
      <w:r>
        <w:t>Transition Elements</w:t>
      </w:r>
      <w:bookmarkEnd w:id="80"/>
    </w:p>
    <w:p w14:paraId="52999A09" w14:textId="77777777" w:rsidR="00422894" w:rsidRDefault="00000000">
      <w:r>
        <w:t>In essence, the transition period is defined by a series of pivotal developments. There was a clear evolution in terminology and focus—from an emphasis on abstract logic to a keen interest in the processes of observation and practice. Methodologically, Wittgenstein's approach transformed as he began to integrate context-sensitive observations with a richer appreciation for social interaction. This period witnessed the gradual emergence of ideas that would later coalesce into the language game concept, where language is seen as an activity embedded in a network of social practices, each with its own dynamic rules and shared standards.</w:t>
      </w:r>
    </w:p>
    <w:p w14:paraId="69B7324B" w14:textId="77777777" w:rsidR="00422894" w:rsidRDefault="00000000">
      <w:r>
        <w:t>Even as new ideas took shape, certain themes from his earlier work persisted. The underlying concern with language structure, meaning, and truth remained, but it was now interwoven with an acknowledgment of change, evolution, and the temporal dimension of understanding. This bridging of the old with the new set the stage for the later, fuller development of his transactional framework. Visual aids like a transition timeline, a concept evolution map, and a practice–theory matrix can help illuminate this progression—from a static, individualistic perspective to a dynamic, communal understanding of language.</w:t>
      </w:r>
    </w:p>
    <w:p w14:paraId="34115E15" w14:textId="77777777" w:rsidR="00422894" w:rsidRDefault="00000000">
      <w:r>
        <w:lastRenderedPageBreak/>
        <w:t>Ultimately, the transition period did more than just undermine the rigid structure of picture theory; it laid the intellectual groundwork for Wittgenstein's radical rethinking of language as a series of transactions. This reorientation not only anticipated the rich discussions in his later work on language games and forms of life but also reshaped the broader philosophical landscape, paving the way for a deeper inquiry into how meaning is actively constructed through our interactions.</w:t>
      </w:r>
    </w:p>
    <w:p w14:paraId="1953289E" w14:textId="77777777" w:rsidR="00422894" w:rsidRDefault="00000000" w:rsidP="00940445">
      <w:pPr>
        <w:pStyle w:val="Heading2"/>
      </w:pPr>
      <w:bookmarkStart w:id="81" w:name="_Toc192100233"/>
      <w:r>
        <w:t>IV. Later Wittgenstein: Full Transaction Framework</w:t>
      </w:r>
      <w:bookmarkEnd w:id="81"/>
    </w:p>
    <w:p w14:paraId="2649F8D6" w14:textId="77777777" w:rsidR="00422894" w:rsidRDefault="00000000" w:rsidP="00940445">
      <w:r>
        <w:t>In his later work, Wittgenstein shifts from the rigid, representational approach of his early period to develop a rich, transactional framework that redefines the very nature of language and its use. This evolution is marked by a deepened understanding that language is not merely a mirror of reality but a dynamic process shaped by human interaction, cultural context, and continuous practice.</w:t>
      </w:r>
    </w:p>
    <w:p w14:paraId="7EDBEF7F" w14:textId="77777777" w:rsidR="00422894" w:rsidRDefault="00000000" w:rsidP="00940445">
      <w:pPr>
        <w:pStyle w:val="Heading3"/>
      </w:pPr>
      <w:bookmarkStart w:id="82" w:name="_Toc192100234"/>
      <w:r>
        <w:t>Philosophical Investigations: A New Paradigm</w:t>
      </w:r>
      <w:bookmarkEnd w:id="82"/>
    </w:p>
    <w:p w14:paraId="567FDF76" w14:textId="77777777" w:rsidR="00422894" w:rsidRDefault="00000000" w:rsidP="00940445">
      <w:r>
        <w:t xml:space="preserve">Wittgenstein's later philosophy presents language as an active and participatory system. At the heart of this perspective are the profound themes that reframe language as a series of transactions. First, language is seen as a network of </w:t>
      </w:r>
      <w:r>
        <w:rPr>
          <w:b/>
        </w:rPr>
        <w:t>language games</w:t>
      </w:r>
      <w:r>
        <w:t>—structured activities governed by exchange protocols that define how meaning is created and validated. These games articulate how value is not inherent in words alone but emerges through interactions where context-dependent rules and social validations are paramount.</w:t>
      </w:r>
    </w:p>
    <w:p w14:paraId="02AC8351" w14:textId="77777777" w:rsidR="00422894" w:rsidRDefault="00000000" w:rsidP="00940445">
      <w:r>
        <w:t xml:space="preserve">Complementing this is the concept of </w:t>
      </w:r>
      <w:r>
        <w:rPr>
          <w:b/>
        </w:rPr>
        <w:t>forms of life</w:t>
      </w:r>
      <w:r>
        <w:t xml:space="preserve">, which situates language within the broader ecosystem of human practice. Here, cultural frameworks, shared practices, and environmental </w:t>
      </w:r>
      <w:r>
        <w:lastRenderedPageBreak/>
        <w:t xml:space="preserve">conditions form the backdrop against which linguistic transactions occur, highlighting that meaning is a communal achievement rather than an individual creation. Additionally, the notion of </w:t>
      </w:r>
      <w:r>
        <w:rPr>
          <w:b/>
        </w:rPr>
        <w:t>rule-following</w:t>
      </w:r>
      <w:r>
        <w:t xml:space="preserve"> is reconceived as a mechanism of transaction management: adherence to community standards and adaptive practices ensures not only consistency in communication but also the evolution of linguistic norms over time. Finally, the idea of </w:t>
      </w:r>
      <w:r>
        <w:rPr>
          <w:b/>
        </w:rPr>
        <w:t>family resemblance</w:t>
      </w:r>
      <w:r>
        <w:t xml:space="preserve"> underscores the organic connections between different language practices, wherein similarities emerge not from a strict set of criteria but from a network of overlapping features and adaptive connections.</w:t>
      </w:r>
    </w:p>
    <w:p w14:paraId="2F367EE9" w14:textId="77777777" w:rsidR="00422894" w:rsidRDefault="00000000" w:rsidP="00940445">
      <w:r>
        <w:t xml:space="preserve">Methodologically, this paradigm shift is characterized by a commitment to description over explanation. Wittgenstein emphasizes the importance of </w:t>
      </w:r>
      <w:r>
        <w:rPr>
          <w:b/>
        </w:rPr>
        <w:t>practice observation</w:t>
      </w:r>
      <w:r>
        <w:t xml:space="preserve"> and </w:t>
      </w:r>
      <w:r>
        <w:rPr>
          <w:b/>
        </w:rPr>
        <w:t>context sensitivity</w:t>
      </w:r>
      <w:r>
        <w:t xml:space="preserve">—insisting that the function of language is best understood through a careful analysis of its use. Through </w:t>
      </w:r>
      <w:r>
        <w:rPr>
          <w:b/>
        </w:rPr>
        <w:t>use analysis</w:t>
      </w:r>
      <w:r>
        <w:t>, he maps out how transactional patterns and value flows operate within real-world communication, thus offering a robust alternative to the abstract, static models of earlier philosophy.</w:t>
      </w:r>
    </w:p>
    <w:p w14:paraId="58AF8B3C" w14:textId="77777777" w:rsidR="00422894" w:rsidRDefault="00000000" w:rsidP="00940445">
      <w:pPr>
        <w:pStyle w:val="Heading3"/>
      </w:pPr>
      <w:bookmarkStart w:id="83" w:name="_Toc192100235"/>
      <w:r>
        <w:t>Transactional Features in Later Work</w:t>
      </w:r>
      <w:bookmarkEnd w:id="83"/>
    </w:p>
    <w:p w14:paraId="617D5E6D" w14:textId="77777777" w:rsidR="00422894" w:rsidRDefault="00000000" w:rsidP="00940445">
      <w:r>
        <w:t xml:space="preserve">Building on these philosophical insights, Wittgenstein identifies specific transactional features in language. </w:t>
      </w:r>
      <w:r>
        <w:rPr>
          <w:b/>
        </w:rPr>
        <w:t>Language games</w:t>
      </w:r>
      <w:r>
        <w:t xml:space="preserve"> are recast as intricate transaction protocols. They are not only about the exchange of words but involve the orchestration of communication patterns, value transfer mechanisms, and interaction rules that underpin social coordination. The framework highlights that meaning is generated in a dynamic interplay—where situational factors and community validation shape how phrases acquire significance.</w:t>
      </w:r>
    </w:p>
    <w:p w14:paraId="219C6F70" w14:textId="77777777" w:rsidR="00422894" w:rsidRDefault="00000000" w:rsidP="00940445">
      <w:r>
        <w:lastRenderedPageBreak/>
        <w:t xml:space="preserve">Likewise, </w:t>
      </w:r>
      <w:r>
        <w:rPr>
          <w:b/>
        </w:rPr>
        <w:t>forms of life</w:t>
      </w:r>
      <w:r>
        <w:t xml:space="preserve"> are portrayed as comprehensive transaction ecosystems. In this view, cultural frameworks and social practices come together to create environments where shared understanding, common knowledge, and cultural memory nurture and sustain value networks. The interplay of these diverse elements reinforces that language is embedded in the practices and traditions of a community, making it both resilient and adaptable.</w:t>
      </w:r>
    </w:p>
    <w:p w14:paraId="096BEE7D" w14:textId="77777777" w:rsidR="00422894" w:rsidRDefault="00000000" w:rsidP="00940445">
      <w:r>
        <w:t xml:space="preserve">Furthermore, the aspect of </w:t>
      </w:r>
      <w:r>
        <w:rPr>
          <w:b/>
        </w:rPr>
        <w:t>rule-following as transaction management</w:t>
      </w:r>
      <w:r>
        <w:t xml:space="preserve"> addresses how standard practices and normative guidelines ensure that communication remains effective. This feature is supported by mechanisms of social validation—where community consensus and practice adaptation continuously reaffirm and modify the rules governing linguistic interactions. Such dynamics ensure that language remains responsive to changes, preserving its stability while also evolving with the needs of the users.</w:t>
      </w:r>
    </w:p>
    <w:p w14:paraId="0CA8D9E0" w14:textId="77777777" w:rsidR="00422894" w:rsidRDefault="00000000" w:rsidP="00940445">
      <w:pPr>
        <w:pStyle w:val="Heading3"/>
      </w:pPr>
      <w:bookmarkStart w:id="84" w:name="_Toc192100236"/>
      <w:r>
        <w:t>Implications for Transaction Theory</w:t>
      </w:r>
      <w:bookmarkEnd w:id="84"/>
    </w:p>
    <w:p w14:paraId="44BB1D26" w14:textId="77777777" w:rsidR="00422894" w:rsidRDefault="00000000" w:rsidP="00940445">
      <w:r>
        <w:t xml:space="preserve">Wittgenstein's later work offers a profound contribution to transaction theory by framing language as a dynamic, evolving system that mirrors the complexities of social life. The resultant </w:t>
      </w:r>
      <w:r>
        <w:rPr>
          <w:b/>
        </w:rPr>
        <w:t>theoretical framework</w:t>
      </w:r>
      <w:r>
        <w:t xml:space="preserve"> encompasses dynamic systems that are adaptive and self-regulating, emphasizing feedback mechanisms and network effects. This framework asserts that meanings are socially constructed, emerging from collective practices and shared cultural influences, thus redefining value creation in communication.</w:t>
      </w:r>
    </w:p>
    <w:p w14:paraId="595A0C2D" w14:textId="77777777" w:rsidR="00422894" w:rsidRDefault="00000000" w:rsidP="00940445">
      <w:r>
        <w:t xml:space="preserve">In practical terms, this transactional approach has significant applications. For instance, in </w:t>
      </w:r>
      <w:r>
        <w:rPr>
          <w:b/>
        </w:rPr>
        <w:t>communication design</w:t>
      </w:r>
      <w:r>
        <w:t xml:space="preserve">, understanding language as a system of exchanges can inform the development of protocols, system architectures, and interfaces that are more aligned with actual </w:t>
      </w:r>
      <w:r>
        <w:lastRenderedPageBreak/>
        <w:t xml:space="preserve">communicative practices. Similarly, analyzing </w:t>
      </w:r>
      <w:r>
        <w:rPr>
          <w:b/>
        </w:rPr>
        <w:t>social interaction</w:t>
      </w:r>
      <w:r>
        <w:t xml:space="preserve"> through the lens of transaction theory reveals the underlying patterns of group dynamics and community building. Moreover, in the realm of </w:t>
      </w:r>
      <w:r>
        <w:rPr>
          <w:b/>
        </w:rPr>
        <w:t>cultural analysis</w:t>
      </w:r>
      <w:r>
        <w:t>, this framework provides tools to examine how value systems, exchange networks, and practice patterns contribute to the ongoing evolution of social structures.</w:t>
      </w:r>
    </w:p>
    <w:p w14:paraId="6E91FE39" w14:textId="77777777" w:rsidR="00422894" w:rsidRDefault="00000000" w:rsidP="00940445">
      <w:r>
        <w:t>Looking to the future, Wittgenstein's work also points to exciting directions for theoretical development. The concepts of dynamic evolution, digital adaptation, and cross-cultural exchange suggest new areas for research. Future investigations might explore the integration of these ideas into digital platforms, the functioning of social networks, or even the economic systems that undergird contemporary culture. By advancing this transactional perspective, scholars can further refine the model and test its applicability across various domains.</w:t>
      </w:r>
    </w:p>
    <w:p w14:paraId="71D2D5C7" w14:textId="77777777" w:rsidR="00422894" w:rsidRDefault="00000000" w:rsidP="00940445">
      <w:pPr>
        <w:pStyle w:val="Heading3"/>
      </w:pPr>
      <w:bookmarkStart w:id="85" w:name="_Toc192100237"/>
      <w:r>
        <w:t>Visual Elements and Key Takeaways</w:t>
      </w:r>
      <w:bookmarkEnd w:id="85"/>
    </w:p>
    <w:p w14:paraId="406023E9" w14:textId="77777777" w:rsidR="00422894" w:rsidRDefault="00000000">
      <w:r>
        <w:t xml:space="preserve">Visual representations such as the </w:t>
      </w:r>
      <w:r>
        <w:rPr>
          <w:b/>
        </w:rPr>
        <w:t>Transaction Framework Diagram</w:t>
      </w:r>
      <w:r>
        <w:t xml:space="preserve">, which illustrates language games as robust transaction systems, and the </w:t>
      </w:r>
      <w:r>
        <w:rPr>
          <w:b/>
        </w:rPr>
        <w:t>Forms of Life Network Map</w:t>
      </w:r>
      <w:r>
        <w:t xml:space="preserve">, demonstrating how different cultural practices interconnect, serve as effective tools to reinforce these ideas. Additionally, a </w:t>
      </w:r>
      <w:r>
        <w:rPr>
          <w:b/>
        </w:rPr>
        <w:t>Rule-Following Process Flow</w:t>
      </w:r>
      <w:r>
        <w:t xml:space="preserve"> diagram can provide clarity on how rules are maintained and adapted in dynamic social contexts.</w:t>
      </w:r>
    </w:p>
    <w:p w14:paraId="434E7BC9" w14:textId="77777777" w:rsidR="00422894" w:rsidRDefault="00000000">
      <w:r>
        <w:t>In essence, later Wittgenstein's work not only enriches our understanding of language but also lays down a powerful framework for interpreting the complex web of transactions that shape human interaction. By reconceptualizing language as a fluid, transactional phenomenon, his insights pave the way for innovative approaches to contemporary challenges in communication, cultural exchange, and social organization.</w:t>
      </w:r>
    </w:p>
    <w:p w14:paraId="34EF9534" w14:textId="77777777" w:rsidR="00422894" w:rsidRDefault="00000000">
      <w:r>
        <w:lastRenderedPageBreak/>
        <w:t>This comprehensive framework thus stands as a bridge to numerous contemporary applications, inviting us to reimagine the way we interact, collaborate, and construct meaning in an increasingly interconnected world.</w:t>
      </w:r>
    </w:p>
    <w:p w14:paraId="663BB4CB" w14:textId="77777777" w:rsidR="00422894" w:rsidRDefault="00000000" w:rsidP="00940445">
      <w:pPr>
        <w:pStyle w:val="Heading2"/>
      </w:pPr>
      <w:bookmarkStart w:id="86" w:name="_Toc192100238"/>
      <w:r>
        <w:t>V. Contemporary Relevance</w:t>
      </w:r>
      <w:bookmarkEnd w:id="86"/>
    </w:p>
    <w:p w14:paraId="1B93C5D6" w14:textId="77777777" w:rsidR="00422894" w:rsidRDefault="00000000" w:rsidP="00940445">
      <w:r>
        <w:t>Wittgenstein's transactional framework, originally rooted in his philosophical investigations, continues to shed light on the complexities of modern communication and social interaction. In this section, we explore how his ideas resonate today—illuminating contemporary digital practices, cross-cultural exchanges, and the rapid evolution of artificial intelligence—while also addressing emerging challenges and outlining promising avenues for future research.</w:t>
      </w:r>
    </w:p>
    <w:p w14:paraId="0F196069" w14:textId="77777777" w:rsidR="00422894" w:rsidRDefault="00000000" w:rsidP="00940445">
      <w:pPr>
        <w:pStyle w:val="Heading3"/>
      </w:pPr>
      <w:bookmarkStart w:id="87" w:name="_Toc192100239"/>
      <w:r>
        <w:t>A. Modern Applications</w:t>
      </w:r>
      <w:bookmarkEnd w:id="87"/>
    </w:p>
    <w:p w14:paraId="5B94626D" w14:textId="77777777" w:rsidR="00422894" w:rsidRDefault="00000000" w:rsidP="00940445">
      <w:r>
        <w:t xml:space="preserve">The ongoing revolution in digital communication exemplifies the power of viewing language as a series of transactions. </w:t>
      </w:r>
      <w:r>
        <w:rPr>
          <w:b/>
        </w:rPr>
        <w:t>Social media platforms</w:t>
      </w:r>
      <w:r>
        <w:t xml:space="preserve"> serve as dynamic arenas where users engage in structured exchanges: digital identities are negotiated, content is shared to create value, and network effects give rise to new forms of meaning through interaction. These platforms, with their embedded transaction protocols, mirror the intricate processes of value creation and collective validation that Wittgenstein's early insights hint at.</w:t>
      </w:r>
    </w:p>
    <w:p w14:paraId="6690D7F9" w14:textId="77777777" w:rsidR="00422894" w:rsidRDefault="00000000" w:rsidP="00940445">
      <w:r>
        <w:t xml:space="preserve">Similarly, </w:t>
      </w:r>
      <w:r>
        <w:rPr>
          <w:b/>
        </w:rPr>
        <w:t>online communities</w:t>
      </w:r>
      <w:r>
        <w:t xml:space="preserve"> function as virtual transaction spaces in which shared practices and collective norms govern communication. Here, digital rule governance and community-based meaning-making converge to craft environments where users contribute to and certify a common linguistic landscape. Moreover, </w:t>
      </w:r>
      <w:r>
        <w:rPr>
          <w:b/>
        </w:rPr>
        <w:t>platform dynamics</w:t>
      </w:r>
      <w:r>
        <w:t xml:space="preserve">—from algorithm-mediated </w:t>
      </w:r>
      <w:r>
        <w:lastRenderedPageBreak/>
        <w:t>exchanges to the economic realities of attention—highlight how digital interfaces themselves act as vital transaction media, continuously mediating the flow of information and values.</w:t>
      </w:r>
    </w:p>
    <w:p w14:paraId="5DBA4645" w14:textId="77777777" w:rsidR="00422894" w:rsidRDefault="00000000" w:rsidP="00940445">
      <w:r>
        <w:t xml:space="preserve">In the realm of </w:t>
      </w:r>
      <w:r>
        <w:rPr>
          <w:b/>
        </w:rPr>
        <w:t>cross-cultural communication</w:t>
      </w:r>
      <w:r>
        <w:t xml:space="preserve">, the transactional perspective becomes particularly pertinent. Global exchanges today require a sophisticated process of meaning negotiation, where language adapts to diverse cultural protocols. Mechanisms such as intercultural transaction spaces, value translation, and protocol harmonization enable both cultural translation and international business communication to flourish. Even in </w:t>
      </w:r>
      <w:r>
        <w:rPr>
          <w:b/>
        </w:rPr>
        <w:t>diplomatic relations</w:t>
      </w:r>
      <w:r>
        <w:t>, the use of synchronized transaction frameworks ensures that international protocols and shared values lead to effective conflict resolution and enhanced global cooperation.</w:t>
      </w:r>
    </w:p>
    <w:p w14:paraId="4E26A499" w14:textId="77777777" w:rsidR="00422894" w:rsidRDefault="00000000" w:rsidP="00940445">
      <w:r>
        <w:t xml:space="preserve">Advances in </w:t>
      </w:r>
      <w:r>
        <w:rPr>
          <w:b/>
        </w:rPr>
        <w:t>artificial intelligence</w:t>
      </w:r>
      <w:r>
        <w:t xml:space="preserve"> further illustrate the relevance of a transactional approach. Contemporary AI systems, including advanced language models, are designed to interpret and generate language through processes that closely resemble human transactional exchanges. These systems rely on natural language processing techniques to evaluate context and assess value, enabling effective </w:t>
      </w:r>
      <w:r>
        <w:rPr>
          <w:b/>
        </w:rPr>
        <w:t>human-AI interaction</w:t>
      </w:r>
      <w:r>
        <w:t>. Coupled with an ethical imperative to manage issues such as bias and protocol governance, AI development increasingly benefits from a framework that prioritizes value alignment and clear transactional boundaries.</w:t>
      </w:r>
    </w:p>
    <w:p w14:paraId="3B857220" w14:textId="77777777" w:rsidR="00422894" w:rsidRDefault="00000000" w:rsidP="00940445">
      <w:pPr>
        <w:pStyle w:val="Heading3"/>
      </w:pPr>
      <w:bookmarkStart w:id="88" w:name="_Toc192100240"/>
      <w:r>
        <w:t>B. Emerging Challenges</w:t>
      </w:r>
      <w:bookmarkEnd w:id="88"/>
    </w:p>
    <w:p w14:paraId="097808B9" w14:textId="77777777" w:rsidR="00422894" w:rsidRDefault="00000000" w:rsidP="00940445">
      <w:r>
        <w:t xml:space="preserve">Even as modern applications flourish, several challenges underscore the evolving nature of our communication landscape. </w:t>
      </w:r>
      <w:r>
        <w:rPr>
          <w:b/>
        </w:rPr>
        <w:t>Digital transformation</w:t>
      </w:r>
      <w:r>
        <w:t xml:space="preserve"> has introduced novel environments such as virtual reality, where immersive transaction spaces challenge traditional communication models. At the same time, technologies like blockchain and the Internet of Things (IoT) generate </w:t>
      </w:r>
      <w:r>
        <w:lastRenderedPageBreak/>
        <w:t>decentralized transaction networks that demand innovative approaches to protocol development and value tokenization.</w:t>
      </w:r>
    </w:p>
    <w:p w14:paraId="5CF3658A" w14:textId="77777777" w:rsidR="00422894" w:rsidRDefault="00000000" w:rsidP="00940445">
      <w:r>
        <w:t xml:space="preserve">On a social level, rapid </w:t>
      </w:r>
      <w:r>
        <w:rPr>
          <w:b/>
        </w:rPr>
        <w:t>social evolution</w:t>
      </w:r>
      <w:r>
        <w:t xml:space="preserve"> is reshaping how transactions occur. New communication forms and shifting cultural norms require a reevaluation of transaction types, as well as the values and protocols that sustain them. Generational changes are influencing preferences for communication styles, leading to dynamic adaptations in social practice and protocol adoption. Furthermore, </w:t>
      </w:r>
      <w:r>
        <w:rPr>
          <w:b/>
        </w:rPr>
        <w:t>technological ethics</w:t>
      </w:r>
      <w:r>
        <w:t>—concerning privacy, digital rights, and algorithmic bias—pose significant questions about maintaining fairness and mitigating value discrimination, all of which demand vigilant, ethically grounded oversight.</w:t>
      </w:r>
    </w:p>
    <w:p w14:paraId="008B5227" w14:textId="77777777" w:rsidR="00422894" w:rsidRDefault="00000000" w:rsidP="00940445">
      <w:pPr>
        <w:pStyle w:val="Heading3"/>
      </w:pPr>
      <w:bookmarkStart w:id="89" w:name="_Toc192100241"/>
      <w:r>
        <w:t>C. Future Directions</w:t>
      </w:r>
      <w:bookmarkEnd w:id="89"/>
    </w:p>
    <w:p w14:paraId="7BDB4EAC" w14:textId="77777777" w:rsidR="00422894" w:rsidRDefault="00000000" w:rsidP="00940445">
      <w:r>
        <w:t xml:space="preserve">Looking forward, both academic research and practical applications will increasingly draw on transaction-based analysis to address modern challenges. There are abundant </w:t>
      </w:r>
      <w:r>
        <w:rPr>
          <w:b/>
        </w:rPr>
        <w:t>research opportunities</w:t>
      </w:r>
      <w:r>
        <w:t xml:space="preserve"> in transaction analysis, where scholars can identify patterns, evaluate protocol effectiveness, and measure the impact of value flows within digital systems. In parallel, the field of protocol development offers avenues for innovation through adaptive strategies, integration methods, and optimization approaches.</w:t>
      </w:r>
    </w:p>
    <w:p w14:paraId="276618A5" w14:textId="77777777" w:rsidR="00422894" w:rsidRDefault="00000000" w:rsidP="00940445">
      <w:r>
        <w:t xml:space="preserve">From a practical standpoint, transactional insights are shaping disciplines such as </w:t>
      </w:r>
      <w:r>
        <w:rPr>
          <w:b/>
        </w:rPr>
        <w:t>communication design</w:t>
      </w:r>
      <w:r>
        <w:t xml:space="preserve"> and </w:t>
      </w:r>
      <w:r>
        <w:rPr>
          <w:b/>
        </w:rPr>
        <w:t>social innovation</w:t>
      </w:r>
      <w:r>
        <w:t xml:space="preserve">. Engineers and designers can use these principles to develop interfaces and digital platforms that improve user experience by optimizing transaction protocols and enhancing value creation. Educational methods, too, are evolving to </w:t>
      </w:r>
      <w:r>
        <w:lastRenderedPageBreak/>
        <w:t>incorporate transaction literacy, ensuring that individuals are better equipped to navigate and influence the digital landscape.</w:t>
      </w:r>
    </w:p>
    <w:p w14:paraId="12CC3036" w14:textId="77777777" w:rsidR="00422894" w:rsidRDefault="00000000" w:rsidP="00940445">
      <w:r>
        <w:t>Visual representations like digital transaction maps, cultural exchange frameworks, and AI-human interface models further cement these ideas by providing concrete examples of how transaction systems operate across different contexts. These tools serve as bridges between theory and practical implementation, highlighting the diverse applications of transactional analysis in modern society.</w:t>
      </w:r>
    </w:p>
    <w:p w14:paraId="3E6238EC" w14:textId="77777777" w:rsidR="00422894" w:rsidRDefault="00000000" w:rsidP="00940445">
      <w:pPr>
        <w:pStyle w:val="Heading3"/>
      </w:pPr>
      <w:bookmarkStart w:id="90" w:name="_Toc192100242"/>
      <w:r>
        <w:t>Key Takeaways</w:t>
      </w:r>
      <w:bookmarkEnd w:id="90"/>
    </w:p>
    <w:p w14:paraId="592E7D24" w14:textId="77777777" w:rsidR="00422894" w:rsidRDefault="00000000">
      <w:r>
        <w:t>Wittgenstein's transactional framework offers enduring insights that not only explain historical shifts in language but also provide robust tools for addressing current challenges. By viewing digital communication, cross-cultural interactions, and AI developments through this lens, we can see how protocols, value creation, and social validation continue to shape our interconnected world. This approach not only deepens our understanding of modern dynamics but also opens new pathways for research and practical innovation.</w:t>
      </w:r>
    </w:p>
    <w:p w14:paraId="6783ABE3" w14:textId="77777777" w:rsidR="00422894" w:rsidRDefault="00000000">
      <w:r>
        <w:t>In essence, the contemporary relevance of Wittgenstein's thought lies in its ability to capture the dynamic interplay between language, society, and technology—charting a course for future developments that remain as transformative as they are challenging.</w:t>
      </w:r>
    </w:p>
    <w:p w14:paraId="41660D30" w14:textId="77777777" w:rsidR="00422894" w:rsidRDefault="00000000" w:rsidP="00940445">
      <w:pPr>
        <w:pStyle w:val="Heading2"/>
      </w:pPr>
      <w:bookmarkStart w:id="91" w:name="_Toc192100243"/>
      <w:r>
        <w:t>VI. Conclusion and Bridge to Chapter 3</w:t>
      </w:r>
      <w:bookmarkEnd w:id="91"/>
    </w:p>
    <w:p w14:paraId="0314CF98" w14:textId="77777777" w:rsidR="00422894" w:rsidRDefault="00000000">
      <w:r>
        <w:t xml:space="preserve">The journey through Wittgenstein's evolving philosophy reveals a profound transformation in his understanding of language. Beginning with the early work of the </w:t>
      </w:r>
      <w:r>
        <w:rPr>
          <w:i/>
        </w:rPr>
        <w:t>Tractatus</w:t>
      </w:r>
      <w:r>
        <w:t xml:space="preserve">, we witnessed a </w:t>
      </w:r>
      <w:r>
        <w:lastRenderedPageBreak/>
        <w:t>disciplined, logical approach where language was seen as a static mirror of reality—emphasizing clarity, precision, and the representational mapping of propositions to facts. As articulated in Section 2.1, this initial framework laid a rigorous foundation but also set the stage for inherent limitations.</w:t>
      </w:r>
    </w:p>
    <w:p w14:paraId="506CB5F0" w14:textId="77777777" w:rsidR="00422894" w:rsidRDefault="00000000">
      <w:r>
        <w:t>In the transition period (Section 2.2), these limitations became increasingly apparent. Practical encounters, educational experiences, and the emerging complexity of daily language use prompted Wittgenstein to question the inflexibility of picture theory. This phase marked the beginning of a shift toward recognizing language as a dynamic process, one that is deeply integrated with social context and practice.</w:t>
      </w:r>
    </w:p>
    <w:p w14:paraId="758C891C" w14:textId="77777777" w:rsidR="00422894" w:rsidRDefault="00000000">
      <w:r>
        <w:t>The evolution reaches its maturity in his later work (Section 2.3), where the introduction of language games, forms of life, and rule-following as mechanisms of transaction redefines language as an active, participatory system. Here, meaning is continually shaped by the interplay of context, community validation, and adaptive practices—reflecting a more holistic and fluid understanding of linguistic exchange.</w:t>
      </w:r>
    </w:p>
    <w:p w14:paraId="2B74EE9C" w14:textId="77777777" w:rsidR="00422894" w:rsidRDefault="00000000">
      <w:r>
        <w:t>Finally, the exploration of contemporary relevance (Section 2.4) demonstrates how this transactional framework extends its influence into modern realms such as digital communication, cross-cultural interaction, and the development of artificial intelligence. These applications show that Wittgenstein's ideas not only illuminate past philosophical inquiries but also provide a robust analytical lens for addressing current challenges.</w:t>
      </w:r>
    </w:p>
    <w:p w14:paraId="3FF29ED4" w14:textId="77777777" w:rsidR="00422894" w:rsidRDefault="00000000">
      <w:r>
        <w:t xml:space="preserve">In summary, this chapter has traced the intellectual evolution from a static, individualized conception of language to a dynamic, socially embedded transactional framework. As we transition into Chapter 3, our focus will shift to a detailed analysis of language games as practical </w:t>
      </w:r>
      <w:r>
        <w:lastRenderedPageBreak/>
        <w:t>transaction systems. This next exploration will deepen our understanding of how linguistic exchanges are orchestrated in everyday life and how they underpin the broader structures of human interaction and meaning-making in our contemporary world.</w:t>
      </w:r>
    </w:p>
    <w:p w14:paraId="6B04AD71" w14:textId="77777777" w:rsidR="00940445" w:rsidRDefault="00940445">
      <w:pPr>
        <w:spacing w:after="200" w:line="276" w:lineRule="auto"/>
        <w:rPr>
          <w:rFonts w:asciiTheme="majorHAnsi" w:eastAsiaTheme="majorEastAsia" w:hAnsiTheme="majorHAnsi" w:cstheme="majorBidi"/>
          <w:b/>
          <w:bCs/>
          <w:color w:val="365F91" w:themeColor="accent1" w:themeShade="BF"/>
          <w:sz w:val="32"/>
          <w:szCs w:val="28"/>
        </w:rPr>
      </w:pPr>
      <w:r>
        <w:br w:type="page"/>
      </w:r>
    </w:p>
    <w:p w14:paraId="59C401C8" w14:textId="79847EE2" w:rsidR="00422894" w:rsidRDefault="00000000">
      <w:pPr>
        <w:pStyle w:val="Heading1"/>
      </w:pPr>
      <w:bookmarkStart w:id="92" w:name="_Toc192100244"/>
      <w:r>
        <w:lastRenderedPageBreak/>
        <w:t>Chapter 3: I. Introduction: Language Games as Transaction Systems</w:t>
      </w:r>
      <w:bookmarkEnd w:id="92"/>
    </w:p>
    <w:p w14:paraId="4F853C88" w14:textId="77777777" w:rsidR="00422894" w:rsidRDefault="00000000">
      <w:r>
        <w:t>In this chapter, we introduce a transformative perspective on language by reimagining language games as dynamic transaction systems. Far from being static collections of grammatical rules and fixed meanings, language is presented here as an intricate process where interactions, exchanges, and negotiations continuously produce, modify, and transfer meaning. By examining these exchanges as transactions, we offer a fresh lens through which to understand the creation and circulation of value—be it semantic, social, or cultural—in everyday communicative acts.</w:t>
      </w:r>
    </w:p>
    <w:p w14:paraId="4570164E" w14:textId="77777777" w:rsidR="00422894" w:rsidRDefault="00000000">
      <w:r>
        <w:t>We aim to reinterpret language games not merely as rule-based systems but as vibrant networks of interactions governed by explicit protocols and implicit norms. Central to this approach are several key ideas: the transactional nature of linguistic exchanges, the dynamic processes through which meaning is constructed, and the critical role of feedback mechanisms in ensuring successful communication. This framework is underpinned by a synthesis of systems theory, network dynamics, and empirical observation, which together highlight how individual exchanges coalesce into complex systems of value creation and transfer.</w:t>
      </w:r>
    </w:p>
    <w:p w14:paraId="78149390" w14:textId="77777777" w:rsidR="00422894" w:rsidRDefault="00000000">
      <w:r>
        <w:t>Throughout the chapter, we shift away from traditional views that emphasize rigid structures and fixed meanings. Instead, we propose a model in which language is seen as a set of transactions—a series of negotiations where roles, responsibilities, and reciprocal exchanges continuously evolve. This reframing pivots on the idea that meaning emerges through the very act of exchange, making each interaction a miniaturized transaction that contributes to the broader narrative of communication. By focusing on processes over static forms, we trace how societal and cultural values are transmitted, transformed, and sustained through language.</w:t>
      </w:r>
    </w:p>
    <w:p w14:paraId="486DE45D" w14:textId="77777777" w:rsidR="00422894" w:rsidRDefault="00000000">
      <w:r>
        <w:lastRenderedPageBreak/>
        <w:t>Our core thesis posits that these language games operate as multifaceted transactional frameworks. At the transaction level, individual interactions—ranging from greetings and acknowledgments to complex negotiations—reveal distinct patterns of value transfer and feedback. At the system level, these myriad interactions interact to form structured networks that exhibit emergent properties such as resilience, adaptability, and self-regulation. Ultimately, the effectiveness of communication depends not only on the clarity of individual exchanges but also on the coherence and stability of the underlying system.</w:t>
      </w:r>
    </w:p>
    <w:p w14:paraId="3ADE90BD" w14:textId="77777777" w:rsidR="00422894" w:rsidRDefault="00000000">
      <w:r>
        <w:t>To build on this foundational concept, the chapters that follow will delve into several critical areas. In the anatomy section, we will unpack the essential components of these transaction systems, including participant roles, exchange mechanisms, and regulatory protocols. The dynamics chapter will then trace the process flows and feedback loops that animate everyday interactions, from simple greetings to multi-party discussions. Following that, an exploration of system properties will reveal how emergent behaviors, adaptive mechanisms, and stability features underpin the overall performance of language as a transactional medium. Practical case studies will illustrate these concepts in diverse settings—from casual social rituals to formal academic discourse—providing concrete examples of how transactional principles operate across different contexts. Finally, a discussion on implications will outline the broader theoretical and practical consequences of this approach, opening up avenues for future research in fields such as philosophy of language, social theory, and digital communication.</w:t>
      </w:r>
    </w:p>
    <w:p w14:paraId="07636B0B" w14:textId="77777777" w:rsidR="00422894" w:rsidRDefault="00000000">
      <w:r>
        <w:t xml:space="preserve">In summary, this introduction lays the groundwork for a detailed investigation into language as a dynamic system of transactions. By reconceptualizing language games in this manner, we invite you to explore the intricate interplay of protocols, processes, and network dynamics that create, maintain, and transform meaning. As you progress through the subsequent sections, you will </w:t>
      </w:r>
      <w:r>
        <w:lastRenderedPageBreak/>
        <w:t>gain insight into the anatomy, dynamics, and system-level properties of these transactions, each of which contributes to a richer, more nuanced understanding of human communication.</w:t>
      </w:r>
    </w:p>
    <w:p w14:paraId="0C0E4A4F" w14:textId="77777777" w:rsidR="00422894" w:rsidRDefault="00000000" w:rsidP="00940445">
      <w:pPr>
        <w:pStyle w:val="Heading2"/>
      </w:pPr>
      <w:bookmarkStart w:id="93" w:name="_Toc192100245"/>
      <w:r>
        <w:t>II. The Anatomy of Language Games as Transactions</w:t>
      </w:r>
      <w:bookmarkEnd w:id="93"/>
    </w:p>
    <w:p w14:paraId="1B456CDA" w14:textId="77777777" w:rsidR="00422894" w:rsidRDefault="00000000">
      <w:r>
        <w:t>Language games, when viewed through the lens of transaction systems, reveal an intricate web of interacting components. At its core, this approach dissects language into fundamental elements that include the participants, the mechanisms of exchange, the governing rules, and the overall system architecture that supports dynamic interactions.</w:t>
      </w:r>
    </w:p>
    <w:p w14:paraId="516DAADB" w14:textId="77777777" w:rsidR="00422894" w:rsidRDefault="00000000">
      <w:r>
        <w:t>Central to this anatomy are the participants and their roles. In any linguistic exchange, individuals assume specific roles—typically as speakers and listeners—that define not only their rights and responsibilities but also the inherent power dynamics and status relationships that emerge. Each participant enters a language game with certain prerequisites, such as required competencies and background knowledge, and these entry conditions—together with cultural understanding and social standing—determine how effectively they interact. Moreover, competence requirements, ranging from linguistic proficiency to social awareness, underscore the transactional expertise required for successful exchanges. Social hierarchies and the delineation between expert and novice further nuance these interactions, ensuring that every communicative act is embedded within a broader relational context.</w:t>
      </w:r>
    </w:p>
    <w:p w14:paraId="77406E38" w14:textId="77777777" w:rsidR="00422894" w:rsidRDefault="00000000">
      <w:r>
        <w:t xml:space="preserve">Equally important are the exchange mechanisms that facilitate the transactions themselves. Language is inherently multifaceted, employing an array of communication channels—verbal dialogue, non-verbal signals, digital platforms, and mixed-mode interactions—to convey meaning. Through these channels, value is transferred via well-defined protocols that govern the </w:t>
      </w:r>
      <w:r>
        <w:lastRenderedPageBreak/>
        <w:t>sharing of information, the negotiation of meaning, and the exchange of knowledge and social capital. Integral to this process are feedback systems; by incorporating response patterns, confirmation signals, error correction, and adjustment mechanisms, language games ensure that each interaction is both understood and refined, thereby enhancing the quality of communication over time.</w:t>
      </w:r>
    </w:p>
    <w:p w14:paraId="7DD1524D" w14:textId="77777777" w:rsidR="00422894" w:rsidRDefault="00000000">
      <w:r>
        <w:t>The rules and protocols underpin this entire framework. They are composed of both explicit regulations, such as grammatical rules, social conventions, and platform guidelines, and implicit norms that reflect cultural expectations and unspoken etiquette. Enforcement mechanisms, including social sanctions and reputation effects, maintain the integrity of these rules, while adaptation processes allow for rule evolution, ensuring that transactional frameworks remain responsive to changes in context and practice.</w:t>
      </w:r>
    </w:p>
    <w:p w14:paraId="624F4CD5" w14:textId="77777777" w:rsidR="00422894" w:rsidRDefault="00000000">
      <w:r>
        <w:t>Extending beyond individual interactions, the system architecture of language games provides a comprehensive framework in which these transactions take place. At the system level, the concept of a transaction space defines the boundaries and limits—such as scope constraints, access restrictions, and resource limitations—that shape the domain of interaction. Within these bounds exist interface zones where contact points, transition areas, and exchange spaces are established to facilitate smooth interactions. Additionally, connection points in the network serve as integration paths, linking various nodes and enabling robust cross-boundary exchanges. The overall network structure is characterized by established relationship patterns, communication flows, and well-defined value pathways that collectively guide the movement of information and meaning.</w:t>
      </w:r>
    </w:p>
    <w:p w14:paraId="174360C5" w14:textId="77777777" w:rsidR="00422894" w:rsidRDefault="00000000">
      <w:r>
        <w:lastRenderedPageBreak/>
        <w:t>Integral to this architectural framework are the protocol layers that distinguish varying complexities within interactions. Basic exchanges represent straightforward, core transactions that adhere to elementary protocols. In contrast, complex interactions encompass multi-party exchanges, nested transactions, and chain reactions that give rise to significant network effects. Beyond these, meta-protocols govern the evolution and management of rules, ensuring system coherence through mechanisms of protocol oversight and cross-layer coordination.</w:t>
      </w:r>
    </w:p>
    <w:p w14:paraId="0EE433CB" w14:textId="77777777" w:rsidR="00422894" w:rsidRDefault="00000000">
      <w:r>
        <w:t>Another vital aspect of the anatomy of language games is the system’s value frameworks. These frameworks illuminate how meaning is created, negotiated, and transmitted. Semantic value emerges from shared understanding and contextual significance, while social capital is built through relationship formation and trust development. Similarly, knowledge exchange fosters skill development and deeper understanding, and cultural transmission ensures the propagation and evolution of traditions and innovations across the network.</w:t>
      </w:r>
    </w:p>
    <w:p w14:paraId="63A3BE7F" w14:textId="77777777" w:rsidR="00422894" w:rsidRDefault="00000000">
      <w:r>
        <w:t>Finally, operational dynamics bring the static components of the system to life. Process flows detail the sequential stages of transactions—from initiation and exchange cycles to completion and follow-up—while ensuring that value streams, including those related to resources, information, and capital, flow continuously throughout the network. Underpinning these flows, robust feedback loops drive adjustment and learning processes that are essential for system evolution. Complementing these are system controls that focus on quality assurance, risk management, and optimization. Monitoring mechanisms track performance through established metrics and success indicators, while risk management strategies identify potential threats and outline recovery procedures, ensuring overall system resilience. Optimization processes further refine the efficiency and effectiveness of every transaction, guaranteeing that resources are optimally allocated and value is fully realized.</w:t>
      </w:r>
    </w:p>
    <w:p w14:paraId="1BD0007B" w14:textId="77777777" w:rsidR="00422894" w:rsidRDefault="00000000">
      <w:r>
        <w:lastRenderedPageBreak/>
        <w:t>Visual representations such as component diagrams, architecture maps, and value flow charts serve as invaluable tools, illustrating the complex interplay of these elements in a clear and structured manner.</w:t>
      </w:r>
    </w:p>
    <w:p w14:paraId="15AF2935" w14:textId="77777777" w:rsidR="00422894" w:rsidRDefault="00000000">
      <w:r>
        <w:t>In summary, the anatomy of language games as transactions reveals a layered and dynamic system where well-defined roles, diverse exchange mechanisms, and rigorous rules converge within a robust architectural framework. This complex interplay not only supports effective communication but also promotes the continuous evolution and adaptation of language in various social contexts. Understanding this anatomy lays a critical foundation for exploring the dynamic aspects of language transactions, which we will examine in subsequent sections.</w:t>
      </w:r>
    </w:p>
    <w:p w14:paraId="7BCC8468" w14:textId="77777777" w:rsidR="00422894" w:rsidRDefault="00000000" w:rsidP="00940445">
      <w:pPr>
        <w:pStyle w:val="Heading2"/>
      </w:pPr>
      <w:bookmarkStart w:id="94" w:name="_Toc192100246"/>
      <w:r>
        <w:t>III. Transaction Dynamics in Language Games</w:t>
      </w:r>
      <w:bookmarkEnd w:id="94"/>
    </w:p>
    <w:p w14:paraId="700085C9" w14:textId="77777777" w:rsidR="00422894" w:rsidRDefault="00000000" w:rsidP="00940445">
      <w:r>
        <w:t>Transaction dynamics capture the multifaceted and evolving processes that animate language games. Rather than viewing communication as a series of isolated utterances, this perspective emphasizes how individual exchanges coalesce into a vibrant tapestry of interaction. Through basic transactions, complex negotiations, and meta-level adjustments, language dynamically constructs and transforms meaning over time.</w:t>
      </w:r>
    </w:p>
    <w:p w14:paraId="5F196189" w14:textId="77777777" w:rsidR="00422894" w:rsidRDefault="00000000" w:rsidP="00940445">
      <w:pPr>
        <w:pStyle w:val="Heading3"/>
      </w:pPr>
      <w:bookmarkStart w:id="95" w:name="_Toc192100247"/>
      <w:r>
        <w:t>Exchange Processes</w:t>
      </w:r>
      <w:bookmarkEnd w:id="95"/>
    </w:p>
    <w:p w14:paraId="6BBFA5CD" w14:textId="77777777" w:rsidR="00422894" w:rsidRDefault="00000000" w:rsidP="00940445">
      <w:r>
        <w:t xml:space="preserve">At the heart of transaction dynamics are the exchange processes that form the backbone of our everyday communicative interactions. Basic transactions, such as greetings and acknowledgments, serve as the opening moves in any interaction. A simple "hello" or culturally specific salutation is more than a formality—it establishes social bonds, affirms participant status, and sets the stage for further engagement. Following these initial gestures, information </w:t>
      </w:r>
      <w:r>
        <w:lastRenderedPageBreak/>
        <w:t>exchange takes center stage. Here, participants engage in query-response patterns, transferring knowledge and verifying facts. This two-way exchange not only facilitates understanding but also builds a foundation of trust. Additionally, request-response patterns enable individuals to articulate needs and offer solutions, culminating in confirmation protocols that check mutual understanding and solidify agreements. These routine exchanges, though seemingly simple, are fundamental in ensuring that every subsequent transaction is built on a clear and shared base of meaning.</w:t>
      </w:r>
    </w:p>
    <w:p w14:paraId="32488BEE" w14:textId="77777777" w:rsidR="00422894" w:rsidRDefault="00000000" w:rsidP="00940445">
      <w:r>
        <w:t>Complex transactions add further depth to these interactions. Negotiations, for instance, involve the careful exchange of value propositions and the refinement of differing viewpoints until a mutually acceptable agreement is reached. In multi-party exchanges, the dynamics become even more intricate as roles are distributed among several participants, requiring coordinated efforts and collective decision-making. Nested interactions add another dimension by embedding multiple layers of meaning within a single transaction, where overlapping contexts and simultaneous objectives create rich, interdependent outcomes. Moreover, chain reactions occur when one exchange sets off a sequence of responses that reverberates through the network, driving systemic evolution in subtle yet significant ways.</w:t>
      </w:r>
    </w:p>
    <w:p w14:paraId="242CF704" w14:textId="77777777" w:rsidR="00422894" w:rsidRDefault="00000000" w:rsidP="00940445">
      <w:r>
        <w:t>At an even higher level, meta-transactions address the framework within which these exchanges occur. These involve negotiations over the very rules and protocols that govern language. Participants may engage in discussions that adjust existing norms, implement protocol modifications, or even trigger full-scale system adaptations. This meta-level activity underscores the self-reflective nature of language—by continuously evolving its own governing structures, language remains flexible and capable of adapting to changing contexts and technologies.</w:t>
      </w:r>
    </w:p>
    <w:p w14:paraId="6C0D07DA" w14:textId="77777777" w:rsidR="00422894" w:rsidRDefault="00000000" w:rsidP="00940445">
      <w:pPr>
        <w:pStyle w:val="Heading3"/>
      </w:pPr>
      <w:bookmarkStart w:id="96" w:name="_Toc192100248"/>
      <w:r>
        <w:lastRenderedPageBreak/>
        <w:t>Value Creation and Transfer</w:t>
      </w:r>
      <w:bookmarkEnd w:id="96"/>
    </w:p>
    <w:p w14:paraId="4AF32743" w14:textId="77777777" w:rsidR="00422894" w:rsidRDefault="00000000" w:rsidP="00940445">
      <w:r>
        <w:t>Central to the dynamic nature of language games is the creation and circulation of value. Every communicative act not only transmits information but also generates meaning. Semantic value arises from the construction of shared understandings and contextually enriched content. As speakers craft messages, they create layers of interpretation that both inform and transform the listener’s perspective. Beyond semantics, pragmatic value comes into play through the coordination of actions and resolution of practical issues. Through each transaction, participants build social capital—fostering relationships, negotiating social status, and reinforcing communal identity. Cultural value, too, is generated as language transmits traditions and adapts to innovations.</w:t>
      </w:r>
    </w:p>
    <w:p w14:paraId="6D3612EC" w14:textId="77777777" w:rsidR="00422894" w:rsidRDefault="00000000" w:rsidP="00940445">
      <w:r>
        <w:t>The mechanisms for these value transfers vary. Direct exchanges, where explicit and clear communication is prioritized, allow for immediate feedback and validation of meaning. Indirect transactions, meanwhile, rely on subtler cues and contextual inferences, facilitating a more transformative adaptation of meaning as it travels through different communicative landscapes. Regardless of the method, the success of value creation is gauged by the achievement of clear mutual understanding, the fulfillment of intended outcomes, and the realization of tangible benefits—whether social, cultural, or informational.</w:t>
      </w:r>
    </w:p>
    <w:p w14:paraId="4E80E2EA" w14:textId="77777777" w:rsidR="00422894" w:rsidRDefault="00000000" w:rsidP="00940445">
      <w:pPr>
        <w:pStyle w:val="Heading3"/>
      </w:pPr>
      <w:bookmarkStart w:id="97" w:name="_Toc192100249"/>
      <w:r>
        <w:t>Dynamic Patterns</w:t>
      </w:r>
      <w:bookmarkEnd w:id="97"/>
    </w:p>
    <w:p w14:paraId="418E1C86" w14:textId="77777777" w:rsidR="00422894" w:rsidRDefault="00000000" w:rsidP="00940445">
      <w:r>
        <w:t xml:space="preserve">Underlying these exchanges are dynamic patterns that ensure the continuity and evolution of language games. Feedback loops play a pivotal role; through cycles of response and adjustment, communication adapts in real time. These loops allow for error correction, refinement of </w:t>
      </w:r>
      <w:r>
        <w:lastRenderedPageBreak/>
        <w:t>messages, and iterative learning, helping conversational dynamics to remain resilient and adaptive. As individual transactions aggregate, emergent properties become apparent. Regular patterns and structured behaviors arise spontaneously from the interplay of countless interactions, giving rise to organized systems and networks. This emergent order is critical in allowing collective communication to evolve beyond the sum of its parts.</w:t>
      </w:r>
    </w:p>
    <w:p w14:paraId="03E921A4" w14:textId="77777777" w:rsidR="00422894" w:rsidRDefault="00000000" w:rsidP="00940445">
      <w:r>
        <w:t>Yet, despite the continual change, stability mechanisms are essential to maintain coherence. Balance is achieved through strategies that seek equilibrium within the system, such as error recovery processes and resilience-building measures. These mechanisms help preserve the overall integrity of language, ensuring that innovations do not lead to disarray but rather contribute to a flexible yet stable communicative environment.</w:t>
      </w:r>
    </w:p>
    <w:p w14:paraId="21BC45B4" w14:textId="77777777" w:rsidR="00422894" w:rsidRDefault="00000000" w:rsidP="00940445">
      <w:pPr>
        <w:pStyle w:val="Heading3"/>
      </w:pPr>
      <w:bookmarkStart w:id="98" w:name="_Toc192100250"/>
      <w:r>
        <w:t>Conclusion</w:t>
      </w:r>
      <w:bookmarkEnd w:id="98"/>
    </w:p>
    <w:p w14:paraId="4ECADBE9" w14:textId="77777777" w:rsidR="00422894" w:rsidRDefault="00000000">
      <w:r>
        <w:t>In essence, the dynamics of language games unveil a complex process where basic exchanges merge with complex negotiations and meta-level transformations to create a living, breathing system of communication. Every transaction contributes to the ongoing construction and dissemination of meaning, while dynamic patterns like feedback loops, emergent order, and stability mechanisms guarantee that this system remains both adaptive and resilient. As we continue to explore these concepts, it becomes evident that language not only reflects social interactions but actively shapes and is shaped by the continuous dance of transactions.</w:t>
      </w:r>
    </w:p>
    <w:p w14:paraId="57636B76" w14:textId="77777777" w:rsidR="00422894" w:rsidRDefault="00000000" w:rsidP="00940445">
      <w:pPr>
        <w:pStyle w:val="Heading2"/>
      </w:pPr>
      <w:bookmarkStart w:id="99" w:name="_Toc192100251"/>
      <w:r>
        <w:t>IV. System Properties and Behavior</w:t>
      </w:r>
      <w:bookmarkEnd w:id="99"/>
    </w:p>
    <w:p w14:paraId="1C1E6456" w14:textId="77777777" w:rsidR="00422894" w:rsidRDefault="00000000" w:rsidP="00940445">
      <w:r>
        <w:t>In this section, we explore the intrinsic properties and behavioral patterns of language games when viewed as transaction systems. These systems exhibit a range of complex characteristics—</w:t>
      </w:r>
      <w:r>
        <w:lastRenderedPageBreak/>
        <w:t>from emergent phenomena that arise naturally out of many interactions, to adaptive behaviors that allow the system to adjust over time, and stability features that ensure continued functionality. Together, these properties offer deep insight into how language, as a dynamic network of exchanges, maintains both coherence and flexibility.</w:t>
      </w:r>
    </w:p>
    <w:p w14:paraId="54FC023F" w14:textId="77777777" w:rsidR="00422894" w:rsidRDefault="00000000" w:rsidP="00940445">
      <w:pPr>
        <w:pStyle w:val="Heading3"/>
      </w:pPr>
      <w:bookmarkStart w:id="100" w:name="_Toc192100252"/>
      <w:r>
        <w:t>A. Emergent Properties</w:t>
      </w:r>
      <w:bookmarkEnd w:id="100"/>
    </w:p>
    <w:p w14:paraId="62EEFDE8" w14:textId="77777777" w:rsidR="00422894" w:rsidRDefault="00000000" w:rsidP="00940445">
      <w:r>
        <w:t xml:space="preserve">Language games demonstrate emergent properties that are not evident in isolated interactions but become apparent when viewed as part of a larger network. </w:t>
      </w:r>
      <w:r>
        <w:rPr>
          <w:b/>
        </w:rPr>
        <w:t>Network effects</w:t>
      </w:r>
      <w:r>
        <w:t xml:space="preserve"> are a prime example: the scale dynamics of a language system reveal growth patterns, critical threshold behaviors, and amplification effects that collectively drive system expansion. Feedback loops play a crucial role here—reinforcement cycles and correction mechanisms maintain continuous adaptation, while cascade effects illustrate how information spreads, behaviors propagate, and value diffuses across the network. Finally, emergent patterns encapsulate the overall collective behavior, where spontaneous organization and pattern formation result in properties that characterize the system at a holistic level.</w:t>
      </w:r>
    </w:p>
    <w:p w14:paraId="058F9104" w14:textId="77777777" w:rsidR="00422894" w:rsidRDefault="00000000" w:rsidP="00940445">
      <w:r>
        <w:t>Adaptive behaviors further contribute to the system's emergent nature. Through learning processes such as pattern recognition and rule acquisition, participants enhance their skill sets and integrate new knowledge into ongoing exchanges. Error correction mechanisms—identifying mistakes and implementing adjustments—ensure that the system can recover and improve from missteps. Innovation pathways and evolution mechanisms then drive the system forward by fostering creative adaptations and systematic refinement, thereby securing the system’s capacity to evolve over time.</w:t>
      </w:r>
    </w:p>
    <w:p w14:paraId="6FBAF0DC" w14:textId="77777777" w:rsidR="00422894" w:rsidRDefault="00000000" w:rsidP="00940445">
      <w:r>
        <w:lastRenderedPageBreak/>
        <w:t>Stability features complement these emergent behaviors by ensuring that the system maintains order amidst continual change. Self-regulation mechanisms help to preserve balance through homeostatic controls and active management. In parallel, error tolerance—supported by fault management strategies and redundancy measures—and recovery processes that focus on repairing damage and restoring functionality, contribute to an overall robustness. Such implementations of stability ensure that the system remains resilient, capable of managing stress and adapting to rapid changes without compromising its core functions.</w:t>
      </w:r>
    </w:p>
    <w:p w14:paraId="71B720C7" w14:textId="77777777" w:rsidR="00422894" w:rsidRDefault="00000000" w:rsidP="00940445">
      <w:pPr>
        <w:pStyle w:val="Heading3"/>
      </w:pPr>
      <w:bookmarkStart w:id="101" w:name="_Toc192100253"/>
      <w:r>
        <w:t>B. System Boundaries</w:t>
      </w:r>
      <w:bookmarkEnd w:id="101"/>
    </w:p>
    <w:p w14:paraId="1971720C" w14:textId="77777777" w:rsidR="00422894" w:rsidRDefault="00000000" w:rsidP="00940445">
      <w:r>
        <w:t xml:space="preserve">No transactional system operates in isolation. </w:t>
      </w:r>
      <w:r>
        <w:rPr>
          <w:b/>
        </w:rPr>
        <w:t>System boundaries</w:t>
      </w:r>
      <w:r>
        <w:t xml:space="preserve"> are critical in delineating the internal and external limits of language games. Internally, capacity constraints define processing limits and resource boundaries, while complexity barriers—imposed by cognitive and processing thresholds—help manage the overall system complexity. Additionally, resource limitations such as energy and attention, alongside protocol restrictions that dictate formal rules and structure, create a well-defined internal operational framework.</w:t>
      </w:r>
    </w:p>
    <w:p w14:paraId="303104A9" w14:textId="77777777" w:rsidR="00422894" w:rsidRDefault="00000000" w:rsidP="00940445">
      <w:r>
        <w:t>Externally, language games interface with other systems through established connections and interactions. Cross-system connections represent the critical interface points and bridge mechanisms which facilitate communication between different systems. Translation mechanisms serve to map context, transfer meaning, and align protocols across disparate systems, while integration protocols ensure that collaborative exchanges occur smoothly. Boundary management plays a pivotal role here as well, controlling access and managing the flow between distinct yet interacting systems.</w:t>
      </w:r>
    </w:p>
    <w:p w14:paraId="638C9A1D" w14:textId="77777777" w:rsidR="00422894" w:rsidRDefault="00000000" w:rsidP="00940445">
      <w:pPr>
        <w:pStyle w:val="Heading3"/>
      </w:pPr>
      <w:bookmarkStart w:id="102" w:name="_Toc192100254"/>
      <w:r>
        <w:lastRenderedPageBreak/>
        <w:t>C. Dynamic Equilibrium</w:t>
      </w:r>
      <w:bookmarkEnd w:id="102"/>
    </w:p>
    <w:p w14:paraId="240138C2" w14:textId="77777777" w:rsidR="00422894" w:rsidRDefault="00000000" w:rsidP="00940445">
      <w:r>
        <w:t xml:space="preserve">A state of dynamic equilibrium is essential for sustaining the vitality of language games. </w:t>
      </w:r>
      <w:r>
        <w:rPr>
          <w:b/>
        </w:rPr>
        <w:t>Balance mechanisms</w:t>
      </w:r>
      <w:r>
        <w:t>—including stability maintenance through equilibrium seeking and homeostatic controls—provide the regulatory backbone necessary for ensuring that the system can restore balance following disruptions. Adaptation processes allow the system to adjust its functions in response to changing contexts, while compensation systems distribute loads and offset errors to maintain smooth operations.</w:t>
      </w:r>
    </w:p>
    <w:p w14:paraId="5DEB255E" w14:textId="77777777" w:rsidR="00422894" w:rsidRDefault="00000000" w:rsidP="00940445">
      <w:r>
        <w:t>Growth patterns underscore the ability of the system to scale and evolve. Expansion dynamics measure system scaling and network growth, while development phases indicate the various stages through which the system matures. Limitation management, which encompasses constraint handling and resource allocation, further supports efficient system performance while guiding progression.</w:t>
      </w:r>
    </w:p>
    <w:p w14:paraId="21057E83" w14:textId="77777777" w:rsidR="00422894" w:rsidRDefault="00000000" w:rsidP="00940445">
      <w:r>
        <w:t>Finally, sustainability features are critical for long-term viability. Through long-term maintenance strategies, resource-efficient practices, and the capacity for ongoing adaptation, language games exhibit a regeneration process that not only restores function but also rebuilds capacity over time. Future adaptability ensures that the system is ready to innovate and respond to environmental changes, thus preserving its evolutionary potential.</w:t>
      </w:r>
    </w:p>
    <w:p w14:paraId="6AD328A0" w14:textId="77777777" w:rsidR="00422894" w:rsidRDefault="00000000" w:rsidP="00940445">
      <w:pPr>
        <w:pStyle w:val="Heading3"/>
      </w:pPr>
      <w:bookmarkStart w:id="103" w:name="_Toc192100255"/>
      <w:r>
        <w:t>Visual Elements</w:t>
      </w:r>
      <w:bookmarkEnd w:id="103"/>
    </w:p>
    <w:p w14:paraId="41CA7571" w14:textId="77777777" w:rsidR="00422894" w:rsidRDefault="00000000" w:rsidP="00940445">
      <w:r>
        <w:t>To aid in the understanding of these interrelated concepts, the following diagrams will be provided:</w:t>
      </w:r>
      <w:r>
        <w:br/>
      </w:r>
      <w:r>
        <w:br/>
      </w:r>
      <w:r>
        <w:lastRenderedPageBreak/>
        <w:t xml:space="preserve">- </w:t>
      </w:r>
      <w:r>
        <w:rPr>
          <w:b/>
        </w:rPr>
        <w:t>System Properties Map:</w:t>
      </w:r>
      <w:r>
        <w:t xml:space="preserve"> A visual representation illustrating the relationships between key emergent properties and their systemic interconnections.</w:t>
      </w:r>
      <w:r>
        <w:br/>
      </w:r>
      <w:r>
        <w:br/>
        <w:t xml:space="preserve">- </w:t>
      </w:r>
      <w:r>
        <w:rPr>
          <w:b/>
        </w:rPr>
        <w:t>Boundary Interface Model:</w:t>
      </w:r>
      <w:r>
        <w:t xml:space="preserve"> An illustration that depicts how internal limits and external interfaces define and manage the system's operational scope.</w:t>
      </w:r>
      <w:r>
        <w:br/>
      </w:r>
      <w:r>
        <w:br/>
        <w:t xml:space="preserve">- </w:t>
      </w:r>
      <w:r>
        <w:rPr>
          <w:b/>
        </w:rPr>
        <w:t>Dynamic Equilibrium Framework:</w:t>
      </w:r>
      <w:r>
        <w:t xml:space="preserve"> A diagram showing how balance mechanisms, growth patterns, and sustainability features work together to maintain overall system stability while enabling growth.</w:t>
      </w:r>
    </w:p>
    <w:p w14:paraId="0F083882" w14:textId="77777777" w:rsidR="00422894" w:rsidRDefault="00000000" w:rsidP="00940445">
      <w:pPr>
        <w:pStyle w:val="Heading3"/>
      </w:pPr>
      <w:bookmarkStart w:id="104" w:name="_Toc192100256"/>
      <w:r>
        <w:t>Key Takeaways</w:t>
      </w:r>
      <w:bookmarkEnd w:id="104"/>
    </w:p>
    <w:p w14:paraId="496C9F81" w14:textId="77777777" w:rsidR="00422894" w:rsidRDefault="00000000" w:rsidP="00940445">
      <w:pPr>
        <w:pStyle w:val="ListNumber"/>
        <w:ind w:left="0"/>
      </w:pPr>
      <w:r>
        <w:t>Language games, as transactional systems, exhibit complex emergent properties and adaptive behaviors that are dynamically maintained.</w:t>
      </w:r>
    </w:p>
    <w:p w14:paraId="672FEE41" w14:textId="77777777" w:rsidR="00422894" w:rsidRDefault="00000000" w:rsidP="00940445">
      <w:pPr>
        <w:pStyle w:val="ListNumber"/>
        <w:ind w:left="0"/>
      </w:pPr>
      <w:r>
        <w:t>Well-defined system boundaries and interfaces are essential for managing interactions and ensuring seamless value exchanges both within and beyond the system.</w:t>
      </w:r>
    </w:p>
    <w:p w14:paraId="34D41E03" w14:textId="77777777" w:rsidR="00422894" w:rsidRDefault="00000000" w:rsidP="00940445">
      <w:pPr>
        <w:pStyle w:val="ListNumber"/>
        <w:ind w:left="0"/>
      </w:pPr>
      <w:r>
        <w:t>A state of dynamic equilibrium—achieved through balance mechanisms, growth patterns, and sustainability features—is crucial for system stability and evolution.</w:t>
      </w:r>
    </w:p>
    <w:p w14:paraId="4890303B" w14:textId="77777777" w:rsidR="00422894" w:rsidRDefault="00000000" w:rsidP="00940445">
      <w:pPr>
        <w:pStyle w:val="ListNumber"/>
        <w:ind w:left="0"/>
      </w:pPr>
      <w:r>
        <w:t>These properties collectively support long-term viability and the adaptive potential of language, enabling it to function effectively in a continuously changing environment.</w:t>
      </w:r>
    </w:p>
    <w:p w14:paraId="5E972AC9" w14:textId="77777777" w:rsidR="00422894" w:rsidRDefault="00000000" w:rsidP="00940445">
      <w:pPr>
        <w:pStyle w:val="Heading3"/>
      </w:pPr>
      <w:bookmarkStart w:id="105" w:name="_Toc192100257"/>
      <w:r>
        <w:t>Bridge to Next Section</w:t>
      </w:r>
      <w:bookmarkEnd w:id="105"/>
    </w:p>
    <w:p w14:paraId="68515BAD" w14:textId="77777777" w:rsidR="00422894" w:rsidRDefault="00000000">
      <w:r>
        <w:t xml:space="preserve">By understanding these system properties and behaviors, we lay the groundwork for examining specific case studies and practical applications. In the following section, real-world examples </w:t>
      </w:r>
      <w:r>
        <w:lastRenderedPageBreak/>
        <w:t>will illustrate how these complex properties manifest in diverse linguistic contexts, offering further insights into the practical dynamics of language as a transactional system.</w:t>
      </w:r>
    </w:p>
    <w:p w14:paraId="1436E2F4" w14:textId="77777777" w:rsidR="00422894" w:rsidRDefault="00000000" w:rsidP="00940445">
      <w:pPr>
        <w:pStyle w:val="Heading2"/>
      </w:pPr>
      <w:bookmarkStart w:id="106" w:name="_Toc192100258"/>
      <w:r>
        <w:t>V. Case Studies and Applications</w:t>
      </w:r>
      <w:bookmarkEnd w:id="106"/>
    </w:p>
    <w:p w14:paraId="18AD5BB9" w14:textId="77777777" w:rsidR="00422894" w:rsidRDefault="00000000" w:rsidP="00940445">
      <w:r>
        <w:t>In this section, we explore a series of case studies that illustrate how language games function as transactional systems in both simple and complex contexts. These examples ground our theoretical framework in practical scenarios, demonstrating how the abstract concepts of roles, protocols, and value exchanges manifest in everyday communication.</w:t>
      </w:r>
    </w:p>
    <w:p w14:paraId="4DA47AB5" w14:textId="77777777" w:rsidR="00422894" w:rsidRDefault="00000000" w:rsidP="00940445">
      <w:pPr>
        <w:pStyle w:val="Heading3"/>
      </w:pPr>
      <w:bookmarkStart w:id="107" w:name="_Toc192100259"/>
      <w:r>
        <w:t>A. Simple Language Games</w:t>
      </w:r>
      <w:bookmarkEnd w:id="107"/>
    </w:p>
    <w:p w14:paraId="3A045BEE" w14:textId="77777777" w:rsidR="00422894" w:rsidRDefault="00000000" w:rsidP="00940445">
      <w:pPr>
        <w:pStyle w:val="Heading4"/>
      </w:pPr>
      <w:r>
        <w:t>1. Greeting Rituals</w:t>
      </w:r>
    </w:p>
    <w:p w14:paraId="54477BB2" w14:textId="77777777" w:rsidR="00422894" w:rsidRDefault="00000000" w:rsidP="00940445">
      <w:r>
        <w:t xml:space="preserve">Greeting rituals serve as a foundational example of language as a transaction. In these interactions, participants engage in a well-defined sequence of exchanges. The transaction begins with opening gambits such as "Hello" or "Hi," which set the stage by establishing the intent to communicate. Alongside these greetings, there are implicit expectations regarding responses—participants anticipate status acknowledgments and subsequent closure protocols that neatly conclude the interaction. </w:t>
      </w:r>
    </w:p>
    <w:p w14:paraId="55614B62" w14:textId="77777777" w:rsidR="00422894" w:rsidRDefault="00000000" w:rsidP="00940445">
      <w:r>
        <w:t xml:space="preserve">Beyond the structure, these greetings embody a subtle exchange of value. They provide social recognition and establish status affirmation, reinforcing relationships and fostering cultural bonding. In analyzing these protocols, one must consider how context sensitivity, cultural variations, and underlying power dynamics influence the adaptation of greetings across different settings. Success in such transactions is measured by mutual acknowledgment, the appropriate </w:t>
      </w:r>
      <w:r>
        <w:lastRenderedPageBreak/>
        <w:t>level of formality, relationships reinforced over time, and ultimately, the achievement of social harmony.</w:t>
      </w:r>
    </w:p>
    <w:p w14:paraId="1095C1C6" w14:textId="77777777" w:rsidR="00422894" w:rsidRDefault="00000000" w:rsidP="00940445">
      <w:pPr>
        <w:pStyle w:val="Heading4"/>
      </w:pPr>
      <w:r>
        <w:t>2. Basic Requests</w:t>
      </w:r>
    </w:p>
    <w:p w14:paraId="5C37943B" w14:textId="77777777" w:rsidR="00422894" w:rsidRDefault="00000000" w:rsidP="00940445">
      <w:r>
        <w:t xml:space="preserve">Simple requests exemplify transactional interactions where the communicative goal is to address a particular need. In these exchanges, participants articulate their needs clearly, offering a range of response options that open up a negotiation space. This dialogue leads to the identification of resolution paths that are mutually acceptable. </w:t>
      </w:r>
    </w:p>
    <w:p w14:paraId="5B3E8A53" w14:textId="77777777" w:rsidR="00422894" w:rsidRDefault="00000000" w:rsidP="00940445">
      <w:r>
        <w:t>Throughout this process, a series of value flows come into play. Information is transferred openly, resources are allocated appropriately, and new obligations may be created, all of which affect the dynamic status relationships between the interlocutors. The use of polite markers, authority signals, and urgency indicators shapes the protocol elements, ensuring that each request–response cycle operates efficiently. The smooth functioning of such systems relies on well-orchestrated adjustment mechanisms, feedback loops, and evolutionary patterns that sustain meaningful interaction over time.</w:t>
      </w:r>
    </w:p>
    <w:p w14:paraId="094D8BC4" w14:textId="77777777" w:rsidR="00422894" w:rsidRDefault="00000000" w:rsidP="00940445">
      <w:pPr>
        <w:pStyle w:val="Heading3"/>
      </w:pPr>
      <w:bookmarkStart w:id="108" w:name="_Toc192100260"/>
      <w:r>
        <w:t>B. Complex Language Games</w:t>
      </w:r>
      <w:bookmarkEnd w:id="108"/>
    </w:p>
    <w:p w14:paraId="7EF78A1C" w14:textId="77777777" w:rsidR="00422894" w:rsidRDefault="00000000" w:rsidP="00940445">
      <w:r>
        <w:t>As we move into more complex arenas, language transactions become multifaceted and layered, requiring a deeper integration of diverse communicative elements.</w:t>
      </w:r>
    </w:p>
    <w:p w14:paraId="797A3EF1" w14:textId="77777777" w:rsidR="00422894" w:rsidRDefault="00000000" w:rsidP="00940445">
      <w:pPr>
        <w:pStyle w:val="Heading4"/>
      </w:pPr>
      <w:r>
        <w:t>1. Business Negotiations</w:t>
      </w:r>
    </w:p>
    <w:p w14:paraId="61CD9D9B" w14:textId="77777777" w:rsidR="00422894" w:rsidRDefault="00000000" w:rsidP="00940445">
      <w:r>
        <w:t xml:space="preserve">Business negotiations provide a vivid illustration of complex, multi-level transactions. In these settings, interactions are characterized by explicit proposals and implicit positioning, both of </w:t>
      </w:r>
      <w:r>
        <w:lastRenderedPageBreak/>
        <w:t>which contribute to the gradual building of relationships. The negotiation process itself evolves as parties engage in a continuous exchange where future implications are considered from the outset.</w:t>
      </w:r>
    </w:p>
    <w:p w14:paraId="28243F77" w14:textId="77777777" w:rsidR="00422894" w:rsidRDefault="00000000" w:rsidP="00940445">
      <w:r>
        <w:t>Value creation during these negotiations is multifaceted. Economic benefits and strategic advantages arise, but there is also a significant exchange of relationship capital and knowledge transfer. The protocols governing these interactions are inherently complex—formal procedures, cultural norms, and power structures all come into play, alongside the practical constraints of time management. As circumstances evolve, negotiation strategies are adapted, underscoring the dynamic nature of these transactions.</w:t>
      </w:r>
    </w:p>
    <w:p w14:paraId="11A39140" w14:textId="77777777" w:rsidR="00422894" w:rsidRDefault="00000000" w:rsidP="00940445">
      <w:pPr>
        <w:pStyle w:val="Heading4"/>
      </w:pPr>
      <w:r>
        <w:t>2. Digital Communication Systems</w:t>
      </w:r>
    </w:p>
    <w:p w14:paraId="4B07EFA2" w14:textId="77777777" w:rsidR="00422894" w:rsidRDefault="00000000" w:rsidP="00940445">
      <w:r>
        <w:t>In the digital realm, language games adopt new forms that are shaped by technology. Platforms like social media introduce distinct transaction models where interactions occur within defined interface rules. For example, social media interactions are characterized by platform-specific transactions, clear response mechanisms, and sharing protocols that are measured through engagement metrics. Here, digital value exchange revolves around the sharing of information, gauging attention economies, and building social capital through network effects and algorithm-mediated interfaces.</w:t>
      </w:r>
    </w:p>
    <w:p w14:paraId="0A80FA37" w14:textId="77777777" w:rsidR="00422894" w:rsidRDefault="00000000" w:rsidP="00940445">
      <w:r>
        <w:t xml:space="preserve">Professional digital communication also demonstrates transactional features, but with additional layers of structure. Email exchanges adhere to strict format conventions and response expectations, while virtual meetings are governed by turn-taking rules, screen sharing protocols, and integrative technical coordination. Platforms for project management further elaborate these </w:t>
      </w:r>
      <w:r>
        <w:lastRenderedPageBreak/>
        <w:t>dynamics by incorporating structured task assignments, progress tracking, and collaboration tools, all of which coalesce into a seamless digital workflow that prioritizes system integration and decision protocols.</w:t>
      </w:r>
    </w:p>
    <w:p w14:paraId="110BB3B9" w14:textId="77777777" w:rsidR="00422894" w:rsidRDefault="00000000" w:rsidP="00940445">
      <w:pPr>
        <w:pStyle w:val="Heading4"/>
      </w:pPr>
      <w:r>
        <w:t>3. Cross-Cultural Communication</w:t>
      </w:r>
    </w:p>
    <w:p w14:paraId="08FA8C56" w14:textId="77777777" w:rsidR="00422894" w:rsidRDefault="00000000" w:rsidP="00940445">
      <w:r>
        <w:t>Language games do not occur in a vacuum—they are continuously influenced by cultural contexts. In international business, the transactional space is defined by cultural differences that require careful negotiation. Here, distinct protocols and values must be translated and adapted, as challenges of meaning equivalence and cultural context become prominent. In these instances, negotiation dynamics are shaped by the need for trust building and conflict resolution, facilitating a process of agreement formation that is sensitive to local customs.</w:t>
      </w:r>
    </w:p>
    <w:p w14:paraId="0EE687B3" w14:textId="77777777" w:rsidR="00422894" w:rsidRDefault="00000000" w:rsidP="00940445">
      <w:r>
        <w:t>Diplomatic exchanges represent perhaps the most intricate of all language games. Such transactions demand sophisticated protocols that emphasize formal procedures, cultural sensitivity, and social status recognition. In diplomacy, the preservation of face and the management of national interests underscore the need for precise system management—ranging from crisis protocols to information control and public communication strategies.</w:t>
      </w:r>
    </w:p>
    <w:p w14:paraId="3CF0AA4E" w14:textId="77777777" w:rsidR="00422894" w:rsidRDefault="00000000" w:rsidP="00940445">
      <w:pPr>
        <w:pStyle w:val="Heading3"/>
      </w:pPr>
      <w:bookmarkStart w:id="109" w:name="_Toc192100261"/>
      <w:r>
        <w:t>Conclusion</w:t>
      </w:r>
      <w:bookmarkEnd w:id="109"/>
    </w:p>
    <w:p w14:paraId="77C248BA" w14:textId="77777777" w:rsidR="00422894" w:rsidRDefault="00000000">
      <w:r>
        <w:t xml:space="preserve">These case studies demonstrate the breadth and versatility of language games as transaction systems. Whether in the simplicity of greeting rituals or the complexity of international diplomacy, every interaction embodies structured exchanges that create, transform, and transfer value in diverse ways. By examining these real-world applications, we not only validate our </w:t>
      </w:r>
      <w:r>
        <w:lastRenderedPageBreak/>
        <w:t>transactional framework but also prepare ourselves for deeper explorations into the broader implications and future directions of language as a dynamic system of exchange.</w:t>
      </w:r>
    </w:p>
    <w:p w14:paraId="736CF1F7" w14:textId="77777777" w:rsidR="00422894" w:rsidRDefault="00000000" w:rsidP="00940445">
      <w:pPr>
        <w:pStyle w:val="Heading2"/>
      </w:pPr>
      <w:bookmarkStart w:id="110" w:name="_Toc192100262"/>
      <w:r>
        <w:t>VI. Implications and Future Directions</w:t>
      </w:r>
      <w:bookmarkEnd w:id="110"/>
    </w:p>
    <w:p w14:paraId="358B8E3C" w14:textId="77777777" w:rsidR="00422894" w:rsidRDefault="00000000" w:rsidP="00940445">
      <w:r>
        <w:t>In this final section, we explore how a transaction-based understanding of language games reverberates across a range of disciplines and practical applications. The insights drawn from viewing language as a network of exchanges have profound theoretical and ethical implications, as well as resonance in empirical research and applied domains. By examining these implications, we set the stage for future explorations and applications that will continue to deepen our understanding of human communication.</w:t>
      </w:r>
    </w:p>
    <w:p w14:paraId="45DC773A" w14:textId="77777777" w:rsidR="00422894" w:rsidRDefault="00000000" w:rsidP="00940445">
      <w:pPr>
        <w:pStyle w:val="Heading3"/>
      </w:pPr>
      <w:bookmarkStart w:id="111" w:name="_Toc192100263"/>
      <w:r>
        <w:t>A. Theoretical Implications</w:t>
      </w:r>
      <w:bookmarkEnd w:id="111"/>
    </w:p>
    <w:p w14:paraId="35D6C755" w14:textId="77777777" w:rsidR="00422894" w:rsidRDefault="00000000" w:rsidP="00940445">
      <w:r>
        <w:t xml:space="preserve">The theoretical implications of this approach extend to several foundational areas. In the realm of </w:t>
      </w:r>
      <w:r>
        <w:rPr>
          <w:b/>
        </w:rPr>
        <w:t>Philosophy of Language</w:t>
      </w:r>
      <w:r>
        <w:t>, for instance, our framework challenges traditional models by presenting language as a dynamic and context-sensitive construct where meaning is continuously negotiated. In this view, meaning theory is reinterpreted through transaction-based semantics, emphasizing dynamic meaning construction and the ever-changing nature of context-dependent value. Similarly, truth conditions are understood not as fixed benchmarks but as outcomes achieved through success-based verification and collective validation, highlighting practical effectiveness over rigid formality. Further, rule following is recast as an ongoing process of protocol management, system adaptation, and practice evolution that ultimately serves to preserve value within communicative interactions.</w:t>
      </w:r>
    </w:p>
    <w:p w14:paraId="0BA9EADD" w14:textId="77777777" w:rsidR="00422894" w:rsidRDefault="00000000" w:rsidP="00940445">
      <w:r>
        <w:lastRenderedPageBreak/>
        <w:t xml:space="preserve">When extending these ideas to </w:t>
      </w:r>
      <w:r>
        <w:rPr>
          <w:b/>
        </w:rPr>
        <w:t>Social Theory</w:t>
      </w:r>
      <w:r>
        <w:t>, the implications become even more far-reaching. Interaction models emerge not as isolated phenomena but as part of integrated transaction networks where value exchange systems and protocol frameworks facilitate social cohesion. These models underscore how power dynamics are distributed and negotiated through transactional control and protocol authority, reflecting deeper societal structures and access patterns. Moreover, the evolution of cultural norms is closely tied to the development and adaptation of these protocols, suggesting that cultural evolution itself can be seen as a complex process of value system changes.</w:t>
      </w:r>
    </w:p>
    <w:p w14:paraId="10A3D1BE" w14:textId="77777777" w:rsidR="00422894" w:rsidRDefault="00000000" w:rsidP="00940445">
      <w:r>
        <w:t>In addition to these disciplinary insights, a transaction-based approach lends itself to new interpretations in other fields such as cognitive science, where the processes of learning, memory, and adaptation are similarly viewed through the lens of transactional mechanisms. This broader theoretical perspective not only enriches classical debates but also provides a fertile ground for interdisciplinary research by linking language with systems theory, network dynamics, and empirical methodologies.</w:t>
      </w:r>
    </w:p>
    <w:p w14:paraId="77B21500" w14:textId="77777777" w:rsidR="00422894" w:rsidRDefault="00000000" w:rsidP="00940445">
      <w:pPr>
        <w:pStyle w:val="Heading3"/>
      </w:pPr>
      <w:bookmarkStart w:id="112" w:name="_Toc192100264"/>
      <w:r>
        <w:t>B. Ethical Considerations</w:t>
      </w:r>
      <w:bookmarkEnd w:id="112"/>
    </w:p>
    <w:p w14:paraId="05DC9CEF" w14:textId="77777777" w:rsidR="00422894" w:rsidRDefault="00000000" w:rsidP="00940445">
      <w:r>
        <w:t xml:space="preserve">The transition to a transaction-based framework also raises important ethical questions. Issues of </w:t>
      </w:r>
      <w:r>
        <w:rPr>
          <w:b/>
        </w:rPr>
        <w:t>value distribution</w:t>
      </w:r>
      <w:r>
        <w:t xml:space="preserve"> come to the forefront, prompting us to consider how fairness protocols and access equity might be designed to ensure that benefits are shared more equitably within a communicative system. In parallel, concerns regarding </w:t>
      </w:r>
      <w:r>
        <w:rPr>
          <w:b/>
        </w:rPr>
        <w:t>privacy</w:t>
      </w:r>
      <w:r>
        <w:t xml:space="preserve"> are amplified when transaction boundaries and the protection of protocol-driven exchanges are examined, urging us to safeguard value security and nurture systemic trust. Finally, the development of a </w:t>
      </w:r>
      <w:r>
        <w:rPr>
          <w:b/>
        </w:rPr>
        <w:t>responsibility framework</w:t>
      </w:r>
      <w:r>
        <w:t xml:space="preserve"> is critical; this involves establishing accountability measures and governance </w:t>
      </w:r>
      <w:r>
        <w:lastRenderedPageBreak/>
        <w:t>structures that maintain both the integrity and the long-term sustainability of the communication system. By carefully considering these ethical dimensions, we can work towards systems that are not only efficient and adaptive but also just and inclusive.</w:t>
      </w:r>
    </w:p>
    <w:p w14:paraId="7B7D4115" w14:textId="77777777" w:rsidR="00422894" w:rsidRDefault="00000000" w:rsidP="00940445">
      <w:pPr>
        <w:pStyle w:val="Heading3"/>
      </w:pPr>
      <w:bookmarkStart w:id="113" w:name="_Toc192100265"/>
      <w:r>
        <w:t>Visual Elements</w:t>
      </w:r>
      <w:bookmarkEnd w:id="113"/>
    </w:p>
    <w:p w14:paraId="0F36AEAE" w14:textId="77777777" w:rsidR="00422894" w:rsidRDefault="00000000" w:rsidP="00940445">
      <w:r>
        <w:t xml:space="preserve">To aid in understanding and to inspire further inquiry, several visual models are proposed. A </w:t>
      </w:r>
      <w:r>
        <w:rPr>
          <w:b/>
        </w:rPr>
        <w:t>Future Directions Map</w:t>
      </w:r>
      <w:r>
        <w:t xml:space="preserve"> provides an overview of potential research and application areas, while a </w:t>
      </w:r>
      <w:r>
        <w:rPr>
          <w:b/>
        </w:rPr>
        <w:t>Challenge-Solution Matrix</w:t>
      </w:r>
      <w:r>
        <w:t xml:space="preserve"> offers a framework for addressing emerging challenges. Additionally, an </w:t>
      </w:r>
      <w:r>
        <w:rPr>
          <w:b/>
        </w:rPr>
        <w:t>Impact Assessment Model</w:t>
      </w:r>
      <w:r>
        <w:t xml:space="preserve"> visually captures both the theoretical significance and the practical ramifications of adopting a transaction-based view of language.</w:t>
      </w:r>
    </w:p>
    <w:p w14:paraId="3FD7F9FD" w14:textId="77777777" w:rsidR="00422894" w:rsidRDefault="00000000" w:rsidP="00940445">
      <w:pPr>
        <w:pStyle w:val="Heading3"/>
      </w:pPr>
      <w:bookmarkStart w:id="114" w:name="_Toc192100266"/>
      <w:r>
        <w:t>Key Takeaways</w:t>
      </w:r>
      <w:bookmarkEnd w:id="114"/>
    </w:p>
    <w:p w14:paraId="5B9E4244" w14:textId="77777777" w:rsidR="00422894" w:rsidRDefault="00000000" w:rsidP="00940445">
      <w:r>
        <w:t>Several important conclusions can be drawn from this exploration:</w:t>
      </w:r>
      <w:r>
        <w:br/>
      </w:r>
      <w:r>
        <w:br/>
        <w:t>1. The transaction-based understanding of language games offers a unified framework with broad implications across multiple disciplines.</w:t>
      </w:r>
      <w:r>
        <w:br/>
      </w:r>
      <w:r>
        <w:br/>
        <w:t>2. Practical applications of this model span diverse fields—from digital system design and educational methodologies to advanced research in social and cognitive sciences.</w:t>
      </w:r>
      <w:r>
        <w:br/>
      </w:r>
      <w:r>
        <w:br/>
        <w:t>3. This perspective opens new avenues for theoretical development, empirical study, and applied research, emphasizing dynamic processes over static models.</w:t>
      </w:r>
      <w:r>
        <w:br/>
      </w:r>
      <w:r>
        <w:br/>
      </w:r>
      <w:r>
        <w:lastRenderedPageBreak/>
        <w:t>4. Emerging challenges, particularly those of a technical or ethical nature, require deliberate consideration to ensure that the evolution of language systems remains both effective and equitable.</w:t>
      </w:r>
    </w:p>
    <w:p w14:paraId="6160FEFF" w14:textId="77777777" w:rsidR="00422894" w:rsidRDefault="00000000" w:rsidP="00940445">
      <w:pPr>
        <w:pStyle w:val="Heading3"/>
      </w:pPr>
      <w:bookmarkStart w:id="115" w:name="_Toc192100267"/>
      <w:r>
        <w:t>Bridge to Next Chapter</w:t>
      </w:r>
      <w:bookmarkEnd w:id="115"/>
    </w:p>
    <w:p w14:paraId="612363BD" w14:textId="77777777" w:rsidR="00422894" w:rsidRDefault="00000000">
      <w:r>
        <w:t>The implications and future directions discussed here serve as a critical bridge to the next phase of our exploration. In subsequent chapters, we will delve into specific applications of transaction-based language game theory across various domains—from technological innovation to educational reform—demonstrating how these abstract principles can be harnessed to shape real-world communication systems. This transition underscores the promise of our framework: by harnessing the power of transactional analysis, we not only better understand language but also actively contribute to its evolution in meaningful and transformative ways.</w:t>
      </w:r>
    </w:p>
    <w:p w14:paraId="738A7AB8" w14:textId="77777777" w:rsidR="00940445" w:rsidRDefault="00940445">
      <w:pPr>
        <w:spacing w:after="200" w:line="276" w:lineRule="auto"/>
        <w:rPr>
          <w:rFonts w:asciiTheme="majorHAnsi" w:eastAsiaTheme="majorEastAsia" w:hAnsiTheme="majorHAnsi" w:cstheme="majorBidi"/>
          <w:b/>
          <w:bCs/>
          <w:color w:val="365F91" w:themeColor="accent1" w:themeShade="BF"/>
          <w:sz w:val="32"/>
          <w:szCs w:val="28"/>
        </w:rPr>
      </w:pPr>
      <w:r>
        <w:br w:type="page"/>
      </w:r>
    </w:p>
    <w:p w14:paraId="25B6211A" w14:textId="2D7EC64E" w:rsidR="00422894" w:rsidRDefault="00000000">
      <w:pPr>
        <w:pStyle w:val="Heading1"/>
      </w:pPr>
      <w:bookmarkStart w:id="116" w:name="_Toc192100268"/>
      <w:r>
        <w:lastRenderedPageBreak/>
        <w:t>Chapter 4: The Limits of Linguistic Transactions</w:t>
      </w:r>
      <w:bookmarkEnd w:id="116"/>
    </w:p>
    <w:p w14:paraId="5720BB4F" w14:textId="77777777" w:rsidR="00422894" w:rsidRDefault="00000000">
      <w:pPr>
        <w:pStyle w:val="Heading2"/>
      </w:pPr>
      <w:bookmarkStart w:id="117" w:name="_Toc192100269"/>
      <w:r>
        <w:t>A. Chapter Overview</w:t>
      </w:r>
      <w:bookmarkEnd w:id="117"/>
    </w:p>
    <w:p w14:paraId="1DBEAFE0" w14:textId="77777777" w:rsidR="00422894" w:rsidRDefault="00000000">
      <w:pPr>
        <w:pStyle w:val="Heading3"/>
      </w:pPr>
      <w:bookmarkStart w:id="118" w:name="_Toc192100270"/>
      <w:r>
        <w:t>1. Purpose and Scope</w:t>
      </w:r>
      <w:bookmarkEnd w:id="118"/>
    </w:p>
    <w:p w14:paraId="376DE69D" w14:textId="77777777" w:rsidR="00422894" w:rsidRDefault="00000000">
      <w:r>
        <w:t>Language, as the quintessential medium of human transaction, operates within boundaries that both constrain and enable meaningful exchange. This chapter undertakes a systematic examination of these boundaries, exploring the fundamental limits that define linguistic transactions and their implications for our understanding of communication systems. By identifying and analyzing these boundaries, we gain critical insights into not only what can be effectively communicated through language but also what remains beyond its reach.</w:t>
      </w:r>
    </w:p>
    <w:p w14:paraId="0E34DE65" w14:textId="77777777" w:rsidR="00422894" w:rsidRDefault="00000000">
      <w:r>
        <w:t>The primary objectives of this investigation are fourfold. First, we seek to identify and analyze the boundaries of linguistic transactions, mapping the terrain where language operates most effectively and where it begins to falter. Second, we examine what can and cannot be effectively transacted through language, distinguishing between content that transfers readily and that which resists linguistic encoding. Third, we explore the implications of these limits for communication theory, challenging traditional frameworks that may overlook the significance of boundaries. Finally, we investigate system responses to boundary conditions, examining how communication systems adapt, innovate, or fail when confronted with their limits.</w:t>
      </w:r>
    </w:p>
    <w:p w14:paraId="1D447580" w14:textId="77777777" w:rsidR="00422894" w:rsidRDefault="00000000">
      <w:r>
        <w:t xml:space="preserve">Our theoretical framework draws from multiple disciplines to create a comprehensive approach to understanding limitations. We employ a transaction-based analysis of limitations, viewing constraints not as mere obstacles but as defining features of the exchange system. This is </w:t>
      </w:r>
      <w:r>
        <w:lastRenderedPageBreak/>
        <w:t>complemented by a systems approach to boundaries, which considers how limits function within the broader ecology of communication. We also incorporate network theory of constraints to understand how limitations propagate through interconnected systems. Underpinning these approaches is a commitment to value preservation principles, which recognize that constraints often serve to maintain the integrity and worth of what is being transacted.</w:t>
      </w:r>
    </w:p>
    <w:p w14:paraId="665C7ACD" w14:textId="77777777" w:rsidR="00422894" w:rsidRDefault="00000000">
      <w:r>
        <w:t>Methodologically, this chapter combines empirical observation of limits with theoretical analysis of boundaries. We examine real-world instances where language reaches its limits, supplemented by theoretical models that help explain these phenomena. Case study examination provides concrete examples of boundary conditions in action, while system modeling allows us to predict and understand complex interactions at the edges of linguistic capability.</w:t>
      </w:r>
    </w:p>
    <w:p w14:paraId="04DFF95F" w14:textId="77777777" w:rsidR="00422894" w:rsidRDefault="00000000">
      <w:pPr>
        <w:pStyle w:val="Heading3"/>
      </w:pPr>
      <w:bookmarkStart w:id="119" w:name="_Toc192100271"/>
      <w:r>
        <w:t>2. Key Arguments</w:t>
      </w:r>
      <w:bookmarkEnd w:id="119"/>
    </w:p>
    <w:p w14:paraId="1F6E5E65" w14:textId="77777777" w:rsidR="00422894" w:rsidRDefault="00000000">
      <w:r>
        <w:t>The nature of limits in linguistic transactions is more nuanced than commonly recognized. Rather than viewing limits merely as negative constraints that impede communication, we argue that boundaries serve an essential function in shaping and enabling meaningful exchange. Without defined parameters, communication would lack the structure necessary for coherence and reliability. Constraints create value through structure, establishing the conditions under which meaning can be reliably transferred. Moreover, limits define system identity, distinguishing one form of transaction from another and creating the specialized environments in which particular types of exchange can flourish.</w:t>
      </w:r>
    </w:p>
    <w:p w14:paraId="68281AF6" w14:textId="77777777" w:rsidR="00422894" w:rsidRDefault="00000000">
      <w:r>
        <w:t xml:space="preserve">System properties are profoundly influenced by their boundaries. Boundary conditions affect system behavior in predictable ways, creating patterns of interaction that characterize different </w:t>
      </w:r>
      <w:r>
        <w:lastRenderedPageBreak/>
        <w:t>communication contexts. Edge cases—instances where systems operate at their limits—reveal system characteristics that might remain hidden under normal conditions, providing valuable insights into fundamental properties. Limits drive innovation and adaptation, as systems evolve mechanisms to overcome constraints or operate more effectively within them. The evolution of communication protocols is similarly shaped by constraints, as new methods develop in response to the limitations of existing approaches.</w:t>
      </w:r>
    </w:p>
    <w:p w14:paraId="659F3A23" w14:textId="77777777" w:rsidR="00422894" w:rsidRDefault="00000000">
      <w:r>
        <w:t>The value implications of limitations are equally significant. Limitations play a crucial role in value creation, establishing the scarcity and structure necessary for meaningful exchange. Boundaries affect the nature of exchange itself, determining what can be transferred and under what conditions. Constraints impact meaning by creating the context within which interpretation occurs. The dynamics of edge cases—situations where systems operate at their limits—reveal how value is preserved, transformed, or lost when transactions approach their boundaries.</w:t>
      </w:r>
    </w:p>
    <w:p w14:paraId="28864AB3" w14:textId="77777777" w:rsidR="00422894" w:rsidRDefault="00000000">
      <w:pPr>
        <w:pStyle w:val="Heading2"/>
      </w:pPr>
      <w:bookmarkStart w:id="120" w:name="_Toc192100272"/>
      <w:r>
        <w:t>B. The Concept of Limits</w:t>
      </w:r>
      <w:bookmarkEnd w:id="120"/>
    </w:p>
    <w:p w14:paraId="42EC83C7" w14:textId="77777777" w:rsidR="00422894" w:rsidRDefault="00000000">
      <w:pPr>
        <w:pStyle w:val="Heading3"/>
      </w:pPr>
      <w:bookmarkStart w:id="121" w:name="_Toc192100273"/>
      <w:r>
        <w:t>1. Types of Limitations</w:t>
      </w:r>
      <w:bookmarkEnd w:id="121"/>
    </w:p>
    <w:p w14:paraId="06883F77" w14:textId="77777777" w:rsidR="00422894" w:rsidRDefault="00000000">
      <w:r>
        <w:t xml:space="preserve">Linguistic transactions encounter various types of limitations, each affecting communication in distinct ways. Structural limits represent the foundational constraints inherent in the communication process. Cognitive constraints arise from the finite processing capacity of the human mind, limiting how much information can be absorbed, processed, and retained. Linguistic boundaries stem from the inherent properties of language itself—its vocabulary, grammar, and semantic structures—which enable certain forms of expression while precluding others. Social barriers emerge from cultural norms, power dynamics, and interpersonal </w:t>
      </w:r>
      <w:r>
        <w:lastRenderedPageBreak/>
        <w:t>relationships that govern what can be said, by whom, and in what contexts. Physical restrictions include the temporal and spatial constraints of communication, as well as the material limitations of communication media.</w:t>
      </w:r>
    </w:p>
    <w:p w14:paraId="33F7675D" w14:textId="77777777" w:rsidR="00422894" w:rsidRDefault="00000000">
      <w:r>
        <w:t>Functional limitations concern the operational aspects of linguistic transactions. Processing capacity constraints affect how efficiently information can be encoded, transmitted, and decoded. Exchange efficiency limitations determine the rate and volume of information that can be transacted within a given timeframe. Value transfer constraints affect how completely the intended meaning or worth is preserved during transmission. Protocol execution limitations arise when the rules governing an exchange cannot be fully implemented due to practical constraints.</w:t>
      </w:r>
    </w:p>
    <w:p w14:paraId="354517ED" w14:textId="77777777" w:rsidR="00422894" w:rsidRDefault="00000000">
      <w:r>
        <w:t>Systemic constraints operate at the level of the communication system as a whole. Network effects create limitations that emerge from the interconnected nature of communication, where the value and function of exchanges depend on broader patterns of interaction. Scale limitations arise when systems attempt to expand beyond their sustainable boundaries. Complexity barriers emerge when the intricacy of what is being communicated exceeds the capacity of the system to maintain coherence. Resource boundaries reflect the finite nature of attention, time, and cognitive capacity available for linguistic transactions.</w:t>
      </w:r>
    </w:p>
    <w:p w14:paraId="36B3C154" w14:textId="77777777" w:rsidR="00422894" w:rsidRDefault="00000000">
      <w:pPr>
        <w:pStyle w:val="Heading3"/>
      </w:pPr>
      <w:bookmarkStart w:id="122" w:name="_Toc192100274"/>
      <w:r>
        <w:t>2. Boundary Conditions</w:t>
      </w:r>
      <w:bookmarkEnd w:id="122"/>
    </w:p>
    <w:p w14:paraId="290C9260" w14:textId="77777777" w:rsidR="00422894" w:rsidRDefault="00000000">
      <w:r>
        <w:t xml:space="preserve">Boundary conditions in linguistic transactions exhibit various defining characteristics. Some boundaries are clear and well-defined, while others remain fuzzy and indeterminate. Hard limits represent absolute constraints that cannot be transcended, while soft limits are more flexible and permeable. Static constraints remain fixed across contexts and time periods, while dynamic </w:t>
      </w:r>
      <w:r>
        <w:lastRenderedPageBreak/>
        <w:t>constraints shift in response to changing conditions. Local boundaries affect specific components or aspects of a transaction, while global boundaries influence the entire system.</w:t>
      </w:r>
    </w:p>
    <w:p w14:paraId="62584510" w14:textId="77777777" w:rsidR="00422894" w:rsidRDefault="00000000">
      <w:r>
        <w:t>The interaction effects at boundaries reveal much about the nature of linguistic transactions. Boundary crossing occurs when communication successfully navigates from one domain to another, often requiring translation or adaptation. Limit negotiation involves the implicit or explicit adjustment of boundaries to accommodate particular communication needs. Constraint management encompasses the strategies employed to operate effectively within known limitations. Edge navigation refers to the techniques used to operate at the periphery of what can be communicated, maximizing the potential of linguistic transactions without exceeding their capabilities.</w:t>
      </w:r>
    </w:p>
    <w:p w14:paraId="6F5E6EFF" w14:textId="77777777" w:rsidR="00422894" w:rsidRDefault="00000000">
      <w:r>
        <w:t>The impact of boundaries on communication systems is profound and multifaceted. Boundary influence shapes the development and evolution of communication practices. Limit consequences determine what can be achieved through linguistic transactions and what remains beyond reach. Constraint effects ripple through systems, creating patterns of adaptation and innovation. Edge case results provide valuable insights into system resilience and failure modes, revealing how communication functions under extreme conditions.</w:t>
      </w:r>
    </w:p>
    <w:p w14:paraId="14D513F7" w14:textId="77777777" w:rsidR="00422894" w:rsidRDefault="00000000">
      <w:pPr>
        <w:pStyle w:val="Heading3"/>
      </w:pPr>
      <w:bookmarkStart w:id="123" w:name="_Toc192100275"/>
      <w:r>
        <w:t>3. Edge Cases</w:t>
      </w:r>
      <w:bookmarkEnd w:id="123"/>
    </w:p>
    <w:p w14:paraId="4D6BB0CA" w14:textId="77777777" w:rsidR="00422894" w:rsidRDefault="00000000">
      <w:r>
        <w:t xml:space="preserve">Edge cases in linguistic transactions take various forms, each revealing different aspects of system limitations. System boundaries represent the outer limits of what a communication framework can accommodate. Protocol limits emerge when the rules governing an exchange are stretched to their maximum extent. Value thresholds mark the point at which the worth or </w:t>
      </w:r>
      <w:r>
        <w:lastRenderedPageBreak/>
        <w:t>meaning being transacted begins to degrade or transform. Exchange extremes occur when transactions operate at the maximum or minimum of their capacity, volume, or intensity.</w:t>
      </w:r>
    </w:p>
    <w:p w14:paraId="376A08DB" w14:textId="77777777" w:rsidR="00422894" w:rsidRDefault="00000000">
      <w:r>
        <w:t>Edge behaviors—the responses of systems operating at their limits—provide crucial insights into the nature of linguistic transactions. System responses reveal how communication frameworks adapt when pushed to their boundaries. Protocol adaptation shows how the rules governing exchange evolve in response to boundary pressures. Value preservation mechanisms demonstrate how meaning and worth are maintained (or lost) under extreme conditions. Recovery mechanisms illustrate how systems regain stability after boundary transgressions or failures.</w:t>
      </w:r>
    </w:p>
    <w:p w14:paraId="79E27A5E" w14:textId="77777777" w:rsidR="00422894" w:rsidRDefault="00000000">
      <w:r>
        <w:t>Edge cases offer unique learning opportunities that cannot be obtained through the study of normal operations. Boundary insights reveal fundamental properties of communication systems that remain hidden under ordinary conditions. Limit understanding provides knowledge about the constraints that define what can and cannot be transacted. Constraint knowledge informs the development of more effective communication strategies and systems. Edge case lessons contribute to both theoretical understanding and practical application, enhancing our ability to design and manage linguistic transactions.</w:t>
      </w:r>
    </w:p>
    <w:p w14:paraId="007D6CED" w14:textId="77777777" w:rsidR="00422894" w:rsidRDefault="00000000">
      <w:pPr>
        <w:pStyle w:val="Heading2"/>
      </w:pPr>
      <w:bookmarkStart w:id="124" w:name="_Toc192100276"/>
      <w:r>
        <w:t>C. Core Questions</w:t>
      </w:r>
      <w:bookmarkEnd w:id="124"/>
    </w:p>
    <w:p w14:paraId="66C86E7A" w14:textId="77777777" w:rsidR="00422894" w:rsidRDefault="00000000">
      <w:pPr>
        <w:pStyle w:val="Heading3"/>
      </w:pPr>
      <w:bookmarkStart w:id="125" w:name="_Toc192100277"/>
      <w:r>
        <w:t>1. Transaction Boundaries</w:t>
      </w:r>
      <w:bookmarkEnd w:id="125"/>
    </w:p>
    <w:p w14:paraId="324328DF" w14:textId="77777777" w:rsidR="00422894" w:rsidRDefault="00000000">
      <w:r>
        <w:t xml:space="preserve">The question of what can be transacted through language lies at the heart of understanding communication boundaries. Information content—factual data, concepts, and explicit knowledge—generally transfers effectively through linguistic means. Social values, including norms, beliefs, and cultural practices, can be communicated through both explicit statements and </w:t>
      </w:r>
      <w:r>
        <w:lastRenderedPageBreak/>
        <w:t>implicit modeling. Emotional states, while inherently subjective, can be conveyed through descriptive language, metaphor, and expressive techniques. Cultural elements, including traditions, perspectives, and shared understandings, can be transacted through narrative, explanation, and contextual reference.</w:t>
      </w:r>
    </w:p>
    <w:p w14:paraId="5583BD31" w14:textId="77777777" w:rsidR="00422894" w:rsidRDefault="00000000">
      <w:r>
        <w:t>Equally important is understanding what cannot be transacted through language. Private experiences—the subjective, first-person quality of consciousness—resist complete linguistic encoding. Ineffable states, including certain mystical or aesthetic experiences, by definition exceed the capacity of language to capture. Absolute truths, if they exist, may lie beyond the reach of our inherently limited and contextual linguistic systems. Pure subjectivity—the raw, unmediated experience of being—cannot be fully transferred through the inherently social medium of language.</w:t>
      </w:r>
    </w:p>
    <w:p w14:paraId="39FDD3E6" w14:textId="77777777" w:rsidR="00422894" w:rsidRDefault="00000000">
      <w:r>
        <w:t>Between what can and cannot be transacted lie various gray areas where linguistic exchange is possible but incomplete. Partial transactions occur when some aspects of meaning transfer successfully while others remain uncommunicated. Incomplete exchanges happen when the full depth or nuance of what is being communicated is not preserved in the transaction. Ambiguous cases arise when the boundaries between the communicable and incommunicable are unclear or shifting. Hybrid forms emerge when linguistic transactions are supplemented by other modes of communication to overcome the limitations of language alone.</w:t>
      </w:r>
    </w:p>
    <w:p w14:paraId="59B6E2E3" w14:textId="77777777" w:rsidR="00422894" w:rsidRDefault="00000000">
      <w:pPr>
        <w:pStyle w:val="Heading3"/>
      </w:pPr>
      <w:bookmarkStart w:id="126" w:name="_Toc192100278"/>
      <w:r>
        <w:t>2. System Responses</w:t>
      </w:r>
      <w:bookmarkEnd w:id="126"/>
    </w:p>
    <w:p w14:paraId="582B117B" w14:textId="77777777" w:rsidR="00422894" w:rsidRDefault="00000000">
      <w:r>
        <w:t xml:space="preserve">Communication systems exhibit various adaptation mechanisms when confronted with their limitations. Protocol adjustment occurs when the rules governing exchange are modified to </w:t>
      </w:r>
      <w:r>
        <w:lastRenderedPageBreak/>
        <w:t>accommodate challenging conditions. Value preservation strategies maintain the integrity of what is being communicated despite constraints. System flexibility allows for alternative pathways or methods when preferred channels encounter limitations. Error recovery mechanisms detect and correct failures in transmission or understanding, maintaining the viability of the exchange.</w:t>
      </w:r>
    </w:p>
    <w:p w14:paraId="074A6E8F" w14:textId="77777777" w:rsidR="00422894" w:rsidRDefault="00000000">
      <w:r>
        <w:t>Innovation patterns emerge as systems evolve in response to persistent limitations. New protocols develop to address the shortcomings of existing communication methods. Value creation occurs as constraints drive the development of more efficient or effective means of exchange. System evolution reflects the ongoing adaptation of communication frameworks to changing conditions and requirements. Boundary expansion happens when innovations successfully extend the limits of what can be transacted through language.</w:t>
      </w:r>
    </w:p>
    <w:p w14:paraId="4D801361" w14:textId="77777777" w:rsidR="00422894" w:rsidRDefault="00000000">
      <w:r>
        <w:t>Failure modes reveal what happens when systems encounter limitations they cannot overcome. Communication breakdown occurs when the transaction system fails to maintain the exchange. Value loss happens when the meaning or worth being transacted degrades or disappears during transmission. System collapse represents the complete failure of the communication framework. Recovery processes demonstrate how systems regain functionality after failure, often incorporating new safeguards or capabilities to prevent similar breakdowns in the future.</w:t>
      </w:r>
    </w:p>
    <w:p w14:paraId="45744941" w14:textId="77777777" w:rsidR="00422894" w:rsidRDefault="00000000">
      <w:pPr>
        <w:pStyle w:val="Heading3"/>
      </w:pPr>
      <w:bookmarkStart w:id="127" w:name="_Toc192100279"/>
      <w:r>
        <w:t>3. Theoretical Implications</w:t>
      </w:r>
      <w:bookmarkEnd w:id="127"/>
    </w:p>
    <w:p w14:paraId="192B145D" w14:textId="77777777" w:rsidR="00422894" w:rsidRDefault="00000000">
      <w:r>
        <w:t xml:space="preserve">The study of linguistic transaction boundaries has significant implications for communication theory. Understanding boundaries challenges traditional models that may overlook or underestimate the role of constraints. Recognition of system limitations informs more realistic </w:t>
      </w:r>
      <w:r>
        <w:lastRenderedPageBreak/>
        <w:t>and nuanced theoretical frameworks. Awareness of value constraints helps explain why certain types of meaning transfer more effectively than others. Analysis of protocol restrictions reveals how the rules governing communication both enable and limit exchange.</w:t>
      </w:r>
    </w:p>
    <w:p w14:paraId="24B8EDC8" w14:textId="77777777" w:rsidR="00422894" w:rsidRDefault="00000000">
      <w:r>
        <w:t>For practice, these insights translate into concrete applications. Design considerations informed by boundary awareness lead to more effective communication systems and strategies. Implementation strategies that account for limitations can maximize the effectiveness of linguistic transactions within their constraints. Management approaches that recognize boundaries can better navigate the challenges of complex communication environments. Development paths guided by an understanding of limitations can lead to innovations that expand the capabilities of linguistic exchange.</w:t>
      </w:r>
    </w:p>
    <w:p w14:paraId="6586DBC2" w14:textId="77777777" w:rsidR="00422894" w:rsidRDefault="00000000">
      <w:r>
        <w:t>For future research, this analysis opens numerous avenues of investigation. New areas of inquiry emerge from the recognition of previously overlooked boundaries and constraints. Method development is needed to better study and understand the limits of linguistic transactions. Theory advancement will incorporate a more sophisticated understanding of boundaries into models of communication. Application exploration will translate theoretical insights into practical tools and techniques for enhancing the effectiveness of linguistic exchange.</w:t>
      </w:r>
    </w:p>
    <w:p w14:paraId="01A993F9" w14:textId="77777777" w:rsidR="00422894" w:rsidRDefault="00000000">
      <w:pPr>
        <w:pStyle w:val="Heading2"/>
      </w:pPr>
      <w:bookmarkStart w:id="128" w:name="_Toc192100280"/>
      <w:r>
        <w:t>Visual Elements</w:t>
      </w:r>
      <w:bookmarkEnd w:id="128"/>
    </w:p>
    <w:p w14:paraId="619E598C" w14:textId="77777777" w:rsidR="00422894" w:rsidRDefault="00000000">
      <w:r>
        <w:t xml:space="preserve">The </w:t>
      </w:r>
      <w:r>
        <w:rPr>
          <w:b/>
        </w:rPr>
        <w:t>Limitation Framework</w:t>
      </w:r>
      <w:r>
        <w:t xml:space="preserve"> provides a visual model showing different types of limits and their relationships, illustrating how structural, functional, and systemic constraints interact to shape the boundaries of linguistic transactions. This framework helps readers conceptualize the multidimensional nature of communication limitations and their interconnections.</w:t>
      </w:r>
    </w:p>
    <w:p w14:paraId="12DE4281" w14:textId="77777777" w:rsidR="00422894" w:rsidRDefault="00000000">
      <w:r>
        <w:lastRenderedPageBreak/>
        <w:t xml:space="preserve">The </w:t>
      </w:r>
      <w:r>
        <w:rPr>
          <w:b/>
        </w:rPr>
        <w:t>Boundary Condition Map</w:t>
      </w:r>
      <w:r>
        <w:t xml:space="preserve"> illustrates various boundary conditions and their effects, mapping the terrain where language operates most effectively and where it begins to encounter limitations. This diagram helps visualize the transition zones between different communication domains and the characteristics of various types of boundaries.</w:t>
      </w:r>
    </w:p>
    <w:p w14:paraId="73AA0A5B" w14:textId="77777777" w:rsidR="00422894" w:rsidRDefault="00000000">
      <w:r>
        <w:t xml:space="preserve">The </w:t>
      </w:r>
      <w:r>
        <w:rPr>
          <w:b/>
        </w:rPr>
        <w:t>Edge Case Matrix</w:t>
      </w:r>
      <w:r>
        <w:t xml:space="preserve"> presents a framework for analyzing different types of edge cases and system responses, organizing examples along dimensions of constraint type and response category. This matrix provides a structured approach to understanding how communication systems behave when operating at their limits.</w:t>
      </w:r>
    </w:p>
    <w:p w14:paraId="5D5C2770" w14:textId="77777777" w:rsidR="00422894" w:rsidRDefault="00000000">
      <w:pPr>
        <w:pStyle w:val="Heading2"/>
      </w:pPr>
      <w:bookmarkStart w:id="129" w:name="_Toc192100281"/>
      <w:r>
        <w:t>Key Takeaways</w:t>
      </w:r>
      <w:bookmarkEnd w:id="129"/>
    </w:p>
    <w:p w14:paraId="3361E08F" w14:textId="77777777" w:rsidR="00422894" w:rsidRDefault="00000000">
      <w:r>
        <w:t>Understanding limits is crucial for effective transaction design and management. By recognizing the boundaries of what can be communicated through language, we can develop more realistic expectations and more effective strategies for linguistic exchange. This awareness helps prevent communication failures and enhances the efficiency and reliability of transactions.</w:t>
      </w:r>
    </w:p>
    <w:p w14:paraId="4CF0A4DE" w14:textId="77777777" w:rsidR="00422894" w:rsidRDefault="00000000">
      <w:r>
        <w:t>Boundaries serve both constraining and enabling functions in linguistic transactions. Rather than merely restricting communication, limits provide the structure and context necessary for meaningful exchange. Without boundaries, language would lack the definition and specificity required for effective transmission of meaning.</w:t>
      </w:r>
    </w:p>
    <w:p w14:paraId="46F1A719" w14:textId="77777777" w:rsidR="00422894" w:rsidRDefault="00000000">
      <w:r>
        <w:t>Edge cases provide valuable insights into system behavior and adaptation. By studying instances where communication operates at its limits, we gain understanding of fundamental properties and mechanisms that might remain hidden under normal conditions. These insights inform both theoretical models and practical applications.</w:t>
      </w:r>
    </w:p>
    <w:p w14:paraId="3FA44ABD" w14:textId="77777777" w:rsidR="00422894" w:rsidRDefault="00000000">
      <w:r>
        <w:lastRenderedPageBreak/>
        <w:t>Theoretical implications extend beyond communication to broader social systems. The principles of limitation, boundary conditions, and edge behaviors apply not only to linguistic transactions but to many forms of social exchange and interaction. This broader applicability enhances the value of these insights for understanding complex human systems.</w:t>
      </w:r>
    </w:p>
    <w:p w14:paraId="1CD41AA4" w14:textId="77777777" w:rsidR="00422894" w:rsidRDefault="00000000">
      <w:pPr>
        <w:pStyle w:val="Heading2"/>
      </w:pPr>
      <w:bookmarkStart w:id="130" w:name="_Toc192100282"/>
      <w:r>
        <w:t>Bridge to Next Section</w:t>
      </w:r>
      <w:bookmarkEnd w:id="130"/>
    </w:p>
    <w:p w14:paraId="100EC139" w14:textId="77777777" w:rsidR="00422894" w:rsidRDefault="00000000">
      <w:r>
        <w:t xml:space="preserve">The exploration of what can and cannot be transacted will build on this foundation, examining specific cases and their implications for transaction theory. Having established a framework for understanding the limits of linguistic transactions, we now turn to a detailed analysis of the content that can be effectively communicated through language and that which resists linguistic encoding. This investigation will provide concrete examples of boundary conditions in action and deepen our understanding of how communication systems operate within and at the edges of their capabilities. </w:t>
      </w:r>
    </w:p>
    <w:p w14:paraId="211771AA" w14:textId="77777777" w:rsidR="00422894" w:rsidRDefault="00000000" w:rsidP="00940445">
      <w:pPr>
        <w:pStyle w:val="Heading2"/>
      </w:pPr>
      <w:bookmarkStart w:id="131" w:name="_Toc192100283"/>
      <w:r>
        <w:t>II. What Can and Cannot Be Transacted</w:t>
      </w:r>
      <w:bookmarkEnd w:id="131"/>
    </w:p>
    <w:p w14:paraId="1B7044F3" w14:textId="77777777" w:rsidR="00422894" w:rsidRDefault="00000000" w:rsidP="00940445">
      <w:pPr>
        <w:pStyle w:val="Heading3"/>
      </w:pPr>
      <w:bookmarkStart w:id="132" w:name="_Toc192100284"/>
      <w:r>
        <w:t>A. Transactable Elements</w:t>
      </w:r>
      <w:bookmarkEnd w:id="132"/>
    </w:p>
    <w:p w14:paraId="3D11EEFA" w14:textId="77777777" w:rsidR="00422894" w:rsidRDefault="00000000" w:rsidP="00940445">
      <w:pPr>
        <w:pStyle w:val="Heading4"/>
      </w:pPr>
      <w:r>
        <w:t>1. Information Content</w:t>
      </w:r>
    </w:p>
    <w:p w14:paraId="7409B858" w14:textId="77777777" w:rsidR="00422894" w:rsidRDefault="00000000" w:rsidP="00940445">
      <w:r>
        <w:t xml:space="preserve">The most readily transactable elements through linguistic exchange are those that constitute information content—the factual, procedural, conceptual, and verifiable aspects of our shared reality. Facts and descriptions form the foundation of this category, encompassing empirical observations that can be communicated with high fidelity across linguistic boundaries. Physical </w:t>
      </w:r>
      <w:r>
        <w:lastRenderedPageBreak/>
        <w:t>properties of objects and environments can be effectively encoded in language, allowing precise transmission of spatial dimensions, material characteristics, and sensory attributes. Event sequences—the chronological ordering of occurrences—transfer efficiently through narrative structures that preserve temporal relationships. Object characteristics can be cataloged and communicated through descriptive language that captures essential and distinguishing features. Measurable phenomena, by their very nature, lend themselves to linguistic transaction through standardized units and quantitative expressions. Spatial relationships between entities can be mapped through directional language and coordinate systems that maintain relative positioning.</w:t>
      </w:r>
    </w:p>
    <w:p w14:paraId="33F20BC5" w14:textId="77777777" w:rsidR="00422894" w:rsidRDefault="00000000" w:rsidP="00940445">
      <w:r>
        <w:t>Procedural knowledge represents another domain of highly transactable content. Step-by-step instructions can be encoded with remarkable precision, enabling the transmission of complex sequences of actions across time and space. Methodological approaches—systematic ways of addressing problems or tasks—can be articulated through language that preserves their essential structure and logic. Technical processes involving specialized operations can be documented and shared through precise terminology and sequential descriptions. Skill transmission, while often supplemented by demonstration, relies heavily on linguistic explanation of techniques, common errors, and corrective measures. Practice guidelines that govern how activities should be performed can be codified in language that preserves their regulatory intent. System operations—the procedures for managing complex mechanisms or organizations—can be effectively communicated through structured linguistic frameworks that maintain functional relationships.</w:t>
      </w:r>
    </w:p>
    <w:p w14:paraId="67BA4B85" w14:textId="77777777" w:rsidR="00422894" w:rsidRDefault="00000000" w:rsidP="00940445">
      <w:r>
        <w:t xml:space="preserve">Explicit concepts constitute a third category of highly transactable content. Defined terms with clear boundaries and established meanings transfer efficiently across linguistic exchanges. Theoretical frameworks—organized systems of ideas and principles—can be articulated through </w:t>
      </w:r>
      <w:r>
        <w:lastRenderedPageBreak/>
        <w:t>language that preserves their structural relationships and explanatory power. Logical relationships between propositions can be encoded in linguistic forms that maintain inferential connections and truth values. Mathematical principles, with their formal precision, can be expressed through specialized notation and explanatory language. Scientific models that represent physical or abstract systems can be communicated through descriptive language that captures their essential components and dynamics. Categorical systems that organize phenomena into structured relationships can be effectively transacted through language that preserves taxonomic hierarchies and definitional boundaries.</w:t>
      </w:r>
    </w:p>
    <w:p w14:paraId="70F02E0A" w14:textId="77777777" w:rsidR="00422894" w:rsidRDefault="00000000" w:rsidP="00940445">
      <w:r>
        <w:t>Verifiable claims represent the fourth major category of transactable information content. Testable propositions that can be confirmed or disconfirmed through observation or experiment transfer effectively through linguistic means. Evidence-based assertions grounded in empirical data can be communicated with their supporting justifications intact. Documented experiences—events that have been recorded and can be independently verified—can be shared through descriptive language that maintains their essential features. Reproducible results from experiments or procedures can be communicated in ways that enable replication and verification. Observable patterns that emerge from data or experience can be described in language that preserves their structural characteristics. Validated findings that have withstood scrutiny can be transacted through language that maintains both their content and their epistemic status.</w:t>
      </w:r>
    </w:p>
    <w:p w14:paraId="49233815" w14:textId="77777777" w:rsidR="00422894" w:rsidRDefault="00000000" w:rsidP="00940445">
      <w:pPr>
        <w:pStyle w:val="Heading4"/>
      </w:pPr>
      <w:r>
        <w:t>2. Social Values</w:t>
      </w:r>
    </w:p>
    <w:p w14:paraId="672B609B" w14:textId="77777777" w:rsidR="00422894" w:rsidRDefault="00000000" w:rsidP="00940445">
      <w:r>
        <w:t xml:space="preserve">Beyond purely informational content, linguistic transactions effectively convey social values—the markers, signals, norms, and membership indicators that structure human relationships. Status markers that indicate hierarchical positions within social systems can be communicated </w:t>
      </w:r>
      <w:r>
        <w:lastRenderedPageBreak/>
        <w:t>through specialized vocabulary, forms of address, and narrative framing. Professional roles with their associated responsibilities and privileges can be effectively transacted through language that preserves their functional boundaries and relational implications. Social standing—the relative position of individuals within community structures—can be signaled through linguistic choices that encode respect, deference, or authority. Authority levels that determine decision-making power can be established and maintained through language that reinforces organizational hierarchies. Group rankings that order collective entities in relation to one another can be communicated through comparative language that preserves relative status. Achievement recognition—the acknowledgment of accomplishments and contributions—can be effectively transacted through formal and informal linguistic practices that confer honor and distinction.</w:t>
      </w:r>
    </w:p>
    <w:p w14:paraId="0626187E" w14:textId="77777777" w:rsidR="00422894" w:rsidRDefault="00000000" w:rsidP="00940445">
      <w:r>
        <w:t>Relationship signals constitute another domain of transactable social values. Affiliation indicators that signal group membership and alliance can be communicated through shared vocabulary, references, and linguistic conventions. Trust markers that establish or reinforce confidence between parties can be effectively transacted through language that signals reliability and commitment. Respect expressions that acknowledge the value and dignity of others transfer through linguistic forms that encode appropriate recognition and consideration. Solidarity signs that communicate support and common cause can be effectively conveyed through language that emphasizes shared interests and mutual assistance. Alliance signals that indicate cooperation and joint purpose can be transacted through linguistic forms that establish or reinforce collaborative relationships. Boundary markers that define the limits of social groups or acceptable behavior can be effectively communicated through language that clarifies inclusion, exclusion, and normative expectations.</w:t>
      </w:r>
    </w:p>
    <w:p w14:paraId="7E8648C0" w14:textId="77777777" w:rsidR="00422894" w:rsidRDefault="00000000" w:rsidP="00940445">
      <w:r>
        <w:lastRenderedPageBreak/>
        <w:t>Cultural norms represent a third category of transactable social values. Behavioral expectations that guide appropriate conduct can be articulated through prescriptive and proscriptive language that preserves their regulatory intent. Social rules governing interaction can be effectively communicated through explicit statements and implicit modeling that maintain their functional role in coordinating behavior. Ethical standards that establish moral boundaries can be transacted through language that preserves their normative force and evaluative criteria. Traditional practices with historical significance can be communicated through narrative and instructional language that maintains their procedural integrity and cultural meaning. Community values that define collective priorities can be effectively transacted through language that articulates shared commitments and aspirations. Shared beliefs that unite social groups can be communicated through language that preserves their propositional content and emotional significance.</w:t>
      </w:r>
    </w:p>
    <w:p w14:paraId="00A1E9B0" w14:textId="77777777" w:rsidR="00422894" w:rsidRDefault="00000000" w:rsidP="00940445">
      <w:r>
        <w:t xml:space="preserve">Group membership indicators form the fourth major category of transactable social values. Identity markers that signal affiliation with particular communities can be effectively communicated through specialized vocabulary, reference points, and linguistic practices. Community belonging—the sense of inclusion within a defined social group—can be established and reinforced through language that emphasizes shared history, values, and experiences. Shared references to common knowledge, events, or cultural artifacts can be transacted through allusions and citations that maintain their connective function. Collective practices that define group activities can be communicated through descriptive and prescriptive language that preserves their procedural elements and social significance. Common knowledge that members of a community are expected to possess can be effectively transacted through language that references shared information without extensive explanation. Cultural literacy—familiarity with the traditions, </w:t>
      </w:r>
      <w:r>
        <w:lastRenderedPageBreak/>
        <w:t>values, and practices of a community—can be signaled and reinforced through linguistic exchanges that draw upon shared cultural resources.</w:t>
      </w:r>
    </w:p>
    <w:p w14:paraId="5E8EA2D5" w14:textId="77777777" w:rsidR="00422894" w:rsidRDefault="00000000" w:rsidP="00940445">
      <w:pPr>
        <w:pStyle w:val="Heading4"/>
      </w:pPr>
      <w:r>
        <w:t>3. Emotional Content</w:t>
      </w:r>
    </w:p>
    <w:p w14:paraId="2109B16E" w14:textId="77777777" w:rsidR="00422894" w:rsidRDefault="00000000" w:rsidP="00940445">
      <w:r>
        <w:t>Despite the inherently subjective nature of emotional experience, certain aspects of emotional content can be effectively transacted through language. Basic emotions—the fundamental affective states recognized across cultures—can be communicated through descriptive language that captures their essential qualities and typical manifestations. Primary feelings such as joy, sadness, fear, and anger can be effectively transacted through vocabulary that distinguishes their characteristic features and intensity levels. Emotional states of longer duration can be communicated through language that describes their persistence, fluctuation, and contextual triggers. Mood indicators that signal general affective conditions can be effectively transacted through descriptive and metaphorical language that captures their pervasive quality. Affective responses to specific stimuli or situations can be communicated through language that preserves the relationship between trigger and reaction. Sentiment expressions that communicate evaluative attitudes can be effectively transacted through language that maintains their directional quality and intensity.</w:t>
      </w:r>
    </w:p>
    <w:p w14:paraId="0BE8850F" w14:textId="77777777" w:rsidR="00422894" w:rsidRDefault="00000000" w:rsidP="00940445">
      <w:r>
        <w:t xml:space="preserve">Shared experiences provide another avenue for transacting emotional content. Common situations that evoke similar feelings across individuals can be referenced to communicate emotional states through their associated contexts. Collective memories of events with shared emotional significance can be effectively transacted through narrative language that preserves their affective dimensions. Group events that generate common emotional responses can be communicated through descriptions that capture their collective impact and meaning. Shared </w:t>
      </w:r>
      <w:r>
        <w:lastRenderedPageBreak/>
        <w:t>challenges that communities face together can be effectively transacted through language that acknowledges common struggles and emotional responses. Joint activities that create bonds through shared experience can be communicated through language that captures their collaborative nature and emotional significance. Mutual understanding based on similar life experiences can be effectively transacted through language that references common ground and shared perspective.</w:t>
      </w:r>
    </w:p>
    <w:p w14:paraId="7245377C" w14:textId="77777777" w:rsidR="00422894" w:rsidRDefault="00000000" w:rsidP="00940445">
      <w:r>
        <w:t>Empathetic responses represent a third category of transactable emotional content. Emotional recognition—the acknowledgment of others' feelings—can be communicated through language that signals awareness and understanding of affective states. Feeling validation that confirms the legitimacy of emotional responses can be effectively transacted through language that normalizes and accepts affective experiences. Compassionate reactions to others' suffering can be communicated through expressions of concern and support that preserve their caring intent. Understanding signals that indicate comprehension of emotional situations can be effectively transacted through language that demonstrates insight into others' experiences. Support expressions that offer assistance or comfort can be communicated through language that conveys availability and commitment to helping. Connection markers that establish or reinforce emotional bonds can be effectively transacted through language that emphasizes shared feelings and mutual care.</w:t>
      </w:r>
    </w:p>
    <w:p w14:paraId="646E823C" w14:textId="77777777" w:rsidR="00422894" w:rsidRDefault="00000000" w:rsidP="00940445">
      <w:pPr>
        <w:pStyle w:val="Heading3"/>
      </w:pPr>
      <w:bookmarkStart w:id="133" w:name="_Toc192100285"/>
      <w:r>
        <w:lastRenderedPageBreak/>
        <w:t>B. Non-Transactable Elements</w:t>
      </w:r>
      <w:bookmarkEnd w:id="133"/>
    </w:p>
    <w:p w14:paraId="7E87311A" w14:textId="77777777" w:rsidR="00422894" w:rsidRDefault="00000000" w:rsidP="00940445">
      <w:pPr>
        <w:pStyle w:val="Heading4"/>
      </w:pPr>
      <w:r>
        <w:t>1. Ineffable Experiences</w:t>
      </w:r>
    </w:p>
    <w:p w14:paraId="2373B592" w14:textId="77777777" w:rsidR="00422894" w:rsidRDefault="00000000" w:rsidP="00940445">
      <w:r>
        <w:t>Despite the remarkable capacity of language to convey meaning, certain categories of human experience resist linguistic transaction. Ineffable experiences—those that by their very nature exceed the capabilities of language to capture—constitute a significant domain of non-transactable elements. Mystical states that involve direct apprehension of transcendent reality cannot be fully communicated through conventional linguistic means. Spiritual revelations that transform one's understanding of existence often exceed the capacity of language to convey their profound impact and content. Ultimate reality encounters that purport to access fundamental truths beyond ordinary perception resist complete linguistic encoding. Non-dual awareness that transcends subject-object distinctions cannot be adequately represented in language structured around such separations. Peak experiences characterized by intense joy, clarity, or unity often leave individuals struggling to articulate their essential quality. Ineffable insights that seem to bypass conceptual understanding altogether remain largely inaccessible to linguistic transaction.</w:t>
      </w:r>
    </w:p>
    <w:p w14:paraId="29097716" w14:textId="77777777" w:rsidR="00422894" w:rsidRDefault="00000000" w:rsidP="00940445">
      <w:r>
        <w:t xml:space="preserve">Pure sensations represent another domain of non-transactable experience. Raw qualia—the intrinsic, subjective qualities of sensory experiences—cannot be fully communicated to someone who has not experienced them directly. Direct experiences of sensory phenomena in their immediate, pre-reflective form resist complete linguistic encoding. Immediate sensations before they are categorized or conceptualized remain largely inaccessible to linguistic transaction. Pre-linguistic awareness—consciousness prior to its organization through language—cannot be fully captured in the very medium it precedes. Primary consciousness in its pure, unmediated form exceeds the capacity of language to represent its essential quality. Sensory immediacy—the </w:t>
      </w:r>
      <w:r>
        <w:lastRenderedPageBreak/>
        <w:t>direct, uninterpreted experience of sensory input—resists complete translation into linguistic terms.</w:t>
      </w:r>
    </w:p>
    <w:p w14:paraId="6B2A40AF" w14:textId="77777777" w:rsidR="00422894" w:rsidRDefault="00000000" w:rsidP="00940445">
      <w:r>
        <w:t>Personal revelations constitute a third category of ineffable experiences. Private epiphanies that transform individual understanding often lose their essential quality when translated into language. Individual insights that emerge from unique combinations of experience and reflection may resist adequate linguistic expression. Unique realizations that depend on particular configurations of personal history and perspective cannot be fully transacted through language. Personal transformations that fundamentally alter one's way of being in the world often exceed linguistic capacity to convey their profound impact. Inner awakenings that shift consciousness in fundamental ways resist complete communication through conventional linguistic means. Subjective breakthroughs that resolve longstanding questions or conflicts may lose their transformative power when reduced to linguistic description.</w:t>
      </w:r>
    </w:p>
    <w:p w14:paraId="4F007488" w14:textId="77777777" w:rsidR="00422894" w:rsidRDefault="00000000" w:rsidP="00940445">
      <w:pPr>
        <w:pStyle w:val="Heading4"/>
      </w:pPr>
      <w:r>
        <w:t>2. Private Mental States</w:t>
      </w:r>
    </w:p>
    <w:p w14:paraId="5F836217" w14:textId="77777777" w:rsidR="00422894" w:rsidRDefault="00000000" w:rsidP="00940445">
      <w:r>
        <w:t xml:space="preserve">The inherently subjective nature of consciousness creates another domain of non-transactable elements in the form of private mental states. Unique perspectives shaped by individual history, biology, and experience cannot be fully communicated to others who do not share these formative factors. Individual viewpoints that emerge from particular combinations of values, beliefs, and experiences resist complete linguistic transaction. Personal frameworks for organizing and interpreting experience remain partially inaccessible to others despite linguistic attempts to articulate them. Subjective interpretations of events, relationships, and meanings cannot be fully transacted through language that necessarily generalizes and standardizes. Private meanings attached to experiences, symbols, or relationships may remain partially or wholly </w:t>
      </w:r>
      <w:r>
        <w:lastRenderedPageBreak/>
        <w:t>incommunicable. Internal references that connect current experiences to personal history in complex ways resist complete linguistic encoding. Personal associations that link concepts, memories, and emotions in idiosyncratic patterns cannot be fully transacted through standardized linguistic forms.</w:t>
      </w:r>
    </w:p>
    <w:p w14:paraId="4E5700A5" w14:textId="77777777" w:rsidR="00422894" w:rsidRDefault="00000000" w:rsidP="00940445">
      <w:r>
        <w:t>Individual consciousness represents another aspect of private mental states that resists complete linguistic transaction. Inner experience in its totality and immediacy cannot be fully communicated through language that necessarily selects, abstracts, and sequences. Subjective awareness—the first-person experience of being conscious—resists complete translation into third-person linguistic descriptions. Personal consciousness with its unique quality and content remains partially inaccessible to linguistic transaction. Mental privacy—the aspects of thought and feeling that remain hidden from external observation—cannot be fully overcome through linguistic disclosure. Internal states with their complex, multidimensional quality resist adequate representation in linear linguistic forms. Private thoughts with their rich associations and emotional colorings cannot be fully transacted through language that necessarily simplifies and standardizes.</w:t>
      </w:r>
    </w:p>
    <w:p w14:paraId="7AC0902E" w14:textId="77777777" w:rsidR="00422894" w:rsidRDefault="00000000" w:rsidP="00940445">
      <w:r>
        <w:t xml:space="preserve">Experiential uniqueness constitutes a third aspect of private mental states that resists linguistic transaction. Personal history with its complex influence on perception, interpretation, and response cannot be fully communicated to those who have not shared this history. Individual memory with its selective retention, emotional coloring, and interconnected structure resists complete linguistic encoding. Unique combinations of experiences that shape individual consciousness in distinctive ways cannot be fully transacted through language. Specific contexts that give meaning to experiences through their particular configuration remain partially inaccessible to linguistic communication. Private associations that connect current experiences to </w:t>
      </w:r>
      <w:r>
        <w:lastRenderedPageBreak/>
        <w:t>personal history in complex ways resist complete linguistic transaction. Personal significance attached to events, relationships, or symbols based on individual history cannot be fully communicated through language that necessarily generalizes.</w:t>
      </w:r>
    </w:p>
    <w:p w14:paraId="48683789" w14:textId="77777777" w:rsidR="00422894" w:rsidRDefault="00000000" w:rsidP="00940445">
      <w:pPr>
        <w:pStyle w:val="Heading4"/>
      </w:pPr>
      <w:r>
        <w:t>3. Absolute Truths</w:t>
      </w:r>
    </w:p>
    <w:p w14:paraId="6127624D" w14:textId="77777777" w:rsidR="00422894" w:rsidRDefault="00000000" w:rsidP="00940445">
      <w:r>
        <w:t>A third domain of non-transactable elements involves absolute truths—claims about ultimate reality that exceed the capacity of inherently limited and contextual linguistic systems. Metaphysical claims about the fundamental nature of existence cannot be fully verified or communicated through language grounded in ordinary experience. Ultimate reality as it might exist independent of human perception and conceptualization remains inaccessible to linguistic transaction. Fundamental nature—the essential character of being itself—exceeds the capacity of language to capture its totality. Essential being beyond the appearances and properties accessible to ordinary perception cannot be fully transacted through linguistic means. Perfect knowledge that would comprehend reality in its completeness remains beyond the reach of partial, perspective-bound linguistic systems. Complete understanding that would grasp the totality of existence in all its dimensions exceeds the capacity of language to encode and communicate. Final truth that would resolve all questions and encompass all perspectives remains non-transactable through inherently limited linguistic means.</w:t>
      </w:r>
    </w:p>
    <w:p w14:paraId="3EF31484" w14:textId="77777777" w:rsidR="00422894" w:rsidRDefault="00000000" w:rsidP="00940445">
      <w:r>
        <w:t xml:space="preserve">Perfect knowledge represents another aspect of absolute truths that resists linguistic transaction. Complete comprehension that would grasp reality in all its dimensions simultaneously exceeds the capacity of sequential, selective linguistic communication. Total understanding that would leave no aspect of reality unexplained remains beyond the reach of inherently partial linguistic systems. Absolute certainty that would transcend all doubt cannot be fully transacted through </w:t>
      </w:r>
      <w:r>
        <w:lastRenderedPageBreak/>
        <w:t>language that necessarily admits of interpretation and context. Perfect clarity that would eliminate all ambiguity and misunderstanding remains non-transactable through linguistic means that inherently permit multiple readings. Ultimate insight that would penetrate to the core of reality exceeds the capacity of language to capture and communicate. Complete wisdom that would encompass all knowledge and its proper application remains beyond the reach of linguistic transaction.</w:t>
      </w:r>
    </w:p>
    <w:p w14:paraId="0E66DF0D" w14:textId="77777777" w:rsidR="00422894" w:rsidRDefault="00000000" w:rsidP="00940445">
      <w:r>
        <w:t>Universal perspectives constitute a third aspect of absolute truths that resist linguistic transaction. A God's-eye view that would comprehend reality from all possible perspectives simultaneously cannot be encoded in language bound to particular viewpoints. Objective totality—reality as it exists independent of any particular perspective—remains inaccessible to linguistic transaction. Complete neutrality that would transcend all bias and partiality exceeds the capacity of language inevitably shaped by cultural and historical context. Perfect impartiality that would give equal weight to all considerations and viewpoints remains non-transactable through linguistic means that necessarily select and emphasize. Universal standpoint that would encompass all possible positions cannot be fully communicated through language bound to particular perspectives. Absolute perspective that would grasp reality without the limitations of specific viewpoints remains beyond the reach of linguistic transaction.</w:t>
      </w:r>
    </w:p>
    <w:p w14:paraId="1B87BA0F" w14:textId="77777777" w:rsidR="00422894" w:rsidRDefault="00000000" w:rsidP="00940445">
      <w:pPr>
        <w:pStyle w:val="Heading3"/>
      </w:pPr>
      <w:bookmarkStart w:id="134" w:name="_Toc192100286"/>
      <w:r>
        <w:t>C. Gray Areas and Partial Transactions</w:t>
      </w:r>
      <w:bookmarkEnd w:id="134"/>
    </w:p>
    <w:p w14:paraId="40F99E1A" w14:textId="77777777" w:rsidR="00422894" w:rsidRDefault="00000000" w:rsidP="00940445">
      <w:pPr>
        <w:pStyle w:val="Heading4"/>
      </w:pPr>
      <w:r>
        <w:t>1. Partial Communications</w:t>
      </w:r>
    </w:p>
    <w:p w14:paraId="43331E51" w14:textId="77777777" w:rsidR="00422894" w:rsidRDefault="00000000" w:rsidP="00940445">
      <w:r>
        <w:t xml:space="preserve">Between what can and cannot be transacted lie various gray areas where linguistic exchange is possible but incomplete. Approximate descriptions represent one such domain, where language </w:t>
      </w:r>
      <w:r>
        <w:lastRenderedPageBreak/>
        <w:t>approaches but does not fully capture the intended content. Near matches that come close to representing experiences or concepts without achieving perfect correspondence enable partial communication of otherwise ineffable content. Close analogies that establish meaningful parallels between known and unknown domains facilitate partial transaction of novel or complex ideas. Partial representations that capture some but not all aspects of their referents allow limited communication of multidimensional realities. Similar examples that share key features with what is being described enable partial transaction through family resemblances and shared characteristics. Rough equivalents that approximate but do not perfectly match their targets facilitate limited communication of otherwise non-transactable content. Approximate models that capture essential structures while simplifying or omitting details enable partial transaction of complex systems or experiences.</w:t>
      </w:r>
    </w:p>
    <w:p w14:paraId="1B1EDF39" w14:textId="77777777" w:rsidR="00422894" w:rsidRDefault="00000000" w:rsidP="00940445">
      <w:r>
        <w:t>Incomplete transfers constitute another domain of partial transactions. Partial understanding occurs when some but not all aspects of meaning are successfully communicated, leaving gaps in comprehension that may or may not be recognized by the participants. Limited transmission of complex or nuanced content results when language captures core elements while failing to convey subtle distinctions or implications. Fragmentary communication happens when disconnected elements of meaning transfer successfully while their integration or context remains incomplete. Incomplete sharing of experiences or insights occurs when language conveys general outlines while failing to communicate essential qualities or significance. Partial reception results when recipients grasp some aspects of what is being communicated while missing others due to differences in background knowledge, perspective, or attention. Limited exchange of meaning occurs when communication succeeds in some dimensions while failing in others, resulting in partial but not complete understanding.</w:t>
      </w:r>
    </w:p>
    <w:p w14:paraId="0A66405D" w14:textId="77777777" w:rsidR="00422894" w:rsidRDefault="00000000" w:rsidP="00940445">
      <w:r>
        <w:lastRenderedPageBreak/>
        <w:t>Ambiguous cases represent a third domain of partial transactions. Unclear boundaries between what can and cannot be communicated create zones where transaction status remains indeterminate. Mixed categories that combine transactable and non-transactable elements result in communications that succeed in some aspects while failing in others. Hybrid forms that integrate linguistic and non-linguistic elements enable partial transaction of content that would resist purely verbal communication. Blended types that combine different modes of meaning or reference create communications with varying degrees of transactability. Uncertain classifications that resist clear categorization as either transactable or non-transactable result in exchanges with indeterminate status and effectiveness. Borderline cases that exist at the limits of linguistic capability reveal the gradual rather than absolute nature of transaction boundaries.</w:t>
      </w:r>
    </w:p>
    <w:p w14:paraId="0FBFDB2C" w14:textId="77777777" w:rsidR="00422894" w:rsidRDefault="00000000" w:rsidP="00940445">
      <w:pPr>
        <w:pStyle w:val="Heading4"/>
      </w:pPr>
      <w:r>
        <w:t>2. Translation Challenges</w:t>
      </w:r>
    </w:p>
    <w:p w14:paraId="4E47E0FA" w14:textId="77777777" w:rsidR="00422894" w:rsidRDefault="00000000" w:rsidP="00940445">
      <w:r>
        <w:t xml:space="preserve">The difficulties of translation reveal much about the limits of linguistic transactions. Cultural translation represents one domain of significant challenge, where concepts embedded in particular cultural contexts resist full transposition into different cultural frameworks. Cross-cultural concepts that derive their meaning from specific social and historical contexts may lose essential connotations when translated into languages grounded in different cultural experiences. Value equivalents across cultural boundaries often achieve only approximate correspondence, revealing the culture-bound nature of evaluative concepts. Practice analogues that attempt to find functional equivalents for culturally specific activities or institutions highlight both the possibilities and limitations of cross-cultural communication. Belief parallels that seek to establish correspondences between different conceptual systems reveal the challenges of translating between distinct worldviews. Custom correspondences that attempt to find </w:t>
      </w:r>
      <w:r>
        <w:lastRenderedPageBreak/>
        <w:t>equivalents for culturally specific behaviors or traditions demonstrate the partial nature of cultural translation. Tradition mappings that seek to establish relationships between different historical practices reveal both connections and incommensurabilities across cultural boundaries.</w:t>
      </w:r>
    </w:p>
    <w:p w14:paraId="368EC74A" w14:textId="77777777" w:rsidR="00422894" w:rsidRDefault="00000000" w:rsidP="00940445">
      <w:r>
        <w:t>Experiential translation presents another domain of significant challenge. Sensation descriptions that attempt to communicate subjective experiences to those who have not had them directly reveal the limits of linguistic transaction for conveying qualia. Experience analogies that try to establish connections between different subjective states achieve only partial success in communicating their essential qualities. Feeling comparisons that attempt to relate emotional experiences across individual boundaries highlight both the universality and particularity of affective states. State parallels that seek to establish correspondences between different modes of consciousness reveal the challenges of communicating altered or unusual mental conditions. Condition equivalents that attempt to find comparable experiences to communicate novel or rare subjective states demonstrate the partial nature of experiential translation. Situation matches that try to establish analogies between different contextual experiences reveal both connections and disconnections in how situations are subjectively experienced.</w:t>
      </w:r>
    </w:p>
    <w:p w14:paraId="1E802E03" w14:textId="77777777" w:rsidR="00422894" w:rsidRDefault="00000000" w:rsidP="00940445">
      <w:r>
        <w:t xml:space="preserve">Conceptual translation constitutes a third domain of significant challenge. Framework adaptation that attempts to transpose ideas from one theoretical system to another reveals the context-dependent nature of conceptual meaning. Model translation that seeks to find equivalent structures across different domains of knowledge demonstrates both the possibilities and limitations of cross-domain communication. Theory correspondence that attempts to establish relationships between different explanatory systems reveals areas of overlap and divergence in conceptual organization. System mapping that tries to find structural equivalents across different domains highlights both similarities and incommensurabilities in how systems are </w:t>
      </w:r>
      <w:r>
        <w:lastRenderedPageBreak/>
        <w:t>conceptualized. Paradigm alignment that seeks to establish connections between different fundamental frameworks reveals the challenges of translating between distinct ways of organizing knowledge. Structure equivalence that attempts to find corresponding patterns across different domains demonstrates the partial nature of conceptual translation.</w:t>
      </w:r>
    </w:p>
    <w:p w14:paraId="3671F18C" w14:textId="77777777" w:rsidR="00422894" w:rsidRDefault="00000000" w:rsidP="00940445">
      <w:pPr>
        <w:pStyle w:val="Heading3"/>
      </w:pPr>
      <w:bookmarkStart w:id="135" w:name="_Toc192100287"/>
      <w:r>
        <w:t>Visual Elements</w:t>
      </w:r>
      <w:bookmarkEnd w:id="135"/>
    </w:p>
    <w:p w14:paraId="4C4C5423" w14:textId="77777777" w:rsidR="00422894" w:rsidRDefault="00000000" w:rsidP="00940445">
      <w:r>
        <w:t xml:space="preserve">The </w:t>
      </w:r>
      <w:r>
        <w:rPr>
          <w:b/>
        </w:rPr>
        <w:t>Transaction Possibility Matrix</w:t>
      </w:r>
      <w:r>
        <w:t xml:space="preserve"> provides a comprehensive framework showing what can and cannot be transacted through language, with examples arranged along dimensions of content type and transaction potential. This visual model helps readers understand the spectrum from highly transactable elements (such as factual information and procedural knowledge) to non-transactable elements (such as ineffable experiences and absolute truths), with various intermediate categories. The matrix includes specific examples that illustrate different combinations of content type and transaction potential, helping to concretize abstract distinctions.</w:t>
      </w:r>
    </w:p>
    <w:p w14:paraId="2744991C" w14:textId="77777777" w:rsidR="00422894" w:rsidRDefault="00000000" w:rsidP="00940445">
      <w:r>
        <w:t xml:space="preserve">The </w:t>
      </w:r>
      <w:r>
        <w:rPr>
          <w:b/>
        </w:rPr>
        <w:t>Gray Area Spectrum</w:t>
      </w:r>
      <w:r>
        <w:t xml:space="preserve"> offers a visual representation of partial and ambiguous transactions, illustrating the gradual rather than absolute nature of transaction boundaries. This diagram maps various types of partial communications along dimensions of completeness and clarity, showing how linguistic transactions often exist in intermediate zones rather than at the extremes of perfect communication or complete failure. The spectrum includes examples of approximate descriptions, incomplete transfers, and ambiguous cases, helping readers understand the nuanced reality of most linguistic exchanges.</w:t>
      </w:r>
    </w:p>
    <w:p w14:paraId="0DB28B36" w14:textId="77777777" w:rsidR="00422894" w:rsidRDefault="00000000" w:rsidP="00940445">
      <w:r>
        <w:lastRenderedPageBreak/>
        <w:t xml:space="preserve">The </w:t>
      </w:r>
      <w:r>
        <w:rPr>
          <w:b/>
        </w:rPr>
        <w:t>Translation Challenge Map</w:t>
      </w:r>
      <w:r>
        <w:t xml:space="preserve"> illustrates different types of translation difficulties and their relationship to fundamental limits of linguistic transactions. This diagram organizes translation challenges along dimensions of cultural, experiential, and conceptual distance, showing how increasing distance in these domains corresponds to greater difficulties in achieving accurate and complete translation. The map includes specific examples of translation challenges in each domain, helping readers understand how these challenges reveal the boundaries of what can be effectively communicated through language.</w:t>
      </w:r>
    </w:p>
    <w:p w14:paraId="15934766" w14:textId="77777777" w:rsidR="00422894" w:rsidRDefault="00000000" w:rsidP="00940445">
      <w:pPr>
        <w:pStyle w:val="Heading3"/>
      </w:pPr>
      <w:bookmarkStart w:id="136" w:name="_Toc192100288"/>
      <w:r>
        <w:t>Key Takeaways</w:t>
      </w:r>
      <w:bookmarkEnd w:id="136"/>
    </w:p>
    <w:p w14:paraId="4E26D10C" w14:textId="77777777" w:rsidR="00422894" w:rsidRDefault="00000000" w:rsidP="00940445">
      <w:r>
        <w:t>A clear distinction exists between transactable and non-transactable elements, though this boundary is not absolute but rather exists along a spectrum of possibility. Information content, social values, and certain aspects of emotional experience can be effectively communicated through language, while ineffable experiences, private mental states, and absolute truths resist complete linguistic transaction. Understanding these distinctions helps set realistic expectations for communication and guides the development of strategies for navigating transaction limitations.</w:t>
      </w:r>
    </w:p>
    <w:p w14:paraId="422E8DA7" w14:textId="77777777" w:rsidR="00422894" w:rsidRDefault="00000000" w:rsidP="00940445">
      <w:r>
        <w:t>Many important exchanges occur in gray areas requiring special handling, as partial communications, incomplete transfers, and ambiguous cases constitute a significant portion of linguistic transactions. Recognizing the prevalence of these intermediate cases helps avoid the false dichotomy of perfect communication versus complete failure, encouraging instead a more nuanced approach that acknowledges partial success and employs complementary strategies to enhance understanding where language alone proves insufficient.</w:t>
      </w:r>
    </w:p>
    <w:p w14:paraId="0EFD26C6" w14:textId="77777777" w:rsidR="00422894" w:rsidRDefault="00000000" w:rsidP="00940445">
      <w:r>
        <w:lastRenderedPageBreak/>
        <w:t>Translation challenges reveal fundamental limits of linguistic transactions, as difficulties in cultural, experiential, and conceptual translation highlight the context-dependent nature of meaning and the challenges of communicating across different frameworks of understanding. These challenges are not merely practical problems to be overcome but rather reveal essential features of language and its relationship to experience, culture, and thought.</w:t>
      </w:r>
    </w:p>
    <w:p w14:paraId="20C52B03" w14:textId="77777777" w:rsidR="00422894" w:rsidRDefault="00000000" w:rsidP="00940445">
      <w:r>
        <w:t>Understanding these boundaries is crucial for effective communication, as realistic expectations and appropriate strategies depend on recognizing what can and cannot be transacted through language. This awareness helps prevent communication failures based on unrealistic assumptions and guides the development of complementary approaches that can supplement linguistic exchange where it reaches its limits.</w:t>
      </w:r>
    </w:p>
    <w:p w14:paraId="470FC497" w14:textId="77777777" w:rsidR="00422894" w:rsidRDefault="00000000" w:rsidP="00940445">
      <w:pPr>
        <w:pStyle w:val="Heading3"/>
      </w:pPr>
      <w:bookmarkStart w:id="137" w:name="_Toc192100289"/>
      <w:r>
        <w:t>Bridge to Next Section</w:t>
      </w:r>
      <w:bookmarkEnd w:id="137"/>
    </w:p>
    <w:p w14:paraId="42F5BF07" w14:textId="77777777" w:rsidR="00422894" w:rsidRDefault="00000000">
      <w:r>
        <w:t>The exploration of what can and cannot be transacted naturally leads to an examination of the specific boundaries that define meaningful exchange, which we will explore in the next section. Having mapped the terrain of transactable and non-transactable elements, we now turn to a more detailed analysis of the boundaries themselves—their characteristics, functions, and implications for communication theory and practice. This investigation will deepen our understanding of how linguistic transactions operate within constraints and how these constraints themselves shape the nature and possibilities of communication.</w:t>
      </w:r>
    </w:p>
    <w:p w14:paraId="68AE5824" w14:textId="77777777" w:rsidR="00422894" w:rsidRDefault="00000000" w:rsidP="00940445">
      <w:pPr>
        <w:pStyle w:val="Heading2"/>
      </w:pPr>
      <w:bookmarkStart w:id="138" w:name="_Toc192100290"/>
      <w:r>
        <w:lastRenderedPageBreak/>
        <w:t>III. The Boundaries of Meaningful Exchange</w:t>
      </w:r>
      <w:bookmarkEnd w:id="138"/>
    </w:p>
    <w:p w14:paraId="03784CCD" w14:textId="77777777" w:rsidR="00422894" w:rsidRDefault="00000000" w:rsidP="00940445">
      <w:pPr>
        <w:pStyle w:val="Heading3"/>
      </w:pPr>
      <w:bookmarkStart w:id="139" w:name="_Toc192100291"/>
      <w:r>
        <w:t>A. Structural Limits</w:t>
      </w:r>
      <w:bookmarkEnd w:id="139"/>
    </w:p>
    <w:p w14:paraId="39270148" w14:textId="77777777" w:rsidR="00422894" w:rsidRDefault="00000000" w:rsidP="00940445">
      <w:pPr>
        <w:pStyle w:val="Heading4"/>
      </w:pPr>
      <w:r>
        <w:t>1. Cognitive Constraints</w:t>
      </w:r>
    </w:p>
    <w:p w14:paraId="2868F276" w14:textId="77777777" w:rsidR="00422894" w:rsidRDefault="00000000" w:rsidP="00940445">
      <w:r>
        <w:t>The human mind, remarkable as it is, operates within definite cognitive constraints that fundamentally limit linguistic transactions. Processing capacity represents perhaps the most immediate of these constraints, establishing boundaries on how much information can be handled at once. Working memory limitations restrict the amount of information that can be actively maintained and manipulated during communication, typically to a handful of distinct elements. Attention span boundaries determine how long focused engagement can be sustained before degradation occurs, affecting the duration and complexity of possible exchanges. Information processing thresholds establish upper limits on the rate at which new content can be absorbed and integrated, creating bottlenecks in high-density communications. Cognitive load constraints affect how multiple simultaneous demands tax mental resources, often forcing trade-offs between processing depth and breadth. Pattern recognition limits influence how effectively complex relationships can be discerned within linguistic transactions, particularly when patterns become highly intricate or abstract. Decision-making boundaries restrict the number and complexity of choices that can be effectively evaluated during interactive exchanges, potentially leading to simplification or deferral when options proliferate.</w:t>
      </w:r>
    </w:p>
    <w:p w14:paraId="5D2A6165" w14:textId="77777777" w:rsidR="00422894" w:rsidRDefault="00000000" w:rsidP="00940445">
      <w:r>
        <w:t xml:space="preserve">Memory limitations constitute another significant domain of cognitive constraints. Storage capacity, while vast compared to artificial systems, nonetheless imposes boundaries on the total information that can be retained from linguistic transactions. Retrieval efficiency—the ability to </w:t>
      </w:r>
      <w:r>
        <w:lastRenderedPageBreak/>
        <w:t>access stored information when needed—varies considerably across individuals and contexts, affecting the availability of knowledge during exchanges. Encoding constraints influence how effectively new information can be incorporated into existing knowledge structures, with implications for learning and comprehension. Retention duration varies across different types of information and contexts, affecting the persistence of transacted content over time. Access speed—how quickly relevant information can be retrieved—creates temporal constraints on the flow of linguistic exchanges, particularly in time-sensitive contexts. Integration limits affect how effectively new information can be connected with existing knowledge, influencing the coherence and utility of transacted content.</w:t>
      </w:r>
    </w:p>
    <w:p w14:paraId="3DE7594D" w14:textId="77777777" w:rsidR="00422894" w:rsidRDefault="00000000" w:rsidP="00940445">
      <w:r>
        <w:t>Mental models—the cognitive frameworks through which we interpret and organize information—impose a third category of cognitive constraints. Framework complexity limitations restrict the intricacy of conceptual structures that can be effectively maintained and utilized during linguistic transactions. Model integration constraints affect how multiple frameworks can be combined or coordinated, potentially creating difficulties when exchanges span different domains or perspectives. Conceptual boundaries establish limits on the types and ranges of concepts that can be effectively incorporated into mental models, affecting what can be meaningfully transacted. Understanding thresholds determine the level of complexity or abstraction that can be comprehended within a given framework, creating barriers when transactions exceed these thresholds. Schema limitations restrict the flexibility and adaptability of interpretive frameworks, potentially creating resistance to novel or unexpected content. Cognitive mapping constraints affect how effectively relationships between concepts can be represented mentally, influencing the structural complexity that can be maintained in linguistic transactions.</w:t>
      </w:r>
    </w:p>
    <w:p w14:paraId="6F59B13E" w14:textId="77777777" w:rsidR="00422894" w:rsidRDefault="00000000" w:rsidP="00940445">
      <w:r>
        <w:lastRenderedPageBreak/>
        <w:t>Processing thresholds constitute a fourth domain of cognitive constraints. Information density limits establish boundaries on how much content can be packed into a given linguistic unit before comprehension suffers. Complexity barriers emerge when the intricacy of relationships or concepts exceeds what can be effectively processed, leading to simplification or misunderstanding. Speed constraints affect how rapidly linguistic content can be processed without loss of fidelity or depth, creating temporal boundaries on transaction rates. Error tolerance—the capacity to maintain effective communication despite mistakes or ambiguities—varies across individuals and contexts, affecting robustness in challenging conditions. Fatigue effects progressively degrade cognitive performance during extended exchanges, creating temporal limitations on sustained transactions. Recovery requirements—the need for rest or reduced cognitive load after intensive processing—impose rhythmic constraints on linguistic exchanges, necessitating pauses or variations in intensity.</w:t>
      </w:r>
    </w:p>
    <w:p w14:paraId="5EF1824B" w14:textId="77777777" w:rsidR="00422894" w:rsidRDefault="00000000" w:rsidP="00940445">
      <w:pPr>
        <w:pStyle w:val="Heading4"/>
      </w:pPr>
      <w:r>
        <w:t>2. Linguistic Boundaries</w:t>
      </w:r>
    </w:p>
    <w:p w14:paraId="7220714D" w14:textId="77777777" w:rsidR="00422894" w:rsidRDefault="00000000" w:rsidP="00940445">
      <w:r>
        <w:t xml:space="preserve">Beyond cognitive constraints, language itself imposes structural boundaries on what can be transacted. Vocabulary limits represent one of the most fundamental linguistic boundaries. Lexical inventory—the set of words available in a language or to an individual—establishes a finite repertoire for encoding meaning. Word meaning precision varies considerably across terms and contexts, creating zones of clarity and ambiguity in linguistic transactions. Definitional boundaries determine how clearly concepts can be delineated through language, affecting the precision of transacted content. Term specificity—how narrowly or broadly words refer to their objects—influences the granularity of possible distinctions in linguistic exchanges. Semantic range limitations restrict the scope of meanings that can be expressed within a given vocabulary, </w:t>
      </w:r>
      <w:r>
        <w:lastRenderedPageBreak/>
        <w:t>potentially creating gaps where concepts lack adequate linguistic representation. Expression capacity—the overall range of meanings that can be articulated through available vocabulary—establishes the outer boundaries of what can be directly communicated through a language.</w:t>
      </w:r>
    </w:p>
    <w:p w14:paraId="61A7930D" w14:textId="77777777" w:rsidR="00422894" w:rsidRDefault="00000000" w:rsidP="00940445">
      <w:r>
        <w:t>Grammatical constraints constitute another domain of linguistic boundaries. Structural rules governing how linguistic elements can be combined create both possibilities and limitations for expression. Syntactic patterns available in a language determine the types of relationships that can be directly encoded, affecting how complex ideas can be articulated. Combinatorial limits restrict the ways in which linguistic elements can be arranged, creating boundaries on possible expressions even within a given vocabulary. Formation restrictions govern how new linguistic structures can be created, affecting the adaptability of language to novel communication needs. Order requirements—rules about the sequence of linguistic elements—constrain how temporal and logical relationships can be expressed. Agreement constraints governing how linguistic elements must match in features like number or gender create structural requirements that must be satisfied for well-formed communication.</w:t>
      </w:r>
    </w:p>
    <w:p w14:paraId="74C15221" w14:textId="77777777" w:rsidR="00422894" w:rsidRDefault="00000000" w:rsidP="00940445">
      <w:r>
        <w:t xml:space="preserve">Semantic boundaries represent a third domain of linguistic limitations. Meaning precision—how exactly language can specify intended content—varies across domains and contexts, creating zones of clarity and ambiguity. Context dependency affects how much meaning relies on shared understanding beyond the explicit content, potentially creating barriers when contextual knowledge differs. Ambiguity tolerance—the degree to which multiple interpretations can coexist without disrupting communication—varies across languages and contexts, affecting how precisely meaning must be specified. Reference clarity—how definitively linguistic expressions identify their objects—influences the reliability of shared attention in transactions. Interpretation scope—the range of possible meanings for a given expression—creates boundaries on how </w:t>
      </w:r>
      <w:r>
        <w:lastRenderedPageBreak/>
        <w:t>narrowly content can be specified through language alone. Sense limitations restrict the aspects or dimensions of experience that can be directly encoded in linguistic form, potentially leaving significant elements of meaning implicit or unexpressed.</w:t>
      </w:r>
    </w:p>
    <w:p w14:paraId="3778B838" w14:textId="77777777" w:rsidR="00422894" w:rsidRDefault="00000000" w:rsidP="00940445">
      <w:r>
        <w:t>Syntactic restrictions constitute a fourth domain of linguistic boundaries. Construction rules governing how complex expressions can be formed create structural limitations on what can be directly articulated. Pattern limitations restrict the types of relationships that can be encoded through syntactic structures, potentially creating barriers for expressing certain types of connections. Sequence constraints affect how temporal and logical relationships can be represented through linguistic ordering, influencing the expression of complex dependencies. Arrangement boundaries limit how linguistic elements can be organized to create meaning, affecting the directness with which certain relationships can be expressed. Structure requirements—the necessary components for well-formed expressions—create minimal complexity thresholds for certain types of communication. Form restrictions governing the physical or temporal manifestation of language create practical boundaries on how content can be expressed and transmitted.</w:t>
      </w:r>
    </w:p>
    <w:p w14:paraId="2D401C7A" w14:textId="77777777" w:rsidR="00422894" w:rsidRDefault="00000000" w:rsidP="00940445">
      <w:pPr>
        <w:pStyle w:val="Heading4"/>
      </w:pPr>
      <w:r>
        <w:t>3. Social Barriers</w:t>
      </w:r>
    </w:p>
    <w:p w14:paraId="0F914FE3" w14:textId="77777777" w:rsidR="00422894" w:rsidRDefault="00000000" w:rsidP="00940445">
      <w:r>
        <w:t xml:space="preserve">Beyond cognitive and linguistic constraints, social factors establish significant boundaries on linguistic transactions. Cultural differences represent one of the most pervasive social barriers. Value systems that vary across communities create divergent frameworks for interpreting and evaluating communicated content, potentially leading to misalignment in how messages are understood. Belief frameworks—the underlying assumptions and convictions that shape interpretation—differ across cultural contexts, affecting how the same linguistic content may be </w:t>
      </w:r>
      <w:r>
        <w:lastRenderedPageBreak/>
        <w:t>received. Practice variations in how language is used across communities create potential barriers when communication spans different cultural contexts. Norm divergence—differences in expectations about appropriate communication—can create friction or misunderstanding when transactions cross cultural boundaries. Tradition gaps in the historical references and shared narratives that inform interpretation may lead to missed connections or meanings. Worldview conflicts arising from fundamentally different perspectives on reality can create profound barriers to mutual understanding, even when linguistic content appears to be shared.</w:t>
      </w:r>
    </w:p>
    <w:p w14:paraId="54B26997" w14:textId="77777777" w:rsidR="00422894" w:rsidRDefault="00000000" w:rsidP="00940445">
      <w:r>
        <w:t>Power dynamics constitute another domain of social barriers to linguistic transactions. Authority structures that determine who can speak, when, and with what force create uneven transaction possibilities across participants. Status relationships affecting how communications are valued and interpreted can create systematic biases in how content is received based on speaker identity. Control patterns governing who can initiate, direct, or conclude exchanges establish procedural boundaries that may privilege certain participants. Influence boundaries—differences in the ability to affect others through communication—create asymmetric transaction possibilities that may reinforce existing power structures. Dominance effects on how competing voices are heard and valued can systematically amplify certain perspectives while marginalizing others. Resistance limits—constraints on the ability to challenge or reject communications from power positions—may create one-way transaction patterns that restrict full exchange.</w:t>
      </w:r>
    </w:p>
    <w:p w14:paraId="5B89B38D" w14:textId="77777777" w:rsidR="00422894" w:rsidRDefault="00000000" w:rsidP="00940445">
      <w:r>
        <w:t xml:space="preserve">Status hierarchies represent a third domain of social barriers. Position constraints based on formal or informal ranking systems affect who can communicate what to whom, potentially restricting certain types of transactions to particular status relationships. Role boundaries defining appropriate communication based on social function create differentiated transaction possibilities that may not cross role divisions. Rank effects on how communications are </w:t>
      </w:r>
      <w:r>
        <w:lastRenderedPageBreak/>
        <w:t>interpreted and valued can create systematic differences in reception based on the speaker's hierarchical position. Level restrictions governing who has access to certain types of information or discourse create knowledge asymmetries that affect transaction possibilities. Authority limits on who can make certain types of statements or claims restrict the range of possible communications for those in subordinate positions. Privilege boundaries determining who has access to communication platforms, education, or resources create structural inequalities in transaction possibilities.</w:t>
      </w:r>
    </w:p>
    <w:p w14:paraId="4CB9FF10" w14:textId="77777777" w:rsidR="00422894" w:rsidRDefault="00000000" w:rsidP="00940445">
      <w:r>
        <w:t>Group boundaries constitute a fourth domain of social barriers. Membership limits restricting who is considered part of a communication community affect access to shared contexts and meanings. Identity markers signaling group affiliation influence how communications are interpreted and valued, potentially creating in-group/out-group effects on reception. Inclusion criteria determining who can participate in certain types of exchanges create transaction boundaries based on group status. Exclusion patterns systematically limiting certain voices or perspectives narrow the range of content that enters group discourse. Affiliation constraints affecting how communications are valued based on perceived group loyalty may create barriers to critical or dissenting perspectives. Belonging signals that determine whose communications are treated as legitimate create transaction boundaries based on perceived group membership.</w:t>
      </w:r>
    </w:p>
    <w:p w14:paraId="167AF6A9" w14:textId="77777777" w:rsidR="00422894" w:rsidRDefault="00000000" w:rsidP="00940445">
      <w:pPr>
        <w:pStyle w:val="Heading3"/>
      </w:pPr>
      <w:bookmarkStart w:id="140" w:name="_Toc192100292"/>
      <w:r>
        <w:t>B. Contextual Limitations</w:t>
      </w:r>
      <w:bookmarkEnd w:id="140"/>
    </w:p>
    <w:p w14:paraId="06556FD0" w14:textId="77777777" w:rsidR="00422894" w:rsidRDefault="00000000" w:rsidP="00940445">
      <w:pPr>
        <w:pStyle w:val="Heading4"/>
      </w:pPr>
      <w:r>
        <w:t>1. Environmental Factors</w:t>
      </w:r>
    </w:p>
    <w:p w14:paraId="16AF3DCE" w14:textId="77777777" w:rsidR="00422894" w:rsidRDefault="00000000" w:rsidP="00940445">
      <w:r>
        <w:t xml:space="preserve">Beyond the structural limits inherent in cognition, language, and social systems, contextual factors impose significant boundaries on linguistic transactions. Environmental factors represent </w:t>
      </w:r>
      <w:r>
        <w:lastRenderedPageBreak/>
        <w:t>one domain of these contextual limitations. Physical constraints arising from the material conditions of communication affect what can be effectively transacted. Space limitations restrict the proximity and arrangement of participants, influencing interaction patterns and communication modalities. Noise interference—whether literal acoustic noise or metaphorical disruption—degrades signal fidelity, potentially compromising transaction quality. Channel capacity—the bandwidth available for communication—establishes upper limits on information transfer rates, creating potential bottlenecks. Medium restrictions associated with particular communication technologies or formats impose specific constraints on message structure, length, or complexity. Environmental barriers such as physical obstacles or distance affect access to communication opportunities and resources. Material constraints on the physical manifestation of linguistic content—whether through sound, text, or other forms—create practical limitations on what can be expressed and how.</w:t>
      </w:r>
    </w:p>
    <w:p w14:paraId="5BE2C700" w14:textId="77777777" w:rsidR="00422894" w:rsidRDefault="00000000" w:rsidP="00940445">
      <w:r>
        <w:t>Temporal limits constitute another significant domain of contextual limitations. Time constraints restrict the duration available for linguistic transactions, potentially forcing compression or omission of content. Duration boundaries affect how long particular communication episodes can be sustained, influencing the depth and complexity possible within a single exchange. Sequence requirements—the need for certain content to precede other content—create temporal dependencies that structure transaction possibilities. Timing restrictions related to when certain communications can appropriately occur establish temporal windows that may limit transaction opportunities. Period limitations—constraints associated with broader temporal contexts like historical eras or developmental stages—affect what can be meaningfully communicated in particular times. Synchronization needs—requirements for temporal coordination between participants—create practical boundaries on who can engage in transactions together.</w:t>
      </w:r>
    </w:p>
    <w:p w14:paraId="25F92990" w14:textId="77777777" w:rsidR="00422894" w:rsidRDefault="00000000" w:rsidP="00940445">
      <w:r>
        <w:lastRenderedPageBreak/>
        <w:t>Resource restrictions represent a third domain of environmental limitations. Energy limitations—both physical and attentional—restrict the sustainability of intensive communication efforts. Material constraints on the resources required for certain types of communication affect access and persistence of transaction records. Tool availability—access to technologies or methods that facilitate communication—creates practical boundaries on transaction possibilities. Infrastructure bounds related to the supporting systems for communication affect reliability, reach, and persistence of linguistic exchanges. Support requirements—the need for assistance or accommodation in communication—may create dependencies that limit transaction possibilities for some participants. Capacity limits on the systems that enable or mediate communication establish upper boundaries on transaction volume, potentially creating access constraints during high-demand periods.</w:t>
      </w:r>
    </w:p>
    <w:p w14:paraId="62BC35A1" w14:textId="77777777" w:rsidR="00422894" w:rsidRDefault="00000000" w:rsidP="00940445">
      <w:pPr>
        <w:pStyle w:val="Heading4"/>
      </w:pPr>
      <w:r>
        <w:t>2. Situational Context</w:t>
      </w:r>
    </w:p>
    <w:p w14:paraId="696243CB" w14:textId="77777777" w:rsidR="00422894" w:rsidRDefault="00000000" w:rsidP="00940445">
      <w:r>
        <w:t xml:space="preserve">The specific situations in which linguistic transactions occur impose their own distinctive limitations. Social settings represent one domain of these situational constraints. Formality requirements appropriate to particular contexts establish boundaries on language, topics, and interaction patterns. Protocol constraints—explicit or implicit rules governing communication in specific settings—create procedural limitations that must be navigated. Etiquette boundaries defining appropriate communicative behavior restrict certain types of expressions or interactions in particular contexts. Behavioral limits on acceptable conduct during communication affect the range of possible transaction styles and contents. Interaction norms specific to particular settings create expectations that shape what can be effectively communicated. Setting restrictions </w:t>
      </w:r>
      <w:r>
        <w:lastRenderedPageBreak/>
        <w:t>associated with physical or institutional environments impose contextual boundaries on appropriate communication.</w:t>
      </w:r>
    </w:p>
    <w:p w14:paraId="79CFA892" w14:textId="77777777" w:rsidR="00422894" w:rsidRDefault="00000000" w:rsidP="00940445">
      <w:r>
        <w:t>Cultural contexts constitute another domain of situational constraints. Traditional bounds arising from historical patterns of communication within a culture establish expectations that may limit innovation or deviation. Custom limitations—specific practices associated with particular types of exchanges—create procedural constraints on how transactions can unfold. Practice constraints based on established patterns of interaction affect what types of communications are recognized as legitimate or meaningful. Ritual requirements—formalized patterns of exchange in certain contexts—impose structural limitations on communication flexibility. Value restrictions arising from cultural priorities and concerns establish boundaries on acceptable or meaningful content. Norm boundaries defining appropriate communication within a cultural context create limitations that may not be immediately apparent to cultural outsiders.</w:t>
      </w:r>
    </w:p>
    <w:p w14:paraId="2E82E379" w14:textId="77777777" w:rsidR="00422894" w:rsidRDefault="00000000" w:rsidP="00940445">
      <w:r>
        <w:t>Historical conditions represent a third domain of situational constraints. Time period effects—the influence of broader historical context on communication—establish boundaries on what can be meaningfully expressed or understood in a given era. Era limitations arising from the knowledge, technologies, and concerns of a particular historical moment affect transaction possibilities. Historical constraints based on precedent and tradition influence what types of communications are recognized as legitimate or meaningful. Period boundaries—distinctive features of communication in particular historical contexts—create limitations that may be invisible to contemporaries but significant in retrospect. Traditional limits arising from established patterns of communication restrict innovation and adaptation. Legacy effects—the persistent influence of past communication patterns—create historical inertia that may constrain current transaction possibilities.</w:t>
      </w:r>
    </w:p>
    <w:p w14:paraId="6E5D6B4D" w14:textId="77777777" w:rsidR="00422894" w:rsidRDefault="00000000" w:rsidP="00940445">
      <w:pPr>
        <w:pStyle w:val="Heading4"/>
      </w:pPr>
      <w:r>
        <w:lastRenderedPageBreak/>
        <w:t>3. Personal Circumstances</w:t>
      </w:r>
    </w:p>
    <w:p w14:paraId="10EA5AB8" w14:textId="77777777" w:rsidR="00422894" w:rsidRDefault="00000000" w:rsidP="00940445">
      <w:r>
        <w:t>Individual factors create a third domain of contextual limitations on linguistic transactions. Individual capacity represents one aspect of these personal circumstances. Skill levels in language use and communication create performance boundaries that vary across individuals. Knowledge bounds—the limits of what a person knows or understands—establish constraints on what can be meaningfully transacted for that individual. Ability limits related to cognitive, physical, or social capabilities affect transaction possibilities in ways that may be highly specific to particular individuals. Experience constraints arising from limited exposure to certain domains or contexts may create knowledge gaps that affect transaction quality. Competence thresholds—minimum capabilities required for particular types of communication—establish participation boundaries that may exclude some individuals. Performance boundaries related to how effectively knowledge and skills can be deployed in practice affect the quality and reliability of an individual's participation in linguistic transactions.</w:t>
      </w:r>
    </w:p>
    <w:p w14:paraId="09A6EE22" w14:textId="77777777" w:rsidR="00422894" w:rsidRDefault="00000000" w:rsidP="00940445">
      <w:r>
        <w:t xml:space="preserve">Background knowledge constitutes another aspect of personal circumstances affecting transaction boundaries. Prior learning—what an individual has previously encountered and incorporated—establishes the foundation for interpreting new communications. Reference framework—the organized knowledge structure through which new information is processed—affects how communications are understood and integrated. Understanding base—the fundamental concepts and principles already grasped—determines what new content can be meaningfully assimilated. Knowledge foundation—the breadth and depth of existing information—establishes the context for interpreting new communications. Experience scope—the range of situations and domains previously encountered—affects the richness of associations available for interpretation. Cognitive background—the sum of mental resources and patterns </w:t>
      </w:r>
      <w:r>
        <w:lastRenderedPageBreak/>
        <w:t>developed through prior experience—creates an individualized context for receiving and processing linguistic transactions.</w:t>
      </w:r>
    </w:p>
    <w:p w14:paraId="640A450C" w14:textId="77777777" w:rsidR="00422894" w:rsidRDefault="00000000" w:rsidP="00940445">
      <w:r>
        <w:t>Current state represents a third aspect of personal circumstances affecting transaction boundaries. Physical condition—including factors like health, energy level, and sensory capabilities—creates immediate constraints on communication capacity. Mental state—including focus, clarity, and cognitive function—affects processing capabilities during linguistic transactions. Emotional status influences receptivity, interpretation, and response patterns, potentially creating significant variations in how the same content is received at different times. Energy level affects sustainability of engagement, potentially creating temporal limitations on transaction duration or intensity. Focus capacity—the ability to maintain attention on relevant aspects of communication—influences processing depth and accuracy. Engagement potential—the degree of interest and motivation in a particular exchange—affects the effort and resources an individual will commit to the transaction.</w:t>
      </w:r>
    </w:p>
    <w:p w14:paraId="7907CE20" w14:textId="77777777" w:rsidR="00422894" w:rsidRDefault="00000000" w:rsidP="00940445">
      <w:pPr>
        <w:pStyle w:val="Heading3"/>
      </w:pPr>
      <w:bookmarkStart w:id="141" w:name="_Toc192100293"/>
      <w:r>
        <w:t>C. System-Level Boundaries</w:t>
      </w:r>
      <w:bookmarkEnd w:id="141"/>
    </w:p>
    <w:p w14:paraId="3B7B89A0" w14:textId="77777777" w:rsidR="00422894" w:rsidRDefault="00000000" w:rsidP="00940445">
      <w:pPr>
        <w:pStyle w:val="Heading4"/>
      </w:pPr>
      <w:r>
        <w:t>1. Network Effects</w:t>
      </w:r>
    </w:p>
    <w:p w14:paraId="0D5B9D77" w14:textId="77777777" w:rsidR="00422894" w:rsidRDefault="00000000" w:rsidP="00940445">
      <w:r>
        <w:t xml:space="preserve">Beyond the limitations associated with individual transactions, system-level boundaries emerge from the collective properties of communication networks. Scale limitations represent one domain of these network effects. Size constraints affect how many participants can effectively engage in coordinated communication, creating upper bounds on coherent network size. Growth boundaries influence how rapidly communication networks can expand while maintaining functional integrity, potentially creating instability during rapid scaling. Expansion limits related </w:t>
      </w:r>
      <w:r>
        <w:lastRenderedPageBreak/>
        <w:t>to the incorporation of new participants, contexts, or content areas affect how communication systems can evolve. Capacity thresholds establish upper bounds on transaction volume within a network before performance degradation occurs. Volume restrictions on how much communication can be effectively processed within a system create potential bottlenecks during high-activity periods. Magnitude bounds—limitations related to the overall scale of a communication system—affect coordination, coherence, and governance as networks grow.</w:t>
      </w:r>
    </w:p>
    <w:p w14:paraId="0EB485A5" w14:textId="77777777" w:rsidR="00422894" w:rsidRDefault="00000000" w:rsidP="00940445">
      <w:r>
        <w:t>Connection constraints constitute another domain of network effects. Link capacity—the number and strength of connections an individual can maintain—creates structural limitations on network topology. Node limitations related to how many distinct entities can be effectively incorporated into a coherent network affect system boundaries. Path restrictions—constraints on how information can flow through a network—influence transaction efficiency and reliability. Network bounds arising from the overall connectivity pattern affect resilience, efficiency, and access equity. Interface limits on how effectively different parts of a network can interact create potential boundaries between subgroups or domains. Junction constraints—limitations at points where different communication contexts or systems meet—affect how effectively transactions can cross boundaries.</w:t>
      </w:r>
    </w:p>
    <w:p w14:paraId="3E77D33F" w14:textId="77777777" w:rsidR="00422894" w:rsidRDefault="00000000" w:rsidP="00940445">
      <w:r>
        <w:t xml:space="preserve">Flow restrictions represent a third domain of network effects. Throughput limits establish upper boundaries on how much information can move through particular network pathways, creating potential bottlenecks. Bandwidth constraints affect the volume and richness of content that can be transmitted through particular channels or connections. Traffic boundaries—limitations related to the overall communication volume in a system—create potential congestion effects during high-activity periods. Volume thresholds establish points at which increasing communication quantity begins to degrade quality or reliability. Speed restrictions affect how </w:t>
      </w:r>
      <w:r>
        <w:lastRenderedPageBreak/>
        <w:t>rapidly information can propagate through a network, creating temporal limitations on system-wide coordination. Capacity bounds on how much communication activity can be sustained within a system establish upper limits on transaction volume before performance degradation.</w:t>
      </w:r>
    </w:p>
    <w:p w14:paraId="15EFFC98" w14:textId="77777777" w:rsidR="00422894" w:rsidRDefault="00000000" w:rsidP="00940445">
      <w:pPr>
        <w:pStyle w:val="Heading4"/>
      </w:pPr>
      <w:r>
        <w:t>2. Emergence Boundaries</w:t>
      </w:r>
    </w:p>
    <w:p w14:paraId="32BA0B7E" w14:textId="77777777" w:rsidR="00422894" w:rsidRDefault="00000000" w:rsidP="00940445">
      <w:r>
        <w:t>Complex system properties create another domain of system-level boundaries. Pattern limits represent one aspect of these emergence boundaries. Complexity thresholds establish points beyond which increasing intricacy begins to undermine rather than enhance system function. Organization bounds—limitations on how effectively elements can be structured into coherent wholes—affect system integration and coordination. Structure constraints influence what types of patterns can emerge and persist within a communication system. Form limitations—restrictions on the types of stable configurations that can emerge—affect system architecture and evolution. Order restrictions related to the degree of regularity and predictability that can be maintained influence system stability and adaptability. Pattern boundaries establish limits on what types of regularities can emerge and persist within a communication system.</w:t>
      </w:r>
    </w:p>
    <w:p w14:paraId="2657A410" w14:textId="77777777" w:rsidR="00422894" w:rsidRDefault="00000000" w:rsidP="00940445">
      <w:r>
        <w:t xml:space="preserve">Innovation constraints constitute another aspect of emergence boundaries. Change limits related to how rapidly or extensively a system can transform while maintaining functional integrity affect adaptation capacity. Adaptation bounds influence how effectively a system can respond to new conditions or requirements, potentially creating inertia or resistance. Evolution restrictions—constraints on the pathways through which a system can develop—affect long-term transformation possibilities. Development constraints influence how communication systems can grow and mature, potentially creating predictable stages or challenges. Growth boundaries establish limits on how systems can expand in size, complexity, or capability while maintaining </w:t>
      </w:r>
      <w:r>
        <w:lastRenderedPageBreak/>
        <w:t>coherence. Progress thresholds—points at which further advancement requires fundamental restructuring—create potential barriers to continuous improvement.</w:t>
      </w:r>
    </w:p>
    <w:p w14:paraId="0B3DB1A3" w14:textId="77777777" w:rsidR="00422894" w:rsidRDefault="00000000" w:rsidP="00940445">
      <w:r>
        <w:t>System boundaries represent a third aspect of emergence limitations. Integration limits affect how effectively diverse elements can be incorporated into a coherent whole, potentially creating fragmentation or isolation. Coherence bounds—limitations on maintaining consistent function across a system—influence reliability and predictability. Unity constraints affect how effectively a system can operate as a coordinated entity rather than disconnected parts. Wholeness thresholds establish minimum requirements for system integrity and function, creating potential vulnerability when these are not met. Identity boundaries—limitations related to maintaining consistent character and purpose—affect system stability during change. Function restrictions influence what types of activities and purposes a communication system can effectively support, creating specialization and limitation.</w:t>
      </w:r>
    </w:p>
    <w:p w14:paraId="58D47A0D" w14:textId="77777777" w:rsidR="00422894" w:rsidRDefault="00000000" w:rsidP="00940445">
      <w:pPr>
        <w:pStyle w:val="Heading3"/>
      </w:pPr>
      <w:bookmarkStart w:id="142" w:name="_Toc192100294"/>
      <w:r>
        <w:t>Visual Elements</w:t>
      </w:r>
      <w:bookmarkEnd w:id="142"/>
    </w:p>
    <w:p w14:paraId="6A5B3BA2" w14:textId="77777777" w:rsidR="00422894" w:rsidRDefault="00000000" w:rsidP="00940445">
      <w:r>
        <w:t xml:space="preserve">The </w:t>
      </w:r>
      <w:r>
        <w:rPr>
          <w:b/>
        </w:rPr>
        <w:t>Boundary Framework</w:t>
      </w:r>
      <w:r>
        <w:t xml:space="preserve"> provides a comprehensive visual model showing different types of limitations and their relationships, illustrating how cognitive, linguistic, social, contextual, and system-level constraints interact to shape the boundaries of linguistic transactions. This framework helps readers conceptualize the multidimensional nature of communication limitations and their interconnections, revealing how constraints at different levels reinforce or compensate for each other. The model includes specific examples of each type of limitation, helping to concretize abstract distinctions and demonstrate their practical implications for communication.</w:t>
      </w:r>
    </w:p>
    <w:p w14:paraId="490B99CE" w14:textId="77777777" w:rsidR="00422894" w:rsidRDefault="00000000" w:rsidP="00940445">
      <w:r>
        <w:lastRenderedPageBreak/>
        <w:t xml:space="preserve">The </w:t>
      </w:r>
      <w:r>
        <w:rPr>
          <w:b/>
        </w:rPr>
        <w:t>Context Matrix</w:t>
      </w:r>
      <w:r>
        <w:t xml:space="preserve"> illustrates how different contextual factors create boundaries on linguistic transactions, mapping the interactions between environmental, situational, and personal circumstances. This diagram helps visualize how context shapes transaction possibilities, creating unique constraint configurations in different communication scenarios. The matrix demonstrates how the same structural limitations may manifest differently depending on contextual factors, highlighting the dynamic and situated nature of transaction boundaries. By showing the interplay between different contextual elements, the diagram helps readers understand the complex and multifaceted nature of contextual limitations.</w:t>
      </w:r>
    </w:p>
    <w:p w14:paraId="5D185983" w14:textId="77777777" w:rsidR="00422894" w:rsidRDefault="00000000" w:rsidP="00940445">
      <w:r>
        <w:t xml:space="preserve">The </w:t>
      </w:r>
      <w:r>
        <w:rPr>
          <w:b/>
        </w:rPr>
        <w:t>System Limit Map</w:t>
      </w:r>
      <w:r>
        <w:t xml:space="preserve"> presents a framework showing system-level boundaries and their interactions, illustrating how network effects and emergence properties create limitations that transcend individual transactions. This visual model helps readers understand how communication systems develop constraints that cannot be reduced to participant-level factors, revealing emergent properties that shape transaction possibilities at scale. The map includes examples of how system-level boundaries manifest in different types of communication networks, helping to demonstrate their practical implications for large-scale linguistic exchange. By visualizing the relationships between different system-level constraints, the diagram helps readers grasp the complex dynamics that govern communication at the collective level.</w:t>
      </w:r>
    </w:p>
    <w:p w14:paraId="0A2EE317" w14:textId="77777777" w:rsidR="00422894" w:rsidRDefault="00000000" w:rsidP="00940445">
      <w:pPr>
        <w:pStyle w:val="Heading3"/>
      </w:pPr>
      <w:bookmarkStart w:id="143" w:name="_Toc192100295"/>
      <w:r>
        <w:t>Key Takeaways</w:t>
      </w:r>
      <w:bookmarkEnd w:id="143"/>
    </w:p>
    <w:p w14:paraId="43CA9D6E" w14:textId="77777777" w:rsidR="00422894" w:rsidRDefault="00000000" w:rsidP="00940445">
      <w:r>
        <w:t xml:space="preserve">Meaningful exchange is bounded by multiple layers of constraints, from cognitive to systemic. These limitations do not operate in isolation but rather interact across levels to create complex boundary conditions for linguistic transactions. Cognitive constraints establish the fundamental processing limitations of human minds, while linguistic boundaries arise from the inherent </w:t>
      </w:r>
      <w:r>
        <w:lastRenderedPageBreak/>
        <w:t>properties of language systems. Social barriers reflect the influence of power, culture, and group dynamics on communication possibilities. These structural limitations create the basic framework within which all linguistic transactions must operate, establishing both the possibilities and constraints of meaningful exchange.</w:t>
      </w:r>
    </w:p>
    <w:p w14:paraId="4F066804" w14:textId="77777777" w:rsidR="00422894" w:rsidRDefault="00000000" w:rsidP="00940445">
      <w:r>
        <w:t>Contextual limitations play a crucial role in shaping transaction possibilities, creating dynamic and situated boundaries that vary across environments, situations, and personal circumstances. Environmental factors establish physical and temporal constraints on communication, while situational contexts impose social and cultural expectations that guide appropriate exchange. Personal circumstances—including individual capacity, background knowledge, and current state—create unique transaction boundaries for each participant. These contextual factors mean that communication limitations are never static or universal but rather shift and evolve across different settings and participants.</w:t>
      </w:r>
    </w:p>
    <w:p w14:paraId="43D1403D" w14:textId="77777777" w:rsidR="00422894" w:rsidRDefault="00000000" w:rsidP="00940445">
      <w:r>
        <w:t>System-level boundaries emerge from the interaction of multiple constraint types, creating limitations that transcend individual transactions. Network effects establish constraints related to scale, connection, and flow that become increasingly significant as communication systems grow. Emergence boundaries arise from complex system properties, creating limitations related to pattern formation, innovation, and system integrity. These system-level constraints reveal how communication limitations are not merely the sum of individual-level factors but rather emerge from collective properties and interactions, highlighting the need for a multilevel approach to understanding transaction boundaries.</w:t>
      </w:r>
    </w:p>
    <w:p w14:paraId="4D9A3562" w14:textId="77777777" w:rsidR="00422894" w:rsidRDefault="00000000" w:rsidP="00940445">
      <w:r>
        <w:t xml:space="preserve">Understanding these boundaries is essential for effective communication design, as realistic expectations and appropriate strategies depend on recognizing the multifaceted constraints that </w:t>
      </w:r>
      <w:r>
        <w:lastRenderedPageBreak/>
        <w:t>shape linguistic transactions. By acknowledging the cognitive, linguistic, social, contextual, and systemic limitations that bound meaningful exchange, we can develop communication approaches that work within these constraints rather than against them. This awareness helps prevent communication failures based on unrealistic assumptions and guides the development of systems and practices that enhance transaction effectiveness within the inevitable boundaries of human communication.</w:t>
      </w:r>
    </w:p>
    <w:p w14:paraId="2FFEC68C" w14:textId="77777777" w:rsidR="00422894" w:rsidRDefault="00000000" w:rsidP="00940445">
      <w:pPr>
        <w:pStyle w:val="Heading3"/>
      </w:pPr>
      <w:bookmarkStart w:id="144" w:name="_Toc192100296"/>
      <w:r>
        <w:t>Bridge to Next Section</w:t>
      </w:r>
      <w:bookmarkEnd w:id="144"/>
    </w:p>
    <w:p w14:paraId="5C13A972" w14:textId="77777777" w:rsidR="00422894" w:rsidRDefault="00000000">
      <w:r>
        <w:t xml:space="preserve">The exploration of these boundaries naturally leads to a reexamination of Wittgenstein's private language argument from a transactional perspective, which we will explore in the next section. Having mapped the terrain of structural, contextual, and system-level constraints on linguistic transactions, we now turn to one of the most profound philosophical explorations of communication limitations—Wittgenstein's argument against the possibility of a truly private language. This investigation will deepen our understanding of how the boundaries we have identified relate to fundamental questions about the nature of meaning, the possibility of purely private experience, and the essentially social character of language. By reinterpreting Wittgenstein's insights through our transactional framework, we will gain new perspectives on both his philosophical contribution and the practical implications of communication boundaries. </w:t>
      </w:r>
    </w:p>
    <w:p w14:paraId="79586A47" w14:textId="77777777" w:rsidR="00422894" w:rsidRDefault="00000000" w:rsidP="00940445">
      <w:pPr>
        <w:pStyle w:val="Heading2"/>
      </w:pPr>
      <w:bookmarkStart w:id="145" w:name="_Toc192100297"/>
      <w:r>
        <w:lastRenderedPageBreak/>
        <w:t>IV. Private Language Argument Revisited</w:t>
      </w:r>
      <w:bookmarkEnd w:id="145"/>
    </w:p>
    <w:p w14:paraId="4FF22D43" w14:textId="77777777" w:rsidR="00422894" w:rsidRDefault="00000000" w:rsidP="00940445">
      <w:pPr>
        <w:pStyle w:val="Heading3"/>
      </w:pPr>
      <w:bookmarkStart w:id="146" w:name="_Toc192100298"/>
      <w:r>
        <w:t>A. Transaction Perspective</w:t>
      </w:r>
      <w:bookmarkEnd w:id="146"/>
    </w:p>
    <w:p w14:paraId="18BF4CC4" w14:textId="77777777" w:rsidR="00422894" w:rsidRDefault="00000000" w:rsidP="00940445">
      <w:pPr>
        <w:pStyle w:val="Heading4"/>
      </w:pPr>
      <w:r>
        <w:t>1. Private vs. Public</w:t>
      </w:r>
    </w:p>
    <w:p w14:paraId="7DF0C47B" w14:textId="77777777" w:rsidR="00422894" w:rsidRDefault="00000000" w:rsidP="00940445">
      <w:r>
        <w:t>The distinction between private and public language is central to understanding linguistic transactions. Individual experience encompasses personal sensations, internal states, subjective feelings, private thoughts, mental imagery, and unique perceptions. These inherently private phenomena resist direct linguistic transaction due to their subjective and inaccessible nature. Conversely, shared understanding relies on common references, collective meanings, public verification, social validation, community standards, and cultural frameworks. These elements provide the necessary common ground for effective communication, enabling mutual knowledge, shared context, joint experiences, collective memory, social practices, and cultural heritage to facilitate meaningful exchanges.</w:t>
      </w:r>
    </w:p>
    <w:p w14:paraId="18AE9540" w14:textId="77777777" w:rsidR="00422894" w:rsidRDefault="00000000" w:rsidP="00940445">
      <w:r>
        <w:t>Collective validation further underscores the public dimension of language. Community verification, social confirmation, group authentication, public recognition, shared assessment, and cultural acceptance are essential for establishing the legitimacy and comprehensibility of linguistic transactions. Without these public mechanisms, private experiences remain isolated and non-transactable, highlighting the inherently social nature of meaningful communication.</w:t>
      </w:r>
    </w:p>
    <w:p w14:paraId="7CA087BF" w14:textId="77777777" w:rsidR="00422894" w:rsidRDefault="00000000" w:rsidP="00940445">
      <w:pPr>
        <w:pStyle w:val="Heading4"/>
      </w:pPr>
      <w:r>
        <w:t>2. Verification Problem</w:t>
      </w:r>
    </w:p>
    <w:p w14:paraId="35849FE0" w14:textId="77777777" w:rsidR="00422894" w:rsidRDefault="00000000" w:rsidP="00940445">
      <w:r>
        <w:t xml:space="preserve">The verification problem arises from the need to establish truth conditions for linguistic transactions. Verification criteria, validation methods, confirmation processes, testing </w:t>
      </w:r>
      <w:r>
        <w:lastRenderedPageBreak/>
        <w:t>procedures, evidence requirements, and proof standards are essential for determining the accuracy and reliability of communicated content. Meaning validation involves semantic verification, usage confirmation, context alignment, purpose validation, function verification, and application testing, ensuring that linguistic expressions align with shared understandings and practical applications.</w:t>
      </w:r>
    </w:p>
    <w:p w14:paraId="3BF62705" w14:textId="77777777" w:rsidR="00422894" w:rsidRDefault="00000000" w:rsidP="00940445">
      <w:r>
        <w:t>Understanding confirmation further addresses the verification challenge by employing comprehension checks, interpretation validation, meaning verification, usage confirmation, application testing, and practice evaluation. These processes ensure that linguistic transactions achieve their intended communicative goals. Success criteria, including transaction completion, goal achievement, purpose fulfillment, value creation, outcome validation, and impact assessment, provide benchmarks for evaluating the effectiveness and meaningfulness of linguistic exchanges.</w:t>
      </w:r>
    </w:p>
    <w:p w14:paraId="6D43D211" w14:textId="77777777" w:rsidR="00422894" w:rsidRDefault="00000000" w:rsidP="00940445">
      <w:pPr>
        <w:pStyle w:val="Heading4"/>
      </w:pPr>
      <w:r>
        <w:t>3. Social Nature of Meaning</w:t>
      </w:r>
    </w:p>
    <w:p w14:paraId="5DDEBB8D" w14:textId="77777777" w:rsidR="00422894" w:rsidRDefault="00000000" w:rsidP="00940445">
      <w:r>
        <w:t>The social nature of meaning is evident in the reliance on community standards, shared practices, and cultural norms. Collective norms, shared rules, group practices, social conventions, cultural guidelines, and common protocols establish the framework within which linguistic transactions occur. Shared practices, including joint activities, collective behaviors, common routines, group habits, social patterns, and cultural customs, reinforce the communal basis of meaning.</w:t>
      </w:r>
    </w:p>
    <w:p w14:paraId="44CE0749" w14:textId="77777777" w:rsidR="00422894" w:rsidRDefault="00000000" w:rsidP="00940445">
      <w:r>
        <w:t xml:space="preserve">Cultural norms further shape linguistic transactions through traditional values, social expectations, community guidelines, collective standards, group principles, and cultural frameworks. These norms provide the context and criteria for interpreting and validating </w:t>
      </w:r>
      <w:r>
        <w:lastRenderedPageBreak/>
        <w:t>linguistic content, emphasizing the inherently social and communal dimensions of meaningful communication.</w:t>
      </w:r>
    </w:p>
    <w:p w14:paraId="2EFA470C" w14:textId="77777777" w:rsidR="00422894" w:rsidRDefault="00000000" w:rsidP="00940445">
      <w:pPr>
        <w:pStyle w:val="Heading3"/>
      </w:pPr>
      <w:bookmarkStart w:id="147" w:name="_Toc192100299"/>
      <w:r>
        <w:t>B. Implications for Transactions</w:t>
      </w:r>
      <w:bookmarkEnd w:id="147"/>
    </w:p>
    <w:p w14:paraId="528474CB" w14:textId="77777777" w:rsidR="00422894" w:rsidRDefault="00000000" w:rsidP="00940445">
      <w:pPr>
        <w:pStyle w:val="Heading4"/>
      </w:pPr>
      <w:r>
        <w:t>1. Need for Shared Framework</w:t>
      </w:r>
    </w:p>
    <w:p w14:paraId="3E817CFE" w14:textId="77777777" w:rsidR="00422894" w:rsidRDefault="00000000" w:rsidP="00940445">
      <w:r>
        <w:t>Effective linguistic transactions require a shared framework comprising common protocols, mutual understanding, and agreed standards. Standard procedures, shared methods, collective processes, joint practices, group routines, and universal patterns ensure consistency and coherence in communication. Mutual understanding, facilitated by shared knowledge, common ground, joint comprehension, collective insight, group awareness, and unified perspectives, enables participants to interpret and respond appropriately to linguistic content.</w:t>
      </w:r>
    </w:p>
    <w:p w14:paraId="08A4EFAC" w14:textId="77777777" w:rsidR="00422894" w:rsidRDefault="00000000" w:rsidP="00940445">
      <w:r>
        <w:t>Agreed standards, including common criteria, shared metrics, joint benchmarks, collective measures, group guidelines, and universal standards, provide objective reference points for evaluating and validating linguistic transactions. These shared frameworks are essential for overcoming the inherent limitations of private experience and ensuring meaningful public communication.</w:t>
      </w:r>
    </w:p>
    <w:p w14:paraId="3A8B5354" w14:textId="77777777" w:rsidR="00422894" w:rsidRDefault="00000000" w:rsidP="00940445">
      <w:pPr>
        <w:pStyle w:val="Heading4"/>
      </w:pPr>
      <w:r>
        <w:t>2. Role of Community</w:t>
      </w:r>
    </w:p>
    <w:p w14:paraId="0E08A00D" w14:textId="77777777" w:rsidR="00422894" w:rsidRDefault="00000000" w:rsidP="00940445">
      <w:r>
        <w:t xml:space="preserve">The community plays a crucial role in linguistic transactions through validation mechanisms, error correction, and learning processes. Social verification, group confirmation, community testing, collective assessment, public evaluation, and cultural validation ensure that linguistic content meets communal standards and expectations. Error correction mechanisms, including </w:t>
      </w:r>
      <w:r>
        <w:lastRenderedPageBreak/>
        <w:t>community feedback, group adjustment, social refinement, collective improvement, public modification, and cultural adaptation, enable continuous refinement and enhancement of communication practices.</w:t>
      </w:r>
    </w:p>
    <w:p w14:paraId="7BF0C0BA" w14:textId="77777777" w:rsidR="00422894" w:rsidRDefault="00000000" w:rsidP="00940445">
      <w:r>
        <w:t>Learning processes further highlight the community's role in linguistic transactions. Social learning, group development, community growth, collective advancement, public education, and cultural evolution facilitate the ongoing development and adaptation of communication practices, ensuring their relevance and effectiveness over time.</w:t>
      </w:r>
    </w:p>
    <w:p w14:paraId="5E1E8DA3" w14:textId="77777777" w:rsidR="00422894" w:rsidRDefault="00000000" w:rsidP="00940445">
      <w:pPr>
        <w:pStyle w:val="Heading4"/>
      </w:pPr>
      <w:r>
        <w:t>3. System Requirements</w:t>
      </w:r>
    </w:p>
    <w:p w14:paraId="552C9FF9" w14:textId="77777777" w:rsidR="00422894" w:rsidRDefault="00000000" w:rsidP="00940445">
      <w:r>
        <w:t>Successful linguistic transactions depend on system requirements such as protocol stability, value preservation, and error handling. Rule consistency, standard maintenance, process reliability, method stability, framework durability, and system persistence ensure that communication protocols remain effective and reliable. Value preservation mechanisms, including meaning retention, worth protection, significance maintenance, importance preservation, value conservation, and benefit safeguarding, ensure that linguistic content retains its relevance and utility.</w:t>
      </w:r>
    </w:p>
    <w:p w14:paraId="2C01F3AB" w14:textId="77777777" w:rsidR="00422894" w:rsidRDefault="00000000" w:rsidP="00940445">
      <w:r>
        <w:t>Error handling processes, such as problem resolution, issue management, mistake correction, fault handling, error recovery, and problem mitigation, address inevitable communication breakdowns and misunderstandings. These system requirements collectively ensure the robustness and resilience of linguistic transaction systems.</w:t>
      </w:r>
    </w:p>
    <w:p w14:paraId="61EDA349" w14:textId="77777777" w:rsidR="00422894" w:rsidRDefault="00000000" w:rsidP="00940445">
      <w:pPr>
        <w:pStyle w:val="Heading3"/>
      </w:pPr>
      <w:bookmarkStart w:id="148" w:name="_Toc192100300"/>
      <w:r>
        <w:lastRenderedPageBreak/>
        <w:t>C. Transaction Boundaries</w:t>
      </w:r>
      <w:bookmarkEnd w:id="148"/>
    </w:p>
    <w:p w14:paraId="749E2240" w14:textId="77777777" w:rsidR="00422894" w:rsidRDefault="00000000" w:rsidP="00940445">
      <w:pPr>
        <w:pStyle w:val="Heading4"/>
      </w:pPr>
      <w:r>
        <w:t>1. Limits of Private Experience</w:t>
      </w:r>
    </w:p>
    <w:p w14:paraId="7194DF51" w14:textId="77777777" w:rsidR="00422894" w:rsidRDefault="00000000" w:rsidP="00940445">
      <w:r>
        <w:t>Private experience imposes inherent limits on linguistic transactions due to internal constraints, expression challenges, and verification issues. Personal limitations, individual bounds, subjective restrictions, private barriers, mental constraints, and cognitive limits restrict the communicability of private experiences. Expression challenges, including communication barriers, articulation limits, description bounds, expression constraints, conveyance challenges, and translation difficulties, further complicate the transaction of private content.</w:t>
      </w:r>
    </w:p>
    <w:p w14:paraId="7748202E" w14:textId="77777777" w:rsidR="00422894" w:rsidRDefault="00000000" w:rsidP="00940445">
      <w:r>
        <w:t>Verification issues, such as validation problems, confirmation challenges, authentication difficulties, verification obstacles, testing limitations, and proof constraints, highlight the difficulties in establishing the legitimacy and comprehensibility of private experiences within public frameworks. These limitations underscore the necessity of public validation mechanisms for meaningful linguistic transactions.</w:t>
      </w:r>
    </w:p>
    <w:p w14:paraId="25078B5C" w14:textId="77777777" w:rsidR="00422894" w:rsidRDefault="00000000" w:rsidP="00940445">
      <w:pPr>
        <w:pStyle w:val="Heading4"/>
      </w:pPr>
      <w:r>
        <w:t>2. Public Transaction Requirements</w:t>
      </w:r>
    </w:p>
    <w:p w14:paraId="2D7A0BA2" w14:textId="77777777" w:rsidR="00422894" w:rsidRDefault="00000000" w:rsidP="00940445">
      <w:r>
        <w:t>Public transaction requirements address the limitations of private experience by establishing shared context, communication channels, and validation systems. Common environments, joint settings, collective situations, mutual backgrounds, group contexts, and social frameworks provide the necessary context for interpreting and validating linguistic content. Communication channels, including exchange pathways, interaction routes, connection methods, communication means, transfer mechanisms, and exchange platforms, facilitate effective information transfer.</w:t>
      </w:r>
    </w:p>
    <w:p w14:paraId="3E1D1D12" w14:textId="77777777" w:rsidR="00422894" w:rsidRDefault="00000000" w:rsidP="00940445">
      <w:r>
        <w:lastRenderedPageBreak/>
        <w:t>Validation systems, comprising verification processes, confirmation methods, authentication procedures, testing protocols, proof mechanisms, and validation frameworks, ensure the accuracy and reliability of linguistic transactions. These public transaction requirements collectively enable meaningful communication by bridging the gap between private experience and public understanding.</w:t>
      </w:r>
    </w:p>
    <w:p w14:paraId="7DF0FF7F" w14:textId="77777777" w:rsidR="00422894" w:rsidRDefault="00000000" w:rsidP="00940445">
      <w:pPr>
        <w:pStyle w:val="Heading3"/>
      </w:pPr>
      <w:bookmarkStart w:id="149" w:name="_Toc192100301"/>
      <w:r>
        <w:t>Visual Elements</w:t>
      </w:r>
      <w:bookmarkEnd w:id="149"/>
    </w:p>
    <w:p w14:paraId="2186A1AD" w14:textId="77777777" w:rsidR="00422894" w:rsidRDefault="00000000" w:rsidP="00940445">
      <w:r>
        <w:t xml:space="preserve">The </w:t>
      </w:r>
      <w:r>
        <w:rPr>
          <w:b/>
        </w:rPr>
        <w:t>Private-Public Transaction Matrix</w:t>
      </w:r>
      <w:r>
        <w:t xml:space="preserve"> visually represents the relationship between private experience and public validation, illustrating the spectrum from purely private phenomena to fully public transactions. The </w:t>
      </w:r>
      <w:r>
        <w:rPr>
          <w:b/>
        </w:rPr>
        <w:t>Verification Process Flow</w:t>
      </w:r>
      <w:r>
        <w:t xml:space="preserve"> diagram depicts how meaning is validated through social interaction, highlighting the iterative and communal nature of linguistic validation. The </w:t>
      </w:r>
      <w:r>
        <w:rPr>
          <w:b/>
        </w:rPr>
        <w:t>System Requirements Framework</w:t>
      </w:r>
      <w:r>
        <w:t xml:space="preserve"> illustrates the essential components for successful linguistic transactions, emphasizing the importance of stable protocols, value preservation, and effective error handling.</w:t>
      </w:r>
    </w:p>
    <w:p w14:paraId="44F52B1C" w14:textId="77777777" w:rsidR="00422894" w:rsidRDefault="00000000" w:rsidP="00940445">
      <w:pPr>
        <w:pStyle w:val="Heading3"/>
      </w:pPr>
      <w:bookmarkStart w:id="150" w:name="_Toc192100302"/>
      <w:r>
        <w:t>Key Takeaways</w:t>
      </w:r>
      <w:bookmarkEnd w:id="150"/>
    </w:p>
    <w:p w14:paraId="0C83B308" w14:textId="77777777" w:rsidR="00422894" w:rsidRDefault="00000000" w:rsidP="00940445">
      <w:r>
        <w:t>Private experiences require public frameworks for meaningful transaction, emphasizing the inherently social nature of linguistic communication. Verification and validation processes are fundamentally social, relying on community standards and shared practices. Transaction systems depend on stable, shared protocols to ensure consistency, reliability, and resilience. The community plays a crucial role in maintaining, refining, and evolving linguistic meaning, highlighting the collective dimension of communication.</w:t>
      </w:r>
    </w:p>
    <w:p w14:paraId="3377F5ED" w14:textId="77777777" w:rsidR="00422894" w:rsidRDefault="00000000" w:rsidP="00940445">
      <w:pPr>
        <w:pStyle w:val="Heading3"/>
      </w:pPr>
      <w:bookmarkStart w:id="151" w:name="_Toc192100303"/>
      <w:r>
        <w:lastRenderedPageBreak/>
        <w:t>Bridge to Next Section</w:t>
      </w:r>
      <w:bookmarkEnd w:id="151"/>
    </w:p>
    <w:p w14:paraId="1C224B88" w14:textId="77777777" w:rsidR="00422894" w:rsidRDefault="00000000">
      <w:r>
        <w:t xml:space="preserve">Having examined how the private language argument illuminates the social nature of transactions, we now turn to explore edge cases and special conditions that test the boundaries of our transaction-based understanding. </w:t>
      </w:r>
    </w:p>
    <w:p w14:paraId="6AB8705A" w14:textId="77777777" w:rsidR="00422894" w:rsidRDefault="00000000" w:rsidP="00940445">
      <w:pPr>
        <w:pStyle w:val="Heading2"/>
      </w:pPr>
      <w:bookmarkStart w:id="152" w:name="_Toc192100304"/>
      <w:r>
        <w:t>V. Edge Cases and Special Conditions</w:t>
      </w:r>
      <w:bookmarkEnd w:id="152"/>
    </w:p>
    <w:p w14:paraId="40BB25A1" w14:textId="77777777" w:rsidR="00422894" w:rsidRDefault="00000000" w:rsidP="00940445">
      <w:pPr>
        <w:pStyle w:val="Heading3"/>
      </w:pPr>
      <w:bookmarkStart w:id="153" w:name="_Toc192100305"/>
      <w:r>
        <w:t>A. Extreme Situations</w:t>
      </w:r>
      <w:bookmarkEnd w:id="153"/>
    </w:p>
    <w:p w14:paraId="669F71C5" w14:textId="77777777" w:rsidR="00422894" w:rsidRDefault="00000000" w:rsidP="00940445">
      <w:pPr>
        <w:pStyle w:val="Heading4"/>
      </w:pPr>
      <w:r>
        <w:t>1. Crisis Communication</w:t>
      </w:r>
    </w:p>
    <w:p w14:paraId="0DDC7C12" w14:textId="77777777" w:rsidR="00422894" w:rsidRDefault="00000000" w:rsidP="00940445">
      <w:r>
        <w:t>In crisis communication, linguistic transactions face unique challenges due to the urgency and critical nature of the information involved. Emergency protocols prioritize time-critical exchanges, focusing on life-or-death information that demands rapid response and immediate action. Protocol compression becomes essential, distilling communication to its essential meaning to ensure clarity and effectiveness under pressure. High-stakes exchanges involve critical decision points, resource allocation, and clearly defined authority structures and command chains. Responsibility distribution and accountability measures are crucial to maintaining order and effectiveness during crises.</w:t>
      </w:r>
    </w:p>
    <w:p w14:paraId="5E90686C" w14:textId="77777777" w:rsidR="00422894" w:rsidRDefault="00000000" w:rsidP="00940445">
      <w:r>
        <w:t xml:space="preserve">Time pressure significantly impacts communication, necessitating accelerated processing, quick validation, immediate feedback, and rapid adjustment. Error tolerance and robust recovery mechanisms become vital to manage inevitable mistakes swiftly. Critical information must be isolated, with priority signaling and emphasis on essential data, key points, and vital details. </w:t>
      </w:r>
      <w:r>
        <w:lastRenderedPageBreak/>
        <w:t>Identifying the critical path ensures that communication remains focused and effective, even under extreme conditions.</w:t>
      </w:r>
    </w:p>
    <w:p w14:paraId="6502E5AD" w14:textId="77777777" w:rsidR="00422894" w:rsidRDefault="00000000" w:rsidP="00940445">
      <w:pPr>
        <w:pStyle w:val="Heading4"/>
      </w:pPr>
      <w:r>
        <w:t>2. Cross-Cultural Exchange</w:t>
      </w:r>
    </w:p>
    <w:p w14:paraId="3B321403" w14:textId="77777777" w:rsidR="00422894" w:rsidRDefault="00000000" w:rsidP="00940445">
      <w:r>
        <w:t>Cross-cultural exchanges present distinct challenges due to differences in language, values, and communication protocols. Translation challenges involve achieving meaning equivalence, navigating cultural contexts, conceptual mapping, and aligning values across diverse semantic bridges. Cultural barriers, including value differences, belief systems, social norms, practice variations, tradition gaps, and worldview conflicts, further complicate effective communication.</w:t>
      </w:r>
    </w:p>
    <w:p w14:paraId="0B367BBA" w14:textId="77777777" w:rsidR="00422894" w:rsidRDefault="00000000" w:rsidP="00940445">
      <w:r>
        <w:t>Protocol differences, such as varying interaction rules, social hierarchies, communication styles, formality levels, respect markers, and status recognition, require careful navigation to avoid misunderstandings. Value conflicts, arising from priority misalignment, goal divergence, interest conflicts, resource competition, outcome disagreements, and purpose tensions, necessitate sensitive negotiation and adaptation to achieve mutual understanding and cooperation.</w:t>
      </w:r>
    </w:p>
    <w:p w14:paraId="443550BB" w14:textId="77777777" w:rsidR="00422894" w:rsidRDefault="00000000" w:rsidP="00940445">
      <w:pPr>
        <w:pStyle w:val="Heading4"/>
      </w:pPr>
      <w:r>
        <w:t>3. Novel Contexts</w:t>
      </w:r>
    </w:p>
    <w:p w14:paraId="4C66FEAF" w14:textId="77777777" w:rsidR="00422894" w:rsidRDefault="00000000" w:rsidP="00940445">
      <w:r>
        <w:t>Novel contexts introduce unprecedented scenarios and emerging situations that challenge existing communication frameworks. New situations, characterized by unknown territories, fresh challenges, unique conditions, and original circumstances, demand innovative responses. Unprecedented cases, marked by pattern breaks, rule exceptions, framework gaps, system challenges, protocol inadequacies, and standard deviations, require flexible and adaptive approaches.</w:t>
      </w:r>
    </w:p>
    <w:p w14:paraId="264556DE" w14:textId="77777777" w:rsidR="00422894" w:rsidRDefault="00000000" w:rsidP="00940445">
      <w:r>
        <w:lastRenderedPageBreak/>
        <w:t>System adaptation becomes essential, emphasizing framework flexibility, protocol adjustment, rule modification, process evolution, structure adaptation, and method development. These adaptive mechanisms enable communication systems to respond effectively to novel and unforeseen circumstances, maintaining functionality and coherence.</w:t>
      </w:r>
    </w:p>
    <w:p w14:paraId="4D224D94" w14:textId="77777777" w:rsidR="00422894" w:rsidRDefault="00000000" w:rsidP="00940445">
      <w:pPr>
        <w:pStyle w:val="Heading3"/>
      </w:pPr>
      <w:bookmarkStart w:id="154" w:name="_Toc192100306"/>
      <w:r>
        <w:t>B. System Responses</w:t>
      </w:r>
      <w:bookmarkEnd w:id="154"/>
    </w:p>
    <w:p w14:paraId="3806F2D2" w14:textId="77777777" w:rsidR="00422894" w:rsidRDefault="00000000" w:rsidP="00940445">
      <w:pPr>
        <w:pStyle w:val="Heading4"/>
      </w:pPr>
      <w:r>
        <w:t>1. Adaptation Mechanisms</w:t>
      </w:r>
    </w:p>
    <w:p w14:paraId="7D9E23C6" w14:textId="77777777" w:rsidR="00422894" w:rsidRDefault="00000000" w:rsidP="00940445">
      <w:r>
        <w:t>Adaptation mechanisms are critical for communication systems facing extreme situations. Protocol adjustment involves rule modification, process refinement, standard evolution, framework adaptation, system updating, and method enhancement. Value preservation ensures core meaning retention, essential worth protection, key benefit safeguarding, critical value maintenance, fundamental preservation, and basic integrity protection.</w:t>
      </w:r>
    </w:p>
    <w:p w14:paraId="36CF59B1" w14:textId="77777777" w:rsidR="00422894" w:rsidRDefault="00000000" w:rsidP="00940445">
      <w:r>
        <w:t>System flexibility, characterized by a broad response range, adaptation capacity, change accommodation, variation handling, modification ability, and evolution potential, enables effective responses to diverse challenges. Error recovery mechanisms, including mistake correction, problem resolution, failure recovery, error handling, issue management, and crisis response, ensure system resilience and continuity.</w:t>
      </w:r>
    </w:p>
    <w:p w14:paraId="4BB0B165" w14:textId="77777777" w:rsidR="00422894" w:rsidRDefault="00000000" w:rsidP="00940445">
      <w:pPr>
        <w:pStyle w:val="Heading4"/>
      </w:pPr>
      <w:r>
        <w:t>2. Innovation Patterns</w:t>
      </w:r>
    </w:p>
    <w:p w14:paraId="54923E37" w14:textId="77777777" w:rsidR="00422894" w:rsidRDefault="00000000" w:rsidP="00940445">
      <w:r>
        <w:t xml:space="preserve">Innovation patterns emerge as communication systems respond to novel challenges. New protocols involve rule creation, process innovation, standard development, framework invention, system design, and method generation. Value creation encompasses novel worth generation, </w:t>
      </w:r>
      <w:r>
        <w:lastRenderedPageBreak/>
        <w:t>benefit development, value innovation, worth creation, advantage building, and benefit discovery.</w:t>
      </w:r>
    </w:p>
    <w:p w14:paraId="0969AB9C" w14:textId="77777777" w:rsidR="00422894" w:rsidRDefault="00000000" w:rsidP="00940445">
      <w:r>
        <w:t>System evolution involves framework development, protocol advancement, rule progression, process growth, structure evolution, and method enhancement. These innovations enable communication systems to adapt and thrive in changing environments, continually enhancing their effectiveness and relevance.</w:t>
      </w:r>
    </w:p>
    <w:p w14:paraId="35E93B2A" w14:textId="77777777" w:rsidR="00422894" w:rsidRDefault="00000000" w:rsidP="00940445">
      <w:pPr>
        <w:pStyle w:val="Heading4"/>
      </w:pPr>
      <w:r>
        <w:t>3. System Collapse</w:t>
      </w:r>
    </w:p>
    <w:p w14:paraId="4F8F9CA3" w14:textId="77777777" w:rsidR="00422894" w:rsidRDefault="00000000" w:rsidP="00940445">
      <w:r>
        <w:t>System collapse represents the most severe consequence of transaction failures, involving framework failure, protocol breakdown, system collapse, and integrity compromise. Framework failure, protocol inadequacies, and system challenges can lead to significant disruptions in communication. Effective error handling, including problem resolution, issue management, mistake correction, fault handling, error recovery, and problem mitigation, becomes crucial to prevent or mitigate system collapse.</w:t>
      </w:r>
    </w:p>
    <w:p w14:paraId="53790603" w14:textId="77777777" w:rsidR="00422894" w:rsidRDefault="00000000" w:rsidP="00940445">
      <w:pPr>
        <w:pStyle w:val="Heading3"/>
      </w:pPr>
      <w:bookmarkStart w:id="155" w:name="_Toc192100307"/>
      <w:r>
        <w:t>Visual Elements</w:t>
      </w:r>
      <w:bookmarkEnd w:id="155"/>
    </w:p>
    <w:p w14:paraId="64E87109" w14:textId="77777777" w:rsidR="00422894" w:rsidRDefault="00000000" w:rsidP="00940445">
      <w:r>
        <w:t xml:space="preserve">The </w:t>
      </w:r>
      <w:r>
        <w:rPr>
          <w:b/>
        </w:rPr>
        <w:t>Private-Public Transaction Matrix</w:t>
      </w:r>
      <w:r>
        <w:t xml:space="preserve"> visually represents the relationship between private experience and public validation, illustrating the spectrum from purely private phenomena to fully public transactions. The </w:t>
      </w:r>
      <w:r>
        <w:rPr>
          <w:b/>
        </w:rPr>
        <w:t>Verification Process Flow</w:t>
      </w:r>
      <w:r>
        <w:t xml:space="preserve"> diagram depicts how meaning is validated through social interaction, highlighting the iterative and communal nature of linguistic validation. The </w:t>
      </w:r>
      <w:r>
        <w:rPr>
          <w:b/>
        </w:rPr>
        <w:t>System Requirements Framework</w:t>
      </w:r>
      <w:r>
        <w:t xml:space="preserve"> illustrates the essential components for successful linguistic transactions, emphasizing the importance of stable protocols, value preservation, and effective error handling.</w:t>
      </w:r>
    </w:p>
    <w:p w14:paraId="44455F34" w14:textId="77777777" w:rsidR="00422894" w:rsidRDefault="00000000" w:rsidP="00940445">
      <w:pPr>
        <w:pStyle w:val="Heading3"/>
      </w:pPr>
      <w:bookmarkStart w:id="156" w:name="_Toc192100308"/>
      <w:r>
        <w:lastRenderedPageBreak/>
        <w:t>Key Takeaways</w:t>
      </w:r>
      <w:bookmarkEnd w:id="156"/>
    </w:p>
    <w:p w14:paraId="34622E2D" w14:textId="77777777" w:rsidR="00422894" w:rsidRDefault="00000000" w:rsidP="00940445">
      <w:r>
        <w:t>Edge cases reveal both the limitations and adaptive potential of transaction systems. System responses to extreme situations drive innovation and evolution, highlighting the importance of flexibility and adaptability. Failure modes provide crucial insights for system improvement, emphasizing the need for robust error handling mechanisms. Learning from edge cases is essential for building resilient transaction systems capable of managing diverse and challenging communication scenarios.</w:t>
      </w:r>
    </w:p>
    <w:p w14:paraId="3592377C" w14:textId="77777777" w:rsidR="00422894" w:rsidRDefault="00000000" w:rsidP="00940445">
      <w:pPr>
        <w:pStyle w:val="Heading3"/>
      </w:pPr>
      <w:bookmarkStart w:id="157" w:name="_Toc192100309"/>
      <w:r>
        <w:t>Bridge to Next Section</w:t>
      </w:r>
      <w:bookmarkEnd w:id="157"/>
    </w:p>
    <w:p w14:paraId="4567604C" w14:textId="77777777" w:rsidR="00422894" w:rsidRDefault="00000000">
      <w:r>
        <w:t xml:space="preserve">Having examined how transaction systems respond to extreme situations and special conditions, we now turn to explore further implications and applications of our transaction-based understanding, deepening our insights into the dynamics of linguistic communication. </w:t>
      </w:r>
    </w:p>
    <w:p w14:paraId="29E60BB1" w14:textId="77777777" w:rsidR="00422894" w:rsidRDefault="00000000" w:rsidP="00940445">
      <w:pPr>
        <w:pStyle w:val="Heading2"/>
      </w:pPr>
      <w:bookmarkStart w:id="158" w:name="_Toc192100310"/>
      <w:r>
        <w:t>VI. Implications for Communication Theory and Practice</w:t>
      </w:r>
      <w:bookmarkEnd w:id="158"/>
    </w:p>
    <w:p w14:paraId="795B5519" w14:textId="77777777" w:rsidR="00422894" w:rsidRDefault="00000000" w:rsidP="00940445">
      <w:pPr>
        <w:pStyle w:val="Heading3"/>
      </w:pPr>
      <w:bookmarkStart w:id="159" w:name="_Toc192100311"/>
      <w:r>
        <w:t>A. Theoretical Impact</w:t>
      </w:r>
      <w:bookmarkEnd w:id="159"/>
    </w:p>
    <w:p w14:paraId="3FDC8B14" w14:textId="77777777" w:rsidR="00422894" w:rsidRDefault="00000000" w:rsidP="00940445">
      <w:pPr>
        <w:pStyle w:val="Heading4"/>
      </w:pPr>
      <w:r>
        <w:t>1. Rethinking Communication Models</w:t>
      </w:r>
    </w:p>
    <w:p w14:paraId="0AD066CB" w14:textId="77777777" w:rsidR="00422894" w:rsidRDefault="00000000" w:rsidP="00940445">
      <w:r>
        <w:t xml:space="preserve">Our exploration of linguistic transactions and their boundaries necessitates a fundamental reconsideration of traditional communication models. Beyond linear models that have dominated communication theory for decades, we must recognize the inherent limitations of sender-receiver frameworks that oversimplify the complex dynamics of linguistic exchange. These traditional models fail to adequately account for feedback complexity, which involves multiple iterative </w:t>
      </w:r>
      <w:r>
        <w:lastRenderedPageBreak/>
        <w:t>loops operating simultaneously across different timescales. Context dependency further complicates these interactions, as meaning emerges not merely from message content but from the intricate interplay between content, participants, environment, and history. Network effects introduce additional complexity, as communications ripple through social systems in ways that simple linear models cannot capture.</w:t>
      </w:r>
    </w:p>
    <w:p w14:paraId="78043C21" w14:textId="77777777" w:rsidR="00422894" w:rsidRDefault="00000000" w:rsidP="00940445">
      <w:r>
        <w:t>A transaction-based understanding offers a more robust framework for conceptualizing communication. Exchange dynamics emphasize the bidirectional and multi-dimensional nature of linguistic interactions, where participants simultaneously give and receive value through their exchanges. Value creation becomes central to this perspective, highlighting how meaningful communication generates benefits that exceed the mere transmission of information. Protocol adaptation recognizes the dynamic nature of communication rules, which evolve and adjust in response to changing conditions and requirements. System emergence acknowledges how patterns, properties, and capabilities arise from the collective interactions of participants, transcending individual contributions and intentions.</w:t>
      </w:r>
    </w:p>
    <w:p w14:paraId="5583BBA4" w14:textId="77777777" w:rsidR="00422894" w:rsidRDefault="00000000" w:rsidP="00940445">
      <w:r>
        <w:t>Boundary recognition represents a third crucial aspect of rethinking communication models. Limit awareness—understanding the constraints that shape and restrict linguistic transactions—provides essential context for realistic communication design and practice. Edge conditions reveal the boundaries of effective exchange, highlighting where systems approach or exceed their functional parameters. System constraints, including cognitive, linguistic, social, and technological limitations, establish the framework within which communication must operate. Adaptation needs emerge from these boundaries, as effective communication requires continuous adjustment to work within or around inherent limitations.</w:t>
      </w:r>
    </w:p>
    <w:p w14:paraId="39C273F2" w14:textId="77777777" w:rsidR="00422894" w:rsidRDefault="00000000" w:rsidP="00940445">
      <w:pPr>
        <w:pStyle w:val="Heading4"/>
      </w:pPr>
      <w:r>
        <w:lastRenderedPageBreak/>
        <w:t>2. Social Construction of Meaning</w:t>
      </w:r>
    </w:p>
    <w:p w14:paraId="73E6DDEF" w14:textId="77777777" w:rsidR="00422894" w:rsidRDefault="00000000" w:rsidP="00940445">
      <w:r>
        <w:t>The transactional perspective reinforces and extends our understanding of meaning as socially constructed. Collective understanding emerges through shared frameworks that provide common reference points for interpretation and evaluation. Community validation establishes the legitimacy and significance of linguistic content through social confirmation and acceptance. Cultural context shapes how messages are interpreted and valued, creating distinct meaning environments across different communities. Group dynamics influence how meanings evolve and change through interaction patterns, power relationships, and collective decision processes.</w:t>
      </w:r>
    </w:p>
    <w:p w14:paraId="7ADCFD8D" w14:textId="77777777" w:rsidR="00422894" w:rsidRDefault="00000000" w:rsidP="00940445">
      <w:r>
        <w:t>Negotiation processes lie at the heart of meaning construction. Meaning emerges not as a fixed property of messages but through ongoing negotiation between participants. Value alignment involves the continuous adjustment of priorities and evaluations to establish shared significance. Protocol development occurs through explicit and implicit negotiation of communication rules and expectations. System evolution reflects how these negotiated meanings and practices change over time, adapting to new conditions and requirements.</w:t>
      </w:r>
    </w:p>
    <w:p w14:paraId="0AF80170" w14:textId="77777777" w:rsidR="00422894" w:rsidRDefault="00000000" w:rsidP="00940445">
      <w:r>
        <w:t>Power dynamics significantly influence the social construction of meaning. Authority influence affects whose interpretations receive priority and whose contributions shape collective understanding. Status effects create differential impact based on participants' perceived importance or position. Control mechanisms determine who can initiate, direct, or conclude meaning negotiations. Access limitations restrict participation in meaning-making processes, potentially excluding certain perspectives and experiences from collective understanding.</w:t>
      </w:r>
    </w:p>
    <w:p w14:paraId="675BD8DD" w14:textId="77777777" w:rsidR="00422894" w:rsidRDefault="00000000" w:rsidP="00940445">
      <w:pPr>
        <w:pStyle w:val="Heading4"/>
      </w:pPr>
      <w:r>
        <w:lastRenderedPageBreak/>
        <w:t>3. System Dynamics</w:t>
      </w:r>
    </w:p>
    <w:p w14:paraId="499B7272" w14:textId="77777777" w:rsidR="00422894" w:rsidRDefault="00000000" w:rsidP="00940445">
      <w:r>
        <w:t>A transactional perspective highlights the system dynamics that shape communication processes. Network properties, including connection patterns between participants and ideas, significantly influence how meaning flows and evolves. Flow characteristics—the rate, direction, and volume of information movement—affect system performance and adaptation. Emergence features arise from the collective interaction of system elements, creating properties and capabilities that transcend individual components. Adaptation mechanisms enable communication systems to respond to changing conditions and requirements, maintaining functionality despite shifting contexts.</w:t>
      </w:r>
    </w:p>
    <w:p w14:paraId="6B826949" w14:textId="77777777" w:rsidR="00422894" w:rsidRDefault="00000000" w:rsidP="00940445">
      <w:r>
        <w:t>Feedback loops play a crucial role in system dynamics. Response cycles create iterative patterns of action and reaction that shape system behavior over time. Learning processes enable systems to improve performance based on experience and outcomes. Evolution patterns emerge as systems adapt to changing conditions and requirements through selection and modification of successful strategies. Self-organization occurs as systems develop coherent structures and functions without central direction, through the interaction of local elements following simple rules.</w:t>
      </w:r>
    </w:p>
    <w:p w14:paraId="050E089D" w14:textId="77777777" w:rsidR="00422894" w:rsidRDefault="00000000" w:rsidP="00940445">
      <w:r>
        <w:t xml:space="preserve">Stability conditions determine how communication systems maintain coherence and functionality amid change and disruption. Balance requirements establish the necessary equilibrium between competing forces and tendencies within the system. Resilience factors enable recovery from disturbances and challenges, maintaining core functionality despite stress. Recovery capabilities determine how quickly and effectively systems can restore normal </w:t>
      </w:r>
      <w:r>
        <w:lastRenderedPageBreak/>
        <w:t>operation after disruption. Sustainability features ensure that systems can maintain their essential functions over time without degradation or collapse.</w:t>
      </w:r>
    </w:p>
    <w:p w14:paraId="066D2284" w14:textId="77777777" w:rsidR="00422894" w:rsidRDefault="00000000" w:rsidP="00940445">
      <w:pPr>
        <w:pStyle w:val="Heading3"/>
      </w:pPr>
      <w:bookmarkStart w:id="160" w:name="_Toc192100312"/>
      <w:r>
        <w:t>B. Practical Applications</w:t>
      </w:r>
      <w:bookmarkEnd w:id="160"/>
    </w:p>
    <w:p w14:paraId="23D1CD44" w14:textId="77777777" w:rsidR="00422894" w:rsidRDefault="00000000" w:rsidP="00940445">
      <w:pPr>
        <w:pStyle w:val="Heading4"/>
      </w:pPr>
      <w:r>
        <w:t>1. Communication Design</w:t>
      </w:r>
    </w:p>
    <w:p w14:paraId="42BC5CBB" w14:textId="77777777" w:rsidR="00422894" w:rsidRDefault="00000000" w:rsidP="00940445">
      <w:r>
        <w:t>The transactional perspective offers valuable guidance for communication design across various domains. Interface development benefits from understanding how users interact with communication systems, emphasizing system accessibility that enables participation regardless of individual differences or limitations. Protocol clarity ensures that communication rules and expectations are readily understood and followed. Value visibility makes the benefits and significance of communication apparent to participants, enhancing motivation and engagement.</w:t>
      </w:r>
    </w:p>
    <w:p w14:paraId="4F3E4028" w14:textId="77777777" w:rsidR="00422894" w:rsidRDefault="00000000" w:rsidP="00940445">
      <w:r>
        <w:t>Channel selection becomes more sophisticated when informed by transactional understanding. Medium appropriateness involves matching communication channels to the specific requirements of content, participants, and context. Context alignment ensures that communication methods fit the situational factors that influence interpretation and response. Resource efficiency optimizes the use of time, attention, and technical capabilities in communication processes. Barrier minimization reduces obstacles to effective exchange, enhancing accessibility and participation.</w:t>
      </w:r>
    </w:p>
    <w:p w14:paraId="223030A6" w14:textId="77777777" w:rsidR="00422894" w:rsidRDefault="00000000" w:rsidP="00940445">
      <w:r>
        <w:t xml:space="preserve">Protocol engineering represents a third aspect of communication design. Rule development creates clear, consistent guidelines for effective interaction within specific contexts. Standard setting establishes common expectations and practices that enable coordination across diverse participants. Process optimization enhances the efficiency and effectiveness of communication </w:t>
      </w:r>
      <w:r>
        <w:lastRenderedPageBreak/>
        <w:t>workflows and sequences. System integration ensures that different communication components work together coherently, maintaining consistency across platforms and contexts.</w:t>
      </w:r>
    </w:p>
    <w:p w14:paraId="2DC71C49" w14:textId="77777777" w:rsidR="00422894" w:rsidRDefault="00000000" w:rsidP="00940445">
      <w:pPr>
        <w:pStyle w:val="Heading4"/>
      </w:pPr>
      <w:r>
        <w:t>2. Cross-Cultural Communication</w:t>
      </w:r>
    </w:p>
    <w:p w14:paraId="4A94D70A" w14:textId="77777777" w:rsidR="00422894" w:rsidRDefault="00000000" w:rsidP="00940445">
      <w:r>
        <w:t>Cross-cultural communication particularly benefits from a transactional perspective. Cultural bridge building involves value translation that identifies and connects equivalent priorities across different cultural frameworks. Context mapping establishes relationships between different situational factors that influence meaning and significance. Protocol alignment identifies compatible communication rules and practices across cultural boundaries. Understanding development creates shared knowledge and perspectives that facilitate meaningful exchange despite cultural differences.</w:t>
      </w:r>
    </w:p>
    <w:p w14:paraId="4B0A6F27" w14:textId="77777777" w:rsidR="00422894" w:rsidRDefault="00000000" w:rsidP="00940445">
      <w:r>
        <w:t>Barrier management addresses the challenges of cross-cultural communication. Obstacle identification recognizes specific factors that impede effective exchange across cultural boundaries. Solution strategies develop targeted approaches to overcome or mitigate these barriers. Adaptation methods adjust communication practices to accommodate cultural differences and requirements. Success metrics establish clear criteria for evaluating the effectiveness of cross-cultural communication efforts.</w:t>
      </w:r>
    </w:p>
    <w:p w14:paraId="6A5700CF" w14:textId="77777777" w:rsidR="00422894" w:rsidRDefault="00000000" w:rsidP="00940445">
      <w:r>
        <w:t xml:space="preserve">Integration approaches seek to combine elements from different cultural communication systems. Framework synthesis creates new conceptual structures that incorporate diverse cultural perspectives and practices. Practice harmonization develops compatible methods that respect cultural differences while enabling effective coordination. System convergence identifies points of natural alignment where different cultural approaches can connect and complement each </w:t>
      </w:r>
      <w:r>
        <w:lastRenderedPageBreak/>
        <w:t>other. Value preservation ensures that essential cultural meanings and priorities are maintained despite adaptation and integration.</w:t>
      </w:r>
    </w:p>
    <w:p w14:paraId="26C6F6A4" w14:textId="77777777" w:rsidR="00422894" w:rsidRDefault="00000000" w:rsidP="00940445">
      <w:pPr>
        <w:pStyle w:val="Heading4"/>
      </w:pPr>
      <w:r>
        <w:t>3. Digital Communication</w:t>
      </w:r>
    </w:p>
    <w:p w14:paraId="39F0CB91" w14:textId="77777777" w:rsidR="00422894" w:rsidRDefault="00000000" w:rsidP="00940445">
      <w:r>
        <w:t>Digital communication presents unique challenges and opportunities for applying transactional insights. Platform design benefits from interface optimization that creates intuitive, accessible interaction environments. Protocol implementation establishes clear rules and expectations for digital exchange. Value facilitation ensures that digital communication generates meaningful benefits for participants. System scalability enables effective communication across varying numbers of participants and volumes of content.</w:t>
      </w:r>
    </w:p>
    <w:p w14:paraId="65BE5948" w14:textId="77777777" w:rsidR="00422894" w:rsidRDefault="00000000" w:rsidP="00940445">
      <w:r>
        <w:t>Virtual interaction requires special attention to presence creation—establishing a sense of authentic connection despite physical separation. Engagement fostering develops methods for maintaining attention and involvement in digital contexts. Connection building creates meaningful relationships through digital channels despite the absence of physical proximity. Community development establishes shared identity and purpose among digitally connected participants.</w:t>
      </w:r>
    </w:p>
    <w:p w14:paraId="527416AB" w14:textId="77777777" w:rsidR="00422894" w:rsidRDefault="00000000" w:rsidP="00940445">
      <w:r>
        <w:t>AI integration represents an emerging frontier for digital communication. Machine learning adaptation enables systems to improve performance based on interaction patterns and outcomes. Natural language processing facilitates more intuitive and effective human-machine communication. Context recognition enables AI systems to interpret messages appropriately based on situational factors. Value alignment ensures that AI-mediated communication serves human priorities and generates meaningful benefits.</w:t>
      </w:r>
    </w:p>
    <w:p w14:paraId="4A966D18" w14:textId="77777777" w:rsidR="00422894" w:rsidRDefault="00000000" w:rsidP="00940445">
      <w:pPr>
        <w:pStyle w:val="Heading3"/>
      </w:pPr>
      <w:bookmarkStart w:id="161" w:name="_Toc192100313"/>
      <w:r>
        <w:lastRenderedPageBreak/>
        <w:t>C. Future Directions</w:t>
      </w:r>
      <w:bookmarkEnd w:id="161"/>
    </w:p>
    <w:p w14:paraId="07E41CCC" w14:textId="77777777" w:rsidR="00422894" w:rsidRDefault="00000000" w:rsidP="00940445">
      <w:pPr>
        <w:pStyle w:val="Heading4"/>
      </w:pPr>
      <w:r>
        <w:t>1. Research Opportunities</w:t>
      </w:r>
    </w:p>
    <w:p w14:paraId="553160E0" w14:textId="77777777" w:rsidR="00422894" w:rsidRDefault="00000000" w:rsidP="00940445">
      <w:r>
        <w:t>The transactional perspective opens numerous research opportunities. Theoretical development involves model refinement that enhances the precision and explanatory power of transactional frameworks. Framework expansion extends transactional concepts to new domains and applications. Concept integration connects transactional insights with complementary theoretical approaches. Theory synthesis develops comprehensive explanatory structures that unify diverse perspectives on communication.</w:t>
      </w:r>
    </w:p>
    <w:p w14:paraId="625E5600" w14:textId="77777777" w:rsidR="00422894" w:rsidRDefault="00000000" w:rsidP="00940445">
      <w:r>
        <w:t>Empirical studies provide essential validation and refinement of transactional concepts. Pattern analysis identifies recurring structures and sequences in communication transactions across different contexts. System observation examines how transaction networks function and evolve in real-world settings. Effect measurement quantifies the impact of different transactional factors on communication outcomes. Impact assessment evaluates how transactional dynamics influence broader social and organizational processes.</w:t>
      </w:r>
    </w:p>
    <w:p w14:paraId="58163C07" w14:textId="77777777" w:rsidR="00422894" w:rsidRDefault="00000000" w:rsidP="00940445">
      <w:r>
        <w:t>Applied research translates theoretical insights into practical solutions. Implementation testing evaluates how transactional principles function in specific application contexts. Solution validation confirms the effectiveness of transaction-based approaches to communication challenges. Practice optimization refines methods and techniques based on performance data and user feedback. Innovation development creates new communication tools and strategies based on transactional principles.</w:t>
      </w:r>
    </w:p>
    <w:p w14:paraId="6809C650" w14:textId="77777777" w:rsidR="00422894" w:rsidRDefault="00000000" w:rsidP="00940445">
      <w:pPr>
        <w:pStyle w:val="Heading4"/>
      </w:pPr>
      <w:r>
        <w:lastRenderedPageBreak/>
        <w:t>2. Innovation Potential</w:t>
      </w:r>
    </w:p>
    <w:p w14:paraId="5A09C8DF" w14:textId="77777777" w:rsidR="00422894" w:rsidRDefault="00000000" w:rsidP="00940445">
      <w:r>
        <w:t>The transactional perspective suggests significant innovation potential across multiple domains. New communication forms may emerge through format innovation that creates novel structures for organizing and presenting content. Channel development establishes new pathways for exchange that overcome traditional limitations. Protocol creation develops new rules and conventions that enable more effective coordination. System design creates integrated communication environments that support complex transaction networks.</w:t>
      </w:r>
    </w:p>
    <w:p w14:paraId="446BFCBC" w14:textId="77777777" w:rsidR="00422894" w:rsidRDefault="00000000" w:rsidP="00940445">
      <w:r>
        <w:t>Technology integration offers particularly promising innovation opportunities. Tool development creates new instruments that enhance transaction capabilities and overcome traditional limitations. Platform creation establishes integrated environments that support diverse transaction types and participants. Interface innovation develops more intuitive and effective ways for humans to interact with communication systems. System enhancement improves the performance, accessibility, and adaptability of existing communication technologies.</w:t>
      </w:r>
    </w:p>
    <w:p w14:paraId="7DCB9D72" w14:textId="77777777" w:rsidR="00422894" w:rsidRDefault="00000000" w:rsidP="00940445">
      <w:r>
        <w:t>Practice evolution represents a third domain of innovation potential. Method advancement develops more effective techniques for specific communication challenges and contexts. Process improvement enhances the efficiency and effectiveness of communication workflows and sequences. Strategy development creates comprehensive approaches to complex communication challenges based on transactional principles. Capability building enhances individual and organizational capacity for effective communication across diverse contexts.</w:t>
      </w:r>
    </w:p>
    <w:p w14:paraId="076426DD" w14:textId="77777777" w:rsidR="00422894" w:rsidRDefault="00000000" w:rsidP="00940445">
      <w:pPr>
        <w:pStyle w:val="Heading4"/>
      </w:pPr>
      <w:r>
        <w:lastRenderedPageBreak/>
        <w:t>3. Ethical Considerations</w:t>
      </w:r>
    </w:p>
    <w:p w14:paraId="283396EC" w14:textId="77777777" w:rsidR="00422894" w:rsidRDefault="00000000" w:rsidP="00940445">
      <w:r>
        <w:t>Ethical considerations must guide the development and application of transactional approaches. Value preservation ensures that meaning protection maintains the integrity and significance of communicated content. Cultural respect acknowledges and accommodates diverse communication practices and priorities. Identity safeguarding protects individual and group self-definition through communication processes. Trust maintenance ensures that transaction systems support reliable, honest exchange.</w:t>
      </w:r>
    </w:p>
    <w:p w14:paraId="5E319CC5" w14:textId="77777777" w:rsidR="00422894" w:rsidRDefault="00000000" w:rsidP="00940445">
      <w:r>
        <w:t>Access equity represents another crucial ethical dimension. Participation rights ensure that all relevant stakeholders can engage in important communication processes. Resource distribution provides necessary tools and capabilities for effective participation across diverse populations. Opportunity creation develops new avenues for meaningful engagement by previously excluded groups. Barrier removal eliminates obstacles that prevent full participation in communication systems.</w:t>
      </w:r>
    </w:p>
    <w:p w14:paraId="305824E2" w14:textId="77777777" w:rsidR="00422894" w:rsidRDefault="00000000" w:rsidP="00940445">
      <w:r>
        <w:t>System responsibility establishes ethical governance of communication infrastructures. Accountability measures ensure that system designers and managers answer for the effects of their decisions. Impact assessment evaluates how communication systems affect individual well-being and social functioning. Risk management identifies and addresses potential harms from communication technologies and practices. Sustainability ensuring develops communication systems that maintain their ethical integrity and social value over time.</w:t>
      </w:r>
    </w:p>
    <w:p w14:paraId="408BBA7C" w14:textId="77777777" w:rsidR="00422894" w:rsidRDefault="00000000" w:rsidP="00940445">
      <w:pPr>
        <w:pStyle w:val="Heading3"/>
      </w:pPr>
      <w:bookmarkStart w:id="162" w:name="_Toc192100314"/>
      <w:r>
        <w:lastRenderedPageBreak/>
        <w:t>Visual Elements</w:t>
      </w:r>
      <w:bookmarkEnd w:id="162"/>
    </w:p>
    <w:p w14:paraId="4B7DEC5B" w14:textId="77777777" w:rsidR="00422894" w:rsidRDefault="00000000" w:rsidP="00940445">
      <w:r>
        <w:t xml:space="preserve">The </w:t>
      </w:r>
      <w:r>
        <w:rPr>
          <w:b/>
        </w:rPr>
        <w:t>Theory Impact Matrix</w:t>
      </w:r>
      <w:r>
        <w:t xml:space="preserve"> provides a comprehensive framework showing how transactional limits affect different aspects of communication theory, illustrating the relationships between boundary types and theoretical domains. This visual model helps readers understand how the recognition of transaction limitations transforms our understanding of communication processes, highlighting specific implications for different theoretical traditions and approaches.</w:t>
      </w:r>
    </w:p>
    <w:p w14:paraId="38E13993" w14:textId="77777777" w:rsidR="00422894" w:rsidRDefault="00000000" w:rsidP="00940445">
      <w:r>
        <w:t xml:space="preserve">The </w:t>
      </w:r>
      <w:r>
        <w:rPr>
          <w:b/>
        </w:rPr>
        <w:t>Application Domain Map</w:t>
      </w:r>
      <w:r>
        <w:t xml:space="preserve"> offers a visual representation of practical applications across different fields, showing how transactional concepts can be applied to diverse communication challenges. This diagram maps the relationships between transactional principles and specific application contexts, helping practitioners identify relevant concepts and approaches for their particular domains and requirements.</w:t>
      </w:r>
    </w:p>
    <w:p w14:paraId="336A8010" w14:textId="77777777" w:rsidR="00422894" w:rsidRDefault="00000000" w:rsidP="00940445">
      <w:r>
        <w:t xml:space="preserve">The </w:t>
      </w:r>
      <w:r>
        <w:rPr>
          <w:b/>
        </w:rPr>
        <w:t>Future Development Roadmap</w:t>
      </w:r>
      <w:r>
        <w:t xml:space="preserve"> illustrates potential paths for research and innovation, showing how transactional concepts might evolve and extend in coming years. This visual model maps relationships between current knowledge, emerging questions, and potential developments, helping researchers and innovators identify promising directions for investigation and development.</w:t>
      </w:r>
    </w:p>
    <w:p w14:paraId="17BFC07B" w14:textId="77777777" w:rsidR="00422894" w:rsidRDefault="00000000" w:rsidP="00940445">
      <w:pPr>
        <w:pStyle w:val="Heading3"/>
      </w:pPr>
      <w:bookmarkStart w:id="163" w:name="_Toc192100315"/>
      <w:r>
        <w:t>Key Takeaways</w:t>
      </w:r>
      <w:bookmarkEnd w:id="163"/>
    </w:p>
    <w:p w14:paraId="3247D9EB" w14:textId="77777777" w:rsidR="00422894" w:rsidRDefault="00000000" w:rsidP="00940445">
      <w:r>
        <w:t xml:space="preserve">Understanding transactional limits fundamentally reshapes communication theory and practice, moving beyond simplistic models to recognize the complex, bounded nature of linguistic exchange. This perspective highlights how meaning emerges through social negotiation within </w:t>
      </w:r>
      <w:r>
        <w:lastRenderedPageBreak/>
        <w:t>specific constraints, requiring more sophisticated approaches to communication design and management.</w:t>
      </w:r>
    </w:p>
    <w:p w14:paraId="097FDECC" w14:textId="77777777" w:rsidR="00422894" w:rsidRDefault="00000000" w:rsidP="00940445">
      <w:r>
        <w:t>Practical applications must account for system boundaries and adaptation needs, recognizing that effective communication requires working within inherent limitations while developing strategies to overcome or mitigate constraints. This approach leads to more realistic and effective communication design across diverse contexts, from organizational communication to cross-cultural exchange and digital interaction.</w:t>
      </w:r>
    </w:p>
    <w:p w14:paraId="0992E419" w14:textId="77777777" w:rsidR="00422894" w:rsidRDefault="00000000" w:rsidP="00940445">
      <w:r>
        <w:t>Future development requires balancing innovation with ethical considerations, ensuring that advances in communication theory and technology serve human values and promote equitable participation. This balance involves careful attention to value preservation, access equity, and system responsibility, ensuring that communication systems support meaningful human exchange and social well-being.</w:t>
      </w:r>
    </w:p>
    <w:p w14:paraId="63453818" w14:textId="77777777" w:rsidR="00422894" w:rsidRDefault="00000000" w:rsidP="00940445">
      <w:r>
        <w:t>Success depends on recognizing and working within transactional constraints, as effective communication requires understanding the boundaries of what can be meaningfully exchanged and developing strategies appropriate to these limitations. This recognition leads to more realistic expectations, more appropriate methods, and ultimately more successful communication across diverse contexts and purposes.</w:t>
      </w:r>
    </w:p>
    <w:p w14:paraId="7185E694" w14:textId="77777777" w:rsidR="00422894" w:rsidRDefault="00000000" w:rsidP="00940445">
      <w:pPr>
        <w:pStyle w:val="Heading3"/>
      </w:pPr>
      <w:bookmarkStart w:id="164" w:name="_Toc192100316"/>
      <w:r>
        <w:t>Bridge to Next Chapter</w:t>
      </w:r>
      <w:bookmarkEnd w:id="164"/>
    </w:p>
    <w:p w14:paraId="38EBB141" w14:textId="77777777" w:rsidR="00422894" w:rsidRDefault="00000000">
      <w:r>
        <w:t xml:space="preserve">Having explored the implications of transactional limits for communication theory and practice, we turn to examine how rules, context, and negotiated meaning shape the dynamics of linguistic transactions in Chapter 5. This investigation will deepen our understanding of how </w:t>
      </w:r>
      <w:r>
        <w:lastRenderedPageBreak/>
        <w:t xml:space="preserve">communication operates within constraints, focusing on the processes through which participants establish shared frameworks for meaningful exchange despite the inherent limitations of language and cognition. </w:t>
      </w:r>
    </w:p>
    <w:p w14:paraId="7833317C" w14:textId="77777777" w:rsidR="00940445" w:rsidRDefault="00940445">
      <w:pPr>
        <w:spacing w:after="200" w:line="276" w:lineRule="auto"/>
        <w:rPr>
          <w:rFonts w:asciiTheme="majorHAnsi" w:eastAsiaTheme="majorEastAsia" w:hAnsiTheme="majorHAnsi" w:cstheme="majorBidi"/>
          <w:b/>
          <w:bCs/>
          <w:color w:val="365F91" w:themeColor="accent1" w:themeShade="BF"/>
          <w:sz w:val="32"/>
          <w:szCs w:val="28"/>
        </w:rPr>
      </w:pPr>
      <w:r>
        <w:br w:type="page"/>
      </w:r>
    </w:p>
    <w:p w14:paraId="44FBDD42" w14:textId="2292E3A0" w:rsidR="00422894" w:rsidRDefault="00000000">
      <w:pPr>
        <w:pStyle w:val="Heading1"/>
      </w:pPr>
      <w:bookmarkStart w:id="165" w:name="_Toc192100317"/>
      <w:r>
        <w:lastRenderedPageBreak/>
        <w:t>Chapter 5: Rules, Context, and Negotiated Meaning</w:t>
      </w:r>
      <w:bookmarkEnd w:id="165"/>
    </w:p>
    <w:p w14:paraId="0D64143B" w14:textId="77777777" w:rsidR="00422894" w:rsidRDefault="00000000">
      <w:r>
        <w:t>In the previous chapters, we explored how language can be reinterpreted as a paradigmatic example of transactions, examining the boundaries of meaningful exchange and the implications for communication theory. This chapter delves deeper into the mechanisms that govern these transactions, focusing on three interconnected elements: rules, context, and negotiated meaning. By understanding how these elements interact and shape transactional exchanges, we can better grasp both the theoretical foundations and practical implications of viewing language—and by extension, all meaningful exchanges—through a transactional lens.</w:t>
      </w:r>
    </w:p>
    <w:p w14:paraId="5368DA73" w14:textId="77777777" w:rsidR="00422894" w:rsidRDefault="00000000">
      <w:r>
        <w:t>The transactional perspective on language represents a significant departure from traditional linguistic theories that treat language primarily as a representational system. While representation certainly plays a role in linguistic transactions, this approach emphasizes the dynamic, interactive, and value-generating aspects of language use. When we speak, write, or otherwise engage in linguistic exchange, we are not merely transmitting information but participating in a complex transaction that creates, maintains, and transforms meaning through rule-governed, contextually-situated negotiation processes.</w:t>
      </w:r>
    </w:p>
    <w:p w14:paraId="78913E66" w14:textId="77777777" w:rsidR="00422894" w:rsidRDefault="00000000">
      <w:r>
        <w:t>This shift in perspective has profound implications for how we understand communication, meaning, and social interaction. By recognizing the transactional nature of language, we can better account for the ways in which meaning emerges not from fixed semantic properties but from dynamic exchanges governed by explicit and implicit rules, shaped by contextual factors, and negotiated between participants with varying degrees of power and resources. This understanding enables us to develop more effective approaches to communication design, cross-cultural exchange, and digital interaction.</w:t>
      </w:r>
    </w:p>
    <w:p w14:paraId="7713B9F9" w14:textId="77777777" w:rsidR="00422894" w:rsidRDefault="00000000">
      <w:pPr>
        <w:pStyle w:val="Heading2"/>
      </w:pPr>
      <w:bookmarkStart w:id="166" w:name="_Toc192100318"/>
      <w:r>
        <w:lastRenderedPageBreak/>
        <w:t>A. Chapter Overview</w:t>
      </w:r>
      <w:bookmarkEnd w:id="166"/>
    </w:p>
    <w:p w14:paraId="4AD28D74" w14:textId="77777777" w:rsidR="00422894" w:rsidRDefault="00000000">
      <w:r>
        <w:t>This chapter examines how rules, context, and negotiation processes work together to create and maintain meaningful transactions. Our investigation begins with rule-following as a fundamental aspect of transaction management, exploring how both explicit and implicit rules govern exchanges. We then examine the crucial role of context in shaping meaning and value within transactions, before analyzing how meaning is actively negotiated between participants. Finally, we consider the practical implications of these insights for designing and implementing exchange protocols.</w:t>
      </w:r>
    </w:p>
    <w:p w14:paraId="0A8968B2" w14:textId="77777777" w:rsidR="00422894" w:rsidRDefault="00000000">
      <w:r>
        <w:t>The key arguments developed in this chapter are:</w:t>
      </w:r>
    </w:p>
    <w:p w14:paraId="54822810" w14:textId="77777777" w:rsidR="00422894" w:rsidRDefault="00000000">
      <w:pPr>
        <w:pStyle w:val="ListNumber"/>
        <w:ind w:left="0"/>
      </w:pPr>
      <w:r>
        <w:t>Rules in transactions serve not merely as constraints but as enabling structures that make meaningful exchange possible.</w:t>
      </w:r>
    </w:p>
    <w:p w14:paraId="2047DEE2" w14:textId="77777777" w:rsidR="00422894" w:rsidRDefault="00000000">
      <w:pPr>
        <w:pStyle w:val="ListNumber"/>
        <w:ind w:left="0"/>
      </w:pPr>
      <w:r>
        <w:t>Context is not simply a background condition but an active force that shapes the meaning and value of transactions.</w:t>
      </w:r>
    </w:p>
    <w:p w14:paraId="003E3B41" w14:textId="77777777" w:rsidR="00422894" w:rsidRDefault="00000000">
      <w:pPr>
        <w:pStyle w:val="ListNumber"/>
        <w:ind w:left="0"/>
      </w:pPr>
      <w:r>
        <w:t>Meaning in transactions is not fixed but emerges through ongoing negotiation processes influenced by power dynamics and resource distribution.</w:t>
      </w:r>
    </w:p>
    <w:p w14:paraId="6E73D419" w14:textId="77777777" w:rsidR="00422894" w:rsidRDefault="00000000">
      <w:pPr>
        <w:pStyle w:val="ListNumber"/>
        <w:ind w:left="0"/>
      </w:pPr>
      <w:r>
        <w:t>Effective exchange protocols must balance stability with adaptability, incorporating mechanisms for evolution and innovation.</w:t>
      </w:r>
    </w:p>
    <w:p w14:paraId="6C9CB8B8" w14:textId="77777777" w:rsidR="00422894" w:rsidRDefault="00000000">
      <w:r>
        <w:t>Our methodological approach combines theoretical analysis with practical examples, drawing on insights from Wittgenstein's later philosophy, contemporary transaction theory, and real-world case studies. This integration of theoretical and practical perspectives allows us to develop a comprehensive understanding of how rules, context, and negotiation shape transactional exchanges.</w:t>
      </w:r>
    </w:p>
    <w:p w14:paraId="536759D0" w14:textId="77777777" w:rsidR="00422894" w:rsidRDefault="00000000">
      <w:r>
        <w:lastRenderedPageBreak/>
        <w:t>The theoretical foundation for this chapter draws heavily on Wittgenstein's later work, particularly his concepts of language games and rule-following. Wittgenstein's insight that meaning emerges from use within rule-governed practices provides a powerful framework for understanding linguistic transactions. We extend this perspective by incorporating insights from contemporary transaction theory, which emphasizes the exchange of value, the management of boundaries, and the negotiation of terms. This synthesis allows us to develop a more comprehensive understanding of how linguistic exchanges function as transactions governed by rules, shaped by context, and negotiated between participants.</w:t>
      </w:r>
    </w:p>
    <w:p w14:paraId="3EED5ADA" w14:textId="77777777" w:rsidR="00422894" w:rsidRDefault="00000000">
      <w:r>
        <w:t>Throughout this chapter, we employ a variety of analytical approaches to examine the transactional nature of language. Conceptual analysis clarifies the key concepts and relationships that structure our understanding of linguistic transactions. Empirical examples from everyday language use, specialized domains, and cross-cultural contexts illustrate how these concepts apply in practice. Theoretical integration connects our analysis to broader frameworks in philosophy of language, communication theory, and social interaction. Practical application demonstrates how these insights can inform the design and implementation of communication systems and protocols.</w:t>
      </w:r>
    </w:p>
    <w:p w14:paraId="32C33251" w14:textId="77777777" w:rsidR="00422894" w:rsidRDefault="00000000">
      <w:pPr>
        <w:pStyle w:val="Heading2"/>
      </w:pPr>
      <w:bookmarkStart w:id="167" w:name="_Toc192100319"/>
      <w:r>
        <w:t>B. Core Questions</w:t>
      </w:r>
      <w:bookmarkEnd w:id="167"/>
    </w:p>
    <w:p w14:paraId="056E0E18" w14:textId="77777777" w:rsidR="00422894" w:rsidRDefault="00000000">
      <w:r>
        <w:t>Several fundamental questions guide our investigation:</w:t>
      </w:r>
    </w:p>
    <w:p w14:paraId="6A1F58D4" w14:textId="77777777" w:rsidR="00422894" w:rsidRDefault="00000000">
      <w:pPr>
        <w:pStyle w:val="ListNumber"/>
        <w:ind w:left="0"/>
      </w:pPr>
      <w:r>
        <w:t>How do rules govern transactions?</w:t>
      </w:r>
    </w:p>
    <w:p w14:paraId="4F9F9A00" w14:textId="77777777" w:rsidR="00422894" w:rsidRDefault="00000000">
      <w:pPr>
        <w:pStyle w:val="ListNumber"/>
        <w:ind w:left="0"/>
      </w:pPr>
      <w:r>
        <w:t>What types of rules exist in transactional systems?</w:t>
      </w:r>
    </w:p>
    <w:p w14:paraId="38E3DBCD" w14:textId="77777777" w:rsidR="00422894" w:rsidRDefault="00000000">
      <w:pPr>
        <w:pStyle w:val="ListNumber"/>
        <w:ind w:left="0"/>
      </w:pPr>
      <w:r>
        <w:t>How do rules emerge, evolve, and adapt?</w:t>
      </w:r>
    </w:p>
    <w:p w14:paraId="18740D3C" w14:textId="77777777" w:rsidR="00422894" w:rsidRDefault="00000000">
      <w:pPr>
        <w:pStyle w:val="ListNumber"/>
        <w:ind w:left="0"/>
      </w:pPr>
      <w:r>
        <w:lastRenderedPageBreak/>
        <w:t>What role do rules play in facilitating or constraining exchanges?</w:t>
      </w:r>
    </w:p>
    <w:p w14:paraId="372C6E65" w14:textId="77777777" w:rsidR="00422894" w:rsidRDefault="00000000">
      <w:r>
        <w:t>The question of how rules govern transactions lies at the heart of understanding linguistic exchange. Rules provide the structure and parameters within which meaningful transactions can occur, establishing what counts as a valid move, what values can be exchanged, and what consequences follow from different actions. Without such rules, linguistic exchanges would lack the stability and predictability necessary for meaningful communication. Yet rules are not merely external constraints imposed on transactions; they are constitutive elements that make the transaction possible in the first place.</w:t>
      </w:r>
    </w:p>
    <w:p w14:paraId="3E93E9FD" w14:textId="77777777" w:rsidR="00422894" w:rsidRDefault="00000000">
      <w:r>
        <w:t>Different types of rules operate within transactional systems, ranging from explicit, formally codified rules to implicit, tacitly understood norms. Some rules govern the form of exchanges, specifying syntactic structures or turn-taking protocols. Others regulate content, establishing what can be meaningfully expressed in different contexts. Still others manage the relational aspects of transactions, determining how participants should interact and what obligations they incur through their exchanges. Understanding this diversity of rule types is essential for comprehending how transactions function across different domains and contexts.</w:t>
      </w:r>
    </w:p>
    <w:p w14:paraId="4B846BD2" w14:textId="77777777" w:rsidR="00422894" w:rsidRDefault="00000000">
      <w:r>
        <w:t xml:space="preserve">The emergence, evolution, and adaptation of rules represent another crucial aspect of transactional governance. Rules are not static entities but dynamic structures that develop through use, negotiation, and adaptation. Some rules emerge organically from repeated interactions, as participants develop shared expectations and practices. Others are deliberately designed and implemented to achieve specific communicative goals. All rules evolve over time in response to changing conditions, new requirements, and ongoing negotiation between </w:t>
      </w:r>
      <w:r>
        <w:lastRenderedPageBreak/>
        <w:t>participants. This evolutionary process ensures that transactional systems remain functional and relevant despite changing circumstances.</w:t>
      </w:r>
    </w:p>
    <w:p w14:paraId="32293A1F" w14:textId="77777777" w:rsidR="00422894" w:rsidRDefault="00000000">
      <w:pPr>
        <w:pStyle w:val="ListNumber"/>
        <w:ind w:left="0"/>
      </w:pPr>
      <w:r>
        <w:t>What role does context play?</w:t>
      </w:r>
    </w:p>
    <w:p w14:paraId="72A78123" w14:textId="77777777" w:rsidR="00422894" w:rsidRDefault="00000000">
      <w:pPr>
        <w:pStyle w:val="ListNumber"/>
        <w:ind w:left="0"/>
      </w:pPr>
      <w:r>
        <w:t>How do different contextual dimensions affect meaning?</w:t>
      </w:r>
    </w:p>
    <w:p w14:paraId="1F121FAA" w14:textId="77777777" w:rsidR="00422894" w:rsidRDefault="00000000">
      <w:pPr>
        <w:pStyle w:val="ListNumber"/>
        <w:ind w:left="0"/>
      </w:pPr>
      <w:r>
        <w:t>How do transactions adapt to changing contexts?</w:t>
      </w:r>
    </w:p>
    <w:p w14:paraId="155591A8" w14:textId="77777777" w:rsidR="00422894" w:rsidRDefault="00000000">
      <w:pPr>
        <w:pStyle w:val="ListNumber"/>
        <w:ind w:left="0"/>
      </w:pPr>
      <w:r>
        <w:t>What enables or limits cross-contextual understanding?</w:t>
      </w:r>
    </w:p>
    <w:p w14:paraId="0EC185CB" w14:textId="77777777" w:rsidR="00422894" w:rsidRDefault="00000000">
      <w:r>
        <w:t>Context plays a fundamental role in shaping the meaning and value of transactions. Far from being a passive background against which exchanges occur, context actively influences what counts as a valid transaction, what value is created or exchanged, and how participants interpret and respond to each other's contributions. Context provides the framework within which rules are applied, meanings are negotiated, and value is assessed. Without considering context, we cannot fully understand how transactions function or why they succeed or fail in different situations.</w:t>
      </w:r>
    </w:p>
    <w:p w14:paraId="31367338" w14:textId="77777777" w:rsidR="00422894" w:rsidRDefault="00000000">
      <w:r>
        <w:t>Different contextual dimensions affect meaning in distinct but interconnected ways. Physical context—the material environment in which a transaction occurs—shapes what can be communicated and how. Social context—the relationships, roles, and identities of participants—influences how exchanges are interpreted and valued. Historical context—the past interactions and shared knowledge of participants—provides essential background for understanding current exchanges. Cultural context—the shared beliefs, values, and practices of a community—establishes the broader framework within which transactions are situated. Each of these dimensions contributes to the complex contextual matrix that shapes transactional meaning.</w:t>
      </w:r>
    </w:p>
    <w:p w14:paraId="10EF0736" w14:textId="77777777" w:rsidR="00422894" w:rsidRDefault="00000000">
      <w:r>
        <w:lastRenderedPageBreak/>
        <w:t>Transactions must adapt to changing contexts to remain effective and meaningful. As contexts shift—whether through changes in the physical environment, social relationships, historical developments, or cultural evolution—the rules, meanings, and values associated with transactions must adjust accordingly. This adaptation occurs through various mechanisms, including explicit negotiation, implicit adjustment, and the development of new transactional forms. Understanding how transactions adapt to changing contexts is essential for designing effective communication systems that can function across diverse and dynamic environments.</w:t>
      </w:r>
    </w:p>
    <w:p w14:paraId="3CF44A41" w14:textId="77777777" w:rsidR="00422894" w:rsidRDefault="00000000">
      <w:pPr>
        <w:pStyle w:val="ListNumber"/>
        <w:ind w:left="0"/>
      </w:pPr>
      <w:r>
        <w:t>How is meaning negotiated?</w:t>
      </w:r>
    </w:p>
    <w:p w14:paraId="02D17CD4" w14:textId="77777777" w:rsidR="00422894" w:rsidRDefault="00000000">
      <w:pPr>
        <w:pStyle w:val="ListNumber"/>
        <w:ind w:left="0"/>
      </w:pPr>
      <w:r>
        <w:t>What processes drive meaning negotiation?</w:t>
      </w:r>
    </w:p>
    <w:p w14:paraId="39AE82FE" w14:textId="77777777" w:rsidR="00422894" w:rsidRDefault="00000000">
      <w:pPr>
        <w:pStyle w:val="ListNumber"/>
        <w:ind w:left="0"/>
      </w:pPr>
      <w:r>
        <w:t>How do power dynamics influence these negotiations?</w:t>
      </w:r>
    </w:p>
    <w:p w14:paraId="76E42A08" w14:textId="77777777" w:rsidR="00422894" w:rsidRDefault="00000000">
      <w:pPr>
        <w:pStyle w:val="ListNumber"/>
        <w:ind w:left="0"/>
      </w:pPr>
      <w:r>
        <w:t>What determines successful agreement formation?</w:t>
      </w:r>
    </w:p>
    <w:p w14:paraId="2A2D6AFF" w14:textId="77777777" w:rsidR="00422894" w:rsidRDefault="00000000">
      <w:r>
        <w:t>Meaning in transactions emerges through active negotiation between participants rather than being fixed in advance or determined by static semantic properties. This negotiation involves ongoing processes of proposal, interpretation, adjustment, and confirmation through which participants establish shared understanding. Meaning negotiation occurs at multiple levels simultaneously, from the interpretation of individual words and phrases to the construction of broader narratives and frameworks. Through these negotiation processes, participants create not only shared understanding but also shared value, as the meaning they construct together enables further coordination and cooperation.</w:t>
      </w:r>
    </w:p>
    <w:p w14:paraId="2B6E764E" w14:textId="77777777" w:rsidR="00422894" w:rsidRDefault="00000000">
      <w:r>
        <w:t xml:space="preserve">Various processes drive meaning negotiation within transactions. Explicit clarification occurs when participants directly address potential misunderstandings or ambiguities. Implicit adjustment happens as participants modify their contributions based on feedback and responses </w:t>
      </w:r>
      <w:r>
        <w:lastRenderedPageBreak/>
        <w:t>without explicitly discussing meaning. Contextual framing establishes the background against which specific exchanges are interpreted. Precedent building creates shared history that informs future interpretations. Each of these processes contributes to the ongoing negotiation through which transactional meaning emerges and evolves.</w:t>
      </w:r>
    </w:p>
    <w:p w14:paraId="47BD549E" w14:textId="77777777" w:rsidR="00422894" w:rsidRDefault="00000000">
      <w:r>
        <w:t>Power dynamics significantly influence meaning negotiation within transactions. Participants with greater authority, resources, or status often have more influence over how meanings are established and maintained. This influence operates through various mechanisms, including the ability to initiate or terminate exchanges, control access to information or platforms, establish evaluation criteria, and enforce compliance with particular interpretations. Understanding these power dynamics is essential for analyzing how meaning negotiation functions in practice and for designing more equitable communication systems that enable meaningful participation by diverse stakeholders.</w:t>
      </w:r>
    </w:p>
    <w:p w14:paraId="456419C6" w14:textId="77777777" w:rsidR="00422894" w:rsidRDefault="00000000">
      <w:pPr>
        <w:pStyle w:val="ListNumber"/>
        <w:ind w:left="0"/>
      </w:pPr>
      <w:r>
        <w:t>What are the power dynamics?</w:t>
      </w:r>
    </w:p>
    <w:p w14:paraId="2C3D9BBF" w14:textId="77777777" w:rsidR="00422894" w:rsidRDefault="00000000">
      <w:pPr>
        <w:pStyle w:val="ListNumber"/>
        <w:ind w:left="0"/>
      </w:pPr>
      <w:r>
        <w:t>How do authority structures shape transactions?</w:t>
      </w:r>
    </w:p>
    <w:p w14:paraId="528CA78E" w14:textId="77777777" w:rsidR="00422894" w:rsidRDefault="00000000">
      <w:pPr>
        <w:pStyle w:val="ListNumber"/>
        <w:ind w:left="0"/>
      </w:pPr>
      <w:r>
        <w:t>What role does resource distribution play?</w:t>
      </w:r>
    </w:p>
    <w:p w14:paraId="7904E320" w14:textId="77777777" w:rsidR="00422894" w:rsidRDefault="00000000">
      <w:pPr>
        <w:pStyle w:val="ListNumber"/>
        <w:ind w:left="0"/>
      </w:pPr>
      <w:r>
        <w:t>How does negotiation leverage affect outcomes?</w:t>
      </w:r>
    </w:p>
    <w:p w14:paraId="4B8A3C15" w14:textId="77777777" w:rsidR="00422894" w:rsidRDefault="00000000">
      <w:r>
        <w:t>Power dynamics permeate all aspects of transactional exchanges, influencing who can participate, what can be exchanged, how value is determined, and whose interests are served. Authority structures—whether formal hierarchies, institutional positions, or informal status arrangements—shape transactions by establishing who can set rules, evaluate contributions, and determine outcomes. These structures create asymmetries in transactional influence that can significantly affect how exchanges unfold and what results they produce.</w:t>
      </w:r>
    </w:p>
    <w:p w14:paraId="112FDC68" w14:textId="77777777" w:rsidR="00422894" w:rsidRDefault="00000000">
      <w:r>
        <w:lastRenderedPageBreak/>
        <w:t>Resource distribution plays a crucial role in transactional power dynamics. Participants with greater resources—whether material wealth, social capital, information access, or technical capabilities—often have advantages in transactional exchanges. These resources provide greater flexibility, resilience, and influence within transactions, enabling some participants to shape exchanges in ways that others cannot. Understanding how resource distribution affects transactions is essential for analyzing power dynamics and designing more equitable exchange systems.</w:t>
      </w:r>
    </w:p>
    <w:p w14:paraId="74272F09" w14:textId="77777777" w:rsidR="00422894" w:rsidRDefault="00000000">
      <w:r>
        <w:t>Negotiation leverage—the relative ability of participants to influence transactional terms and outcomes—significantly affects how exchanges unfold. This leverage derives from various sources, including alternatives to the current transaction, the ability to withhold participation, specialized knowledge or skills, and coalition formation with other participants. Differences in negotiation leverage create asymmetries in how transactions are structured and what value they generate for different participants. Analyzing these asymmetries is crucial for understanding power dynamics within transactions and developing approaches that enable more balanced and equitable exchanges.</w:t>
      </w:r>
    </w:p>
    <w:p w14:paraId="1E446163" w14:textId="77777777" w:rsidR="00422894" w:rsidRDefault="00000000">
      <w:pPr>
        <w:pStyle w:val="Heading2"/>
      </w:pPr>
      <w:bookmarkStart w:id="168" w:name="_Toc192100320"/>
      <w:r>
        <w:t>C. Connection to Previous Chapters</w:t>
      </w:r>
      <w:bookmarkEnd w:id="168"/>
    </w:p>
    <w:p w14:paraId="4058C2D8" w14:textId="77777777" w:rsidR="00422894" w:rsidRDefault="00000000">
      <w:r>
        <w:t>This chapter builds upon and extends the foundations laid in previous chapters:</w:t>
      </w:r>
    </w:p>
    <w:p w14:paraId="2837B4EF" w14:textId="77777777" w:rsidR="00422894" w:rsidRDefault="00000000">
      <w:pPr>
        <w:pStyle w:val="ListNumber"/>
        <w:ind w:left="0"/>
      </w:pPr>
      <w:r>
        <w:t>Building on Transaction Theory</w:t>
      </w:r>
    </w:p>
    <w:p w14:paraId="7C24EDD7" w14:textId="77777777" w:rsidR="00422894" w:rsidRDefault="00000000">
      <w:pPr>
        <w:pStyle w:val="ListNumber"/>
        <w:ind w:left="0"/>
      </w:pPr>
      <w:r>
        <w:t>Extends our understanding of language as transaction to examine the mechanisms that enable and constrain these exchanges</w:t>
      </w:r>
    </w:p>
    <w:p w14:paraId="2FC55A13" w14:textId="77777777" w:rsidR="00422894" w:rsidRDefault="00000000">
      <w:pPr>
        <w:pStyle w:val="ListNumber"/>
        <w:ind w:left="0"/>
      </w:pPr>
      <w:r>
        <w:lastRenderedPageBreak/>
        <w:t>Deepens the analysis of how meaning and value are created and maintained in transactional systems</w:t>
      </w:r>
    </w:p>
    <w:p w14:paraId="411D663D" w14:textId="77777777" w:rsidR="00422894" w:rsidRDefault="00000000">
      <w:r>
        <w:t>Our exploration of rules, context, and negotiated meaning builds directly on the transaction theory developed in earlier chapters. Where previous discussions established the fundamental concept of language as transaction, this chapter examines the specific mechanisms through which these transactions function. By focusing on how rules govern exchanges, how context shapes meaning, and how negotiation processes establish shared understanding, we deepen our analysis of the transactional nature of language and communication.</w:t>
      </w:r>
    </w:p>
    <w:p w14:paraId="1FE81C1C" w14:textId="77777777" w:rsidR="00422894" w:rsidRDefault="00000000">
      <w:r>
        <w:t>This extension of transaction theory allows us to develop a more comprehensive understanding of how meaning and value emerge within linguistic exchanges. Rather than treating meaning as a fixed property of words or sentences, we can now analyze it as a dynamic outcome of rule-governed, contextually-situated negotiation processes. Similarly, rather than assuming that value exists independently of exchange, we can examine how it is created and maintained through ongoing transactions between participants operating within specific rule systems and contextual frameworks.</w:t>
      </w:r>
    </w:p>
    <w:p w14:paraId="268B31DE" w14:textId="77777777" w:rsidR="00422894" w:rsidRDefault="00000000">
      <w:r>
        <w:t>The mechanisms explored in this chapter—rules, context, and negotiation—provide the operational foundation for transaction theory. They explain how transactions actually work in practice, moving beyond abstract conceptualization to concrete analysis of the processes that enable meaningful exchange. This operational focus enhances the explanatory power of transaction theory, making it more applicable to real-world communication challenges and design problems.</w:t>
      </w:r>
    </w:p>
    <w:p w14:paraId="4504E75E" w14:textId="77777777" w:rsidR="00422894" w:rsidRDefault="00000000">
      <w:pPr>
        <w:pStyle w:val="ListNumber"/>
        <w:ind w:left="0"/>
      </w:pPr>
      <w:r>
        <w:t>Extending Language Game Analysis</w:t>
      </w:r>
    </w:p>
    <w:p w14:paraId="682CD331" w14:textId="77777777" w:rsidR="00422894" w:rsidRDefault="00000000">
      <w:pPr>
        <w:pStyle w:val="ListNumber"/>
        <w:ind w:left="0"/>
      </w:pPr>
      <w:r>
        <w:lastRenderedPageBreak/>
        <w:t>Applies Wittgenstein's insights about rule-following to broader transactional contexts</w:t>
      </w:r>
    </w:p>
    <w:p w14:paraId="1AAEFB09" w14:textId="77777777" w:rsidR="00422894" w:rsidRDefault="00000000">
      <w:pPr>
        <w:pStyle w:val="ListNumber"/>
        <w:ind w:left="0"/>
      </w:pPr>
      <w:r>
        <w:t>Explores how language games exemplify the interplay of rules, context, and negotiation</w:t>
      </w:r>
    </w:p>
    <w:p w14:paraId="45E141E4" w14:textId="77777777" w:rsidR="00422894" w:rsidRDefault="00000000">
      <w:r>
        <w:t>This chapter extends Wittgenstein's language game analysis by applying his insights about rule-following to broader transactional contexts. Wittgenstein's concept of language games—rule-governed practices in which meaning emerges from use—provides a powerful framework for understanding linguistic transactions. By examining how rules function within these transactions, we can better appreciate Wittgenstein's insight that meaning is not determined by reference to abstract entities but by participation in concrete practices governed by rules.</w:t>
      </w:r>
    </w:p>
    <w:p w14:paraId="6DA99574" w14:textId="77777777" w:rsidR="00422894" w:rsidRDefault="00000000">
      <w:r>
        <w:t>Our analysis explores how language games exemplify the interplay of rules, context, and negotiation that characterizes all meaningful transactions. Language games are not merely isolated examples but paradigmatic instances of how meaning emerges through rule-governed exchanges situated in specific contexts and negotiated between participants. By examining this interplay in detail, we can develop a more nuanced understanding of how language functions as a transactional system.</w:t>
      </w:r>
    </w:p>
    <w:p w14:paraId="1DD763E0" w14:textId="77777777" w:rsidR="00422894" w:rsidRDefault="00000000">
      <w:r>
        <w:t>The extension of language game analysis to broader transactional contexts allows us to connect Wittgenstein's philosophical insights to contemporary communication challenges. His emphasis on the diversity of language games, the family resemblances between them, and the impossibility of reducing them to a single essence resonates with our understanding of transactions as diverse, context-dependent, and irreducible to simple models. This connection enriches both our theoretical understanding and our practical approach to communication design.</w:t>
      </w:r>
    </w:p>
    <w:p w14:paraId="6B1F4F08" w14:textId="77777777" w:rsidR="00422894" w:rsidRDefault="00000000">
      <w:pPr>
        <w:pStyle w:val="ListNumber"/>
        <w:ind w:left="0"/>
      </w:pPr>
      <w:r>
        <w:t>Incorporating Boundary Insights</w:t>
      </w:r>
    </w:p>
    <w:p w14:paraId="2B27CAC3" w14:textId="77777777" w:rsidR="00422894" w:rsidRDefault="00000000">
      <w:pPr>
        <w:pStyle w:val="ListNumber"/>
        <w:ind w:left="0"/>
      </w:pPr>
      <w:r>
        <w:lastRenderedPageBreak/>
        <w:t>Builds on our examination of transactional limits to understand how rules and context create boundaries</w:t>
      </w:r>
    </w:p>
    <w:p w14:paraId="309A6133" w14:textId="77777777" w:rsidR="00422894" w:rsidRDefault="00000000">
      <w:pPr>
        <w:pStyle w:val="ListNumber"/>
        <w:ind w:left="0"/>
      </w:pPr>
      <w:r>
        <w:t>Investigates how negotiation processes can push or reshape these boundaries</w:t>
      </w:r>
    </w:p>
    <w:p w14:paraId="2D8FAA82" w14:textId="77777777" w:rsidR="00422894" w:rsidRDefault="00000000">
      <w:r>
        <w:t>This chapter incorporates insights from our previous examination of transactional boundaries, exploring how rules and context create limits that shape and constrain exchanges. Rules establish boundaries by defining what counts as a valid move within a transaction, what values can be exchanged, and what consequences follow from different actions. Context creates boundaries by determining what is relevant, appropriate, or meaningful in different situations. Together, rules and context establish the parameters within which transactions can occur.</w:t>
      </w:r>
    </w:p>
    <w:p w14:paraId="7B8D13EA" w14:textId="77777777" w:rsidR="00422894" w:rsidRDefault="00000000">
      <w:r>
        <w:t>Our investigation examines how negotiation processes can push or reshape these boundaries. Through explicit discussion, implicit adjustment, and creative innovation, participants can modify the rules that govern their exchanges, redefine the contextual frameworks that shape meaning, and establish new possibilities for transaction. This boundary work is essential for the evolution and adaptation of transactional systems, enabling them to respond to changing conditions and requirements.</w:t>
      </w:r>
    </w:p>
    <w:p w14:paraId="6E41FE47" w14:textId="77777777" w:rsidR="00422894" w:rsidRDefault="00000000">
      <w:r>
        <w:t>The incorporation of boundary insights enhances our understanding of transactions as dynamic, evolving systems rather than static structures. Boundaries are not merely fixed constraints but active sites of negotiation, innovation, and transformation. By examining how participants engage with and modify boundaries through their transactions, we can better understand how communication systems evolve and adapt over time.</w:t>
      </w:r>
    </w:p>
    <w:p w14:paraId="74C4D6D0" w14:textId="77777777" w:rsidR="00422894" w:rsidRDefault="00000000">
      <w:pPr>
        <w:pStyle w:val="ListNumber"/>
        <w:ind w:left="0"/>
      </w:pPr>
      <w:r>
        <w:t>Developing Practical Implications</w:t>
      </w:r>
    </w:p>
    <w:p w14:paraId="3E71CE7E" w14:textId="77777777" w:rsidR="00422894" w:rsidRDefault="00000000">
      <w:pPr>
        <w:pStyle w:val="ListNumber"/>
        <w:ind w:left="0"/>
      </w:pPr>
      <w:r>
        <w:t>Moves from theoretical understanding to practical application</w:t>
      </w:r>
    </w:p>
    <w:p w14:paraId="2F0B8507" w14:textId="77777777" w:rsidR="00422894" w:rsidRDefault="00000000">
      <w:pPr>
        <w:pStyle w:val="ListNumber"/>
        <w:ind w:left="0"/>
      </w:pPr>
      <w:r>
        <w:lastRenderedPageBreak/>
        <w:t>Provides frameworks for designing and implementing effective exchange protocols</w:t>
      </w:r>
    </w:p>
    <w:p w14:paraId="67FB1B6E" w14:textId="77777777" w:rsidR="00422894" w:rsidRDefault="00000000">
      <w:r>
        <w:t>This chapter moves from theoretical understanding to practical application, developing concrete implications for communication design and practice. By analyzing how rules, context, and negotiation shape transactions, we can identify principles and strategies for designing more effective communication systems. These practical implications extend across various domains, from interpersonal communication to organizational knowledge management to digital platform design.</w:t>
      </w:r>
    </w:p>
    <w:p w14:paraId="27584C84" w14:textId="77777777" w:rsidR="00422894" w:rsidRDefault="00000000">
      <w:r>
        <w:t>Our exploration provides frameworks for designing and implementing effective exchange protocols—structured approaches to facilitating meaningful transactions in different contexts. These protocols establish rules that enable productive exchange, create contextual frameworks that support shared understanding, and facilitate negotiation processes that generate mutual value. By grounding these protocols in a robust theoretical understanding of how transactions function, we can develop more effective approaches to communication challenges.</w:t>
      </w:r>
    </w:p>
    <w:p w14:paraId="017C199B" w14:textId="77777777" w:rsidR="00422894" w:rsidRDefault="00000000">
      <w:r>
        <w:t>The practical implications developed in this chapter demonstrate the value of transaction theory for addressing real-world communication problems. Rather than remaining at the level of abstract theorizing, our analysis generates concrete insights that can inform design decisions, implementation strategies, and evaluation criteria. This practical focus ensures that our theoretical exploration contributes to improving communication practices across diverse domains and contexts.</w:t>
      </w:r>
    </w:p>
    <w:p w14:paraId="10EF04E3" w14:textId="77777777" w:rsidR="00422894" w:rsidRDefault="00000000">
      <w:r>
        <w:t xml:space="preserve">By examining these aspects in detail, this chapter advances our understanding of how transactions function and evolve, while also providing practical insights for designing and managing transactional systems. The following sections will explore each element in turn, </w:t>
      </w:r>
      <w:r>
        <w:lastRenderedPageBreak/>
        <w:t>building toward a comprehensive theory of rule-governed, context-dependent, and negotiated transactions.</w:t>
      </w:r>
    </w:p>
    <w:p w14:paraId="3C9B2712" w14:textId="77777777" w:rsidR="00422894" w:rsidRDefault="00000000">
      <w:pPr>
        <w:pStyle w:val="Heading2"/>
      </w:pPr>
      <w:bookmarkStart w:id="169" w:name="_Toc192100321"/>
      <w:r>
        <w:t>D. Methodological Approach</w:t>
      </w:r>
      <w:bookmarkEnd w:id="169"/>
    </w:p>
    <w:p w14:paraId="2736C222" w14:textId="77777777" w:rsidR="00422894" w:rsidRDefault="00000000">
      <w:r>
        <w:t>Our investigation of rules, context, and negotiated meaning employs a multifaceted methodological approach that combines theoretical analysis with empirical observation and practical application. This integrated methodology enables us to develop a comprehensive understanding of how transactions function across different domains and contexts, while also generating insights that can inform communication design and practice.</w:t>
      </w:r>
    </w:p>
    <w:p w14:paraId="7AC25363" w14:textId="77777777" w:rsidR="00422894" w:rsidRDefault="00000000">
      <w:pPr>
        <w:pStyle w:val="Heading3"/>
      </w:pPr>
      <w:bookmarkStart w:id="170" w:name="_Toc192100322"/>
      <w:r>
        <w:t>1. Theoretical Integration</w:t>
      </w:r>
      <w:bookmarkEnd w:id="170"/>
    </w:p>
    <w:p w14:paraId="0C05F048" w14:textId="77777777" w:rsidR="00422894" w:rsidRDefault="00000000">
      <w:r>
        <w:t>At the theoretical level, we integrate insights from multiple disciplines and traditions to develop a robust framework for analyzing transactions. Wittgenstein's later philosophy provides the foundation, particularly his concepts of language games, rule-following, and family resemblance. We extend these philosophical insights by incorporating perspectives from linguistics, sociology, anthropology, economics, and computer science, creating a multidisciplinary approach to transaction analysis.</w:t>
      </w:r>
    </w:p>
    <w:p w14:paraId="5ADFC29C" w14:textId="77777777" w:rsidR="00422894" w:rsidRDefault="00000000">
      <w:r>
        <w:t xml:space="preserve">This theoretical integration allows us to examine transactions from multiple angles simultaneously. Philosophical analysis clarifies the conceptual foundations and logical structures that underlie transactional exchanges. Linguistic perspectives illuminate how language functions as a transactional medium, with particular attention to pragmatics and discourse analysis. Sociological approaches highlight the social structures and power dynamics that shape transactions. Anthropological insights reveal cultural variations in transactional practices and </w:t>
      </w:r>
      <w:r>
        <w:lastRenderedPageBreak/>
        <w:t>meanings. Economic models provide frameworks for analyzing value creation and exchange. Computer science concepts offer tools for understanding protocol design and implementation.</w:t>
      </w:r>
    </w:p>
    <w:p w14:paraId="5539CD50" w14:textId="77777777" w:rsidR="00422894" w:rsidRDefault="00000000">
      <w:r>
        <w:t>By integrating these diverse theoretical perspectives, we can develop a more comprehensive understanding of transactions than would be possible from any single disciplinary viewpoint. This integration enables us to recognize the multidimensional nature of transactions, which simultaneously involve linguistic exchange, social interaction, cultural practice, value creation, and protocol implementation. Our theoretical framework thus captures the complexity of transactions while providing analytical tools for examining their specific components and dynamics.</w:t>
      </w:r>
    </w:p>
    <w:p w14:paraId="25864C75" w14:textId="77777777" w:rsidR="00422894" w:rsidRDefault="00000000">
      <w:pPr>
        <w:pStyle w:val="Heading3"/>
      </w:pPr>
      <w:bookmarkStart w:id="171" w:name="_Toc192100323"/>
      <w:r>
        <w:t>2. Empirical Observation</w:t>
      </w:r>
      <w:bookmarkEnd w:id="171"/>
    </w:p>
    <w:p w14:paraId="2C2FE88A" w14:textId="77777777" w:rsidR="00422894" w:rsidRDefault="00000000">
      <w:r>
        <w:t>Empirical observation forms a crucial component of our methodological approach, grounding our theoretical analysis in concrete examples and real-world practices. We examine transactions across various domains, from everyday conversations to specialized professional exchanges to cross-cultural negotiations. This empirical focus ensures that our analysis remains connected to actual communication practices rather than drifting into abstract speculation.</w:t>
      </w:r>
    </w:p>
    <w:p w14:paraId="44F8CD46" w14:textId="77777777" w:rsidR="00422894" w:rsidRDefault="00000000">
      <w:r>
        <w:t xml:space="preserve">Our observational approach employs multiple methods to capture different aspects of transactional dynamics. Case studies provide in-depth analysis of specific transactional contexts, revealing how rules, context, and negotiation interact in particular situations. Comparative analysis identifies patterns and variations across different types of transactions, highlighting both common features and context-specific differences. Historical examination traces how </w:t>
      </w:r>
      <w:r>
        <w:lastRenderedPageBreak/>
        <w:t>transactional practices and protocols have evolved over time, revealing adaptation processes and developmental trajectories.</w:t>
      </w:r>
    </w:p>
    <w:p w14:paraId="17E7D9CA" w14:textId="77777777" w:rsidR="00422894" w:rsidRDefault="00000000">
      <w:r>
        <w:t>These empirical observations serve multiple functions within our investigation. They provide concrete examples that illustrate theoretical concepts, making abstract ideas more accessible and applicable. They test theoretical claims against real-world evidence, ensuring that our analysis accurately reflects actual transactional practices. They reveal complexities and nuances that might be overlooked in purely theoretical analysis, enriching our understanding of how transactions function in practice. They suggest new theoretical insights by highlighting patterns or phenomena that require explanation.</w:t>
      </w:r>
    </w:p>
    <w:p w14:paraId="349AC851" w14:textId="77777777" w:rsidR="00422894" w:rsidRDefault="00000000">
      <w:pPr>
        <w:pStyle w:val="Heading3"/>
      </w:pPr>
      <w:bookmarkStart w:id="172" w:name="_Toc192100324"/>
      <w:r>
        <w:t>3. Practical Application</w:t>
      </w:r>
      <w:bookmarkEnd w:id="172"/>
    </w:p>
    <w:p w14:paraId="31038C2A" w14:textId="77777777" w:rsidR="00422894" w:rsidRDefault="00000000">
      <w:r>
        <w:t>Practical application represents the third dimension of our methodological approach, connecting theoretical analysis and empirical observation to concrete communication challenges and design problems. Throughout our investigation, we consider how insights about rules, context, and negotiation can inform the development of more effective communication systems and practices across various domains.</w:t>
      </w:r>
    </w:p>
    <w:p w14:paraId="7024FEB2" w14:textId="77777777" w:rsidR="00422894" w:rsidRDefault="00000000">
      <w:r>
        <w:t>This practical focus shapes our analysis in several ways. It directs attention to aspects of transactions that have significant implications for design and implementation, such as rule clarity, context sensitivity, and negotiation facilitation. It encourages consideration of real-world constraints and requirements that affect how transactional systems function in practice. It promotes the development of actionable insights and recommendations that can guide communication design and practice.</w:t>
      </w:r>
    </w:p>
    <w:p w14:paraId="564BF1E4" w14:textId="77777777" w:rsidR="00422894" w:rsidRDefault="00000000">
      <w:r>
        <w:lastRenderedPageBreak/>
        <w:t>Our approach to practical application emphasizes the iterative relationship between theory, observation, and practice. Theoretical insights inform practical recommendations, which can be implemented and observed in real-world contexts. These observations then generate new theoretical questions and insights, creating a continuous cycle of development and refinement. This iterative process ensures that our practical applications remain grounded in robust theory while our theoretical analysis remains relevant to practical concerns.</w:t>
      </w:r>
    </w:p>
    <w:p w14:paraId="3A8BA227" w14:textId="77777777" w:rsidR="00422894" w:rsidRDefault="00000000">
      <w:pPr>
        <w:pStyle w:val="Heading3"/>
      </w:pPr>
      <w:bookmarkStart w:id="173" w:name="_Toc192100325"/>
      <w:r>
        <w:t>4. Interdisciplinary Dialogue</w:t>
      </w:r>
      <w:bookmarkEnd w:id="173"/>
    </w:p>
    <w:p w14:paraId="19D88258" w14:textId="77777777" w:rsidR="00422894" w:rsidRDefault="00000000">
      <w:r>
        <w:t>Interdisciplinary dialogue constitutes the fourth element of our methodological approach, engaging with diverse perspectives and traditions to enrich our understanding of transactions. We actively incorporate insights from philosophy, linguistics, sociology, anthropology, economics, computer science, and other fields, creating a multifaceted analysis that transcends disciplinary boundaries.</w:t>
      </w:r>
    </w:p>
    <w:p w14:paraId="220D2B15" w14:textId="77777777" w:rsidR="00422894" w:rsidRDefault="00000000">
      <w:r>
        <w:t>This interdisciplinary approach enables us to address the inherent complexity of transactions, which cannot be fully captured within any single disciplinary framework. By engaging with multiple perspectives, we can examine different aspects of transactional dynamics—linguistic, social, cultural, economic, technical—while also exploring the connections between these dimensions. This comprehensive view enhances both our theoretical understanding and our practical applications.</w:t>
      </w:r>
    </w:p>
    <w:p w14:paraId="6E3A988C" w14:textId="77777777" w:rsidR="00422894" w:rsidRDefault="00000000">
      <w:r>
        <w:t xml:space="preserve">Our commitment to interdisciplinary dialogue extends beyond mere borrowing of concepts or methods from different fields. We actively seek to integrate these diverse perspectives into a coherent framework that respects their distinct contributions while also identifying common </w:t>
      </w:r>
      <w:r>
        <w:lastRenderedPageBreak/>
        <w:t>patterns and principles. This integration creates a richer, more nuanced understanding of transactions than would be possible from any single disciplinary viewpoint.</w:t>
      </w:r>
    </w:p>
    <w:p w14:paraId="58FB1D7B" w14:textId="77777777" w:rsidR="00422894" w:rsidRDefault="00000000">
      <w:r>
        <w:t>Through this multifaceted methodological approach—combining theoretical integration, empirical observation, practical application, and interdisciplinary dialogue—we develop a comprehensive analysis of how rules, context, and negotiation shape transactional exchanges. This analysis provides both theoretical insights into the nature of transactions and practical guidance for designing and implementing effective communication systems across diverse domains and contexts.</w:t>
      </w:r>
    </w:p>
    <w:p w14:paraId="34A6E3CE" w14:textId="77777777" w:rsidR="00422894" w:rsidRDefault="00000000">
      <w:pPr>
        <w:pStyle w:val="Heading2"/>
      </w:pPr>
      <w:bookmarkStart w:id="174" w:name="_Toc192100326"/>
      <w:r>
        <w:t>E. Chapter Structure</w:t>
      </w:r>
      <w:bookmarkEnd w:id="174"/>
    </w:p>
    <w:p w14:paraId="017E33CD" w14:textId="77777777" w:rsidR="00422894" w:rsidRDefault="00000000">
      <w:r>
        <w:t>The remainder of this chapter is organized into five main sections, each exploring a different aspect of rule-governed, context-dependent, and negotiated transactions:</w:t>
      </w:r>
    </w:p>
    <w:p w14:paraId="6195EA68" w14:textId="77777777" w:rsidR="00422894" w:rsidRDefault="00000000">
      <w:pPr>
        <w:pStyle w:val="Heading3"/>
      </w:pPr>
      <w:bookmarkStart w:id="175" w:name="_Toc192100327"/>
      <w:r>
        <w:t>1. Rule-Following in Transactions</w:t>
      </w:r>
      <w:bookmarkEnd w:id="175"/>
    </w:p>
    <w:p w14:paraId="4F4E74B1" w14:textId="77777777" w:rsidR="00422894" w:rsidRDefault="00000000">
      <w:r>
        <w:t>Section II examines how rules function within transactional systems, exploring different types of rules, their emergence and evolution, and their role in enabling meaningful exchange. We analyze explicit and implicit rules, constitutive and regulative rules, and formal and informal rules, examining how each type contributes to transactional governance. We investigate how rules emerge through various processes, including deliberate design, organic development, and negotiated agreement. We explore how rules evolve over time in response to changing conditions, new requirements, and ongoing negotiation. Throughout this section, we emphasize that rules serve not merely as constraints but as enabling structures that make meaningful transactions possible.</w:t>
      </w:r>
    </w:p>
    <w:p w14:paraId="0FDF9899" w14:textId="77777777" w:rsidR="00422894" w:rsidRDefault="00000000">
      <w:pPr>
        <w:pStyle w:val="Heading3"/>
      </w:pPr>
      <w:bookmarkStart w:id="176" w:name="_Toc192100328"/>
      <w:r>
        <w:lastRenderedPageBreak/>
        <w:t>2. Context and Meaning</w:t>
      </w:r>
      <w:bookmarkEnd w:id="176"/>
    </w:p>
    <w:p w14:paraId="0FEDE772" w14:textId="77777777" w:rsidR="00422894" w:rsidRDefault="00000000">
      <w:r>
        <w:t>Section III explores how context shapes the meaning and value of transactions. We examine different dimensions of context—physical, social, historical, cultural—and analyze how each influences transactional exchanges. We investigate how transactions adapt to changing contexts through various mechanisms, including explicit adjustment, implicit modification, and the development of context-sensitive protocols. We explore what enables or limits cross-contextual understanding, examining factors that facilitate or impede meaningful exchange across different contextual boundaries. Throughout this section, we emphasize that context is not simply a background condition but an active force that shapes transactional meaning and value.</w:t>
      </w:r>
    </w:p>
    <w:p w14:paraId="34D4CD4B" w14:textId="77777777" w:rsidR="00422894" w:rsidRDefault="00000000">
      <w:pPr>
        <w:pStyle w:val="Heading3"/>
      </w:pPr>
      <w:bookmarkStart w:id="177" w:name="_Toc192100329"/>
      <w:r>
        <w:t>3. Negotiated Meaning</w:t>
      </w:r>
      <w:bookmarkEnd w:id="177"/>
    </w:p>
    <w:p w14:paraId="62D477A8" w14:textId="77777777" w:rsidR="00422894" w:rsidRDefault="00000000">
      <w:r>
        <w:t>Section IV analyzes how meaning emerges through negotiation processes within transactions. We examine different types of negotiation, from explicit discussion to implicit adjustment, and explore how each contributes to meaning construction. We investigate how power dynamics influence meaning negotiation, analyzing how authority, resources, and leverage affect whose interpretations prevail and whose interests are served. We explore what determines successful agreement formation, examining factors that facilitate or impede the establishment of shared understanding. Throughout this section, we emphasize that meaning is not fixed but emerges through ongoing negotiation processes influenced by power dynamics and resource distribution.</w:t>
      </w:r>
    </w:p>
    <w:p w14:paraId="0BFF57D4" w14:textId="77777777" w:rsidR="00422894" w:rsidRDefault="00000000">
      <w:pPr>
        <w:pStyle w:val="Heading3"/>
      </w:pPr>
      <w:bookmarkStart w:id="178" w:name="_Toc192100330"/>
      <w:r>
        <w:t>4. Exchange Protocols</w:t>
      </w:r>
      <w:bookmarkEnd w:id="178"/>
    </w:p>
    <w:p w14:paraId="5DD913CA" w14:textId="77777777" w:rsidR="00422894" w:rsidRDefault="00000000">
      <w:r>
        <w:t xml:space="preserve">Section V considers the practical implications of our analysis for designing and implementing exchange protocols. We examine how effective protocols balance stability with adaptability, </w:t>
      </w:r>
      <w:r>
        <w:lastRenderedPageBreak/>
        <w:t>establishing consistent rules while also enabling evolution and innovation. We investigate how protocols can accommodate contextual variation while maintaining coherence and functionality across different situations. We explore how protocols can facilitate fair and productive negotiation despite power asymmetries and resource inequalities. Throughout this section, we emphasize that effective exchange protocols must incorporate mechanisms for evolution and innovation while maintaining sufficient stability to enable meaningful exchange.</w:t>
      </w:r>
    </w:p>
    <w:p w14:paraId="6BD919ED" w14:textId="77777777" w:rsidR="00422894" w:rsidRDefault="00000000">
      <w:pPr>
        <w:pStyle w:val="Heading3"/>
      </w:pPr>
      <w:bookmarkStart w:id="179" w:name="_Toc192100331"/>
      <w:r>
        <w:t>5. Implications and Applications</w:t>
      </w:r>
      <w:bookmarkEnd w:id="179"/>
    </w:p>
    <w:p w14:paraId="02C4885F" w14:textId="77777777" w:rsidR="00422894" w:rsidRDefault="00000000">
      <w:r>
        <w:t>Section VI explores the broader implications of our analysis for communication theory and practice. We examine how a transactional perspective transforms our understanding of meaning, value, and social interaction. We investigate how this perspective can inform approaches to communication design, cross-cultural exchange, and digital interaction. We explore how transaction theory can contribute to addressing contemporary communication challenges, from information overload to polarization to algorithmic mediation. Throughout this section, we emphasize the practical relevance of transaction theory for improving communication systems and practices across diverse domains and contexts.</w:t>
      </w:r>
    </w:p>
    <w:p w14:paraId="48B04DF2" w14:textId="77777777" w:rsidR="00422894" w:rsidRDefault="00000000">
      <w:r>
        <w:t xml:space="preserve">By examining these aspects in detail, this chapter advances our understanding of how transactions function and evolve, while also providing practical insights for designing and managing transactional systems. The following sections will explore each element in turn, building toward a comprehensive theory of rule-governed, context-dependent, and negotiated transactions. </w:t>
      </w:r>
    </w:p>
    <w:p w14:paraId="2EAB27EA" w14:textId="77777777" w:rsidR="00422894" w:rsidRDefault="00000000" w:rsidP="00940445">
      <w:pPr>
        <w:pStyle w:val="Heading2"/>
      </w:pPr>
      <w:bookmarkStart w:id="180" w:name="_Toc192100332"/>
      <w:r>
        <w:lastRenderedPageBreak/>
        <w:t>II. Rule-Following as Transaction Management</w:t>
      </w:r>
      <w:bookmarkEnd w:id="180"/>
    </w:p>
    <w:p w14:paraId="7727152B" w14:textId="77777777" w:rsidR="00422894" w:rsidRDefault="00000000" w:rsidP="00940445">
      <w:r>
        <w:t xml:space="preserve">Wittgenstein's analysis of rule-following, particularly in the </w:t>
      </w:r>
      <w:r>
        <w:rPr>
          <w:i/>
        </w:rPr>
        <w:t>Philosophical Investigations</w:t>
      </w:r>
      <w:r>
        <w:t>, provides a foundation for understanding how rules function in transactional systems. By extending his insights beyond language to all forms of transaction, we can develop a richer understanding of how rules enable, constrain, and shape meaningful exchanges. This section examines the nature of rules in transactions, their implementation, and their evolution over time.</w:t>
      </w:r>
    </w:p>
    <w:p w14:paraId="316418AB" w14:textId="77777777" w:rsidR="00422894" w:rsidRDefault="00000000" w:rsidP="00940445">
      <w:r>
        <w:t>Wittgenstein's exploration of rule-following challenges the notion that rules operate as rigid, deterministic structures that mechanically guide behavior. Instead, he reveals that rule-following is an inherently social practice embedded within what he terms "forms of life." When we apply this perspective to transaction management, we see that rules do not simply dictate exchanges but rather constitute the very possibility of meaningful transaction. The paradox Wittgenstein identifies—that no rule can determine its own application—becomes particularly relevant in complex transactional systems where participants must navigate ambiguity while maintaining coherent exchanges.</w:t>
      </w:r>
    </w:p>
    <w:p w14:paraId="6813304F" w14:textId="77777777" w:rsidR="00422894" w:rsidRDefault="00000000" w:rsidP="00940445">
      <w:r>
        <w:t>Transaction management, viewed through this Wittgensteinian lens, becomes less about enforcing compliance with predetermined protocols and more about cultivating shared practices that enable meaningful exchange. This shift in perspective has profound implications for how we design, implement, and evolve rule systems across various domains, from economic markets to social institutions, from technological platforms to cultural practices. By recognizing the practice-based nature of rule-following, we can develop more effective approaches to transaction management that acknowledge both the enabling and constraining functions of rules.</w:t>
      </w:r>
    </w:p>
    <w:p w14:paraId="43313EE2" w14:textId="77777777" w:rsidR="00422894" w:rsidRDefault="00000000" w:rsidP="00940445">
      <w:pPr>
        <w:pStyle w:val="Heading3"/>
      </w:pPr>
      <w:bookmarkStart w:id="181" w:name="_Toc192100333"/>
      <w:r>
        <w:lastRenderedPageBreak/>
        <w:t>A. The Nature of Rules in Transactions</w:t>
      </w:r>
      <w:bookmarkEnd w:id="181"/>
    </w:p>
    <w:p w14:paraId="53464B6D" w14:textId="77777777" w:rsidR="00422894" w:rsidRDefault="00000000" w:rsidP="00940445">
      <w:r>
        <w:t>Rules in transactional systems serve multiple functions and exist in various forms. Understanding their nature is crucial for developing effective transaction management strategies. The multifaceted character of rules reflects the complex interplay between explicit codification and implicit understanding that characterizes all meaningful human exchanges.</w:t>
      </w:r>
    </w:p>
    <w:p w14:paraId="4AC880F2" w14:textId="77777777" w:rsidR="00422894" w:rsidRDefault="00000000" w:rsidP="00940445">
      <w:r>
        <w:t>At their core, transactional rules establish the conditions of possibility for exchange by defining what counts as a valid transaction within a particular system. They create the shared understanding necessary for participants to coordinate their actions and interpret each other's behavior. However, these rules are not simply external constraints imposed upon transactions; rather, they constitute the very fabric of transactional meaning. Without rules, there would be no transactions—only random, meaningless interactions lacking coherence or purpose.</w:t>
      </w:r>
    </w:p>
    <w:p w14:paraId="0907906B" w14:textId="77777777" w:rsidR="00422894" w:rsidRDefault="00000000" w:rsidP="00940445">
      <w:pPr>
        <w:pStyle w:val="Heading4"/>
      </w:pPr>
      <w:r>
        <w:t>1. Types of Rules</w:t>
      </w:r>
    </w:p>
    <w:p w14:paraId="023C1DCF" w14:textId="77777777" w:rsidR="00422894" w:rsidRDefault="00000000" w:rsidP="00940445">
      <w:r>
        <w:t>Transactional systems incorporate diverse types of rules that operate at different levels of explicitness and formality. These various rule types do not function in isolation but rather form an interconnected ecology that shapes transactional practices. Understanding this ecology requires attention to both the distinct characteristics of each rule type and the ways they interact to create coherent transactional environments.</w:t>
      </w:r>
    </w:p>
    <w:p w14:paraId="575045DF" w14:textId="77777777" w:rsidR="00422894" w:rsidRDefault="00000000" w:rsidP="00940445">
      <w:r>
        <w:t xml:space="preserve">a) </w:t>
      </w:r>
      <w:r>
        <w:rPr>
          <w:b/>
        </w:rPr>
        <w:t>Explicit Protocols</w:t>
      </w:r>
    </w:p>
    <w:p w14:paraId="3D955448" w14:textId="77777777" w:rsidR="00422894" w:rsidRDefault="00000000" w:rsidP="00940445">
      <w:r>
        <w:t xml:space="preserve">Explicit protocols represent the most visible and formally articulated rules within transactional systems. These protocols take the form of documented guidelines, policies, and specifications that provide clear direction for transaction participants. Formal guidelines and procedures </w:t>
      </w:r>
      <w:r>
        <w:lastRenderedPageBreak/>
        <w:t>establish step-by-step processes for conducting transactions, ensuring consistency and predictability across multiple exchanges. Written policies and documented standards codify acceptable practices and establish boundaries for transactional behavior, creating reference points that participants can consult when uncertainty arises.</w:t>
      </w:r>
    </w:p>
    <w:p w14:paraId="24CF1797" w14:textId="77777777" w:rsidR="00422894" w:rsidRDefault="00000000" w:rsidP="00940445">
      <w:r>
        <w:t>Contractual agreements and terms of service represent legally binding explicit protocols that define the rights, responsibilities, and expectations of transaction participants. These documents transform informal understandings into enforceable commitments, providing recourse when transactions fail to meet established standards. Similarly, technical specifications and interface requirements establish the parameters within which technological systems can interact, ensuring compatibility and functionality across diverse platforms and applications.</w:t>
      </w:r>
    </w:p>
    <w:p w14:paraId="37C8AFA2" w14:textId="77777777" w:rsidR="00422894" w:rsidRDefault="00000000" w:rsidP="00940445">
      <w:r>
        <w:t xml:space="preserve">b) </w:t>
      </w:r>
      <w:r>
        <w:rPr>
          <w:b/>
        </w:rPr>
        <w:t>Implicit Norms</w:t>
      </w:r>
    </w:p>
    <w:p w14:paraId="2906A109" w14:textId="77777777" w:rsidR="00422894" w:rsidRDefault="00000000" w:rsidP="00940445">
      <w:r>
        <w:t>Beneath the surface of explicit protocols lies a rich substrate of implicit norms that profoundly shape transactional behavior. These unwritten social conventions operate largely outside conscious awareness yet exert powerful influence over how transactions unfold. Cultural expectations and practices embed transactions within broader patterns of social meaning, connecting individual exchanges to collective values and historical traditions. These implicit norms often determine what counts as appropriate, respectful, or fair within a given transactional context.</w:t>
      </w:r>
    </w:p>
    <w:p w14:paraId="7E5C9F2C" w14:textId="77777777" w:rsidR="00422894" w:rsidRDefault="00000000" w:rsidP="00940445">
      <w:r>
        <w:t xml:space="preserve">Professional standards and ethics represent a specialized form of implicit norms that govern behavior within particular occupational communities. These standards emerge through education, mentorship, and shared practice, creating a sense of professional identity that guides decision-making in ambiguous situations. The tacit understanding between participants—what </w:t>
      </w:r>
      <w:r>
        <w:lastRenderedPageBreak/>
        <w:t>Wittgenstein might call a "meeting of minds"—enables smooth coordination without requiring explicit articulation of every expectation. This tacit dimension allows transactions to proceed efficiently while maintaining sensitivity to contextual nuances.</w:t>
      </w:r>
    </w:p>
    <w:p w14:paraId="42535112" w14:textId="77777777" w:rsidR="00422894" w:rsidRDefault="00000000" w:rsidP="00940445">
      <w:r>
        <w:t xml:space="preserve">c) </w:t>
      </w:r>
      <w:r>
        <w:rPr>
          <w:b/>
        </w:rPr>
        <w:t>Emergent Patterns</w:t>
      </w:r>
    </w:p>
    <w:p w14:paraId="115A0392" w14:textId="77777777" w:rsidR="00422894" w:rsidRDefault="00000000" w:rsidP="00940445">
      <w:r>
        <w:t>Emergent patterns arise organically from repeated interactions within transactional systems, crystallizing into recognizable structures that guide future behavior. These patterns represent a dynamic form of rule-making that evolves through practice rather than deliberate design. Recurring behaviors become standardized through repetition and mutual reinforcement, creating expectations that shape subsequent transactions. As participants recognize the effectiveness of certain approaches, these approaches gain normative force, influencing behavior even without formal codification.</w:t>
      </w:r>
    </w:p>
    <w:p w14:paraId="4547BE52" w14:textId="77777777" w:rsidR="00422894" w:rsidRDefault="00000000" w:rsidP="00940445">
      <w:r>
        <w:t>Best practices developed through experience represent a particularly important form of emergent pattern. These practices embody collective wisdom about effective transaction management, distilled from numerous instances of trial and error. Adaptive responses to common situations similarly emerge as participants discover effective ways to handle recurring challenges, creating a repertoire of strategies that can be deployed when similar situations arise. Self-organizing system behaviors demonstrate how coherent patterns can emerge from distributed interactions without centralized control, illustrating Wittgenstein's insight that rule-following is ultimately grounded in shared practices rather than abstract principles.</w:t>
      </w:r>
    </w:p>
    <w:p w14:paraId="6C5D3829" w14:textId="77777777" w:rsidR="00422894" w:rsidRDefault="00000000" w:rsidP="00940445">
      <w:r>
        <w:t xml:space="preserve">d) </w:t>
      </w:r>
      <w:r>
        <w:rPr>
          <w:b/>
        </w:rPr>
        <w:t>Cultural Conventions</w:t>
      </w:r>
    </w:p>
    <w:p w14:paraId="4F407E12" w14:textId="77777777" w:rsidR="00422894" w:rsidRDefault="00000000" w:rsidP="00940445">
      <w:r>
        <w:lastRenderedPageBreak/>
        <w:t>Cultural conventions embed transactions within broader systems of meaning that transcend individual exchanges. These conventions connect transactional practices to fundamental values, beliefs, and worldviews that characterize particular communities. Shared assumptions and values provide the background against which transactions acquire significance, determining what counts as valuable, appropriate, or meaningful within a given cultural context. Traditional practices and customs link contemporary transactions to historical precedents, creating continuity across generations and situating exchanges within narratives of collective identity.</w:t>
      </w:r>
    </w:p>
    <w:p w14:paraId="78315812" w14:textId="77777777" w:rsidR="00422894" w:rsidRDefault="00000000" w:rsidP="00940445">
      <w:r>
        <w:t>Social rituals and ceremonies represent highly structured cultural conventions that imbue transactions with symbolic significance beyond their immediate practical functions. These ritualized exchanges—from formal business negotiations to gift-giving practices—follow prescribed patterns that communicate respect, establish relationships, and affirm shared values. Community standards and expectations similarly reflect collective judgments about appropriate transactional behavior, creating social pressure that shapes individual choices even in the absence of formal enforcement mechanisms.</w:t>
      </w:r>
    </w:p>
    <w:p w14:paraId="180C9B16" w14:textId="77777777" w:rsidR="00422894" w:rsidRDefault="00000000" w:rsidP="00940445">
      <w:pPr>
        <w:pStyle w:val="Heading4"/>
      </w:pPr>
      <w:r>
        <w:t>2. Rule Functions</w:t>
      </w:r>
    </w:p>
    <w:p w14:paraId="36A647E0" w14:textId="77777777" w:rsidR="00422894" w:rsidRDefault="00000000" w:rsidP="00940445">
      <w:r>
        <w:t>Rules perform essential functions within transactional systems, enabling meaningful exchange while protecting system integrity. These functions reveal how rules serve not merely as constraints but as generative structures that make complex transactions possible. By examining these functions, we gain insight into why rule systems develop particular characteristics and how they contribute to effective transaction management.</w:t>
      </w:r>
    </w:p>
    <w:p w14:paraId="24202EA6" w14:textId="77777777" w:rsidR="00422894" w:rsidRDefault="00000000" w:rsidP="00940445">
      <w:r>
        <w:t xml:space="preserve">a) </w:t>
      </w:r>
      <w:r>
        <w:rPr>
          <w:b/>
        </w:rPr>
        <w:t>Transaction Facilitation</w:t>
      </w:r>
    </w:p>
    <w:p w14:paraId="01AA5AB8" w14:textId="77777777" w:rsidR="00422894" w:rsidRDefault="00000000" w:rsidP="00940445">
      <w:r>
        <w:lastRenderedPageBreak/>
        <w:t>The primary function of rules in transactional systems is to facilitate meaningful exchange by creating the conditions necessary for successful interaction. Rules establish common ground between parties by providing shared reference points that enable mutual understanding. This common ground includes not only agreement about the subject of exchange but also shared expectations about how the transaction should proceed. Without this foundation of shared understanding, participants would struggle to coordinate their actions or interpret each other's behavior.</w:t>
      </w:r>
    </w:p>
    <w:p w14:paraId="7F66F219" w14:textId="77777777" w:rsidR="00422894" w:rsidRDefault="00000000" w:rsidP="00940445">
      <w:r>
        <w:t>Rules define acceptable forms of exchange by establishing boundaries around what constitutes a valid transaction within a particular system. These boundaries clarify what can be exchanged, how exchanges should be conducted, and what obligations arise from participation. By creating predictable interaction patterns, rules reduce the cognitive burden on participants, allowing them to engage in transactions without constantly negotiating basic parameters. This predictability also reduces uncertainty and complexity, making transactions more efficient and less prone to misunderstanding or conflict.</w:t>
      </w:r>
    </w:p>
    <w:p w14:paraId="2B629E33" w14:textId="77777777" w:rsidR="00422894" w:rsidRDefault="00000000" w:rsidP="00940445">
      <w:r>
        <w:t xml:space="preserve">b) </w:t>
      </w:r>
      <w:r>
        <w:rPr>
          <w:b/>
        </w:rPr>
        <w:t>Value Preservation</w:t>
      </w:r>
    </w:p>
    <w:p w14:paraId="015BC5F3" w14:textId="77777777" w:rsidR="00422894" w:rsidRDefault="00000000" w:rsidP="00940445">
      <w:r>
        <w:t>Beyond facilitating individual transactions, rules play a crucial role in preserving the value that makes transactions meaningful. Rules protect core transaction meanings by maintaining the integrity of key concepts and practices that define a particular transactional domain. This preservation function is especially important in systems where value depends on shared understanding and collective commitment, such as monetary systems, professional communities, or cultural traditions.</w:t>
      </w:r>
    </w:p>
    <w:p w14:paraId="38C5B054" w14:textId="77777777" w:rsidR="00422894" w:rsidRDefault="00000000" w:rsidP="00940445">
      <w:r>
        <w:lastRenderedPageBreak/>
        <w:t>Rules maintain system integrity by preventing practices that would undermine the foundations of transactional meaning. By establishing standards and boundaries, they ensure that transactions remain connected to their intended purposes and values. This function includes ensuring consistent value exchange across multiple transactions, preventing inflation, devaluation, or corruption of transactional meaning. Rules also prevent degradation of standards that might occur through gradual drift or intentional exploitation, maintaining the quality and reliability that make transactions worthwhile.</w:t>
      </w:r>
    </w:p>
    <w:p w14:paraId="130A5113" w14:textId="77777777" w:rsidR="00422894" w:rsidRDefault="00000000" w:rsidP="00940445">
      <w:r>
        <w:t xml:space="preserve">c) </w:t>
      </w:r>
      <w:r>
        <w:rPr>
          <w:b/>
        </w:rPr>
        <w:t>Error Prevention</w:t>
      </w:r>
    </w:p>
    <w:p w14:paraId="0DD4FA95" w14:textId="77777777" w:rsidR="00422894" w:rsidRDefault="00000000" w:rsidP="00940445">
      <w:r>
        <w:t>Transactional systems inevitably encounter errors, misunderstandings, and failures that threaten successful exchange. Rules serve a critical function in preventing these errors or minimizing their impact when they occur. By identifying potential mistakes before they happen, rules direct attention to areas of risk and encourage preventive measures. This anticipatory function helps participants avoid common pitfalls that might otherwise disrupt transactions.</w:t>
      </w:r>
    </w:p>
    <w:p w14:paraId="3E9DCDD7" w14:textId="77777777" w:rsidR="00422894" w:rsidRDefault="00000000" w:rsidP="00940445">
      <w:r>
        <w:t>Rules establish verification procedures that confirm essential elements of transactions, ensuring that exchanges meet necessary conditions before proceeding. These procedures range from simple checks to elaborate validation protocols, depending on the complexity and stakes of the transaction. Rules also create safety mechanisms that protect against catastrophic failures, limiting damage when errors do occur. By building in redundancy—multiple layers of protection or verification—rule systems create resilience against both anticipated and unanticipated problems.</w:t>
      </w:r>
    </w:p>
    <w:p w14:paraId="46EE9549" w14:textId="77777777" w:rsidR="00422894" w:rsidRDefault="00000000" w:rsidP="00940445">
      <w:r>
        <w:t xml:space="preserve">d) </w:t>
      </w:r>
      <w:r>
        <w:rPr>
          <w:b/>
        </w:rPr>
        <w:t>System Maintenance</w:t>
      </w:r>
    </w:p>
    <w:p w14:paraId="49E1E5BD" w14:textId="77777777" w:rsidR="00422894" w:rsidRDefault="00000000" w:rsidP="00940445">
      <w:r>
        <w:lastRenderedPageBreak/>
        <w:t>The long-term sustainability of transactional systems depends on rules that support ongoing maintenance and adaptation. Rules keep transactions aligned with goals by connecting individual exchanges to broader purposes and values, preventing drift away from intended functions. This alignment ensures that transactions continue to serve their designed purposes rather than becoming ends in themselves or being diverted to unintended uses.</w:t>
      </w:r>
    </w:p>
    <w:p w14:paraId="7A3763CA" w14:textId="77777777" w:rsidR="00422894" w:rsidRDefault="00000000" w:rsidP="00940445">
      <w:r>
        <w:t>Rules manage resource allocation within transactional systems, ensuring that necessary inputs are available and appropriately distributed. This function includes not only material resources but also attention, time, and social capital required for successful transactions. Rules maintain operational efficiency by streamlining processes and eliminating unnecessary steps or requirements that would create friction without adding value. By supporting system stability, rules create the predictable environment necessary for participants to make commitments and investments with confidence in future conditions.</w:t>
      </w:r>
    </w:p>
    <w:p w14:paraId="39FC3E4F" w14:textId="77777777" w:rsidR="00422894" w:rsidRDefault="00000000" w:rsidP="00940445">
      <w:pPr>
        <w:pStyle w:val="Heading4"/>
      </w:pPr>
      <w:r>
        <w:t>3. Rule Evolution</w:t>
      </w:r>
    </w:p>
    <w:p w14:paraId="1CEF3558" w14:textId="77777777" w:rsidR="00422894" w:rsidRDefault="00000000" w:rsidP="00940445">
      <w:r>
        <w:t>Transactional systems exist in dynamic environments that require continuous adaptation and development. The evolution of rules represents a critical process through which systems maintain relevance and effectiveness in changing conditions. This evolutionary dimension reveals the inherently historical nature of rule systems, challenging static conceptions that treat rules as fixed or timeless structures.</w:t>
      </w:r>
    </w:p>
    <w:p w14:paraId="1FDE1FE0" w14:textId="77777777" w:rsidR="00422894" w:rsidRDefault="00000000" w:rsidP="00940445">
      <w:r>
        <w:t xml:space="preserve">a) </w:t>
      </w:r>
      <w:r>
        <w:rPr>
          <w:b/>
        </w:rPr>
        <w:t>Adaptation Processes</w:t>
      </w:r>
    </w:p>
    <w:p w14:paraId="2779A2FA" w14:textId="77777777" w:rsidR="00422894" w:rsidRDefault="00000000" w:rsidP="00940445">
      <w:r>
        <w:t xml:space="preserve">Rules evolve through adaptation processes that respond to changing conditions within and beyond transactional systems. These processes involve recognizing shifts in the environment, </w:t>
      </w:r>
      <w:r>
        <w:lastRenderedPageBreak/>
        <w:t>evaluating their implications, and modifying rules accordingly. Response to changing conditions may be reactive—addressing problems after they emerge—or proactive—anticipating changes and preparing for them in advance. Either approach requires sensitivity to contextual factors and willingness to reconsider established practices.</w:t>
      </w:r>
    </w:p>
    <w:p w14:paraId="006E190E" w14:textId="77777777" w:rsidR="00422894" w:rsidRDefault="00000000" w:rsidP="00940445">
      <w:r>
        <w:t>Learning from experience constitutes a fundamental adaptation process through which rules incorporate insights gained from actual transactions. This experiential learning includes both successes and failures, using both positive and negative examples to refine rule systems. Integration of new requirements represents another key adaptation process, as rules expand to accommodate emerging needs, technologies, or values. The modification of existing practices—adjusting, extending, or reinterpreting established rules—allows systems to evolve incrementally without disrupting core functions.</w:t>
      </w:r>
    </w:p>
    <w:p w14:paraId="1AC3E576" w14:textId="77777777" w:rsidR="00422894" w:rsidRDefault="00000000" w:rsidP="00940445">
      <w:r>
        <w:t xml:space="preserve">b) </w:t>
      </w:r>
      <w:r>
        <w:rPr>
          <w:b/>
        </w:rPr>
        <w:t>Innovation Patterns</w:t>
      </w:r>
    </w:p>
    <w:p w14:paraId="68469C42" w14:textId="77777777" w:rsidR="00422894" w:rsidRDefault="00000000" w:rsidP="00940445">
      <w:r>
        <w:t>While adaptation processes modify existing rules, innovation patterns generate fundamentally new approaches to transaction management. The creation of new rule sets represents a radical innovation that establishes entirely new frameworks for exchange, often in response to novel opportunities or challenges that existing rules cannot adequately address. These innovations may draw inspiration from existing systems but reconfigure elements in distinctive ways that enable new forms of transaction.</w:t>
      </w:r>
    </w:p>
    <w:p w14:paraId="77E584C0" w14:textId="77777777" w:rsidR="00422894" w:rsidRDefault="00000000" w:rsidP="00940445">
      <w:r>
        <w:t xml:space="preserve">The development of novel protocols similarly creates new pathways for exchange by establishing innovative procedures, standards, or interfaces. These protocols may emerge through deliberate design or through experimental practices that crystallize into recognizable patterns. Experimentation with alternatives plays a crucial role in rule innovation, creating spaces where </w:t>
      </w:r>
      <w:r>
        <w:lastRenderedPageBreak/>
        <w:t>new approaches can be tested without immediately disrupting established systems. System redesign and improvement represent more comprehensive innovation patterns that reconfigure multiple elements simultaneously, creating integrated solutions to complex transactional challenges.</w:t>
      </w:r>
    </w:p>
    <w:p w14:paraId="3B22AA25" w14:textId="77777777" w:rsidR="00422894" w:rsidRDefault="00000000" w:rsidP="00940445">
      <w:r>
        <w:t xml:space="preserve">c) </w:t>
      </w:r>
      <w:r>
        <w:rPr>
          <w:b/>
        </w:rPr>
        <w:t>Learning Mechanisms</w:t>
      </w:r>
    </w:p>
    <w:p w14:paraId="3BE6129A" w14:textId="77777777" w:rsidR="00422894" w:rsidRDefault="00000000" w:rsidP="00940445">
      <w:r>
        <w:t>The evolution of rules depends on learning mechanisms that capture, process, and apply knowledge gained through transactional experience. Feedback incorporation represents a primary learning mechanism through which systems absorb information about outcomes, adjusting rules based on observed results. This feedback may come from formal evaluation processes or from informal observations about what works and what doesn't in practice.</w:t>
      </w:r>
    </w:p>
    <w:p w14:paraId="04646A87" w14:textId="77777777" w:rsidR="00422894" w:rsidRDefault="00000000" w:rsidP="00940445">
      <w:r>
        <w:t>Pattern recognition enables systems to identify recurring challenges, opportunities, or failure modes that require rule adaptation. This recognition may occur through deliberate analysis or through intuitive understanding developed through immersion in transactional practices. Knowledge accumulation builds repositories of insights, examples, and principles that inform rule development, creating institutional memory that transcends individual experiences. Best practice development distills this accumulated knowledge into recommended approaches that can be shared across contexts, accelerating learning and improving outcomes.</w:t>
      </w:r>
    </w:p>
    <w:p w14:paraId="1B576296" w14:textId="77777777" w:rsidR="00422894" w:rsidRDefault="00000000" w:rsidP="00940445">
      <w:r>
        <w:t xml:space="preserve">d) </w:t>
      </w:r>
      <w:r>
        <w:rPr>
          <w:b/>
        </w:rPr>
        <w:t>Change Management</w:t>
      </w:r>
    </w:p>
    <w:p w14:paraId="026DC80C" w14:textId="77777777" w:rsidR="00422894" w:rsidRDefault="00000000" w:rsidP="00940445">
      <w:r>
        <w:t xml:space="preserve">The implementation of rule changes requires careful management to maintain system functionality while incorporating improvements. Controlled rule modification establishes processes for changing rules without disrupting essential operations, ensuring that adaptations </w:t>
      </w:r>
      <w:r>
        <w:lastRenderedPageBreak/>
        <w:t>enhance rather than undermine transactional effectiveness. These processes include mechanisms for proposing, evaluating, testing, and implementing changes with appropriate oversight and documentation.</w:t>
      </w:r>
    </w:p>
    <w:p w14:paraId="48A026A3" w14:textId="77777777" w:rsidR="00422894" w:rsidRDefault="00000000" w:rsidP="00940445">
      <w:r>
        <w:t>Transition planning addresses the challenges of moving from one rule system to another, creating pathways that minimize disruption and maximize adoption. This planning includes consideration of timing, sequencing, and support needed to facilitate successful transitions. Impact assessment evaluates the potential effects of rule changes on various stakeholders and system functions, identifying risks and benefits before implementation. Implementation strategies develop specific approaches for introducing changes, including communication, training, incentives, and monitoring to ensure effective adoption and integration.</w:t>
      </w:r>
    </w:p>
    <w:p w14:paraId="42F7107C" w14:textId="77777777" w:rsidR="00422894" w:rsidRDefault="00000000" w:rsidP="00940445">
      <w:pPr>
        <w:pStyle w:val="Heading3"/>
      </w:pPr>
      <w:bookmarkStart w:id="182" w:name="_Toc192100334"/>
      <w:r>
        <w:t>B. Rule Implementation</w:t>
      </w:r>
      <w:bookmarkEnd w:id="182"/>
    </w:p>
    <w:p w14:paraId="1B404AA7" w14:textId="77777777" w:rsidR="00422894" w:rsidRDefault="00000000" w:rsidP="00940445">
      <w:r>
        <w:t>The effective implementation of rules requires careful attention to establishment, enforcement, and adaptation processes. Implementation transforms abstract principles into concrete practices that shape actual transactions. This transformation involves not only technical considerations but also social, psychological, and institutional factors that influence how rules function in practice.</w:t>
      </w:r>
    </w:p>
    <w:p w14:paraId="0C7CA7D6" w14:textId="77777777" w:rsidR="00422894" w:rsidRDefault="00000000" w:rsidP="00940445">
      <w:r>
        <w:t>The implementation of rules represents a critical bridge between theoretical design and practical effectiveness. Even the most thoughtfully designed rules will fail to achieve their intended purposes if implementation is flawed or incomplete. Conversely, skillful implementation can sometimes compensate for imperfections in rule design, creating functional systems despite theoretical limitations. This relationship between design and implementation highlights the importance of considering practical realities throughout the rule development process.</w:t>
      </w:r>
    </w:p>
    <w:p w14:paraId="253F74F1" w14:textId="77777777" w:rsidR="00422894" w:rsidRDefault="00000000" w:rsidP="00940445">
      <w:pPr>
        <w:pStyle w:val="Heading4"/>
      </w:pPr>
      <w:r>
        <w:lastRenderedPageBreak/>
        <w:t>1. Protocol Establishment</w:t>
      </w:r>
    </w:p>
    <w:p w14:paraId="0E75FDDF" w14:textId="77777777" w:rsidR="00422894" w:rsidRDefault="00000000" w:rsidP="00940445">
      <w:r>
        <w:t>The establishment of protocols creates the foundation for rule-based transaction management. This process involves not only defining rules but also creating the conditions necessary for their effective operation. Protocol establishment requires attention to both technical specifications and social acceptance, recognizing that rules function effectively only when they are both well-designed and widely embraced.</w:t>
      </w:r>
    </w:p>
    <w:p w14:paraId="5F990FF4" w14:textId="77777777" w:rsidR="00422894" w:rsidRDefault="00000000" w:rsidP="00940445">
      <w:r>
        <w:t xml:space="preserve">a) </w:t>
      </w:r>
      <w:r>
        <w:rPr>
          <w:b/>
        </w:rPr>
        <w:t>Standard Setting</w:t>
      </w:r>
    </w:p>
    <w:p w14:paraId="0E05E979" w14:textId="77777777" w:rsidR="00422894" w:rsidRDefault="00000000" w:rsidP="00940445">
      <w:r>
        <w:t>Standard setting defines the parameters within which transactions will operate, creating reference points that guide behavior and evaluation. Defining core requirements establishes the essential elements that transactions must include to be considered valid within the system. These requirements may address substantive content, procedural steps, or qualitative characteristics depending on the nature of the transactions involved. Establishing baseline metrics creates quantitative measures that enable objective assessment of transactional performance, providing data that can inform both compliance evaluation and system improvement.</w:t>
      </w:r>
    </w:p>
    <w:p w14:paraId="13DA74AB" w14:textId="77777777" w:rsidR="00422894" w:rsidRDefault="00000000" w:rsidP="00940445">
      <w:r>
        <w:t>Creating reference models provides exemplars that illustrate desired transactional patterns, making abstract standards concrete and accessible. These models may take various forms, from detailed case studies to simplified templates that highlight key features. Developing evaluation criteria establishes the basis for judging transactional quality and compliance, creating transparency about how performance will be assessed. These criteria translate general principles into specific indicators that can be observed and measured in practice.</w:t>
      </w:r>
    </w:p>
    <w:p w14:paraId="3EBA6FF4" w14:textId="77777777" w:rsidR="00422894" w:rsidRDefault="00000000" w:rsidP="00940445">
      <w:r>
        <w:t xml:space="preserve">b) </w:t>
      </w:r>
      <w:r>
        <w:rPr>
          <w:b/>
        </w:rPr>
        <w:t>Norm Development</w:t>
      </w:r>
    </w:p>
    <w:p w14:paraId="1165C773" w14:textId="77777777" w:rsidR="00422894" w:rsidRDefault="00000000" w:rsidP="00940445">
      <w:r>
        <w:lastRenderedPageBreak/>
        <w:t>While standard setting addresses formal aspects of protocols, norm development focuses on creating the shared understanding necessary for effective implementation. Building shared understanding involves communication and education that help participants grasp not only the letter of rules but also their spirit and purpose. This understanding includes both cognitive comprehension of what rules require and normative acceptance of why those requirements matter.</w:t>
      </w:r>
    </w:p>
    <w:p w14:paraId="08A13829" w14:textId="77777777" w:rsidR="00422894" w:rsidRDefault="00000000" w:rsidP="00940445">
      <w:r>
        <w:t>Fostering common practices encourages consistent application of rules across different contexts and participants, creating coherence within the transactional system. These practices emerge through demonstration, imitation, and reinforcement that transform abstract rules into concrete behaviors. Creating cultural alignment connects rules to broader values and identities that motivate compliance beyond mere obligation or self-interest. This alignment embeds rules within meaningful narratives that explain their significance and justify their authority. Establishing expectations clarifies what participants can anticipate from each other and from the system itself, reducing uncertainty and building confidence in transactional outcomes.</w:t>
      </w:r>
    </w:p>
    <w:p w14:paraId="2BF424E8" w14:textId="77777777" w:rsidR="00422894" w:rsidRDefault="00000000" w:rsidP="00940445">
      <w:r>
        <w:t xml:space="preserve">c) </w:t>
      </w:r>
      <w:r>
        <w:rPr>
          <w:b/>
        </w:rPr>
        <w:t>Practice Formation</w:t>
      </w:r>
    </w:p>
    <w:p w14:paraId="5038B1F8" w14:textId="77777777" w:rsidR="00422894" w:rsidRDefault="00000000" w:rsidP="00940445">
      <w:r>
        <w:t>The formation of practices translates protocols from abstract specifications into lived reality. Implementing procedures creates specific sequences of actions that fulfill rule requirements in concrete situations. These procedures operationalize general principles, showing exactly how rules should be applied in particular contexts. Training participants builds the knowledge, skills, and attitudes necessary for effective rule implementation, ensuring that those involved in transactions understand what is expected and how to meet those expectations.</w:t>
      </w:r>
    </w:p>
    <w:p w14:paraId="2A106132" w14:textId="77777777" w:rsidR="00422894" w:rsidRDefault="00000000" w:rsidP="00940445">
      <w:r>
        <w:lastRenderedPageBreak/>
        <w:t>Building habits transforms conscious rule-following into intuitive practice, reducing the cognitive burden of compliance and increasing consistency. These habits develop through repetition and reinforcement that gradually internalize rule-guided behaviors. Creating routines establishes regular patterns of activity that incorporate rule requirements into everyday practice, making compliance part of normal operations rather than an exceptional effort. These routines coordinate multiple participants and activities, creating predictable sequences that enhance efficiency and reliability.</w:t>
      </w:r>
    </w:p>
    <w:p w14:paraId="516D766E" w14:textId="77777777" w:rsidR="00422894" w:rsidRDefault="00000000" w:rsidP="00940445">
      <w:r>
        <w:t xml:space="preserve">d) </w:t>
      </w:r>
      <w:r>
        <w:rPr>
          <w:b/>
        </w:rPr>
        <w:t>System Design</w:t>
      </w:r>
    </w:p>
    <w:p w14:paraId="6F654DCC" w14:textId="77777777" w:rsidR="00422894" w:rsidRDefault="00000000" w:rsidP="00940445">
      <w:r>
        <w:t>The design of systems creates the infrastructure that supports rule implementation across multiple transactions and contexts. Architecting rule frameworks establishes the overall structure within which specific rules operate, defining relationships between different types and levels of rules. These frameworks provide organization and coherence, ensuring that individual rules work together rather than conflicting or creating gaps. Building infrastructure creates the technical, organizational, and social foundations necessary for rule operation, from physical facilities to digital platforms to institutional arrangements.</w:t>
      </w:r>
    </w:p>
    <w:p w14:paraId="1C668445" w14:textId="77777777" w:rsidR="00422894" w:rsidRDefault="00000000" w:rsidP="00940445">
      <w:r>
        <w:t>Creating support systems provides resources and assistance that help participants navigate rule requirements effectively. These systems may include documentation, consultation services, problem-solving mechanisms, or adaptive tools that facilitate compliance in challenging situations. Developing tools equips participants with specific instruments that enable rule implementation, from simple checklists to sophisticated software applications. These tools translate abstract requirements into practical aids that guide behavior and verify compliance in real-time transactional contexts.</w:t>
      </w:r>
    </w:p>
    <w:p w14:paraId="23ED19F8" w14:textId="77777777" w:rsidR="00422894" w:rsidRDefault="00000000" w:rsidP="00940445">
      <w:pPr>
        <w:pStyle w:val="Heading4"/>
      </w:pPr>
      <w:r>
        <w:lastRenderedPageBreak/>
        <w:t>2. Enforcement Mechanisms</w:t>
      </w:r>
    </w:p>
    <w:p w14:paraId="5A09FCD5" w14:textId="77777777" w:rsidR="00422894" w:rsidRDefault="00000000" w:rsidP="00940445">
      <w:r>
        <w:t>Enforcement mechanisms ensure that rules actually shape transactional behavior rather than existing merely as nominal requirements. These mechanisms create accountability by detecting deviations, providing feedback, and creating consequences that motivate compliance. Effective enforcement balances consistency with flexibility, maintaining system integrity while accommodating legitimate variation and adaptation.</w:t>
      </w:r>
    </w:p>
    <w:p w14:paraId="4C356AFE" w14:textId="77777777" w:rsidR="00422894" w:rsidRDefault="00000000" w:rsidP="00940445">
      <w:r>
        <w:t xml:space="preserve">a) </w:t>
      </w:r>
      <w:r>
        <w:rPr>
          <w:b/>
        </w:rPr>
        <w:t>Monitoring Systems</w:t>
      </w:r>
    </w:p>
    <w:p w14:paraId="38567687" w14:textId="77777777" w:rsidR="00422894" w:rsidRDefault="00000000" w:rsidP="00940445">
      <w:r>
        <w:t>Monitoring systems provide visibility into transactional behavior, generating information necessary for effective enforcement. Tracking compliance involves systematic observation of transactions to determine whether they conform to established rules. This tracking may be continuous or periodic, comprehensive or selective, depending on the nature of the transactions and the resources available for monitoring. Measuring performance goes beyond binary compliance assessment to evaluate the quality and effectiveness of rule implementation, providing data that can inform both enforcement actions and system improvements.</w:t>
      </w:r>
    </w:p>
    <w:p w14:paraId="680DF43B" w14:textId="77777777" w:rsidR="00422894" w:rsidRDefault="00000000" w:rsidP="00940445">
      <w:r>
        <w:t>Detecting violations identifies specific instances where transactions fail to meet rule requirements, triggering appropriate responses. This detection may rely on automated systems, human oversight, participant reporting, or combinations of these approaches. Gathering data collects information about transactional patterns across multiple instances, enabling analysis that can reveal systemic issues or emerging trends. This broader perspective complements case-by-case monitoring, providing context that helps distinguish isolated incidents from widespread problems.</w:t>
      </w:r>
    </w:p>
    <w:p w14:paraId="7A5F5771" w14:textId="77777777" w:rsidR="00422894" w:rsidRDefault="00000000" w:rsidP="00940445">
      <w:r>
        <w:lastRenderedPageBreak/>
        <w:t xml:space="preserve">b) </w:t>
      </w:r>
      <w:r>
        <w:rPr>
          <w:b/>
        </w:rPr>
        <w:t>Correction Processes</w:t>
      </w:r>
    </w:p>
    <w:p w14:paraId="36AA8C5A" w14:textId="77777777" w:rsidR="00422894" w:rsidRDefault="00000000" w:rsidP="00940445">
      <w:r>
        <w:t>Correction processes respond to identified deviations, restoring compliance and preventing recurrence. Addressing deviations begins with acknowledgment of non-compliance and assessment of its causes and implications. This assessment informs the selection of appropriate corrective measures, which may range from simple clarification to formal sanctions depending on the nature and context of the deviation. Implementing fixes applies specific remedies to resolve non-compliance, whether through technical adjustments, procedural changes, or compensatory actions.</w:t>
      </w:r>
    </w:p>
    <w:p w14:paraId="47D72DBD" w14:textId="77777777" w:rsidR="00422894" w:rsidRDefault="00000000" w:rsidP="00940445">
      <w:r>
        <w:t>Providing guidance offers direction and support to help participants understand requirements and improve compliance. This guidance may be educational rather than punitive, especially when deviations result from misunderstanding rather than intentional violation. Adjusting behavior focuses on changing patterns of action to align more closely with rule requirements, whether through training, incentives, constraints, or other interventions that influence future conduct.</w:t>
      </w:r>
    </w:p>
    <w:p w14:paraId="25028BB8" w14:textId="77777777" w:rsidR="00422894" w:rsidRDefault="00000000" w:rsidP="00940445">
      <w:r>
        <w:t xml:space="preserve">c) </w:t>
      </w:r>
      <w:r>
        <w:rPr>
          <w:b/>
        </w:rPr>
        <w:t>Feedback Loops</w:t>
      </w:r>
    </w:p>
    <w:p w14:paraId="6DB6E66F" w14:textId="77777777" w:rsidR="00422894" w:rsidRDefault="00000000" w:rsidP="00940445">
      <w:r>
        <w:t>Feedback loops create circuits of information and response that continuously improve rule implementation. Collecting information gathers data about transactional behavior and outcomes from various sources, including monitoring systems, participant reports, and environmental scanning. This information provides the raw material for enforcement decisions and system improvements. Analyzing patterns examines this information to identify trends, correlations, and causal relationships that reveal how rules are functioning in practice.</w:t>
      </w:r>
    </w:p>
    <w:p w14:paraId="1CB3334D" w14:textId="77777777" w:rsidR="00422894" w:rsidRDefault="00000000" w:rsidP="00940445">
      <w:r>
        <w:lastRenderedPageBreak/>
        <w:t>Providing responses communicates assessments and expectations back to transaction participants, creating awareness of how their behavior aligns with rule requirements. These responses may include acknowledgment of compliance, notification of deviations, or guidance for improvement. Making adjustments modifies enforcement approaches based on observed results, creating a dynamic system that learns from experience and adapts to changing conditions.</w:t>
      </w:r>
    </w:p>
    <w:p w14:paraId="21C3D7EF" w14:textId="77777777" w:rsidR="00422894" w:rsidRDefault="00000000" w:rsidP="00940445">
      <w:r>
        <w:t xml:space="preserve">d) </w:t>
      </w:r>
      <w:r>
        <w:rPr>
          <w:b/>
        </w:rPr>
        <w:t>Incentive Structures</w:t>
      </w:r>
    </w:p>
    <w:p w14:paraId="713F9FD2" w14:textId="77777777" w:rsidR="00422894" w:rsidRDefault="00000000" w:rsidP="00940445">
      <w:r>
        <w:t>Incentive structures shape motivation for rule compliance by creating consequences that influence behavior. Rewarding compliance provides positive reinforcement for behavior that meets or exceeds rule requirements, making rule-following attractive rather than merely obligatory. These rewards may be tangible (financial benefits, resource access) or intangible (recognition, status, relationship quality) depending on what participants value. Penalizing violations creates negative consequences for non-compliance, establishing costs that discourage rule-breaking.</w:t>
      </w:r>
    </w:p>
    <w:p w14:paraId="30E33DBE" w14:textId="77777777" w:rsidR="00422894" w:rsidRDefault="00000000" w:rsidP="00940445">
      <w:r>
        <w:t>Creating motivation addresses the underlying reasons why participants would choose to follow rules, connecting compliance with their own goals and values. This motivation may appeal to self-interest, social approval, ethical principles, or other factors that influence decision-making. Aligning interests structures incentives so that participants benefit from rule compliance, reducing conflict between individual advantage and system requirements. This alignment creates conditions where following rules serves participants' own objectives, making compliance a rational choice rather than an externally imposed constraint.</w:t>
      </w:r>
    </w:p>
    <w:p w14:paraId="18C45EA5" w14:textId="77777777" w:rsidR="00422894" w:rsidRDefault="00000000" w:rsidP="00940445">
      <w:pPr>
        <w:pStyle w:val="Heading4"/>
      </w:pPr>
      <w:r>
        <w:lastRenderedPageBreak/>
        <w:t>3. Adaptation Strategies</w:t>
      </w:r>
    </w:p>
    <w:p w14:paraId="406F9165" w14:textId="77777777" w:rsidR="00422894" w:rsidRDefault="00000000" w:rsidP="00940445">
      <w:r>
        <w:t>Adaptation strategies enable rule systems to evolve in response to changing conditions while maintaining essential functions. These strategies recognize that effective implementation requires ongoing adjustment rather than rigid adherence to initial designs. By incorporating mechanisms for learning and modification, adaptation strategies create resilient systems that remain relevant and effective in dynamic environments.</w:t>
      </w:r>
    </w:p>
    <w:p w14:paraId="1329A50A" w14:textId="77777777" w:rsidR="00422894" w:rsidRDefault="00000000" w:rsidP="00940445">
      <w:r>
        <w:t xml:space="preserve">a) </w:t>
      </w:r>
      <w:r>
        <w:rPr>
          <w:b/>
        </w:rPr>
        <w:t>Context Response</w:t>
      </w:r>
    </w:p>
    <w:p w14:paraId="3FAD1FD7" w14:textId="77777777" w:rsidR="00422894" w:rsidRDefault="00000000" w:rsidP="00940445">
      <w:r>
        <w:t>Context response strategies adjust rules to accommodate changing circumstances that affect transactional systems. Monitoring environmental changes maintains awareness of shifts in technology, markets, social norms, regulations, or other factors that influence transaction contexts. This monitoring provides early warning of conditions that might require rule adaptation. Assessing impact evaluates how these changes affect the functioning of existing rules, identifying areas where current approaches may become ineffective or counterproductive.</w:t>
      </w:r>
    </w:p>
    <w:p w14:paraId="6FAB3F36" w14:textId="77777777" w:rsidR="00422894" w:rsidRDefault="00000000" w:rsidP="00940445">
      <w:r>
        <w:t>Adjusting rules modifies requirements, procedures, or standards to maintain effectiveness in changed conditions. These adjustments may involve reinterpretation of existing rules, addition of new provisions, or elimination of requirements that no longer serve their purpose. Implementing modifications puts adapted rules into practice through appropriate changes to documentation, training, systems, and enforcement mechanisms.</w:t>
      </w:r>
    </w:p>
    <w:p w14:paraId="17A4FF18" w14:textId="77777777" w:rsidR="00422894" w:rsidRDefault="00000000" w:rsidP="00940445">
      <w:r>
        <w:t xml:space="preserve">b) </w:t>
      </w:r>
      <w:r>
        <w:rPr>
          <w:b/>
        </w:rPr>
        <w:t>System Flexibility</w:t>
      </w:r>
    </w:p>
    <w:p w14:paraId="2FDAF497" w14:textId="77777777" w:rsidR="00422894" w:rsidRDefault="00000000" w:rsidP="00940445">
      <w:r>
        <w:t xml:space="preserve">System flexibility creates capacity for adaptation without compromising core functions or values. Building in adaptability designs rule systems with features that facilitate modification when </w:t>
      </w:r>
      <w:r>
        <w:lastRenderedPageBreak/>
        <w:t>needed, such as modular structures, parameter-based requirements, or explicit amendment processes. These features reduce the cost and disruption associated with necessary changes. Creating response options develops alternative approaches that can be deployed in different circumstances, providing flexibility without requiring complete redesign.</w:t>
      </w:r>
    </w:p>
    <w:p w14:paraId="7DE61985" w14:textId="77777777" w:rsidR="00422894" w:rsidRDefault="00000000" w:rsidP="00940445">
      <w:r>
        <w:t>Maintaining resilience ensures that systems can withstand stress and disruption while continuing to function effectively. This resilience includes both technical robustness and social capacity to navigate challenges collaboratively. Supporting evolution establishes pathways for gradual transformation that preserve continuity while accommodating change. These evolutionary pathways allow systems to adapt to new conditions without losing connection to their foundational purposes and values.</w:t>
      </w:r>
    </w:p>
    <w:p w14:paraId="7F6E0D41" w14:textId="77777777" w:rsidR="00422894" w:rsidRDefault="00000000" w:rsidP="00940445">
      <w:r>
        <w:t xml:space="preserve">c) </w:t>
      </w:r>
      <w:r>
        <w:rPr>
          <w:b/>
        </w:rPr>
        <w:t>Innovation Pathways</w:t>
      </w:r>
    </w:p>
    <w:p w14:paraId="3BFF8640" w14:textId="77777777" w:rsidR="00422894" w:rsidRDefault="00000000" w:rsidP="00940445">
      <w:r>
        <w:t>Innovation pathways create routes for introducing novel approaches to transaction management. Identifying opportunities recognizes potential areas for improvement or innovation based on emerging needs, technologies, or insights. This identification may come from systematic review, participant feedback, or creative exploration of possibilities. Testing new approaches creates controlled environments where innovations can be evaluated without disrupting the entire system, generating evidence about effectiveness and implications.</w:t>
      </w:r>
    </w:p>
    <w:p w14:paraId="54CE2708" w14:textId="77777777" w:rsidR="00422894" w:rsidRDefault="00000000" w:rsidP="00940445">
      <w:r>
        <w:t xml:space="preserve">Implementing improvements introduces validated innovations into actual practice, translating promising ideas into operational reality. This implementation requires attention to both technical functionality and social acceptance, ensuring that innovations work as intended and gain necessary support. Scaling solutions expands successful innovations from limited applications to </w:t>
      </w:r>
      <w:r>
        <w:lastRenderedPageBreak/>
        <w:t>broader implementation, adapting them as needed for different contexts while maintaining their essential features.</w:t>
      </w:r>
    </w:p>
    <w:p w14:paraId="03BC3953" w14:textId="77777777" w:rsidR="00422894" w:rsidRDefault="00000000" w:rsidP="00940445">
      <w:r>
        <w:t xml:space="preserve">d) </w:t>
      </w:r>
      <w:r>
        <w:rPr>
          <w:b/>
        </w:rPr>
        <w:t>Evolution Patterns</w:t>
      </w:r>
    </w:p>
    <w:p w14:paraId="66EFC957" w14:textId="77777777" w:rsidR="00422894" w:rsidRDefault="00000000" w:rsidP="00940445">
      <w:r>
        <w:t>Evolution patterns describe how rule systems change over time through cumulative adaptation and innovation. Managing change coordinates multiple modifications to maintain coherence and prevent conflicts or gaps that might emerge from uncoordinated adjustments. This management includes attention to sequencing, timing, and communication that helps participants navigate transitions effectively. Supporting growth enables systems to expand in scope, scale, or complexity while maintaining integrity and effectiveness.</w:t>
      </w:r>
    </w:p>
    <w:p w14:paraId="180C048C" w14:textId="77777777" w:rsidR="00422894" w:rsidRDefault="00000000" w:rsidP="00940445">
      <w:r>
        <w:t>Facilitating development nurtures the emergence of new capabilities and functions that enhance transactional value. This facilitation includes creating conditions that encourage experimentation, learning, and collaboration among participants. Enabling transformation supports more fundamental changes in system purpose, structure, or operation when circumstances require substantial reinvention rather than incremental adaptation. These transformations maintain connection to core values while reimagining how they can be realized in new contexts.</w:t>
      </w:r>
    </w:p>
    <w:p w14:paraId="20171E97" w14:textId="77777777" w:rsidR="00422894" w:rsidRDefault="00000000" w:rsidP="00940445">
      <w:pPr>
        <w:pStyle w:val="Heading3"/>
      </w:pPr>
      <w:bookmarkStart w:id="183" w:name="_Toc192100335"/>
      <w:r>
        <w:t>Implications for Transaction Management</w:t>
      </w:r>
      <w:bookmarkEnd w:id="183"/>
    </w:p>
    <w:p w14:paraId="31FD5562" w14:textId="77777777" w:rsidR="00422894" w:rsidRDefault="00000000">
      <w:r>
        <w:t>The analysis of rule-following in transactions reveals several key insights that have significant implications for how we approach transaction management across various domains. These insights challenge conventional understandings of rules as mere constraints and offer a more nuanced perspective on their role in enabling meaningful exchange.</w:t>
      </w:r>
    </w:p>
    <w:p w14:paraId="5EC151DD" w14:textId="77777777" w:rsidR="00422894" w:rsidRDefault="00000000">
      <w:r>
        <w:lastRenderedPageBreak/>
        <w:t>First, rules are not merely constraints but enabling structures that make meaningful transactions possible. Without the shared understanding and predictable patterns that rules provide, transactions would dissolve into incoherent interactions lacking purpose or value. This enabling function suggests that effective transaction management should focus not on minimizing rules but on designing rule systems that create maximum transactional possibility with minimum unnecessary constraint. The goal becomes creating what Wittgenstein might call "forms of life" within which transactions can flourish.</w:t>
      </w:r>
    </w:p>
    <w:p w14:paraId="396E6D24" w14:textId="77777777" w:rsidR="00422894" w:rsidRDefault="00000000">
      <w:r>
        <w:t>Second, effective rule systems must balance stability with adaptability. Stability provides the predictability and reliability necessary for participants to engage confidently in transactions, knowing that their understanding of the system will remain valid over time. Adaptability ensures that rules can evolve in response to changing conditions, maintaining relevance and effectiveness as contexts shift. This balance requires thoughtful design of both the content of rules and the meta-rules that govern how they change, creating systems that are neither rigidly fixed nor chaotically fluid.</w:t>
      </w:r>
    </w:p>
    <w:p w14:paraId="5C5DE075" w14:textId="77777777" w:rsidR="00422894" w:rsidRDefault="00000000">
      <w:r>
        <w:t>Third, implementation requires attention to both explicit and implicit aspects of rule-following. While formal documentation and enforcement mechanisms matter, they represent only part of what makes rules effective in practice. Equally important are the shared understandings, cultural norms, and tacit knowledge that guide interpretation and application in specific contexts. Effective implementation addresses both dimensions, recognizing that written protocols gain meaning and force through their embedding in social practices.</w:t>
      </w:r>
    </w:p>
    <w:p w14:paraId="1878D54D" w14:textId="77777777" w:rsidR="00422894" w:rsidRDefault="00000000">
      <w:r>
        <w:t xml:space="preserve">Fourth, evolution of rules is essential for maintaining system relevance and effectiveness. As contexts change, rules must adapt to remain meaningful and functional. This evolution is not a </w:t>
      </w:r>
      <w:r>
        <w:lastRenderedPageBreak/>
        <w:t>sign of weakness or failure but a necessary characteristic of healthy rule systems. Effective transaction management therefore includes mechanisms for learning, adaptation, and innovation that enable rules to develop in response to experience and changing conditions.</w:t>
      </w:r>
    </w:p>
    <w:p w14:paraId="6E9BBAEB" w14:textId="77777777" w:rsidR="00422894" w:rsidRDefault="00000000">
      <w:r>
        <w:t xml:space="preserve">These insights provide a foundation for understanding how rules shape and enable transactions, while also highlighting the importance of careful rule design and management in transactional systems. By recognizing the complex, practice-based nature of rule-following, we can develop more effective approaches to transaction management that harness the power of rules to create meaningful, valuable exchanges. The next section will examine how context interacts with these rule systems to create meaning in transactions. </w:t>
      </w:r>
    </w:p>
    <w:p w14:paraId="675EC24E" w14:textId="77777777" w:rsidR="00422894" w:rsidRDefault="00000000" w:rsidP="00940445">
      <w:pPr>
        <w:pStyle w:val="Heading2"/>
      </w:pPr>
      <w:bookmarkStart w:id="184" w:name="_Toc192100336"/>
      <w:r>
        <w:t>III. Context-Dependent Meaning</w:t>
      </w:r>
      <w:bookmarkEnd w:id="184"/>
    </w:p>
    <w:p w14:paraId="39510AC5" w14:textId="77777777" w:rsidR="00422894" w:rsidRDefault="00000000" w:rsidP="00940445">
      <w:r>
        <w:t>Building on Wittgenstein's insight that meaning is inseparable from use, this section examines how context shapes and influences transactional exchanges. Rather than serving as a passive backdrop, context acts as an active force that determines how rules are interpreted, how meaning is constructed, and how value is created and exchanged. A deep understanding of these contextual factors is crucial for designing and managing effective transactional systems, as even seemingly identical actions can acquire radically different meanings when placed in different contextual frameworks.</w:t>
      </w:r>
    </w:p>
    <w:p w14:paraId="7516F8A3" w14:textId="77777777" w:rsidR="00422894" w:rsidRDefault="00000000" w:rsidP="00940445">
      <w:r>
        <w:t xml:space="preserve">Wittgenstein's famous dictum that "the meaning of a word is its use in the language" (§43 in </w:t>
      </w:r>
      <w:r>
        <w:rPr>
          <w:i/>
        </w:rPr>
        <w:t>Philosophical Investigations</w:t>
      </w:r>
      <w:r>
        <w:t xml:space="preserve">) offers a foundation for examining how context shapes transactional meaning. In his later philosophy, Wittgenstein moved away from the idea that words have static, essential meanings, emphasizing instead that meaning emerges from the practical settings in </w:t>
      </w:r>
      <w:r>
        <w:lastRenderedPageBreak/>
        <w:t>which language is employed. This perspective has profound implications for understanding transactions as meaning-making activities: each transaction is embedded in a specific context that governs how participants interpret signals, weigh decisions, and assign value. Consequently, context becomes an essential lens through which transactional behavior must be analyzed.</w:t>
      </w:r>
    </w:p>
    <w:p w14:paraId="0D4D7396" w14:textId="77777777" w:rsidR="00422894" w:rsidRDefault="00000000" w:rsidP="00940445">
      <w:pPr>
        <w:pStyle w:val="Heading3"/>
      </w:pPr>
      <w:bookmarkStart w:id="185" w:name="_Toc192100337"/>
      <w:r>
        <w:t>A. Contextual Dimensions</w:t>
      </w:r>
      <w:bookmarkEnd w:id="185"/>
    </w:p>
    <w:p w14:paraId="6F580A65" w14:textId="77777777" w:rsidR="00422894" w:rsidRDefault="00000000" w:rsidP="00940445">
      <w:r>
        <w:t>Context operates as a multi-layered construct, comprising environmental, social, historical, and cognitive dimensions that interact in complex and sometimes unpredictable ways. None of these dimensions exist in isolation. Instead, they come together to form a seamless web of influences that guides how transactions are carried out, perceived, and valued. By breaking context into these interconnected dimensions, we can more systematically understand how different factors—from physical settings to social norms—shape the overall meaning of any exchange.</w:t>
      </w:r>
    </w:p>
    <w:p w14:paraId="1F93BAC8" w14:textId="77777777" w:rsidR="00422894" w:rsidRDefault="00000000" w:rsidP="00940445">
      <w:pPr>
        <w:pStyle w:val="Heading4"/>
      </w:pPr>
      <w:r>
        <w:t>1. Environmental Context</w:t>
      </w:r>
    </w:p>
    <w:p w14:paraId="01714854" w14:textId="77777777" w:rsidR="00422894" w:rsidRDefault="00000000" w:rsidP="00940445">
      <w:r>
        <w:t>Environmental context includes the physical and material conditions in which transactions occur, as well as the temporal and spatial aspects that govern how these interactions unfold. These facets set the stage for how participants encounter one another, perceive their surroundings, and make decisions.</w:t>
      </w:r>
    </w:p>
    <w:p w14:paraId="71F05E6F" w14:textId="77777777" w:rsidR="00422894" w:rsidRDefault="00000000" w:rsidP="00940445">
      <w:r>
        <w:rPr>
          <w:b/>
        </w:rPr>
        <w:t>a) Physical Setting</w:t>
      </w:r>
      <w:r>
        <w:br/>
      </w:r>
      <w:r>
        <w:br/>
        <w:t xml:space="preserve">The physical setting entails the layout, architecture, and technological infrastructure that support or limit certain forms of exchange. A bank lobby, with its imposing columns, vaulted ceilings, and secure teller stations, conveys formality and trustworthiness, encouraging polite restraint </w:t>
      </w:r>
      <w:r>
        <w:lastRenderedPageBreak/>
        <w:t>from patrons and reinforcing hierarchical procedures. By contrast, a farmer's market spread out in an open-air square invites casual conversations, impulsive purchasing, and community-building experiences. The available tools, resources, and features of each environment—such as point-of-sale systems or dedicated negotiation spaces—further sculpt how transactions are initiated, negotiated, and completed.</w:t>
      </w:r>
    </w:p>
    <w:p w14:paraId="2D63B0B4" w14:textId="77777777" w:rsidR="00422894" w:rsidRDefault="00000000" w:rsidP="00940445">
      <w:r>
        <w:rPr>
          <w:b/>
        </w:rPr>
        <w:t>b) Temporal Factors</w:t>
      </w:r>
      <w:r>
        <w:br/>
      </w:r>
      <w:r>
        <w:br/>
        <w:t>Time deeply influences the psychology and strategy of transactional behavior. Urgency, deadlines, and historical timing can drive participants to make concessions or place higher or lower values on goods and services. For instance, stock market trading feels very different during a global financial crisis than during a period of relative economic stability. Deadlines on large projects also introduce a sense of urgency that shapes bargaining strategies and risk assessments. From minute-to-minute fluctuations in high-frequency trading to broad seasonal or cyclical changes in markets, time modulates how value is perceived and how participants weigh the costs and benefits of different courses of action.</w:t>
      </w:r>
    </w:p>
    <w:p w14:paraId="647EA974" w14:textId="77777777" w:rsidR="00422894" w:rsidRDefault="00000000" w:rsidP="00940445">
      <w:r>
        <w:rPr>
          <w:b/>
        </w:rPr>
        <w:t>c) Spatial Relationships</w:t>
      </w:r>
      <w:r>
        <w:br/>
      </w:r>
      <w:r>
        <w:br/>
        <w:t xml:space="preserve">Proximity, distance, and barriers to entry play crucial roles in establishing trust, activating stereotypes, or shaping expectations. In brick-and-mortar retail, store layouts that guide customers through a sequence of products are designed to increase spontaneous purchases. In digital marketplaces, the user interface serves a similar function, controlling which items or information appear most prominently. When distances are large—such as in global e-commerce—new mechanisms like secure payment gateways and shipping insurance become </w:t>
      </w:r>
      <w:r>
        <w:lastRenderedPageBreak/>
        <w:t>particularly important. Traditional assumptions about trust and personal interaction must be rethought in contexts where parties may never meet face-to-face.</w:t>
      </w:r>
    </w:p>
    <w:p w14:paraId="6A37AC97" w14:textId="77777777" w:rsidR="00422894" w:rsidRDefault="00000000" w:rsidP="00940445">
      <w:r>
        <w:rPr>
          <w:b/>
        </w:rPr>
        <w:t>d) Resource Conditions</w:t>
      </w:r>
      <w:r>
        <w:br/>
      </w:r>
      <w:r>
        <w:br/>
        <w:t>Environmental constraints such as resource scarcity, technological availability, and physical capacity significantly affect the rules and norms that emerge around transactions. In drought-prone regions, water becomes a priceless commodity, prompting rationing, legal regulations, and elevated ethical concerns. In technology-rich nations, digital methods of payment and advanced logistical networks modify how goods are shipped, how costs are calculated, and which safety measures are necessary. These conditions are not static; a region that once had ample resources may shift toward scarcity due to climate change, leading to entirely new transactional forms and priorities.</w:t>
      </w:r>
    </w:p>
    <w:p w14:paraId="74E51ACF" w14:textId="77777777" w:rsidR="00422894" w:rsidRDefault="00000000" w:rsidP="00940445">
      <w:pPr>
        <w:pStyle w:val="Heading4"/>
      </w:pPr>
      <w:r>
        <w:t>2. Social Context</w:t>
      </w:r>
    </w:p>
    <w:p w14:paraId="14425E01" w14:textId="77777777" w:rsidR="00422894" w:rsidRDefault="00000000" w:rsidP="00940445">
      <w:r>
        <w:t>Transactions are inherently social. They involve people, relationships, power structures, and cultural norms that shape how goods and services are exchanged. Social context, therefore, encompasses the cultural frameworks, role identities, group dynamics, and relationship networks that imbue each transaction with meaning.</w:t>
      </w:r>
    </w:p>
    <w:p w14:paraId="511D07EE" w14:textId="77777777" w:rsidR="00422894" w:rsidRDefault="00000000" w:rsidP="00940445">
      <w:r>
        <w:rPr>
          <w:b/>
        </w:rPr>
        <w:t>a) Cultural Framework</w:t>
      </w:r>
      <w:r>
        <w:br/>
      </w:r>
      <w:r>
        <w:br/>
        <w:t xml:space="preserve">Culture includes shared values, norms, and beliefs that significantly influence how participants approach every aspect of a transaction. In cultures where haggling is customary, negotiation is </w:t>
      </w:r>
      <w:r>
        <w:lastRenderedPageBreak/>
        <w:t>often interpreted as a sign of respect or business acumen. Where fixed pricing prevails, attempts at bargaining may be seen as inappropriate or awkward. Furthermore, attitudes toward concepts like debt, profit, and personal responsibility can differ widely across societies, altering the nature and tone of financial agreements.</w:t>
      </w:r>
    </w:p>
    <w:p w14:paraId="61C61ECF" w14:textId="77777777" w:rsidR="00422894" w:rsidRDefault="00000000" w:rsidP="00940445">
      <w:r>
        <w:rPr>
          <w:b/>
        </w:rPr>
        <w:t>b) Power Structures</w:t>
      </w:r>
      <w:r>
        <w:br/>
      </w:r>
      <w:r>
        <w:br/>
        <w:t>Power asymmetries, authority relationships, and social hierarchies influence who can negotiate effectively, what terms can be included in contracts, and how disputes are resolved. A large multinational corporation negotiating with a small supplier wields a different kind of leverage than two equally matched business entities. In some contexts, regulations even the playing field by protecting weaker parties, but in others, unchecked power discrepancies can lead to exploitative arrangements. Power can also manifest in subtle forms, such as the cultural capital of a well-connected person or the institutional authority of a government agency.</w:t>
      </w:r>
    </w:p>
    <w:p w14:paraId="0898D3E1" w14:textId="77777777" w:rsidR="00422894" w:rsidRDefault="00000000" w:rsidP="00940445">
      <w:r>
        <w:rPr>
          <w:b/>
        </w:rPr>
        <w:t>c) Group Dynamics</w:t>
      </w:r>
      <w:r>
        <w:br/>
      </w:r>
      <w:r>
        <w:br/>
        <w:t>Group collaboration, crowd psychology, and collective behavior patterns all affect how transactions unfold. Organizations with clear hierarchies and designated decision-makers will approach deal-making in a methodical way, while flatter, more democratic structures might invite collaborative negotiation. Group identity and social norms also play a part—teams in academia, for example, have different expectations about authorship, contribution, and credit than corporate product teams do. Even the act of distributing tasks within a team can reinforce certain norms and assumptions about an individual's role or status in the broader context of the transaction.</w:t>
      </w:r>
    </w:p>
    <w:p w14:paraId="6A0508B2" w14:textId="77777777" w:rsidR="00422894" w:rsidRDefault="00000000" w:rsidP="00940445">
      <w:r>
        <w:rPr>
          <w:b/>
        </w:rPr>
        <w:lastRenderedPageBreak/>
        <w:t>d) Relationship Networks</w:t>
      </w:r>
      <w:r>
        <w:br/>
      </w:r>
      <w:r>
        <w:br/>
        <w:t>Social and professional networks can be powerful determinants of trust and opportunity. In many entrepreneurial circles, recommendations and "warm introductions" open doors to venture capital that cold inquiries rarely penetrate. In smaller communities, reciprocal relationships foster strong local economies by encouraging loyalty and mutual support. Conversely, lack of access to influential networks can limit participation in lucrative transactions, perpetuating inequalities and segmenting markets. Regardless of sector or scale, who one knows can strongly influence price negotiation, contract terms, and follow-up support in any transaction.</w:t>
      </w:r>
    </w:p>
    <w:p w14:paraId="5E2B8A13" w14:textId="77777777" w:rsidR="00422894" w:rsidRDefault="00000000" w:rsidP="00940445">
      <w:pPr>
        <w:pStyle w:val="Heading4"/>
      </w:pPr>
      <w:r>
        <w:t>3. Historical Context</w:t>
      </w:r>
    </w:p>
    <w:p w14:paraId="475CECF1" w14:textId="77777777" w:rsidR="00422894" w:rsidRDefault="00000000" w:rsidP="00940445">
      <w:r>
        <w:t>Transactional meaning is rarely shaped solely by present conditions. Past experiences, shared histories, traditional practices, and patterns of evolution all play a role in how participants interpret and execute transactions.</w:t>
      </w:r>
    </w:p>
    <w:p w14:paraId="52FAC4EC" w14:textId="77777777" w:rsidR="00422894" w:rsidRDefault="00000000" w:rsidP="00940445">
      <w:r>
        <w:rPr>
          <w:b/>
        </w:rPr>
        <w:t>a) Past Experiences</w:t>
      </w:r>
      <w:r>
        <w:br/>
      </w:r>
      <w:r>
        <w:br/>
        <w:t>Individual and collective memory can prime expectations, guide risk assessments, and shape decision-making behaviors. A consumer who once had a bad experience with a defective product might conduct extra due diligence before purchasing again, while a supplier who has historically dealt with difficult clients may employ more aggressive protective clauses in contracts. Repetition of positive outcomes can create trust and reduce friction, whereas repeated failures can fuel skepticism or even outright hostility.</w:t>
      </w:r>
    </w:p>
    <w:p w14:paraId="796176BC" w14:textId="77777777" w:rsidR="00422894" w:rsidRDefault="00000000" w:rsidP="00940445">
      <w:r>
        <w:rPr>
          <w:b/>
        </w:rPr>
        <w:lastRenderedPageBreak/>
        <w:t>b) Shared History</w:t>
      </w:r>
      <w:r>
        <w:br/>
      </w:r>
      <w:r>
        <w:br/>
        <w:t>Entire markets can be shaped by collective experiences such as past economic crises, shifts in political regimes, or large-scale technological changes. Investors who have weathered a financial crash may be more cautious in subsequent ventures, while societies that remember a severe recession might permanently rewrite rules to prevent recurrence. Cultural milestones, from wars to major sporting events, also influence how groups collectively interpret economic signals or respond to business opportunities, creating a shared background that influences transactional meaning.</w:t>
      </w:r>
    </w:p>
    <w:p w14:paraId="2B1504CE" w14:textId="77777777" w:rsidR="00422894" w:rsidRDefault="00000000" w:rsidP="00940445">
      <w:r>
        <w:rPr>
          <w:b/>
        </w:rPr>
        <w:t>c) Traditional Practices</w:t>
      </w:r>
      <w:r>
        <w:br/>
      </w:r>
      <w:r>
        <w:br/>
        <w:t>Customs and rituals passed down through generations often embed distinct values and methods of exchange, forming the cultural bedrock on which modern systems rest. Whether it is a gift-giving tradition in a community or ancient practices for managing communal land, these inherited methods serve as templates that can be adapted to contemporary contexts. This legacy also shapes normative ideas about fairness, reciprocity, and the social responsibilities entailed in making or accepting an offer.</w:t>
      </w:r>
    </w:p>
    <w:p w14:paraId="60662C13" w14:textId="77777777" w:rsidR="00422894" w:rsidRDefault="00000000" w:rsidP="00940445">
      <w:r>
        <w:rPr>
          <w:b/>
        </w:rPr>
        <w:t>d) Evolution Patterns</w:t>
      </w:r>
      <w:r>
        <w:br/>
      </w:r>
      <w:r>
        <w:br/>
        <w:t xml:space="preserve">Over time, transactional systems evolve to meet new challenges and incorporate innovations. The movement from bartering to currency to digital payments reflects not just technological progress but also shifting trust mechanisms and risk mitigation strategies. Examining such evolutions reveals how societal priorities and resource distributions transform the essence of </w:t>
      </w:r>
      <w:r>
        <w:lastRenderedPageBreak/>
        <w:t>what it means to engage in an exchange. As contexts continue to evolve, transactional forms once deemed avant-garde can become standard practice, further shifting the baseline assumptions of how value should be represented and exchanged.</w:t>
      </w:r>
    </w:p>
    <w:p w14:paraId="4AB5BB8E" w14:textId="77777777" w:rsidR="00422894" w:rsidRDefault="00000000" w:rsidP="00940445">
      <w:pPr>
        <w:pStyle w:val="Heading4"/>
      </w:pPr>
      <w:r>
        <w:t>4. Cognitive Context</w:t>
      </w:r>
    </w:p>
    <w:p w14:paraId="38E90A95" w14:textId="77777777" w:rsidR="00422894" w:rsidRDefault="00000000" w:rsidP="00940445">
      <w:r>
        <w:t>Much of the meaning-making process in transactions occurs inside the minds of participants. Mental frameworks, attention patterns, emotional states, and common cognitive biases all shape how individuals perceive value, interpret signals, and make decisions.</w:t>
      </w:r>
    </w:p>
    <w:p w14:paraId="5F47C15B" w14:textId="77777777" w:rsidR="00422894" w:rsidRDefault="00000000" w:rsidP="00940445">
      <w:r>
        <w:rPr>
          <w:b/>
        </w:rPr>
        <w:t>a) Mental Models</w:t>
      </w:r>
      <w:r>
        <w:br/>
      </w:r>
      <w:r>
        <w:br/>
        <w:t>Each participant approaches a transaction armed with mental models—conceptual frameworks informed by professional expertise, personal beliefs, educational background, or cultural upbringing. Economists might view a pricing decision through the lens of supply and demand curves, while an anthropologist might examine that same decision in terms of cultural symbolism and communal identity. Because these mental models fundamentally orient how information is processed, different participants can interpret the same data points in entirely distinct ways.</w:t>
      </w:r>
    </w:p>
    <w:p w14:paraId="5ED1A7FC" w14:textId="77777777" w:rsidR="00422894" w:rsidRDefault="00000000" w:rsidP="00940445">
      <w:r>
        <w:rPr>
          <w:b/>
        </w:rPr>
        <w:t>b) Attention Patterns</w:t>
      </w:r>
      <w:r>
        <w:br/>
      </w:r>
      <w:r>
        <w:br/>
        <w:t xml:space="preserve">A person's focus at the moment of decision-making drastically affects outcomes. Selective attention can highlight certain transaction features while obscuring others, shaping how individuals define constraints, weigh opportunities, or identify the best course of action. A digital marketplace might direct users' attention to limited-time discounts, thus creating an impression </w:t>
      </w:r>
      <w:r>
        <w:lastRenderedPageBreak/>
        <w:t>of scarcity and urgency. In more complex corporate environments, executives must balance a myriad of data streams, and what garners immediate attention often guides whether a transaction is approved, delayed, or dismissed altogether.</w:t>
      </w:r>
    </w:p>
    <w:p w14:paraId="2C2645EA" w14:textId="77777777" w:rsidR="00422894" w:rsidRDefault="00000000" w:rsidP="00940445">
      <w:r>
        <w:rPr>
          <w:b/>
        </w:rPr>
        <w:t>c) Emotional States</w:t>
      </w:r>
      <w:r>
        <w:br/>
      </w:r>
      <w:r>
        <w:br/>
        <w:t>Emotions can propel or derail negotiations and transactions. Feelings of excitement, frustration, fear, or hope influence risk tolerance and communication style. In high-stakes scenarios, anxiety may lead to overcautious behavior, whereas euphoria or overconfidence can lead to underestimating real risks. Even seemingly mundane transactions, like purchasing a home, often involve strong emotional components related to family, identity, and long-term aspirations, demonstrating that value is sometimes shaped less by spreadsheets and more by psychological needs and personal attachments.</w:t>
      </w:r>
    </w:p>
    <w:p w14:paraId="5354F3E7" w14:textId="77777777" w:rsidR="00422894" w:rsidRDefault="00000000" w:rsidP="00940445">
      <w:r>
        <w:rPr>
          <w:b/>
        </w:rPr>
        <w:t>d) Cognitive Biases</w:t>
      </w:r>
      <w:r>
        <w:br/>
      </w:r>
      <w:r>
        <w:br/>
        <w:t>Widespread biases—from the anchoring effect to confirmation bias—regularly influence transactional choices in ways that deviate from purely rational frameworks. For instance, anchoring bias can cause a person to fixate excessively on an initial price point or first piece of data, paving the way for skewed valuations later. Sunk-cost fallacy can lead participants to persist in failing deals, fearing that walking away would mean "wasting" resources already spent. Understanding these biases allows transaction designers to implement checks and balances—such as structured bidding processes or transparency measures—that mitigate irrational influences on value assessment.</w:t>
      </w:r>
    </w:p>
    <w:p w14:paraId="7D1DD336" w14:textId="77777777" w:rsidR="00422894" w:rsidRDefault="00000000" w:rsidP="00940445">
      <w:pPr>
        <w:pStyle w:val="Heading3"/>
      </w:pPr>
      <w:bookmarkStart w:id="186" w:name="_Toc192100338"/>
      <w:r>
        <w:lastRenderedPageBreak/>
        <w:t>B. Contextual Interpretation</w:t>
      </w:r>
      <w:bookmarkEnd w:id="186"/>
    </w:p>
    <w:p w14:paraId="7C3CA6D7" w14:textId="77777777" w:rsidR="00422894" w:rsidRDefault="00000000" w:rsidP="00940445">
      <w:r>
        <w:t>Having examined the dimensions that constitute context, we now turn to how these dimensions influence the interpretation of transactional signals, rules, and outcomes. Wittgenstein's concept of "language games" provides a useful framework for understanding how meaning emerges from the interplay between context and action. Just as the meaning of a chess move depends on the state of the game, the meaning of a transactional act depends on the contextual framework in which it occurs.</w:t>
      </w:r>
    </w:p>
    <w:p w14:paraId="3DD9796C" w14:textId="77777777" w:rsidR="00422894" w:rsidRDefault="00000000" w:rsidP="00940445">
      <w:pPr>
        <w:pStyle w:val="Heading4"/>
      </w:pPr>
      <w:r>
        <w:t>1. Signal Interpretation</w:t>
      </w:r>
    </w:p>
    <w:p w14:paraId="5B13ECB0" w14:textId="77777777" w:rsidR="00422894" w:rsidRDefault="00000000" w:rsidP="00940445">
      <w:r>
        <w:t>Signals—whether verbal, visual, or behavioral—acquire meaning only within specific contextual frameworks. The same signal can convey radically different meanings depending on the context in which it is received and interpreted.</w:t>
      </w:r>
    </w:p>
    <w:p w14:paraId="266C0E94" w14:textId="77777777" w:rsidR="00422894" w:rsidRDefault="00000000" w:rsidP="00940445">
      <w:r>
        <w:rPr>
          <w:b/>
        </w:rPr>
        <w:t>a) Contextual Cues</w:t>
      </w:r>
      <w:r>
        <w:br/>
      </w:r>
      <w:r>
        <w:br/>
        <w:t>Subtle environmental and social cues guide how participants interpret signals during transactions. A handshake might signify agreement in Western business contexts but could be inappropriate or insufficient in other cultural settings where written documentation is expected. Digital interfaces provide their own set of cues—a green "verified" checkmark next to a seller's name on an e-commerce platform signals trustworthiness, while a poorly designed website might trigger suspicion regardless of the actual quality of goods offered. These cues act as interpretive guides, helping participants navigate the complex landscape of transactional meaning.</w:t>
      </w:r>
    </w:p>
    <w:p w14:paraId="1A781A29" w14:textId="77777777" w:rsidR="00422894" w:rsidRDefault="00000000" w:rsidP="00940445">
      <w:r>
        <w:rPr>
          <w:b/>
        </w:rPr>
        <w:lastRenderedPageBreak/>
        <w:t>b) Ambiguity and Clarity</w:t>
      </w:r>
      <w:r>
        <w:br/>
      </w:r>
      <w:r>
        <w:br/>
        <w:t>Context determines whether a signal is perceived as clear or ambiguous. What seems perfectly clear in one setting may become hopelessly vague in another. For instance, a price listed without currency specification might be unambiguous in a local market where only one currency is used but could create confusion in international contexts. Similarly, technical jargon that provides precision among specialists becomes ambiguous when used with non-specialists. Effective transactions often require calibrating the level of specificity to match the shared contextual understanding of all participants.</w:t>
      </w:r>
    </w:p>
    <w:p w14:paraId="0C905AEF" w14:textId="77777777" w:rsidR="00422894" w:rsidRDefault="00000000" w:rsidP="00940445">
      <w:r>
        <w:rPr>
          <w:b/>
        </w:rPr>
        <w:t>c) Implicit vs. Explicit Communication</w:t>
      </w:r>
      <w:r>
        <w:br/>
      </w:r>
      <w:r>
        <w:br/>
        <w:t>The balance between what needs to be stated explicitly and what can remain implicit varies dramatically across contexts. In high-context cultures, much meaning is embedded in shared understanding and relationships, allowing transactions to proceed with minimal explicit communication. In low-context environments, particularly those involving strangers or cross-cultural exchanges, explicit articulation becomes necessary to avoid misunderstandings. Digital platforms often attempt to bridge this gap by creating standardized interfaces that make implicit rules explicit through design elements like buttons, forms, and confirmation screens.</w:t>
      </w:r>
    </w:p>
    <w:p w14:paraId="18FD339B" w14:textId="77777777" w:rsidR="00422894" w:rsidRDefault="00000000" w:rsidP="00940445">
      <w:r>
        <w:rPr>
          <w:b/>
        </w:rPr>
        <w:t>d) Misinterpretation Risks</w:t>
      </w:r>
      <w:r>
        <w:br/>
      </w:r>
      <w:r>
        <w:br/>
        <w:t xml:space="preserve">When contextual frameworks diverge, the risk of misinterpretation increases. A seller's attempt at building rapport might be interpreted as time-wasting by a buyer from a more transactional culture. A buyer's direct questioning might be perceived as rudeness rather than due diligence in </w:t>
      </w:r>
      <w:r>
        <w:lastRenderedPageBreak/>
        <w:t>contexts where indirect communication is valued. These misalignments can derail otherwise promising exchanges, highlighting the importance of establishing shared contextual understanding—or at least awareness of differences—before engaging in complex transactions.</w:t>
      </w:r>
    </w:p>
    <w:p w14:paraId="44B17E4D" w14:textId="77777777" w:rsidR="00422894" w:rsidRDefault="00000000" w:rsidP="00940445">
      <w:pPr>
        <w:pStyle w:val="Heading4"/>
      </w:pPr>
      <w:r>
        <w:t>2. Rule Application</w:t>
      </w:r>
    </w:p>
    <w:p w14:paraId="68472444" w14:textId="77777777" w:rsidR="00422894" w:rsidRDefault="00000000" w:rsidP="00940445">
      <w:r>
        <w:t>Rules governing transactions—whether formal laws, informal norms, or technical protocols—are never applied in a vacuum. Their interpretation and enforcement are always mediated by contextual factors that determine which rules apply, how strictly they are followed, and what exceptions might be permitted.</w:t>
      </w:r>
    </w:p>
    <w:p w14:paraId="0C472BCF" w14:textId="77777777" w:rsidR="00422894" w:rsidRDefault="00000000" w:rsidP="00940445">
      <w:r>
        <w:rPr>
          <w:b/>
        </w:rPr>
        <w:t>a) Contextual Relevance</w:t>
      </w:r>
      <w:r>
        <w:br/>
      </w:r>
      <w:r>
        <w:br/>
        <w:t>Not all rules are equally relevant in all contexts. A formal contract might be the governing document in a corporate merger but would be inappropriate for a casual exchange between friends. Understanding which rules apply in which contexts requires cultural competence and situational awareness. This relevance is not static; as contexts shift, different rules may come to the foreground while others recede in importance. For instance, during a financial crisis, emergency regulations might temporarily supersede standard operating procedures.</w:t>
      </w:r>
    </w:p>
    <w:p w14:paraId="21685548" w14:textId="77777777" w:rsidR="00422894" w:rsidRDefault="00000000" w:rsidP="00940445">
      <w:r>
        <w:rPr>
          <w:b/>
        </w:rPr>
        <w:t>b) Flexibility and Rigidity</w:t>
      </w:r>
      <w:r>
        <w:br/>
      </w:r>
      <w:r>
        <w:br/>
        <w:t xml:space="preserve">Context influences how rigidly or flexibly rules are applied. In some settings—such as financial compliance or medical transactions—rules are applied with minimal flexibility due to safety or legal concerns. In other contexts, such as neighborhood bartering systems or family businesses, </w:t>
      </w:r>
      <w:r>
        <w:lastRenderedPageBreak/>
        <w:t>rules might be applied more fluidly, with greater emphasis on relationship maintenance than technical compliance. This spectrum of rigidity and flexibility reflects the underlying values and priorities embedded in different transactional contexts.</w:t>
      </w:r>
    </w:p>
    <w:p w14:paraId="3A9C5DA9" w14:textId="77777777" w:rsidR="00422894" w:rsidRDefault="00000000" w:rsidP="00940445">
      <w:r>
        <w:rPr>
          <w:b/>
        </w:rPr>
        <w:t>c) Exception Handling</w:t>
      </w:r>
      <w:r>
        <w:br/>
      </w:r>
      <w:r>
        <w:br/>
        <w:t>Every rule system must account for exceptions, and context determines which exceptions are legitimate and how they should be processed. A retail store might bend its return policy for a loyal customer but enforce it strictly for someone with a history of suspicious returns. In international trade, force majeure clauses recognize that extraordinary circumstances may justify departures from contractual obligations. The ability to recognize legitimate exceptions while maintaining overall rule integrity is a crucial skill in managing context-dependent transactions.</w:t>
      </w:r>
    </w:p>
    <w:p w14:paraId="1BC1E035" w14:textId="77777777" w:rsidR="00422894" w:rsidRDefault="00000000" w:rsidP="00940445">
      <w:r>
        <w:rPr>
          <w:b/>
        </w:rPr>
        <w:t>d) Conflict Resolution</w:t>
      </w:r>
      <w:r>
        <w:br/>
      </w:r>
      <w:r>
        <w:br/>
        <w:t>When rules come into conflict—as they inevitably do in complex transactions—context shapes how these conflicts are resolved. In some cultural contexts, preserving harmony might take precedence over strict rule enforcement. In others, adherence to formal procedures might be paramount regardless of relational consequences. Legal systems themselves vary in how they prioritize different principles when rules conflict. Understanding these contextual priorities helps participants navigate the often murky waters of rule conflicts and competing obligations.</w:t>
      </w:r>
    </w:p>
    <w:p w14:paraId="77C3137D" w14:textId="77777777" w:rsidR="00422894" w:rsidRDefault="00000000" w:rsidP="00940445">
      <w:pPr>
        <w:pStyle w:val="Heading4"/>
      </w:pPr>
      <w:r>
        <w:lastRenderedPageBreak/>
        <w:t>3. Value Assessment</w:t>
      </w:r>
    </w:p>
    <w:p w14:paraId="11CF9222" w14:textId="77777777" w:rsidR="00422894" w:rsidRDefault="00000000" w:rsidP="00940445">
      <w:r>
        <w:t>Perhaps nowhere is the influence of context more evident than in how value is assessed and determined. Far from being an objective property, value emerges from the interaction between objects, services, or actions and the contextual frameworks in which they are evaluated.</w:t>
      </w:r>
    </w:p>
    <w:p w14:paraId="6325CF3B" w14:textId="77777777" w:rsidR="00422894" w:rsidRDefault="00000000" w:rsidP="00940445">
      <w:r>
        <w:rPr>
          <w:b/>
        </w:rPr>
        <w:t>a) Contextual Valuation</w:t>
      </w:r>
      <w:r>
        <w:br/>
      </w:r>
      <w:r>
        <w:br/>
        <w:t>The same item or service can be valued dramatically differently depending on context. A bottle of water might be worth a few cents in a well-supplied urban area but could be priceless in a desert emergency. Professional services might command premium rates in wealthy markets while being priced much lower in developing economies. These variations reflect not just supply and demand dynamics but deeper contextual factors including cultural values, historical associations, and social signaling functions that items or services might fulfill.</w:t>
      </w:r>
    </w:p>
    <w:p w14:paraId="3C8C0312" w14:textId="77777777" w:rsidR="00422894" w:rsidRDefault="00000000" w:rsidP="00940445">
      <w:r>
        <w:rPr>
          <w:b/>
        </w:rPr>
        <w:t>b) Symbolic Value</w:t>
      </w:r>
      <w:r>
        <w:br/>
      </w:r>
      <w:r>
        <w:br/>
        <w:t>Beyond utilitarian worth, many transactions carry symbolic value that is entirely context-dependent. A handcrafted item might be valued not just for its function but for the cultural heritage it represents. A purchase from a local business might be valued partly for its contribution to community welfare. Luxury goods often derive their value less from material qualities and more from their ability to signal status within specific social contexts. These symbolic dimensions can sometimes outweigh practical considerations, particularly in transactions tied to identity, belonging, or social positioning.</w:t>
      </w:r>
    </w:p>
    <w:p w14:paraId="625E8DF2" w14:textId="77777777" w:rsidR="00422894" w:rsidRDefault="00000000" w:rsidP="00940445">
      <w:r>
        <w:rPr>
          <w:b/>
        </w:rPr>
        <w:lastRenderedPageBreak/>
        <w:t>c) Relative vs. Absolute Value</w:t>
      </w:r>
      <w:r>
        <w:br/>
      </w:r>
      <w:r>
        <w:br/>
        <w:t>Context determines whether value is assessed in relative or absolute terms. A 5% discount might seem insignificant when purchasing inexpensive items but substantial for a major investment. Similarly, the value of time varies dramatically across contexts—waiting an extra day for delivery might be inconsequential for some items but unacceptable for time-sensitive needs. These relativistic assessments reflect how context shapes not just the magnitude of value but the very metrics by which value is measured.</w:t>
      </w:r>
    </w:p>
    <w:p w14:paraId="607876E5" w14:textId="77777777" w:rsidR="00422894" w:rsidRDefault="00000000" w:rsidP="00940445">
      <w:r>
        <w:rPr>
          <w:b/>
        </w:rPr>
        <w:t>d) Value Transformation</w:t>
      </w:r>
      <w:r>
        <w:br/>
      </w:r>
      <w:r>
        <w:br/>
        <w:t>As contexts change, value can transform in unexpected ways. Items that were once utilitarian can become collectibles; services once considered luxuries can become necessities. Digital transformation has radically altered how information is valued, turning what was once scarce and expensive into something abundant and often free, while creating new forms of scarcity around attention and data. These transformations highlight how deeply value is embedded in contextual frameworks rather than inherent in the items or services themselves.</w:t>
      </w:r>
    </w:p>
    <w:p w14:paraId="0876244F" w14:textId="77777777" w:rsidR="00422894" w:rsidRDefault="00000000" w:rsidP="00940445">
      <w:pPr>
        <w:pStyle w:val="Heading3"/>
      </w:pPr>
      <w:bookmarkStart w:id="187" w:name="_Toc192100339"/>
      <w:r>
        <w:t>C. Designing for Context</w:t>
      </w:r>
      <w:bookmarkEnd w:id="187"/>
    </w:p>
    <w:p w14:paraId="375B9A81" w14:textId="77777777" w:rsidR="00422894" w:rsidRDefault="00000000" w:rsidP="00940445">
      <w:r>
        <w:t>Understanding context is not merely an academic exercise but a practical necessity for designing effective transactional systems. This section explores how contextual awareness can be incorporated into the design of platforms, protocols, and policies that govern exchanges.</w:t>
      </w:r>
    </w:p>
    <w:p w14:paraId="50431C5B" w14:textId="77777777" w:rsidR="00422894" w:rsidRDefault="00000000" w:rsidP="00940445">
      <w:pPr>
        <w:pStyle w:val="Heading4"/>
      </w:pPr>
      <w:r>
        <w:lastRenderedPageBreak/>
        <w:t>1. Context-Aware Design</w:t>
      </w:r>
    </w:p>
    <w:p w14:paraId="39A3B290" w14:textId="77777777" w:rsidR="00422894" w:rsidRDefault="00000000" w:rsidP="00940445">
      <w:r>
        <w:t>Effective transactional systems must be designed with awareness of the contextual dimensions in which they will operate. This requires moving beyond one-size-fits-all approaches to create systems that can adapt to or accommodate contextual variations.</w:t>
      </w:r>
    </w:p>
    <w:p w14:paraId="5806208B" w14:textId="77777777" w:rsidR="00422894" w:rsidRDefault="00000000" w:rsidP="00940445">
      <w:r>
        <w:rPr>
          <w:b/>
        </w:rPr>
        <w:t>a) Contextual Research</w:t>
      </w:r>
      <w:r>
        <w:br/>
      </w:r>
      <w:r>
        <w:br/>
        <w:t>Before designing transactional systems, thorough research into relevant contextual factors is essential. This might involve ethnographic studies of how users currently engage in similar transactions, analysis of cultural norms and expectations, or examination of historical patterns that might influence adoption. For digital platforms expanding globally, understanding local payment preferences, trust mechanisms, and communication styles can make the difference between success and failure. This research provides the foundation for truly context-aware design.</w:t>
      </w:r>
    </w:p>
    <w:p w14:paraId="7E1B535A" w14:textId="77777777" w:rsidR="00422894" w:rsidRDefault="00000000" w:rsidP="00940445">
      <w:r>
        <w:rPr>
          <w:b/>
        </w:rPr>
        <w:t>b) Adaptive Interfaces</w:t>
      </w:r>
      <w:r>
        <w:br/>
      </w:r>
      <w:r>
        <w:br/>
        <w:t>Well-designed transactional interfaces adapt to different contextual needs. A digital marketplace might offer different payment options depending on the user's location, or adjust its communication style based on cultural preferences. Physical retail environments might reconfigure layouts seasonally or for different types of shoppers. These adaptive elements acknowledge that no single interface can optimally serve all contexts, and that flexibility is key to accommodating diverse user needs and expectations.</w:t>
      </w:r>
    </w:p>
    <w:p w14:paraId="7959A23F" w14:textId="77777777" w:rsidR="00422894" w:rsidRDefault="00000000" w:rsidP="00940445">
      <w:r>
        <w:rPr>
          <w:b/>
        </w:rPr>
        <w:lastRenderedPageBreak/>
        <w:t>c) Contextual Defaults</w:t>
      </w:r>
      <w:r>
        <w:br/>
      </w:r>
      <w:r>
        <w:br/>
        <w:t>Default settings and options should reflect the most common contextual needs while allowing for customization. For instance, a food delivery app might default to showing nearby restaurants first but allow filtering for other criteria. Contract templates might include standard clauses for common scenarios while providing options for context-specific modifications. These thoughtful defaults reduce friction for typical cases while maintaining flexibility for atypical situations.</w:t>
      </w:r>
    </w:p>
    <w:p w14:paraId="7EB24325" w14:textId="77777777" w:rsidR="00422894" w:rsidRDefault="00000000" w:rsidP="00940445">
      <w:r>
        <w:rPr>
          <w:b/>
        </w:rPr>
        <w:t>d) Cross-Contextual Compatibility</w:t>
      </w:r>
      <w:r>
        <w:br/>
      </w:r>
      <w:r>
        <w:br/>
        <w:t>As transactions increasingly span multiple contexts—crossing cultural, geographical, and technological boundaries—design must account for compatibility issues. International payment systems must navigate different currencies, security expectations, and regulatory frameworks. Supply chains must accommodate varying documentation requirements and quality standards. Designing for these cross-contextual scenarios requires identifying potential points of friction and creating bridges that allow smooth transitions between different contextual frameworks.</w:t>
      </w:r>
    </w:p>
    <w:p w14:paraId="17C6D0D0" w14:textId="77777777" w:rsidR="00422894" w:rsidRDefault="00000000" w:rsidP="00940445">
      <w:pPr>
        <w:pStyle w:val="Heading4"/>
      </w:pPr>
      <w:r>
        <w:t>2. Contextual Adaptation</w:t>
      </w:r>
    </w:p>
    <w:p w14:paraId="41458478" w14:textId="77777777" w:rsidR="00422894" w:rsidRDefault="00000000" w:rsidP="00940445">
      <w:r>
        <w:t>Beyond initial design, transactional systems must be able to adapt to changing contexts over time. This adaptability ensures longevity and relevance in the face of evolving circumstances.</w:t>
      </w:r>
    </w:p>
    <w:p w14:paraId="22F7BF52" w14:textId="77777777" w:rsidR="00422894" w:rsidRDefault="00000000" w:rsidP="00940445">
      <w:r>
        <w:rPr>
          <w:b/>
        </w:rPr>
        <w:t>a) Monitoring Contextual Shifts</w:t>
      </w:r>
      <w:r>
        <w:br/>
      </w:r>
      <w:r>
        <w:br/>
        <w:t xml:space="preserve">Successful transactional systems incorporate mechanisms for monitoring relevant contextual </w:t>
      </w:r>
      <w:r>
        <w:lastRenderedPageBreak/>
        <w:t>changes. This might include tracking regulatory developments, cultural trends, technological innovations, or economic conditions that could affect how transactions are conducted. For instance, a financial platform might monitor changes in privacy regulations across different jurisdictions, while a retail business might track shifting consumer preferences and shopping behaviors. These monitoring systems provide early warning of contextual shifts that might require adaptation.</w:t>
      </w:r>
    </w:p>
    <w:p w14:paraId="15736A75" w14:textId="77777777" w:rsidR="00422894" w:rsidRDefault="00000000" w:rsidP="00940445">
      <w:r>
        <w:rPr>
          <w:b/>
        </w:rPr>
        <w:t>b) Feedback Loops</w:t>
      </w:r>
      <w:r>
        <w:br/>
      </w:r>
      <w:r>
        <w:br/>
        <w:t>Effective adaptation requires robust feedback mechanisms that capture how users experience the system across different contexts. User reviews, usage analytics, customer service interactions, and formal research all provide valuable insights into how well a transactional system is serving its intended contexts. These feedback loops should be designed to capture not just satisfaction levels but deeper insights about contextual fit or misalignment that might not be immediately obvious.</w:t>
      </w:r>
    </w:p>
    <w:p w14:paraId="07C7D0CA" w14:textId="77777777" w:rsidR="00422894" w:rsidRDefault="00000000" w:rsidP="00940445">
      <w:r>
        <w:rPr>
          <w:b/>
        </w:rPr>
        <w:t>c) Iterative Refinement</w:t>
      </w:r>
      <w:r>
        <w:br/>
      </w:r>
      <w:r>
        <w:br/>
        <w:t>Rather than attempting to design perfect systems from the outset, context-aware design embraces iterative refinement based on real-world usage. This might involve A/B testing different approaches, piloting new features in limited contexts before wider rollout, or implementing continuous improvement processes that incrementally enhance contextual fit. This iterative approach acknowledges the complexity of contextual factors and the impossibility of anticipating all relevant variables in advance.</w:t>
      </w:r>
    </w:p>
    <w:p w14:paraId="17A19766" w14:textId="77777777" w:rsidR="00422894" w:rsidRDefault="00000000" w:rsidP="00940445">
      <w:r>
        <w:rPr>
          <w:b/>
        </w:rPr>
        <w:lastRenderedPageBreak/>
        <w:t>d) Graceful Degradation</w:t>
      </w:r>
      <w:r>
        <w:br/>
      </w:r>
      <w:r>
        <w:br/>
        <w:t>Well-designed systems maintain functionality even when optimal contextual conditions are not met. A digital payment system might offer offline modes for areas with unreliable internet connectivity. A contract might include clauses specifying how to proceed if certain assumptions prove incorrect. This principle of graceful degradation ensures that transactions can still proceed—perhaps with modified terms or processes—even when contextual shifts create challenges for the standard approach.</w:t>
      </w:r>
    </w:p>
    <w:p w14:paraId="2D39D882" w14:textId="77777777" w:rsidR="00422894" w:rsidRDefault="00000000" w:rsidP="00940445">
      <w:pPr>
        <w:pStyle w:val="Heading4"/>
      </w:pPr>
      <w:r>
        <w:t>3. Ethical Considerations</w:t>
      </w:r>
    </w:p>
    <w:p w14:paraId="1F33AC66" w14:textId="77777777" w:rsidR="00422894" w:rsidRDefault="00000000" w:rsidP="00940445">
      <w:r>
        <w:t>Context-dependent meaning raises important ethical questions about responsibility, fairness, and power in transactional systems. Designers must grapple with these ethical dimensions to create systems that serve diverse stakeholders equitably.</w:t>
      </w:r>
    </w:p>
    <w:p w14:paraId="1C698F3C" w14:textId="77777777" w:rsidR="00422894" w:rsidRDefault="00000000" w:rsidP="00940445">
      <w:r>
        <w:rPr>
          <w:b/>
        </w:rPr>
        <w:t>a) Contextual Power Dynamics</w:t>
      </w:r>
      <w:r>
        <w:br/>
      </w:r>
      <w:r>
        <w:br/>
        <w:t>Transactional systems often reflect and sometimes reinforce existing power dynamics. Designers must consider how their systems might advantage certain participants over others based on contextual factors like technical literacy, language proficiency, or access to resources. For instance, complex terms of service might disadvantage those with limited legal knowledge, while digital-only platforms might exclude those without reliable internet access. Addressing these imbalances requires conscious effort to design for inclusivity across diverse contextual backgrounds.</w:t>
      </w:r>
    </w:p>
    <w:p w14:paraId="18A8C3E5" w14:textId="77777777" w:rsidR="00422894" w:rsidRDefault="00000000" w:rsidP="00940445">
      <w:r>
        <w:rPr>
          <w:b/>
        </w:rPr>
        <w:lastRenderedPageBreak/>
        <w:t>b) Transparency Across Contexts</w:t>
      </w:r>
      <w:r>
        <w:br/>
      </w:r>
      <w:r>
        <w:br/>
        <w:t>What constitutes adequate transparency varies across contexts, creating ethical challenges for system designers. Information that seems clear to experts might be opaque to novices; disclosures that are legally sufficient in one jurisdiction might be inadequate in another. Ethical design requires thoughtful consideration of how to achieve meaningful transparency across different contexts, potentially using multiple communication channels, layered information disclosure, or context-specific explanations to ensure all participants can make informed decisions.</w:t>
      </w:r>
    </w:p>
    <w:p w14:paraId="1D6FEC87" w14:textId="77777777" w:rsidR="00422894" w:rsidRDefault="00000000" w:rsidP="00940445">
      <w:r>
        <w:rPr>
          <w:b/>
        </w:rPr>
        <w:t>c) Cross-Contextual Fairness</w:t>
      </w:r>
      <w:r>
        <w:br/>
      </w:r>
      <w:r>
        <w:br/>
        <w:t>As transactions increasingly span multiple contexts, questions arise about what constitutes fair treatment across different settings. Should prices vary based on local purchasing power, or should they be consistent globally? Should the same rules apply to all participants regardless of contextual factors, or should there be accommodations for different circumstances? These questions have no simple answers, but ethical design requires explicit consideration of how fairness principles should apply across contextual boundaries.</w:t>
      </w:r>
    </w:p>
    <w:p w14:paraId="69D1C3B1" w14:textId="77777777" w:rsidR="00422894" w:rsidRDefault="00000000" w:rsidP="00940445">
      <w:r>
        <w:rPr>
          <w:b/>
        </w:rPr>
        <w:t>d) Contextual Responsibility</w:t>
      </w:r>
      <w:r>
        <w:br/>
      </w:r>
      <w:r>
        <w:br/>
        <w:t xml:space="preserve">Context shapes not just meaning but also responsibility in transactional systems. When transactions cross contextual boundaries—such as international e-commerce or global supply chains—questions arise about whose standards should govern and who bears responsibility when problems occur. Ethical design requires clarity about how responsibility is allocated across </w:t>
      </w:r>
      <w:r>
        <w:lastRenderedPageBreak/>
        <w:t>different contextual domains, with particular attention to ensuring that vulnerable participants are not left without recourse when transactions cross into contexts with weaker protections.</w:t>
      </w:r>
    </w:p>
    <w:p w14:paraId="2F4D5689" w14:textId="77777777" w:rsidR="00422894" w:rsidRDefault="00000000" w:rsidP="00940445">
      <w:pPr>
        <w:pStyle w:val="Heading4"/>
      </w:pPr>
      <w:r>
        <w:t>4. Future Directions</w:t>
      </w:r>
    </w:p>
    <w:p w14:paraId="44FD9B90" w14:textId="77777777" w:rsidR="00422894" w:rsidRDefault="00000000" w:rsidP="00940445">
      <w:r>
        <w:t>As our understanding of context-dependent meaning continues to evolve, new approaches and technologies offer promising directions for creating more contextually intelligent transactional systems.</w:t>
      </w:r>
    </w:p>
    <w:p w14:paraId="5045BC54" w14:textId="77777777" w:rsidR="00422894" w:rsidRDefault="00000000" w:rsidP="00940445">
      <w:r>
        <w:rPr>
          <w:b/>
        </w:rPr>
        <w:t>a) Contextual AI</w:t>
      </w:r>
      <w:r>
        <w:br/>
      </w:r>
      <w:r>
        <w:br/>
        <w:t>Artificial intelligence systems are increasingly capable of recognizing and adapting to contextual factors. Natural language processing can detect subtle linguistic cues that signal cultural expectations or emotional states. Recommendation systems can incorporate contextual variables beyond simple user preferences. These AI capabilities offer the potential for transactional systems that can recognize contextual nuances and adapt accordingly, though they also raise important questions about privacy, transparency, and algorithmic bias.</w:t>
      </w:r>
    </w:p>
    <w:p w14:paraId="1E56B444" w14:textId="77777777" w:rsidR="00422894" w:rsidRDefault="00000000" w:rsidP="00940445">
      <w:r>
        <w:rPr>
          <w:b/>
        </w:rPr>
        <w:t>b) Embedded Contextual Knowledge</w:t>
      </w:r>
      <w:r>
        <w:br/>
      </w:r>
      <w:r>
        <w:br/>
        <w:t xml:space="preserve">Rather than requiring users to navigate contextual differences themselves, future systems might embed contextual knowledge directly into transactional infrastructure. Smart contracts could include context-sensitive clauses that adapt to different jurisdictions or circumstances. Digital platforms might incorporate cultural norms and expectations into their design, automatically adjusting interfaces and processes based on detected contextual factors. These embedded </w:t>
      </w:r>
      <w:r>
        <w:lastRenderedPageBreak/>
        <w:t>approaches could reduce friction in cross-contextual transactions while preserving important contextual distinctions.</w:t>
      </w:r>
    </w:p>
    <w:p w14:paraId="7F4E4EB2" w14:textId="77777777" w:rsidR="00422894" w:rsidRDefault="00000000" w:rsidP="00940445">
      <w:r>
        <w:rPr>
          <w:b/>
        </w:rPr>
        <w:t>c) Contextual Education</w:t>
      </w:r>
      <w:r>
        <w:br/>
      </w:r>
      <w:r>
        <w:br/>
        <w:t>As transactions increasingly cross contextual boundaries, educational approaches that build contextual intelligence become increasingly valuable. This might include explicit training in cross-cultural negotiation, design thinking methodologies that emphasize contextual understanding, or simulation tools that allow participants to experience transactions from different contextual perspectives. These educational approaches complement technological solutions by building human capacity for contextual adaptation and understanding.</w:t>
      </w:r>
    </w:p>
    <w:p w14:paraId="7A2DF321" w14:textId="77777777" w:rsidR="00422894" w:rsidRDefault="00000000" w:rsidP="00940445">
      <w:r>
        <w:rPr>
          <w:b/>
        </w:rPr>
        <w:t>d) Participatory Design</w:t>
      </w:r>
      <w:r>
        <w:br/>
      </w:r>
      <w:r>
        <w:br/>
        <w:t>Perhaps the most promising approach to addressing context-dependent meaning is to involve diverse stakeholders directly in the design process. Participatory design methodologies bring together people from different contextual backgrounds to collaboratively create systems that work across contextual boundaries. This approach recognizes that no single designer or team can fully understand all relevant contextual factors and that the best solutions emerge from dialogue among those with different contextual perspectives and experiences.</w:t>
      </w:r>
    </w:p>
    <w:p w14:paraId="4FD52B8E" w14:textId="77777777" w:rsidR="00422894" w:rsidRDefault="00000000" w:rsidP="00940445">
      <w:pPr>
        <w:pStyle w:val="Heading3"/>
      </w:pPr>
      <w:bookmarkStart w:id="188" w:name="_Toc192100340"/>
      <w:r>
        <w:t>Conclusion</w:t>
      </w:r>
      <w:bookmarkEnd w:id="188"/>
    </w:p>
    <w:p w14:paraId="3FF4B616" w14:textId="77777777" w:rsidR="00422894" w:rsidRDefault="00000000">
      <w:r>
        <w:t xml:space="preserve">Context-dependent meaning lies at the heart of transactional systems. Far from being a mere complication or nuisance, contextual variation is what gives transactions their richness and </w:t>
      </w:r>
      <w:r>
        <w:lastRenderedPageBreak/>
        <w:t>flexibility, allowing the same basic mechanisms to serve diverse human needs across different settings. By understanding the dimensions of context, how they influence interpretation, and how they can be incorporated into design, we can create transactional systems that are more inclusive, adaptive, and effective.</w:t>
      </w:r>
    </w:p>
    <w:p w14:paraId="29FA391E" w14:textId="77777777" w:rsidR="00422894" w:rsidRDefault="00000000">
      <w:r>
        <w:t>Wittgenstein's insight that meaning emerges from use rather than residing in fixed definitions offers a powerful framework for approaching these challenges. It reminds us that no transaction can be fully understood in isolation from its context, and that attempts to create context-free transactional systems are likely to fail or produce unintended consequences. Instead, by embracing the context-dependent nature of meaning, we can design systems that harness contextual intelligence rather than fighting against it.</w:t>
      </w:r>
    </w:p>
    <w:p w14:paraId="7F6E068A" w14:textId="77777777" w:rsidR="00422894" w:rsidRDefault="00000000">
      <w:r>
        <w:t>As transactions increasingly cross contextual boundaries—spanning cultures, technologies, and domains of expertise—the ability to navigate context-dependent meaning becomes ever more crucial. Whether through technological solutions, design methodologies, or educational approaches, developing this ability represents one of the central challenges and opportunities in creating transactional systems for our complex, interconnected world.</w:t>
      </w:r>
    </w:p>
    <w:p w14:paraId="3AFDE9BF" w14:textId="77777777" w:rsidR="00422894" w:rsidRDefault="00000000" w:rsidP="00940445">
      <w:pPr>
        <w:pStyle w:val="Heading2"/>
      </w:pPr>
      <w:bookmarkStart w:id="189" w:name="_Toc192100341"/>
      <w:r>
        <w:t>IV. Negotiated Meaning in Transactions</w:t>
      </w:r>
      <w:bookmarkEnd w:id="189"/>
    </w:p>
    <w:p w14:paraId="39FD29EA" w14:textId="77777777" w:rsidR="00422894" w:rsidRDefault="00000000" w:rsidP="00940445">
      <w:r>
        <w:t xml:space="preserve">Building on our understanding of rules and context, this section examines how meaning is actively negotiated within transactional exchanges. Drawing from Wittgenstein's emphasis on the social nature of meaning, we explore how participants in transactions engage in ongoing processes of negotiation to establish shared understanding and value. This negotiation occurs within power structures and resource distributions that significantly influence outcomes. </w:t>
      </w:r>
      <w:r>
        <w:lastRenderedPageBreak/>
        <w:t>Wittgenstein's insights into language games provide a theoretical foundation for understanding how meaning emerges through social interaction rather than existing as fixed, predetermined entities. In transactional contexts, this perspective reveals how value and significance are not inherent properties but are constructed through complex intersubjective processes that unfold within specific social and institutional frameworks.</w:t>
      </w:r>
    </w:p>
    <w:p w14:paraId="403DD491" w14:textId="77777777" w:rsidR="00422894" w:rsidRDefault="00000000" w:rsidP="00940445">
      <w:pPr>
        <w:pStyle w:val="Heading3"/>
      </w:pPr>
      <w:bookmarkStart w:id="190" w:name="_Toc192100342"/>
      <w:r>
        <w:t>A. Negotiation Processes</w:t>
      </w:r>
      <w:bookmarkEnd w:id="190"/>
    </w:p>
    <w:p w14:paraId="1F10A15C" w14:textId="77777777" w:rsidR="00422894" w:rsidRDefault="00000000" w:rsidP="00940445">
      <w:r>
        <w:t>The creation and maintenance of meaning in transactions involves complex negotiation processes that unfold through various stages and mechanisms. These processes are not merely communicative acts but constitute the very fabric of transactional meaning-making. Participants engage in dynamic exchanges that establish not only the terms of agreement but the fundamental understanding of what is being exchanged and why it matters. These negotiations occur both explicitly through verbal and written communication and implicitly through behavioral cues, contextual factors, and established conventions.</w:t>
      </w:r>
    </w:p>
    <w:p w14:paraId="5C0B025D" w14:textId="77777777" w:rsidR="00422894" w:rsidRDefault="00000000" w:rsidP="00940445">
      <w:pPr>
        <w:pStyle w:val="Heading4"/>
      </w:pPr>
      <w:r>
        <w:t>1. Value Proposition</w:t>
      </w:r>
    </w:p>
    <w:p w14:paraId="2D668F9D" w14:textId="77777777" w:rsidR="00422894" w:rsidRDefault="00000000" w:rsidP="00940445">
      <w:r>
        <w:t>The initial phase of meaning negotiation in transactions centers on the formulation and presentation of value propositions. These propositions serve as opening gambits in the negotiation process, establishing preliminary frameworks for understanding what is being offered and why it matters.</w:t>
      </w:r>
    </w:p>
    <w:p w14:paraId="52A04E1B" w14:textId="77777777" w:rsidR="00422894" w:rsidRDefault="00000000" w:rsidP="00940445">
      <w:r>
        <w:t xml:space="preserve">a) </w:t>
      </w:r>
      <w:r>
        <w:rPr>
          <w:b/>
        </w:rPr>
        <w:t>Meaning Offering</w:t>
      </w:r>
    </w:p>
    <w:p w14:paraId="6AE13401" w14:textId="77777777" w:rsidR="00422894" w:rsidRDefault="00000000" w:rsidP="00940445">
      <w:r>
        <w:lastRenderedPageBreak/>
        <w:t>Meaning offering represents the initial presentation of value within a transaction. This process involves articulating what is being exchanged in terms that establish its significance within a particular framework of understanding. The participant initiating the transaction proposes not merely an object or service but a conceptualization of its meaning and relevance. This offering functions as an invitation to enter a shared interpretive space where the value can be mutually recognized and assessed. For example, when a consultant presents a service proposal, they are not simply describing activities but constructing a narrative about the significance and potential impact of those activities within the client's operational context.</w:t>
      </w:r>
    </w:p>
    <w:p w14:paraId="5C94EE2B" w14:textId="77777777" w:rsidR="00422894" w:rsidRDefault="00000000" w:rsidP="00940445">
      <w:r>
        <w:t>The effectiveness of meaning offering depends on its resonance with existing frameworks of understanding while potentially extending or reconfiguring those frameworks. It must balance familiarity with novelty, connecting to established concepts while introducing new possibilities. This delicate balance requires sensitivity to the recipient's conceptual landscape and the ability to position the offering within that landscape in ways that highlight its distinctive value. The meaning offering thus serves as both an entry point into the transaction and a preliminary mapping of the conceptual territory within which the transaction will unfold.</w:t>
      </w:r>
    </w:p>
    <w:p w14:paraId="5881BF5C" w14:textId="77777777" w:rsidR="00422894" w:rsidRDefault="00000000" w:rsidP="00940445">
      <w:r>
        <w:t xml:space="preserve">b) </w:t>
      </w:r>
      <w:r>
        <w:rPr>
          <w:b/>
        </w:rPr>
        <w:t>Understanding Proposal</w:t>
      </w:r>
    </w:p>
    <w:p w14:paraId="0497212A" w14:textId="77777777" w:rsidR="00422894" w:rsidRDefault="00000000" w:rsidP="00940445">
      <w:r>
        <w:t>Understanding proposal extends beyond the initial meaning offering to establish a more comprehensive framework for interpreting the transaction. This process involves clarifying key concepts, explaining relationships between elements, and situating the proposed exchange within broader contexts of meaning. The proposer articulates not just what is being offered but how it should be understood, providing interpretive guidance that shapes how the recipient perceives and evaluates the proposition.</w:t>
      </w:r>
    </w:p>
    <w:p w14:paraId="34DFFB96" w14:textId="77777777" w:rsidR="00422894" w:rsidRDefault="00000000" w:rsidP="00940445">
      <w:r>
        <w:lastRenderedPageBreak/>
        <w:t>Effective understanding proposals bridge potential conceptual gaps between participants by translating specialized knowledge into accessible terms without sacrificing essential complexity. They establish shared reference points that enable meaningful dialogue about the transaction's nature and value. This process often requires iterative refinement as the proposer gauges the recipient's comprehension and adjusts explanations accordingly. The understanding proposal thus functions as a scaffolding that supports the construction of shared meaning, enabling participants to navigate the conceptual terrain of the transaction with greater clarity and confidence.</w:t>
      </w:r>
    </w:p>
    <w:p w14:paraId="0FC36D3B" w14:textId="77777777" w:rsidR="00422894" w:rsidRDefault="00000000" w:rsidP="00940445">
      <w:r>
        <w:t xml:space="preserve">c) </w:t>
      </w:r>
      <w:r>
        <w:rPr>
          <w:b/>
        </w:rPr>
        <w:t>Value Suggestion</w:t>
      </w:r>
    </w:p>
    <w:p w14:paraId="57422BB3" w14:textId="77777777" w:rsidR="00422894" w:rsidRDefault="00000000" w:rsidP="00940445">
      <w:r>
        <w:t>Value suggestion articulates the specific benefits, advantages, and qualities that make the proposed exchange worthwhile. This process moves beyond conceptual understanding to establish the significance and utility of what is being offered within the recipient's particular context. The proposer identifies and emphasizes aspects of value that align with the recipient's needs, goals, and priorities, creating connections between the offering and the recipient's existing value frameworks.</w:t>
      </w:r>
    </w:p>
    <w:p w14:paraId="209365DE" w14:textId="77777777" w:rsidR="00422894" w:rsidRDefault="00000000" w:rsidP="00940445">
      <w:r>
        <w:t xml:space="preserve">Effective value suggestion requires insight into what the recipient values and why, allowing the proposer to frame benefits in terms that resonate with the recipient's perspective. This process often involves translating abstract qualities into concrete outcomes, demonstrating how conceptual value manifests in practical results. For example, a technology provider might translate technical specifications into business outcomes like increased efficiency or reduced costs. Value suggestion thus serves as a bridge between conceptual understanding and practical </w:t>
      </w:r>
      <w:r>
        <w:lastRenderedPageBreak/>
        <w:t>significance, establishing why the transaction matters within the recipient's specific context of action and decision-making.</w:t>
      </w:r>
    </w:p>
    <w:p w14:paraId="51B7C872" w14:textId="77777777" w:rsidR="00422894" w:rsidRDefault="00000000" w:rsidP="00940445">
      <w:r>
        <w:t xml:space="preserve">d) </w:t>
      </w:r>
      <w:r>
        <w:rPr>
          <w:b/>
        </w:rPr>
        <w:t>Transaction Initiation</w:t>
      </w:r>
    </w:p>
    <w:p w14:paraId="12918C3E" w14:textId="77777777" w:rsidR="00422894" w:rsidRDefault="00000000" w:rsidP="00940445">
      <w:r>
        <w:t>Transaction initiation marks the formal proposal to engage in an exchange based on the established framework of meaning and value. This process involves articulating specific terms, conditions, and expectations that would govern the proposed transaction. The initiator extends an invitation to enter into a structured relationship defined by particular parameters of exchange, signaling readiness to move from conceptual discussion to practical implementation.</w:t>
      </w:r>
    </w:p>
    <w:p w14:paraId="74BDDD4B" w14:textId="77777777" w:rsidR="00422894" w:rsidRDefault="00000000" w:rsidP="00940445">
      <w:r>
        <w:t>The initiation process establishes not only what will be exchanged but how the exchange will unfold, including timelines, responsibilities, and mechanisms for coordination. It represents a critical transition point where conceptual understanding must be translated into operational procedures. Effective transaction initiation balances clarity and flexibility, providing sufficient structure to enable coordinated action while allowing for adaptation to emerging circumstances. This process thus serves as a gateway between the conceptual work of establishing shared meaning and the practical work of implementing the exchange.</w:t>
      </w:r>
    </w:p>
    <w:p w14:paraId="32DF7DFC" w14:textId="77777777" w:rsidR="00422894" w:rsidRDefault="00000000" w:rsidP="00940445">
      <w:pPr>
        <w:pStyle w:val="Heading4"/>
      </w:pPr>
      <w:r>
        <w:t>2. Response Dynamics</w:t>
      </w:r>
    </w:p>
    <w:p w14:paraId="42F0EA37" w14:textId="77777777" w:rsidR="00422894" w:rsidRDefault="00000000" w:rsidP="00940445">
      <w:r>
        <w:t>Following the initial value proposition, transactions enter a phase characterized by dynamic responses that shape the evolving understanding of meaning and value. These response dynamics involve complex patterns of acceptance, rejection, modification, and counter-proposal that collectively determine whether and how the transaction will proceed.</w:t>
      </w:r>
    </w:p>
    <w:p w14:paraId="2F560644" w14:textId="77777777" w:rsidR="00422894" w:rsidRDefault="00000000" w:rsidP="00940445">
      <w:r>
        <w:t xml:space="preserve">a) </w:t>
      </w:r>
      <w:r>
        <w:rPr>
          <w:b/>
        </w:rPr>
        <w:t>Acceptance Patterns</w:t>
      </w:r>
    </w:p>
    <w:p w14:paraId="123B20B8" w14:textId="77777777" w:rsidR="00422894" w:rsidRDefault="00000000" w:rsidP="00940445">
      <w:r>
        <w:lastRenderedPageBreak/>
        <w:t>Acceptance patterns represent the various ways in which recipients signal agreement with proposed meanings and values. These patterns extend beyond simple affirmation to encompass nuanced forms of acknowledgment that indicate the degree and nature of agreement. Recipients may express full acceptance, conditional acceptance, or partial acceptance, each carrying different implications for how the transaction will unfold.</w:t>
      </w:r>
    </w:p>
    <w:p w14:paraId="0162E74C" w14:textId="77777777" w:rsidR="00422894" w:rsidRDefault="00000000" w:rsidP="00940445">
      <w:r>
        <w:t xml:space="preserve">b) </w:t>
      </w:r>
      <w:r>
        <w:rPr>
          <w:b/>
        </w:rPr>
        <w:t>Rejection Mechanisms</w:t>
      </w:r>
    </w:p>
    <w:p w14:paraId="4A5007C8" w14:textId="77777777" w:rsidR="00422894" w:rsidRDefault="00000000" w:rsidP="00940445">
      <w:r>
        <w:t>Rejection mechanisms encompass the various ways in which recipients express disagreement with proposed meanings and values. These mechanisms range from explicit refusal to subtle indications of misalignment that signal the recipient's unwillingness to proceed with the transaction as proposed. Rejection often stems from fundamental gaps in understanding, misalignments in value perception, or incompatibilities between the proposed exchange and the recipient's needs or capabilities.</w:t>
      </w:r>
    </w:p>
    <w:p w14:paraId="7B474DD5" w14:textId="77777777" w:rsidR="00422894" w:rsidRDefault="00000000" w:rsidP="00940445">
      <w:r>
        <w:t>Effective rejection involves not merely negation but articulation of the specific points of disagreement or misalignment that prevent acceptance. This articulation provides valuable information that can guide subsequent revisions or alternative proposals. For example, a client might reject a consultant's proposal not because they question the consultant's expertise but because they perceive a misalignment between the proposed approach and their organizational culture. Understanding the specific nature of rejection enables more targeted and effective responses, potentially transforming an initial rejection into an opportunity for more meaningful engagement.</w:t>
      </w:r>
    </w:p>
    <w:p w14:paraId="7981E94C" w14:textId="77777777" w:rsidR="00422894" w:rsidRDefault="00000000" w:rsidP="00940445">
      <w:r>
        <w:t xml:space="preserve">c) </w:t>
      </w:r>
      <w:r>
        <w:rPr>
          <w:b/>
        </w:rPr>
        <w:t>Modification Requests</w:t>
      </w:r>
    </w:p>
    <w:p w14:paraId="07E011CF" w14:textId="77777777" w:rsidR="00422894" w:rsidRDefault="00000000" w:rsidP="00940445">
      <w:r>
        <w:lastRenderedPageBreak/>
        <w:t>Modification requests represent a middle ground between acceptance and rejection, where recipients signal conditional interest contingent upon specific changes to the proposed exchange. These requests identify particular aspects of the proposal that require adjustment to align more effectively with the recipient's understanding, values, or constraints. They serve as invitations to collaborative refinement rather than outright rejection, indicating a willingness to proceed if certain conditions can be met.</w:t>
      </w:r>
    </w:p>
    <w:p w14:paraId="3A17D5CA" w14:textId="77777777" w:rsidR="00422894" w:rsidRDefault="00000000" w:rsidP="00940445">
      <w:r>
        <w:t>The nature and extent of modification requests reveal important information about the recipient's priorities, constraints, and decision-making criteria. For instance, requests focused on price adjustments versus those focused on implementation timelines reflect different underlying concerns and values. Effective response to modification requests requires discerning which aspects are negotiable without compromising the essential integrity of the offering and which represent opportunities for creative adaptation that might enhance value for both parties. This process of negotiated refinement often leads to more robust and mutually beneficial transactions than would have resulted from immediate acceptance of the initial proposal.</w:t>
      </w:r>
    </w:p>
    <w:p w14:paraId="3F718AF0" w14:textId="77777777" w:rsidR="00422894" w:rsidRDefault="00000000" w:rsidP="00940445">
      <w:r>
        <w:t xml:space="preserve">d) </w:t>
      </w:r>
      <w:r>
        <w:rPr>
          <w:b/>
        </w:rPr>
        <w:t>Counter-proposals</w:t>
      </w:r>
    </w:p>
    <w:p w14:paraId="01EBE9E4" w14:textId="77777777" w:rsidR="00422894" w:rsidRDefault="00000000" w:rsidP="00940445">
      <w:r>
        <w:t>Counter-proposals represent the most active form of response, where recipients offer alternative frameworks for understanding and valuing the potential exchange. Rather than simply accepting, rejecting, or requesting modifications to the original proposal, the recipient advances a different conceptualization that reflects their own perspective on what the transaction could or should entail. These counter-proposals may retain elements of the original offering while reconfiguring them within a different framework of meaning and value.</w:t>
      </w:r>
    </w:p>
    <w:p w14:paraId="527874FE" w14:textId="77777777" w:rsidR="00422894" w:rsidRDefault="00000000" w:rsidP="00940445">
      <w:r>
        <w:lastRenderedPageBreak/>
        <w:t>Counter-proposals serve as important vehicles for introducing new perspectives and possibilities that might not have been apparent within the initial framing. They often reveal underlying needs, priorities, or constraints that were not adequately addressed in the original proposal. For example, a customer might counter a vendor's product-focused proposal with a service-oriented alternative that better addresses their actual needs. The exchange of proposals and counter-proposals constitutes a dialectical process through which more sophisticated and mutually beneficial understandings can emerge, potentially leading to transactions of greater value than either party initially envisioned.</w:t>
      </w:r>
    </w:p>
    <w:p w14:paraId="722D11B5" w14:textId="77777777" w:rsidR="00422894" w:rsidRDefault="00000000" w:rsidP="00940445">
      <w:pPr>
        <w:pStyle w:val="Heading4"/>
      </w:pPr>
      <w:r>
        <w:t>3. Agreement Formation</w:t>
      </w:r>
    </w:p>
    <w:p w14:paraId="460D5101" w14:textId="77777777" w:rsidR="00422894" w:rsidRDefault="00000000" w:rsidP="00940445">
      <w:r>
        <w:t>As negotiation processes mature, they potentially culminate in agreement formation—the establishment of shared understanding and value recognition that enables the transaction to proceed. This phase involves the convergence of perspectives, confirmation of value, establishment of protocols, and formalization of commitments that collectively constitute the foundation for the actual exchange.</w:t>
      </w:r>
    </w:p>
    <w:p w14:paraId="07E95DC5" w14:textId="77777777" w:rsidR="00422894" w:rsidRDefault="00000000" w:rsidP="00940445">
      <w:r>
        <w:t xml:space="preserve">a) </w:t>
      </w:r>
      <w:r>
        <w:rPr>
          <w:b/>
        </w:rPr>
        <w:t>Understanding Alignment</w:t>
      </w:r>
    </w:p>
    <w:p w14:paraId="1EBF1035" w14:textId="77777777" w:rsidR="00422894" w:rsidRDefault="00000000" w:rsidP="00940445">
      <w:r>
        <w:t>Understanding alignment represents the convergence of participants' conceptual frameworks regarding what is being exchanged and why it matters. This process involves the integration of potentially different perspectives into a coherent shared understanding that accommodates the essential viewpoints of all participants. Such alignment does not necessarily require identical understanding but rather sufficient compatibility to enable coordinated action and mutual satisfaction.</w:t>
      </w:r>
    </w:p>
    <w:p w14:paraId="22DD793A" w14:textId="77777777" w:rsidR="00422894" w:rsidRDefault="00000000" w:rsidP="00940445">
      <w:r>
        <w:lastRenderedPageBreak/>
        <w:t>The process of achieving understanding alignment often involves iterative cycles of explanation, clarification, and confirmation that progressively reduce conceptual gaps between participants. This process may reveal previously unrecognized commonalities or creative syntheses that transcend initial perspectives. For example, a technology provider and client might align their understanding of a software implementation by developing a shared conceptual model that integrates technical capabilities with business processes. Effective understanding alignment establishes a common language and conceptual framework that supports all subsequent aspects of the transaction, from value assessment to protocol development.</w:t>
      </w:r>
    </w:p>
    <w:p w14:paraId="258073D9" w14:textId="77777777" w:rsidR="00422894" w:rsidRDefault="00000000" w:rsidP="00940445">
      <w:r>
        <w:t xml:space="preserve">b) </w:t>
      </w:r>
      <w:r>
        <w:rPr>
          <w:b/>
        </w:rPr>
        <w:t>Value Confirmation</w:t>
      </w:r>
    </w:p>
    <w:p w14:paraId="4BE91423" w14:textId="77777777" w:rsidR="00422894" w:rsidRDefault="00000000" w:rsidP="00940445">
      <w:r>
        <w:t>Value confirmation involves mutual recognition and validation of the benefits, advantages, and qualities that make the transaction worthwhile for all participants. This process establishes not just that value exists but that it is sufficient to justify the costs, risks, and efforts associated with the exchange. Value confirmation moves beyond theoretical assertions to establish concrete expectations regarding outcomes and impacts that will result from the transaction.</w:t>
      </w:r>
    </w:p>
    <w:p w14:paraId="47B6676B" w14:textId="77777777" w:rsidR="00422894" w:rsidRDefault="00000000" w:rsidP="00940445">
      <w:r>
        <w:t>The confirmation process often involves specifying how value will be measured, recognized, and evaluated, establishing shared criteria for assessing the transaction's success. This specification may include explicit metrics, milestones, or qualitative indicators that will signal value realization. For instance, a consulting engagement might include specific performance improvements or capability developments as indicators of value. Effective value confirmation creates alignment not just on what constitutes value but on how that value will be manifested and recognized, providing a foundation for ongoing evaluation and adjustment throughout the transaction's lifecycle.</w:t>
      </w:r>
    </w:p>
    <w:p w14:paraId="3BAA5282" w14:textId="77777777" w:rsidR="00422894" w:rsidRDefault="00000000" w:rsidP="00940445">
      <w:r>
        <w:lastRenderedPageBreak/>
        <w:t xml:space="preserve">c) </w:t>
      </w:r>
      <w:r>
        <w:rPr>
          <w:b/>
        </w:rPr>
        <w:t>Protocol Establishment</w:t>
      </w:r>
    </w:p>
    <w:p w14:paraId="102C0884" w14:textId="77777777" w:rsidR="00422894" w:rsidRDefault="00000000" w:rsidP="00940445">
      <w:r>
        <w:t>Protocol establishment involves the development and formalization of rules, processes, and standards that will govern the transaction's implementation. This process translates conceptual agreement into operational procedures that enable coordinated action toward shared objectives. Protocols specify not just what will happen but how it will happen, establishing the mechanisms through which the exchange will be executed, monitored, and adjusted as needed.</w:t>
      </w:r>
    </w:p>
    <w:p w14:paraId="044F67C7" w14:textId="77777777" w:rsidR="00422894" w:rsidRDefault="00000000" w:rsidP="00940445">
      <w:r>
        <w:t>Effective protocols balance structure with flexibility, providing sufficient guidance to ensure coordination while allowing for adaptation to emerging circumstances. They establish clear responsibilities, communication channels, decision-making processes, and conflict resolution mechanisms that enable participants to navigate the complexities of implementation. For example, a complex project might establish protocols for regular progress reviews, change management, and issue escalation. Protocol establishment thus creates the operational infrastructure that translates conceptual agreement into practical action, bridging the gap between what participants want to achieve and how they will achieve it.</w:t>
      </w:r>
    </w:p>
    <w:p w14:paraId="754CFD21" w14:textId="77777777" w:rsidR="00422894" w:rsidRDefault="00000000" w:rsidP="00940445">
      <w:r>
        <w:t xml:space="preserve">d) </w:t>
      </w:r>
      <w:r>
        <w:rPr>
          <w:b/>
        </w:rPr>
        <w:t>Transaction Completion</w:t>
      </w:r>
    </w:p>
    <w:p w14:paraId="2597D1E7" w14:textId="77777777" w:rsidR="00422894" w:rsidRDefault="00000000" w:rsidP="00940445">
      <w:r>
        <w:t>Transaction completion represents the formalization of commitments and the initiation of the actual exchange process. This phase involves documenting agreements, confirming resources, establishing timelines, and activating the protocols that will govern implementation. It marks the transition from negotiation to execution, from establishing what will happen to making it happen.</w:t>
      </w:r>
    </w:p>
    <w:p w14:paraId="4C5C4895" w14:textId="77777777" w:rsidR="00422894" w:rsidRDefault="00000000" w:rsidP="00940445">
      <w:r>
        <w:t xml:space="preserve">The completion process often involves formal documentation that captures the essential understandings, values, and protocols established through the negotiation process. This </w:t>
      </w:r>
      <w:r>
        <w:lastRenderedPageBreak/>
        <w:t>documentation serves not only as a record of commitments but as a reference point for resolving potential ambiguities or conflicts that might arise during implementation. Effective transaction completion ensures that all participants have a clear and shared understanding of their commitments, expectations, and the processes through which the exchange will unfold. It establishes the foundation for successful implementation while providing mechanisms for addressing the inevitable complexities and adjustments that will arise as the transaction progresses.</w:t>
      </w:r>
    </w:p>
    <w:p w14:paraId="0B5968C7" w14:textId="77777777" w:rsidR="00422894" w:rsidRDefault="00000000" w:rsidP="00940445">
      <w:pPr>
        <w:pStyle w:val="Heading3"/>
      </w:pPr>
      <w:bookmarkStart w:id="191" w:name="_Toc192100343"/>
      <w:r>
        <w:t>B. Power Dynamics</w:t>
      </w:r>
      <w:bookmarkEnd w:id="191"/>
    </w:p>
    <w:p w14:paraId="00155C4F" w14:textId="77777777" w:rsidR="00422894" w:rsidRDefault="00000000" w:rsidP="00940445">
      <w:r>
        <w:t>Power relationships and resource distribution significantly influence how meaning is negotiated in transactions. Drawing from Wittgenstein's insights into how language games are embedded within forms of life, we recognize that meaning negotiation never occurs in a vacuum but always within social structures characterized by asymmetries of power, authority, and resource control. These dynamics shape not only the outcomes of negotiations but the very processes through which meaning is proposed, contested, and established.</w:t>
      </w:r>
    </w:p>
    <w:p w14:paraId="4E82F726" w14:textId="77777777" w:rsidR="00422894" w:rsidRDefault="00000000" w:rsidP="00940445">
      <w:pPr>
        <w:pStyle w:val="Heading4"/>
      </w:pPr>
      <w:r>
        <w:t>1. Authority Structures</w:t>
      </w:r>
    </w:p>
    <w:p w14:paraId="11504C58" w14:textId="77777777" w:rsidR="00422894" w:rsidRDefault="00000000" w:rsidP="00940445">
      <w:r>
        <w:t>Authority structures represent formalized power relationships that establish differential rights and capabilities within transactional contexts. These structures create frameworks within which certain participants possess greater capacity to define terms, establish meanings, and determine outcomes than others. Understanding how authority structures influence meaning negotiation is essential for analyzing how transactions unfold and why they produce particular patterns of value distribution.</w:t>
      </w:r>
    </w:p>
    <w:p w14:paraId="508D7D6C" w14:textId="77777777" w:rsidR="00422894" w:rsidRDefault="00000000" w:rsidP="00940445">
      <w:r>
        <w:lastRenderedPageBreak/>
        <w:t xml:space="preserve">a) </w:t>
      </w:r>
      <w:r>
        <w:rPr>
          <w:b/>
        </w:rPr>
        <w:t>Decision Rights</w:t>
      </w:r>
    </w:p>
    <w:p w14:paraId="5F116D93" w14:textId="77777777" w:rsidR="00422894" w:rsidRDefault="00000000" w:rsidP="00940445">
      <w:r>
        <w:t>Decision rights establish who has the formal authority to make determinations that affect the transaction's nature, terms, and implementation. These rights allocate the power to choose between alternatives, approve or reject proposals, and determine how resources will be deployed. The distribution of decision rights fundamentally shapes the negotiation process by establishing whose perspective will ultimately prevail when differences arise.</w:t>
      </w:r>
    </w:p>
    <w:p w14:paraId="3AA59C56" w14:textId="77777777" w:rsidR="00422894" w:rsidRDefault="00000000" w:rsidP="00940445">
      <w:r>
        <w:t>Decision rights are rarely absolute or comprehensive but are typically distributed across different domains and levels of significance. For example, in a corporate procurement process, different stakeholders may hold decision rights over different aspects of the transaction—technical specifications, budget allocation, contract terms, etc. This distribution creates complex patterns of authority that participants must navigate to achieve their objectives. The effectiveness of meaning negotiation often depends on understanding not just who has formal decision rights but how those rights are exercised in practice, including the criteria, constraints, and influences that shape decision-making processes.</w:t>
      </w:r>
    </w:p>
    <w:p w14:paraId="7E6B5359" w14:textId="77777777" w:rsidR="00422894" w:rsidRDefault="00000000" w:rsidP="00940445">
      <w:r>
        <w:t xml:space="preserve">b) </w:t>
      </w:r>
      <w:r>
        <w:rPr>
          <w:b/>
        </w:rPr>
        <w:t>Control Mechanisms</w:t>
      </w:r>
    </w:p>
    <w:p w14:paraId="766981CD" w14:textId="77777777" w:rsidR="00422894" w:rsidRDefault="00000000" w:rsidP="00940445">
      <w:r>
        <w:t>Control mechanisms represent the systems, processes, and tools through which authority is exercised and compliance is ensured within transactional contexts. These mechanisms establish frameworks for monitoring activities, evaluating performance, enforcing standards, and managing deviations. They translate abstract authority into concrete practices that shape how transactions unfold and how meaning is operationalized.</w:t>
      </w:r>
    </w:p>
    <w:p w14:paraId="48A59B12" w14:textId="77777777" w:rsidR="00422894" w:rsidRDefault="00000000" w:rsidP="00940445">
      <w:r>
        <w:lastRenderedPageBreak/>
        <w:t>The nature and intensity of control mechanisms significantly influence how meaning is negotiated and maintained throughout a transaction's lifecycle. Highly formalized and rigid control systems may constrain the space for negotiation, limiting the range of meanings that can be proposed and considered. Conversely, more flexible and adaptive control mechanisms may create greater opportunities for collaborative meaning-making while potentially introducing ambiguities that require ongoing negotiation. For example, a transaction governed by detailed contractual specifications and rigorous compliance monitoring will unfold differently than one guided by broad principles and collaborative problem-solving. Understanding these differences is essential for analyzing how power operates through control mechanisms to shape transactional meanings and outcomes.</w:t>
      </w:r>
    </w:p>
    <w:p w14:paraId="143AD649" w14:textId="77777777" w:rsidR="00422894" w:rsidRDefault="00000000" w:rsidP="00940445">
      <w:r>
        <w:t xml:space="preserve">c) </w:t>
      </w:r>
      <w:r>
        <w:rPr>
          <w:b/>
        </w:rPr>
        <w:t>Influence Patterns</w:t>
      </w:r>
    </w:p>
    <w:p w14:paraId="303B72B5" w14:textId="77777777" w:rsidR="00422894" w:rsidRDefault="00000000" w:rsidP="00940445">
      <w:r>
        <w:t>Influence patterns represent the informal channels and methods through which participants shape perceptions, preferences, and decisions without relying on formal authority. These patterns include persuasion strategies, information management, relationship cultivation, and various forms of social and psychological influence that affect how meaning is perceived and valued. Influence operates alongside formal authority to shape transactional outcomes, sometimes reinforcing official power structures and sometimes circumventing or modifying them.</w:t>
      </w:r>
    </w:p>
    <w:p w14:paraId="73AC4877" w14:textId="77777777" w:rsidR="00422894" w:rsidRDefault="00000000" w:rsidP="00940445">
      <w:r>
        <w:t xml:space="preserve">The effectiveness of influence depends not only on the techniques employed but on the social and cultural contexts in which they operate. Different influence methods resonate differently across contexts, reflecting varying norms, values, and relationship patterns. For example, influence strategies based on technical expertise may be highly effective in contexts where specialized knowledge is highly valued but less effective where other forms of authority </w:t>
      </w:r>
      <w:r>
        <w:lastRenderedPageBreak/>
        <w:t>predominate. Understanding these contextual variations is essential for analyzing how influence patterns shape meaning negotiation across different transactional settings.</w:t>
      </w:r>
    </w:p>
    <w:p w14:paraId="3364FEB5" w14:textId="77777777" w:rsidR="00422894" w:rsidRDefault="00000000" w:rsidP="00940445">
      <w:r>
        <w:t xml:space="preserve">d) </w:t>
      </w:r>
      <w:r>
        <w:rPr>
          <w:b/>
        </w:rPr>
        <w:t>Status Effects</w:t>
      </w:r>
    </w:p>
    <w:p w14:paraId="448C3ACC" w14:textId="77777777" w:rsidR="00422894" w:rsidRDefault="00000000" w:rsidP="00940445">
      <w:r>
        <w:t>Status effects represent the impact of social position, role, and reputation on how participants' contributions to meaning negotiation are perceived and valued. Status establishes differential credibility, attention, and deference that significantly influence whose proposed meanings gain traction and whose are marginalized. These effects operate both through formal organizational hierarchies and through informal social recognition that may align with or diverge from official structures.</w:t>
      </w:r>
    </w:p>
    <w:p w14:paraId="52B8842B" w14:textId="77777777" w:rsidR="00422894" w:rsidRDefault="00000000" w:rsidP="00940445">
      <w:r>
        <w:t>Status effects shape meaning negotiation in subtle but powerful ways, often operating below the level of explicit acknowledgment. They influence not only how others perceive a participant's contributions but how participants perceive themselves and their right to advance particular meanings. For example, high-status participants may feel entitled to define terms and establish frameworks, while lower-status participants may self-censor or frame their contributions more tentatively. These dynamics can significantly constrain the range of meanings that enter consideration, potentially limiting the transaction's value by excluding valuable perspectives. Understanding status effects is therefore essential for analyzing how power operates through social recognition to shape the negotiation of transactional meaning.</w:t>
      </w:r>
    </w:p>
    <w:p w14:paraId="0BB33A38" w14:textId="77777777" w:rsidR="00422894" w:rsidRDefault="00000000" w:rsidP="00940445">
      <w:pPr>
        <w:pStyle w:val="Heading4"/>
      </w:pPr>
      <w:r>
        <w:t>2. Resource Distribution</w:t>
      </w:r>
    </w:p>
    <w:p w14:paraId="75CD2C97" w14:textId="77777777" w:rsidR="00422894" w:rsidRDefault="00000000" w:rsidP="00940445">
      <w:r>
        <w:t xml:space="preserve">Resource distribution represents the allocation of valuable assets, capabilities, and opportunities that enable or constrain participants' ability to influence transactional outcomes. These resources </w:t>
      </w:r>
      <w:r>
        <w:lastRenderedPageBreak/>
        <w:t>include not only material assets but information, relationships, time, and various forms of capital that can be leveraged in negotiation processes. The distribution of resources significantly shapes the dynamics of meaning negotiation by establishing differential capabilities for advancing and contesting particular interpretations.</w:t>
      </w:r>
    </w:p>
    <w:p w14:paraId="5B348A2D" w14:textId="77777777" w:rsidR="00422894" w:rsidRDefault="00000000" w:rsidP="00940445">
      <w:r>
        <w:t xml:space="preserve">a) </w:t>
      </w:r>
      <w:r>
        <w:rPr>
          <w:b/>
        </w:rPr>
        <w:t>Access Control</w:t>
      </w:r>
    </w:p>
    <w:p w14:paraId="09A5BACA" w14:textId="77777777" w:rsidR="00422894" w:rsidRDefault="00000000" w:rsidP="00940445">
      <w:r>
        <w:t>Access control involves the regulation of who can utilize particular resources, information, or opportunities within transactional contexts. These controls establish boundaries around valuable assets, creating differential capabilities based on who can access what, when, and under what conditions. Access controls significantly shape meaning negotiation by influencing who possesses the resources necessary to advance particular interpretations and who lacks those resources.</w:t>
      </w:r>
    </w:p>
    <w:p w14:paraId="35FB9413" w14:textId="77777777" w:rsidR="00422894" w:rsidRDefault="00000000" w:rsidP="00940445">
      <w:r>
        <w:t>The mechanisms of access control range from formal systems like permissions, credentials, and authorization protocols to informal barriers like social networks, cultural knowledge, and relationship patterns. These mechanisms often interact in complex ways that create layered patterns of inclusion and exclusion. For example, formal access to a decision-making forum may be undermined by lack of access to the informal networks where issues are actually framed and positions established. Understanding these layered patterns is essential for analyzing how resource distribution shapes the negotiation of meaning through differential access to the assets and opportunities that enable effective participation.</w:t>
      </w:r>
    </w:p>
    <w:p w14:paraId="0F6C7BB1" w14:textId="77777777" w:rsidR="00422894" w:rsidRDefault="00000000" w:rsidP="00940445">
      <w:r>
        <w:t xml:space="preserve">b) </w:t>
      </w:r>
      <w:r>
        <w:rPr>
          <w:b/>
        </w:rPr>
        <w:t>Value Allocation</w:t>
      </w:r>
    </w:p>
    <w:p w14:paraId="4FD1E029" w14:textId="77777777" w:rsidR="00422894" w:rsidRDefault="00000000" w:rsidP="00940445">
      <w:r>
        <w:lastRenderedPageBreak/>
        <w:t>Value allocation involves the distribution of benefits, advantages, and quality considerations across participants in a transaction. These allocations establish who receives what forms of value, in what quantities, and under what conditions. Value allocation significantly shapes meaning negotiation by influencing how participants perceive the significance and worth of what is being exchanged, potentially creating alignments or conflicts of interest that affect how meaning is constructed and contested.</w:t>
      </w:r>
    </w:p>
    <w:p w14:paraId="41915AD6" w14:textId="77777777" w:rsidR="00422894" w:rsidRDefault="00000000" w:rsidP="00940445">
      <w:r>
        <w:t>The processes through which value is allocated range from explicit mechanisms like pricing structures, compensation systems, and benefit distributions to implicit patterns like status recognition, relationship development, and opportunity creation. These processes often reflect and reinforce existing power relationships while potentially creating opportunities for renegotiation and redistribution. For example, a transaction that allocates financial value primarily to one participant while allocating reputational value primarily to another creates a complex pattern of interests that shapes how both parties approach the negotiation of meaning. Understanding these patterns is essential for analyzing how value allocation influences the dynamics of meaning construction in transactional contexts.</w:t>
      </w:r>
    </w:p>
    <w:p w14:paraId="0056AAB3" w14:textId="77777777" w:rsidR="00422894" w:rsidRDefault="00000000" w:rsidP="00940445">
      <w:r>
        <w:t xml:space="preserve">c) </w:t>
      </w:r>
      <w:r>
        <w:rPr>
          <w:b/>
        </w:rPr>
        <w:t>Opportunity Distribution</w:t>
      </w:r>
    </w:p>
    <w:p w14:paraId="17DF382C" w14:textId="77777777" w:rsidR="00422894" w:rsidRDefault="00000000" w:rsidP="00940445">
      <w:r>
        <w:t>Opportunity distribution involves the allocation of chances, possibilities, and potential benefits that may arise from a transaction. These distributions establish who has access to future value creation, development possibilities, and emerging advantages that extend beyond the immediate exchange. Opportunity distribution significantly shapes meaning negotiation by influencing how participants perceive the long-term significance and potential of the transaction, affecting their willingness to invest in particular interpretations and frameworks.</w:t>
      </w:r>
    </w:p>
    <w:p w14:paraId="697AAABA" w14:textId="77777777" w:rsidR="00422894" w:rsidRDefault="00000000" w:rsidP="00940445">
      <w:r>
        <w:lastRenderedPageBreak/>
        <w:t>The mechanisms through which opportunities are distributed include formal structures like option rights, development pathways, and expansion provisions as well as informal patterns like relationship cultivation, knowledge transfer, and capability development. These mechanisms create complex patterns of future-oriented value that can significantly influence present-day negotiation dynamics. For example, a transaction that creates substantial learning opportunities for one participant may be valued differently than one that offers immediate financial returns but limited developmental potential. Understanding these temporal dimensions is essential for analyzing how opportunity distribution shapes the negotiation of meaning through differential access to future value creation.</w:t>
      </w:r>
    </w:p>
    <w:p w14:paraId="21F4995D" w14:textId="77777777" w:rsidR="00422894" w:rsidRDefault="00000000" w:rsidP="00940445">
      <w:r>
        <w:t xml:space="preserve">d) </w:t>
      </w:r>
      <w:r>
        <w:rPr>
          <w:b/>
        </w:rPr>
        <w:t>Benefit Sharing</w:t>
      </w:r>
    </w:p>
    <w:p w14:paraId="3FAC5123" w14:textId="77777777" w:rsidR="00422894" w:rsidRDefault="00000000" w:rsidP="00940445">
      <w:r>
        <w:t>Benefit sharing involves the distribution of gains, advantages, and positive outcomes that result from a transaction. These distributions establish how the value created through the exchange is divided among participants, potentially creating patterns of mutual advantage or asymmetric benefit. Benefit sharing significantly shapes meaning negotiation by influencing how participants perceive the fairness and desirability of the transaction, affecting their motivation to invest in shared understanding and collaborative meaning-making.</w:t>
      </w:r>
    </w:p>
    <w:p w14:paraId="50B18913" w14:textId="77777777" w:rsidR="00422894" w:rsidRDefault="00000000" w:rsidP="00940445">
      <w:r>
        <w:t xml:space="preserve">The mechanisms through which benefits are shared include formal systems like revenue allocation, profit distribution, and outcome measurement as well as informal patterns like recognition practices, relationship development, and influence expansion. These mechanisms create complex patterns of value flow that can either reinforce or transform existing power relationships. For example, a transaction that shares financial benefits proportionally to investment while concentrating reputational benefits with one participant creates a particular </w:t>
      </w:r>
      <w:r>
        <w:lastRenderedPageBreak/>
        <w:t>pattern of incentives that shapes how meaning is negotiated. Understanding these patterns is essential for analyzing how benefit sharing influences the dynamics of meaning construction and the sustainability of transactional relationships.</w:t>
      </w:r>
    </w:p>
    <w:p w14:paraId="45E4842E" w14:textId="77777777" w:rsidR="00422894" w:rsidRDefault="00000000" w:rsidP="00940445">
      <w:pPr>
        <w:pStyle w:val="Heading4"/>
      </w:pPr>
      <w:r>
        <w:t>3. Negotiation Leverage</w:t>
      </w:r>
    </w:p>
    <w:p w14:paraId="6AAFB03A" w14:textId="77777777" w:rsidR="00422894" w:rsidRDefault="00000000" w:rsidP="00940445">
      <w:r>
        <w:t>Negotiation leverage represents the relative power that participants can exercise within the meaning negotiation process based on their position, alternatives, resources, and strategic advantages. This leverage significantly influences whose proposed meanings gain traction, whose interests shape outcomes, and how conflicts are resolved when different interpretations compete for acceptance.</w:t>
      </w:r>
    </w:p>
    <w:p w14:paraId="710880E7" w14:textId="77777777" w:rsidR="00422894" w:rsidRDefault="00000000" w:rsidP="00940445">
      <w:r>
        <w:t xml:space="preserve">a) </w:t>
      </w:r>
      <w:r>
        <w:rPr>
          <w:b/>
        </w:rPr>
        <w:t>Bargaining Power</w:t>
      </w:r>
    </w:p>
    <w:p w14:paraId="6E4603F8" w14:textId="77777777" w:rsidR="00422894" w:rsidRDefault="00000000" w:rsidP="00940445">
      <w:r>
        <w:t>Bargaining power represents the relative strength of a participant's position within the negotiation process based on their control over valued resources, their importance to the transaction, and their capacity to influence outcomes. This power establishes differential capabilities to advance particular meanings, resist unwanted interpretations, and shape the terms under which agreement is reached. Bargaining power is rarely static but fluctuates throughout the negotiation process as circumstances change and new information emerges.</w:t>
      </w:r>
    </w:p>
    <w:p w14:paraId="0F132A39" w14:textId="77777777" w:rsidR="00422894" w:rsidRDefault="00000000" w:rsidP="00940445">
      <w:r>
        <w:t xml:space="preserve">The sources of bargaining power include not only formal authority and resource control but also expertise, reputation, relationships, and strategic positioning. These sources often interact in complex ways that create nuanced patterns of influence. For example, a participant with limited formal authority might exercise substantial bargaining power through unique expertise or critical relationships that other participants value. The effectiveness of bargaining power depends not </w:t>
      </w:r>
      <w:r>
        <w:lastRenderedPageBreak/>
        <w:t>only on its objective strength but on how skillfully it is leveraged and how accurately it is perceived by other participants. Understanding these dynamics is essential for analyzing how relative position strength shapes the negotiation of meaning in transactional contexts.</w:t>
      </w:r>
    </w:p>
    <w:p w14:paraId="6D477A30" w14:textId="77777777" w:rsidR="00422894" w:rsidRDefault="00000000" w:rsidP="00940445">
      <w:r>
        <w:t xml:space="preserve">b) </w:t>
      </w:r>
      <w:r>
        <w:rPr>
          <w:b/>
        </w:rPr>
        <w:t>Alternative Options</w:t>
      </w:r>
    </w:p>
    <w:p w14:paraId="6A276717" w14:textId="77777777" w:rsidR="00422894" w:rsidRDefault="00000000" w:rsidP="00940445">
      <w:r>
        <w:t>Alternative options represent the range of choices available to participants outside the current transaction. These alternatives establish what economists call the "best alternative to negotiated agreement" (BATNA), which significantly influences a participant's willingness to accept particular terms and meanings. Strong alternatives enhance negotiation leverage by reducing dependency on the current transaction, while limited alternatives diminish leverage by increasing that dependency.</w:t>
      </w:r>
    </w:p>
    <w:p w14:paraId="04AACDAD" w14:textId="77777777" w:rsidR="00422894" w:rsidRDefault="00000000" w:rsidP="00940445">
      <w:r>
        <w:t>The quality and availability of alternatives vary across participants, creating asymmetries that significantly shape negotiation dynamics. A participant with multiple viable alternatives can more credibly threaten to exit the negotiation if their preferred meanings are not accepted, while a participant with few alternatives faces greater pressure to accommodate others' interpretations. These asymmetries influence not only explicit bargaining but the subtle processes through which meaning is proposed, contested, and established. For example, a client with multiple qualified vendors may exercise greater influence over how a service is defined than one dependent on a single provider. Understanding these option-based asymmetries is essential for analyzing how alternatives shape the negotiation of meaning in transactional contexts.</w:t>
      </w:r>
    </w:p>
    <w:p w14:paraId="27A1240A" w14:textId="77777777" w:rsidR="00422894" w:rsidRDefault="00000000" w:rsidP="00940445">
      <w:r>
        <w:t xml:space="preserve">c) </w:t>
      </w:r>
      <w:r>
        <w:rPr>
          <w:b/>
        </w:rPr>
        <w:t>Resource Control</w:t>
      </w:r>
    </w:p>
    <w:p w14:paraId="6BF06454" w14:textId="77777777" w:rsidR="00422894" w:rsidRDefault="00000000" w:rsidP="00940445">
      <w:r>
        <w:lastRenderedPageBreak/>
        <w:t>Resource control represents a participant's command over assets, information, capabilities, and other resources that are valued within the transaction context. This control establishes the ability to enable or constrain particular outcomes by granting or withholding access to necessary resources. Resource control significantly shapes meaning negotiation by influencing who can implement particular interpretations and who depends on others for that implementation.</w:t>
      </w:r>
    </w:p>
    <w:p w14:paraId="0045DC69" w14:textId="77777777" w:rsidR="00422894" w:rsidRDefault="00000000" w:rsidP="00940445">
      <w:r>
        <w:t>The patterns of resource control extend beyond formal ownership to include various forms of access, influence, and utilization rights that may be distributed across multiple participants. These patterns create complex interdependencies that shape how meaning is negotiated. For example, in a technology implementation, the vendor may control technical resources while the client controls organizational resources, creating mutual dependencies that necessitate collaborative meaning-making. The effectiveness of resource control as negotiation leverage depends not only on what resources a participant controls but on how essential those resources are to the transaction and how easily they can be substituted. Understanding these resource dependencies is essential for analyzing how control patterns shape the negotiation of meaning in transactional contexts.</w:t>
      </w:r>
    </w:p>
    <w:p w14:paraId="13255F38" w14:textId="77777777" w:rsidR="00422894" w:rsidRDefault="00000000" w:rsidP="00940445">
      <w:r>
        <w:t xml:space="preserve">d) </w:t>
      </w:r>
      <w:r>
        <w:rPr>
          <w:b/>
        </w:rPr>
        <w:t>Position Strength</w:t>
      </w:r>
    </w:p>
    <w:p w14:paraId="1BC2AE3B" w14:textId="77777777" w:rsidR="00422894" w:rsidRDefault="00000000" w:rsidP="00940445">
      <w:r>
        <w:t>Position strength represents a participant's overall strategic advantage within the transaction context based on market conditions, competitive dynamics, timing factors, and other contextual elements. This strength establishes the broader environment within which specific negotiation tactics and techniques operate. Position strength significantly shapes meaning negotiation by influencing the background conditions against which particular interpretations are proposed and evaluated.</w:t>
      </w:r>
    </w:p>
    <w:p w14:paraId="16A2C8D6" w14:textId="77777777" w:rsidR="00422894" w:rsidRDefault="00000000" w:rsidP="00940445">
      <w:r>
        <w:lastRenderedPageBreak/>
        <w:t>The sources of position strength include not only market power and competitive standing but also timing advantages, information asymmetries, and various forms of contextual alignment that enhance a participant's relative position. These sources create complex patterns of advantage and disadvantage that evolve throughout the transaction lifecycle. For example, a supplier in a scarce market may initially hold strong position strength that diminishes as new competitors emerge or as the client develops internal capabilities. The effectiveness of position strength depends not only on its objective reality but on how well it is perceived and leveraged by the participants. Understanding these strategic dynamics is essential for analyzing how contextual positioning shapes the negotiation of meaning in transactional systems.</w:t>
      </w:r>
    </w:p>
    <w:p w14:paraId="7DFF76A8" w14:textId="77777777" w:rsidR="00422894" w:rsidRDefault="00000000" w:rsidP="00940445">
      <w:pPr>
        <w:pStyle w:val="Heading3"/>
      </w:pPr>
      <w:bookmarkStart w:id="192" w:name="_Toc192100344"/>
      <w:r>
        <w:t>Implications for Transaction Management</w:t>
      </w:r>
      <w:bookmarkEnd w:id="192"/>
    </w:p>
    <w:p w14:paraId="4C77FEB8" w14:textId="77777777" w:rsidR="00422894" w:rsidRDefault="00000000" w:rsidP="00940445">
      <w:r>
        <w:t>The analysis of negotiated meaning reveals several key insights that have significant implications for how transactions are designed, implemented, and managed. These insights highlight the importance of understanding and actively managing both the negotiation process and the power dynamics that shape it.</w:t>
      </w:r>
    </w:p>
    <w:p w14:paraId="3273C411" w14:textId="77777777" w:rsidR="00422894" w:rsidRDefault="00000000" w:rsidP="00940445">
      <w:pPr>
        <w:pStyle w:val="Heading4"/>
      </w:pPr>
      <w:r>
        <w:t>1. Emergent Meaning Through Active Negotiation</w:t>
      </w:r>
    </w:p>
    <w:p w14:paraId="1E35973F" w14:textId="77777777" w:rsidR="00422894" w:rsidRDefault="00000000" w:rsidP="00940445">
      <w:r>
        <w:t>Meaning in transactions emerges through active negotiation processes that require careful management and facilitation. This insight challenges simplistic views of transactions as the exchange of pre-defined values with fixed meanings. Instead, it reveals how meaning is constructed through complex intersubjective processes that unfold over time and across multiple interactions. The value and significance of what is exchanged are not inherent properties but emerge through negotiation within specific social and institutional contexts.</w:t>
      </w:r>
    </w:p>
    <w:p w14:paraId="08F801EA" w14:textId="77777777" w:rsidR="00422894" w:rsidRDefault="00000000" w:rsidP="00940445">
      <w:r>
        <w:lastRenderedPageBreak/>
        <w:t>This understanding has profound implications for transaction management. It suggests that effective transactions require not just efficient exchange mechanisms but robust processes for meaning negotiation that enable participants to develop shared understanding. Transaction designers must create spaces, structures, and protocols that support this negotiation, including opportunities for proposal, response, clarification, and refinement. They must recognize that meaning is not simply transmitted but co-created, requiring active participation from all involved parties. For example, complex service engagements might include structured workshops, iterative prototyping, and regular reflection sessions that enable participants to negotiate shared understanding of objectives, approaches, and success criteria.</w:t>
      </w:r>
    </w:p>
    <w:p w14:paraId="2D6E2010" w14:textId="77777777" w:rsidR="00422894" w:rsidRDefault="00000000" w:rsidP="00940445">
      <w:pPr>
        <w:pStyle w:val="Heading4"/>
      </w:pPr>
      <w:r>
        <w:t>2. Power Dynamics and Meaning Construction</w:t>
      </w:r>
    </w:p>
    <w:p w14:paraId="74D0C62C" w14:textId="77777777" w:rsidR="00422894" w:rsidRDefault="00000000" w:rsidP="00940445">
      <w:r>
        <w:t>Power dynamics and resource distribution significantly influence how meaning is negotiated and established. This insight challenges idealized views of transactions as neutral exchanges between equal participants. Instead, it reveals how asymmetries of authority, resources, and leverage shape whose proposed meanings gain traction and whose are marginalized. These asymmetries influence not only explicit negotiations but the subtle processes through which meaning is framed, contested, and legitimized.</w:t>
      </w:r>
    </w:p>
    <w:p w14:paraId="084F8750" w14:textId="77777777" w:rsidR="00422894" w:rsidRDefault="00000000" w:rsidP="00940445">
      <w:r>
        <w:t xml:space="preserve">This understanding has important implications for transaction management. It suggests that effective transactions require explicit attention to power dynamics and their effects on meaning construction. Transaction designers must recognize how authority structures, resource distributions, and negotiation leverage shape the range of meanings that enter consideration and how conflicts between competing interpretations are resolved. They must develop mechanisms for addressing power imbalances that might distort meaning negotiation, potentially limiting the </w:t>
      </w:r>
      <w:r>
        <w:lastRenderedPageBreak/>
        <w:t>transaction's value by excluding important perspectives or imposing interpretations that don't reflect all participants' interests. For example, collaborative design processes might include facilitation techniques that ensure all voices are heard, decision protocols that balance different forms of expertise, and governance structures that distribute authority across diverse stakeholders.</w:t>
      </w:r>
    </w:p>
    <w:p w14:paraId="6E06CF51" w14:textId="77777777" w:rsidR="00422894" w:rsidRDefault="00000000" w:rsidP="00940445">
      <w:pPr>
        <w:pStyle w:val="Heading4"/>
      </w:pPr>
      <w:r>
        <w:t>3. Managing Negotiation Processes</w:t>
      </w:r>
    </w:p>
    <w:p w14:paraId="164C4CAA" w14:textId="77777777" w:rsidR="00422894" w:rsidRDefault="00000000" w:rsidP="00940445">
      <w:r>
        <w:t>Successful transactions require effective mechanisms for managing both the negotiation process and power relationships. This insight highlights the importance of process design in shaping how meaning is negotiated and established. The structures, protocols, and practices through which negotiation unfolds significantly influence what meanings emerge and how they are implemented.</w:t>
      </w:r>
    </w:p>
    <w:p w14:paraId="0825E184" w14:textId="77777777" w:rsidR="00422894" w:rsidRDefault="00000000" w:rsidP="00940445">
      <w:r>
        <w:t>This understanding has practical implications for transaction management. It suggests that effective transactions require carefully designed negotiation processes that balance structure with flexibility, efficiency with inclusivity, and clarity with adaptability. These processes must create appropriate spaces for proposal, response, modification, and agreement while accommodating the inevitable complexities and adjustments that arise as negotiation unfolds. They must establish clear roles, responsibilities, and decision rights while allowing for emergent leadership and collaborative problem-solving. For example, complex project transactions might include staged negotiation processes with distinct phases for concept development, value alignment, protocol establishment, and implementation planning, each with appropriate structures and facilitation approaches.</w:t>
      </w:r>
    </w:p>
    <w:p w14:paraId="30492A92" w14:textId="77777777" w:rsidR="00422894" w:rsidRDefault="00000000" w:rsidP="00940445">
      <w:pPr>
        <w:pStyle w:val="Heading4"/>
      </w:pPr>
      <w:r>
        <w:lastRenderedPageBreak/>
        <w:t>4. Addressing Power Imbalances</w:t>
      </w:r>
    </w:p>
    <w:p w14:paraId="01F2DD90" w14:textId="77777777" w:rsidR="00422894" w:rsidRDefault="00000000">
      <w:r>
        <w:t>Transaction design must account for and address power imbalances to ensure fair and effective exchanges. This insight recognizes that unaddressed power asymmetries can distort meaning negotiation, potentially undermining the transaction's value and sustainability. When some participants dominate the negotiation process while others are marginalized, the resulting meanings may reflect narrow interests rather than mutual benefit, potentially leading to implementation problems, relationship deterioration, and missed opportunities for value creation.</w:t>
      </w:r>
    </w:p>
    <w:p w14:paraId="5D2A8B78" w14:textId="77777777" w:rsidR="00422894" w:rsidRDefault="00000000">
      <w:r>
        <w:t>This understanding has ethical and practical implications for transaction management. It suggests that effective transactions require mechanisms for identifying and addressing power imbalances that might distort meaning negotiation. These mechanisms might include governance structures that distribute authority, information systems that reduce asymmetries, facilitation approaches that amplify marginalized voices, and decision protocols that balance different forms of expertise and interest. They might also include explicit attention to resource distributions, ensuring that all participants have access to the assets, capabilities, and opportunities necessary for effective participation in meaning negotiation. For example, collaborative innovation transactions might include capability development components that enhance participants' ability to contribute meaningfully to the negotiation process, potentially transforming power relationships through shared learning and growth.</w:t>
      </w:r>
    </w:p>
    <w:p w14:paraId="4435503D" w14:textId="77777777" w:rsidR="00422894" w:rsidRDefault="00000000">
      <w:r>
        <w:t xml:space="preserve">These insights highlight the importance of understanding and managing the negotiation of meaning in transactional systems. By recognizing how meaning emerges through active negotiation within power-structured contexts, transaction designers can create more effective exchanges that generate greater value for all participants. The next section will examine how </w:t>
      </w:r>
      <w:r>
        <w:lastRenderedPageBreak/>
        <w:t xml:space="preserve">these insights can be applied in the design and implementation of exchange protocols that support robust meaning negotiation while addressing the power dynamics that shape it. </w:t>
      </w:r>
    </w:p>
    <w:p w14:paraId="4C54163E" w14:textId="77777777" w:rsidR="00422894" w:rsidRDefault="00000000" w:rsidP="00940445">
      <w:pPr>
        <w:pStyle w:val="Heading2"/>
      </w:pPr>
      <w:bookmarkStart w:id="193" w:name="_Toc192100345"/>
      <w:r>
        <w:t>V. Exchange Protocols</w:t>
      </w:r>
      <w:bookmarkEnd w:id="193"/>
    </w:p>
    <w:p w14:paraId="50E61972" w14:textId="77777777" w:rsidR="00422894" w:rsidRDefault="00000000" w:rsidP="00940445">
      <w:r>
        <w:t>Building on our understanding of rules, context, and negotiated meaning, this section examines how to design and implement effective protocols for managing transactions. Exchange protocols provide the structured frameworks within which transactions occur, incorporating mechanisms for rule enforcement, context adaptation, and meaning negotiation. This section explores both the design principles for such protocols and methods for analyzing their effectiveness. Drawing from Wittgenstein's insights into how language games are structured by rules that gain their significance from broader forms of life, we recognize that effective exchange protocols must balance formal structure with adaptability to varying contexts and evolving meanings. These protocols serve not merely as technical specifications but as social technologies that enable coordinated action within complex transactional environments.</w:t>
      </w:r>
    </w:p>
    <w:p w14:paraId="266B0AD9" w14:textId="77777777" w:rsidR="00422894" w:rsidRDefault="00000000" w:rsidP="00940445">
      <w:pPr>
        <w:pStyle w:val="Heading3"/>
      </w:pPr>
      <w:bookmarkStart w:id="194" w:name="_Toc192100346"/>
      <w:r>
        <w:t>A. Protocol Design</w:t>
      </w:r>
      <w:bookmarkEnd w:id="194"/>
    </w:p>
    <w:p w14:paraId="738BF7E7" w14:textId="77777777" w:rsidR="00422894" w:rsidRDefault="00000000" w:rsidP="00940445">
      <w:r>
        <w:t>The design of exchange protocols requires careful attention to structure, implementation, and evolution. Effective protocols must provide sufficient structure to enable coordinated action while maintaining the flexibility to accommodate diverse contexts and evolving needs. They must establish clear rules and processes while creating space for negotiation and adaptation. This balance between structure and flexibility represents one of the central challenges of protocol design, requiring sophisticated understanding of both technical and social dimensions of transactional systems.</w:t>
      </w:r>
    </w:p>
    <w:p w14:paraId="5BB24749" w14:textId="77777777" w:rsidR="00422894" w:rsidRDefault="00000000" w:rsidP="00940445">
      <w:pPr>
        <w:pStyle w:val="Heading4"/>
      </w:pPr>
      <w:r>
        <w:lastRenderedPageBreak/>
        <w:t>1. Structure Elements</w:t>
      </w:r>
    </w:p>
    <w:p w14:paraId="6165AAC9" w14:textId="77777777" w:rsidR="00422894" w:rsidRDefault="00000000" w:rsidP="00940445">
      <w:r>
        <w:t>The structural elements of exchange protocols establish the fundamental architecture within which transactions occur. These elements define the essential components, relationships, and processes that constitute the protocol, providing the framework that enables participants to coordinate their actions toward shared objectives. Effective structural design balances comprehensiveness with clarity, establishing sufficient definition to enable coordination while avoiding unnecessary complexity that might impede understanding and implementation.</w:t>
      </w:r>
    </w:p>
    <w:p w14:paraId="1455D71C" w14:textId="77777777" w:rsidR="00422894" w:rsidRDefault="00000000" w:rsidP="00940445">
      <w:r>
        <w:t xml:space="preserve">a) </w:t>
      </w:r>
      <w:r>
        <w:rPr>
          <w:b/>
        </w:rPr>
        <w:t>Transaction Framework</w:t>
      </w:r>
    </w:p>
    <w:p w14:paraId="3C2A0AD7" w14:textId="77777777" w:rsidR="00422894" w:rsidRDefault="00000000" w:rsidP="00940445">
      <w:r>
        <w:t>The transaction framework establishes the core architecture of the exchange protocol, defining its essential components and their relationships. This framework provides the conceptual and operational structure within which specific transactions occur, establishing the boundaries, interfaces, and pathways through which exchange activities flow. An effective transaction framework balances comprehensiveness with clarity, providing sufficient structure to enable coordination while maintaining the flexibility to accommodate diverse transaction types and contexts.</w:t>
      </w:r>
    </w:p>
    <w:p w14:paraId="33EEA064" w14:textId="77777777" w:rsidR="00422894" w:rsidRDefault="00000000" w:rsidP="00940445">
      <w:r>
        <w:t xml:space="preserve">The core components of a transaction framework include the entities involved in exchanges, the objects or values being exchanged, the mechanisms through which exchanges occur, and the boundaries that define the system's scope. These components establish the fundamental building blocks from which specific transaction instances are constructed. For example, a digital marketplace protocol might define components including buyers, sellers, products, payments, and delivery mechanisms, establishing how these elements interact within the system's boundaries. The clarity and coherence of these component definitions significantly influence the </w:t>
      </w:r>
      <w:r>
        <w:lastRenderedPageBreak/>
        <w:t>protocol's usability and effectiveness, determining how easily participants can understand and engage with the system.</w:t>
      </w:r>
    </w:p>
    <w:p w14:paraId="648BDE57" w14:textId="77777777" w:rsidR="00422894" w:rsidRDefault="00000000" w:rsidP="00940445">
      <w:r>
        <w:t>Process flows within the transaction framework define the sequences and patterns through which exchange activities unfold. These flows establish the temporal and logical relationships between different transaction phases, creating pathways that guide participants through the exchange process. Effective process flows balance structure with flexibility, providing clear guidance while accommodating variations in specific transaction instances. They establish not just what happens but when and how it happens, creating a temporal architecture that enables coordinated action across multiple participants. For example, a procurement protocol might define flows that move from requisition through sourcing, contracting, fulfillment, and payment, establishing how these phases connect and transition.</w:t>
      </w:r>
    </w:p>
    <w:p w14:paraId="64DD8A6B" w14:textId="77777777" w:rsidR="00422894" w:rsidRDefault="00000000" w:rsidP="00940445">
      <w:r>
        <w:t>Interaction patterns define how participants engage with each other and with the system throughout the transaction process. These patterns establish the modes, channels, and protocols through which information, value, and control flow between entities. Effective interaction patterns align with participants' capabilities and preferences while ensuring the integrity and efficiency of the exchange process. They define not just the technical interfaces but the social and operational touchpoints through which the transaction unfolds. For example, a collaborative project protocol might define interaction patterns for initial scoping, ongoing coordination, issue resolution, and deliverable review, establishing how participants communicate and collaborate throughout the project lifecycle.</w:t>
      </w:r>
    </w:p>
    <w:p w14:paraId="22140A68" w14:textId="77777777" w:rsidR="00422894" w:rsidRDefault="00000000" w:rsidP="00940445">
      <w:r>
        <w:t xml:space="preserve">System boundaries define the scope and limits of the transaction framework, establishing what falls within and outside the protocol's domain. These boundaries delineate the protocol's reach in </w:t>
      </w:r>
      <w:r>
        <w:lastRenderedPageBreak/>
        <w:t>terms of participants, activities, values, and contexts, creating clarity about where the protocol applies and where other systems or frameworks take precedence. Effective boundary definitions balance inclusivity with focus, encompassing the necessary elements for effective exchange while maintaining clear distinctions from adjacent systems. For example, a supply chain protocol might define boundaries that encompass material flow, information exchange, and financial settlement while distinguishing these from internal production processes or external regulatory systems.</w:t>
      </w:r>
    </w:p>
    <w:p w14:paraId="75E001F5" w14:textId="77777777" w:rsidR="00422894" w:rsidRDefault="00000000" w:rsidP="00940445">
      <w:r>
        <w:t xml:space="preserve">b) </w:t>
      </w:r>
      <w:r>
        <w:rPr>
          <w:b/>
        </w:rPr>
        <w:t>Rule Systems</w:t>
      </w:r>
    </w:p>
    <w:p w14:paraId="2DB80D77" w14:textId="77777777" w:rsidR="00422894" w:rsidRDefault="00000000" w:rsidP="00940445">
      <w:r>
        <w:t>Rule systems establish the governance structures, control mechanisms, and compliance processes that regulate behavior within the exchange protocol. These systems define what actions are permitted, required, or prohibited, establishing the normative framework within which transactions occur. Effective rule systems balance constraint with enablement, providing sufficient regulation to ensure integrity and coordination while allowing for the flexibility and autonomy necessary for effective participation.</w:t>
      </w:r>
    </w:p>
    <w:p w14:paraId="08E952A5" w14:textId="77777777" w:rsidR="00422894" w:rsidRDefault="00000000" w:rsidP="00940445">
      <w:r>
        <w:t xml:space="preserve">Governance structures within rule systems establish the authorities, processes, and principles through which the protocol is managed and evolved. These structures define who has the right to create, interpret, and modify rules, establishing the meta-framework within which the protocol itself develops. Effective governance balances stability with adaptability, providing consistent direction while enabling responsive evolution as circumstances change. It establishes clear lines of authority while incorporating mechanisms for stakeholder input and participation. For example, an industry exchange protocol might establish a governance board with representation </w:t>
      </w:r>
      <w:r>
        <w:lastRenderedPageBreak/>
        <w:t>from different participant categories, defining how decisions about protocol standards and modifications are made and implemented.</w:t>
      </w:r>
    </w:p>
    <w:p w14:paraId="7A143132" w14:textId="77777777" w:rsidR="00422894" w:rsidRDefault="00000000" w:rsidP="00940445">
      <w:r>
        <w:t>Control mechanisms represent the specific tools and processes through which rules are enforced and compliance is monitored. These mechanisms translate abstract rules into concrete practices that shape participant behavior and system operation. Effective control mechanisms balance rigor with efficiency, providing sufficient oversight to ensure integrity while minimizing unnecessary friction or burden. They establish not just what rules exist but how they are operationalized and enforced in practice. For example, a financial transaction protocol might include control mechanisms such as authentication requirements, transaction limits, audit trails, and exception handling processes that collectively ensure the system operates according to established rules.</w:t>
      </w:r>
    </w:p>
    <w:p w14:paraId="73B04046" w14:textId="77777777" w:rsidR="00422894" w:rsidRDefault="00000000" w:rsidP="00940445">
      <w:r>
        <w:t>Enforcement methods define how rule violations are detected, addressed, and remediated within the protocol. These methods establish the consequences of non-compliance and the processes through which those consequences are determined and applied. Effective enforcement balances deterrence with fairness, providing sufficient disincentive for violation while ensuring proportional and consistent response. It establishes not just what happens when rules are followed but what happens when they are broken, creating accountability that supports the protocol's integrity. For example, a marketplace protocol might include enforcement methods ranging from warning systems and temporary restrictions to financial penalties and permanent exclusion, with clear processes for determining which response applies in different circumstances.</w:t>
      </w:r>
    </w:p>
    <w:p w14:paraId="4B9EBA09" w14:textId="77777777" w:rsidR="00422894" w:rsidRDefault="00000000" w:rsidP="00940445">
      <w:r>
        <w:t xml:space="preserve">Compliance processes define how participants demonstrate and maintain adherence to the protocol's rules. These processes establish the mechanisms through which compliance is verified, </w:t>
      </w:r>
      <w:r>
        <w:lastRenderedPageBreak/>
        <w:t>documented, and certified, creating transparency and accountability throughout the system. Effective compliance processes balance thoroughness with practicality, providing sufficient verification to ensure integrity while avoiding unnecessary burden or complexity. They establish not just what compliance means but how it is achieved and demonstrated in practice. For example, a supply chain protocol might include compliance processes such as certification requirements, periodic audits, performance monitoring, and reporting obligations that collectively ensure participants meet the system's standards and expectations.</w:t>
      </w:r>
    </w:p>
    <w:p w14:paraId="2353C7CF" w14:textId="77777777" w:rsidR="00422894" w:rsidRDefault="00000000" w:rsidP="00940445">
      <w:r>
        <w:t xml:space="preserve">c) </w:t>
      </w:r>
      <w:r>
        <w:rPr>
          <w:b/>
        </w:rPr>
        <w:t>Value Metrics</w:t>
      </w:r>
    </w:p>
    <w:p w14:paraId="60251030" w14:textId="77777777" w:rsidR="00422894" w:rsidRDefault="00000000" w:rsidP="00940445">
      <w:r>
        <w:t>Value metrics establish the systems and criteria through which worth, performance, and success are measured within the exchange protocol. These metrics define what constitutes value, how it is quantified, and how it is evaluated, creating the evaluative framework within which transactions are assessed. Effective value metrics balance comprehensiveness with clarity, capturing the multidimensional nature of value while providing clear and actionable measures that guide decision-making and behavior.</w:t>
      </w:r>
    </w:p>
    <w:p w14:paraId="08EADFED" w14:textId="77777777" w:rsidR="00422894" w:rsidRDefault="00000000" w:rsidP="00940445">
      <w:r>
        <w:t xml:space="preserve">Measurement systems within value metrics establish the mechanisms, tools, and processes through which value-related data is collected, processed, and presented. These systems define what is measured, how it is measured, and how measurements are integrated to provide meaningful insights. Effective measurement systems balance precision with practicality, providing accurate and reliable data while remaining feasible to implement and maintain. They establish not just what data points matter but how they are captured and processed to support evaluation and decision-making. For example, a service delivery protocol might include measurement systems for tracking response times, resolution rates, customer satisfaction, and </w:t>
      </w:r>
      <w:r>
        <w:lastRenderedPageBreak/>
        <w:t>cost efficiency, with specific methods for collecting and integrating these different dimensions of performance.</w:t>
      </w:r>
    </w:p>
    <w:p w14:paraId="359D3C73" w14:textId="77777777" w:rsidR="00422894" w:rsidRDefault="00000000" w:rsidP="00940445">
      <w:r>
        <w:t>Evaluation criteria define the standards and benchmarks against which measurements are assessed to determine value and performance. These criteria establish what constitutes success, adequacy, or failure across different dimensions of the protocol's operation. Effective evaluation criteria balance ambition with achievability, setting standards that drive excellence while remaining attainable with appropriate effort and capability. They establish not just what is measured but what the measurements mean in terms of value assessment. For example, a project management protocol might include evaluation criteria for schedule adherence, budget compliance, quality standards, and stakeholder satisfaction, with specific thresholds that define different levels of performance from unacceptable to exceptional.</w:t>
      </w:r>
    </w:p>
    <w:p w14:paraId="6C24C7D7" w14:textId="77777777" w:rsidR="00422894" w:rsidRDefault="00000000" w:rsidP="00940445">
      <w:r>
        <w:t>Performance indicators represent the specific metrics and measures that signal value creation and operational effectiveness within the protocol. These indicators provide concrete, observable data points that reflect the protocol's functioning across various dimensions. Effective performance indicators balance comprehensiveness with focus, covering key aspects of value and performance while maintaining a manageable set of measures that can be effectively monitored and interpreted. They establish not just abstract notions of value but tangible signals that guide assessment and improvement. For example, a retail exchange protocol might include performance indicators such as transaction volume, error rates, fulfillment speed, and customer retention, providing a multidimensional view of the system's effectiveness.</w:t>
      </w:r>
    </w:p>
    <w:p w14:paraId="5A13688F" w14:textId="77777777" w:rsidR="00422894" w:rsidRDefault="00000000" w:rsidP="00940445">
      <w:r>
        <w:t xml:space="preserve">Success metrics define the ultimate measures through which the protocol's overall value and effectiveness are evaluated. These metrics integrate various performance indicators to provide a </w:t>
      </w:r>
      <w:r>
        <w:lastRenderedPageBreak/>
        <w:t>holistic assessment of the protocol's success in achieving its intended purposes. Effective success metrics balance multiple dimensions of value, recognizing that success encompasses various stakeholder perspectives and outcome types. They establish not just operational effectiveness but fundamental value creation that justifies the protocol's existence and evolution. For example, a healthcare exchange protocol might include success metrics related to clinical outcomes, cost efficiency, provider satisfaction, and patient experience, collectively reflecting the protocol's comprehensive value proposition across different stakeholder groups.</w:t>
      </w:r>
    </w:p>
    <w:p w14:paraId="359F0DB1" w14:textId="77777777" w:rsidR="00422894" w:rsidRDefault="00000000" w:rsidP="00940445">
      <w:r>
        <w:t xml:space="preserve">d) </w:t>
      </w:r>
      <w:r>
        <w:rPr>
          <w:b/>
        </w:rPr>
        <w:t>Process Flows</w:t>
      </w:r>
    </w:p>
    <w:p w14:paraId="31DD0DAD" w14:textId="77777777" w:rsidR="00422894" w:rsidRDefault="00000000" w:rsidP="00940445">
      <w:r>
        <w:t>Process flows define the operational sequences, activity patterns, interaction paths, and exchange routes through which transactions unfold within the protocol. These flows establish the dynamic architecture of the exchange process, defining how activities connect and progress to complete transactions. Effective process flows balance structure with flexibility, providing clear pathways while accommodating variation and adaptation to specific circumstances.</w:t>
      </w:r>
    </w:p>
    <w:p w14:paraId="08627F8A" w14:textId="77777777" w:rsidR="00422894" w:rsidRDefault="00000000" w:rsidP="00940445">
      <w:r>
        <w:t>Operation sequences define the ordered steps through which transactions progress from initiation to completion. These sequences establish the temporal and logical relationships between different activities, creating a roadmap that guides participants through the exchange process. Effective operation sequences balance comprehensiveness with clarity, defining sufficient detail to enable coordination while avoiding unnecessary complexity that might impede understanding or adaptation. They establish not just what activities occur but how they connect and progress to form complete transactions. For example, a procurement protocol might define operation sequences that move from need identification through supplier selection, contracting, delivery, acceptance, and payment, establishing how these steps connect to form a coherent process.</w:t>
      </w:r>
    </w:p>
    <w:p w14:paraId="45C394DE" w14:textId="77777777" w:rsidR="00422894" w:rsidRDefault="00000000" w:rsidP="00940445">
      <w:r>
        <w:lastRenderedPageBreak/>
        <w:t>Activity patterns define the recurring combinations and configurations of actions that characterize different transaction types or phases. These patterns establish recognizable templates that help participants understand and navigate the exchange process. Effective activity patterns balance standardization with customization, providing consistent frameworks while allowing for adaptation to specific transaction requirements. They establish not just individual actions but meaningful clusters that form the building blocks of transaction processes. For example, a collaborative design protocol might include activity patterns for requirements gathering, concept development, review and feedback, refinement, and finalization, with each pattern comprising a specific configuration of actions that collectively advance the design process.</w:t>
      </w:r>
    </w:p>
    <w:p w14:paraId="7B32EA47" w14:textId="77777777" w:rsidR="00422894" w:rsidRDefault="00000000" w:rsidP="00940445">
      <w:r>
        <w:t>Interaction paths define the routes through which participants engage with each other and with the system throughout the transaction process. These paths establish the channels, touchpoints, and interfaces that enable communication, coordination, and exchange between different entities. Effective interaction paths balance directness with appropriate mediation, providing efficient connection while incorporating necessary controls and supports. They establish not just that interaction occurs but how it unfolds across the transaction lifecycle. For example, a customer service protocol might define interaction paths for initial contact, issue diagnosis, resolution planning, implementation, verification, and follow-up, establishing how customer and provider engage at each stage of the service process.</w:t>
      </w:r>
    </w:p>
    <w:p w14:paraId="6B5299A1" w14:textId="77777777" w:rsidR="00422894" w:rsidRDefault="00000000" w:rsidP="00940445">
      <w:r>
        <w:t xml:space="preserve">Exchange routes define the pathways through which value flows between participants within the transaction system. These routes establish how different forms of value—goods, services, information, payments, etc.—move from origin to destination through the protocol's architecture. Effective exchange routes balance efficiency with security, providing streamlined transfer while </w:t>
      </w:r>
      <w:r>
        <w:lastRenderedPageBreak/>
        <w:t>ensuring appropriate verification and protection. They establish not just what value is exchanged but how it traverses the system from source to recipient. For example, a digital content protocol might define exchange routes for content submission, verification, storage, discovery, access control, delivery, and compensation, establishing how content and payment flow through the system's architecture.</w:t>
      </w:r>
    </w:p>
    <w:p w14:paraId="5ADCAECC" w14:textId="77777777" w:rsidR="00422894" w:rsidRDefault="00000000" w:rsidP="00940445">
      <w:pPr>
        <w:pStyle w:val="Heading4"/>
      </w:pPr>
      <w:r>
        <w:t>2. Implementation Strategies</w:t>
      </w:r>
    </w:p>
    <w:p w14:paraId="5F2AA4F2" w14:textId="77777777" w:rsidR="00422894" w:rsidRDefault="00000000" w:rsidP="00940445">
      <w:r>
        <w:t>The successful realization of exchange protocols requires thoughtful implementation strategies that address the challenges of deployment, adoption, integration, and maintenance. These strategies bridge the gap between conceptual design and practical operation, translating abstract frameworks into functioning systems that deliver value in real-world contexts. Effective implementation recognizes that protocols exist not merely as technical specifications but as socio-technical systems that must align with human behaviors, organizational processes, and existing technological landscapes.</w:t>
      </w:r>
    </w:p>
    <w:p w14:paraId="0206B3C8" w14:textId="77777777" w:rsidR="00422894" w:rsidRDefault="00000000" w:rsidP="00940445">
      <w:r>
        <w:t xml:space="preserve">a) </w:t>
      </w:r>
      <w:r>
        <w:rPr>
          <w:b/>
        </w:rPr>
        <w:t>Deployment Methods</w:t>
      </w:r>
    </w:p>
    <w:p w14:paraId="562BA74B" w14:textId="77777777" w:rsidR="00422894" w:rsidRDefault="00000000" w:rsidP="00940445">
      <w:r>
        <w:t>Deployment methods establish the approaches and processes through which protocols are introduced into operational environments. These methods define how the protocol transitions from design to implementation, addressing the technical, organizational, and human factors that influence successful deployment. Effective deployment balances thoroughness with efficiency, ensuring comprehensive implementation while minimizing disruption and resource demands.</w:t>
      </w:r>
    </w:p>
    <w:p w14:paraId="63BDC575" w14:textId="77777777" w:rsidR="00422894" w:rsidRDefault="00000000" w:rsidP="00940445">
      <w:r>
        <w:t xml:space="preserve">Rollout approaches define the strategies for introducing the protocol across different contexts, user groups, and functional areas. These approaches establish whether implementation occurs </w:t>
      </w:r>
      <w:r>
        <w:lastRenderedPageBreak/>
        <w:t>simultaneously across all domains or follows a phased sequence that prioritizes certain elements or user segments. Effective rollout strategies balance comprehensiveness with manageability, ensuring complete implementation while avoiding overwhelming participants or systems. They establish not just what is deployed but how deployment unfolds across time and space. For example, a supply chain protocol might employ a rollout approach that begins with core transaction functions before expanding to advanced features, or that prioritizes certain geographic regions or product categories before extending to others.</w:t>
      </w:r>
    </w:p>
    <w:p w14:paraId="024D08DA" w14:textId="77777777" w:rsidR="00422894" w:rsidRDefault="00000000" w:rsidP="00940445">
      <w:r>
        <w:t>Introduction processes define the specific activities and sequences through which the protocol is presented, explained, and activated for participants. These processes establish how users and systems are prepared for and transitioned to the new protocol, addressing the knowledge, skill, and configuration requirements for effective participation. Effective introduction processes balance thoroughness with accessibility, providing comprehensive preparation while remaining engaging and manageable for participants. They establish not just that the protocol is introduced but how participants develop the understanding and capability necessary for effective engagement. For example, a healthcare exchange protocol might include introduction processes comprising awareness campaigns, educational workshops, simulation exercises, and staged activation that collectively prepare participants for effective protocol utilization.</w:t>
      </w:r>
    </w:p>
    <w:p w14:paraId="60594386" w14:textId="77777777" w:rsidR="00422894" w:rsidRDefault="00000000" w:rsidP="00940445">
      <w:r>
        <w:t xml:space="preserve">Adoption strategies define the approaches for encouraging and supporting participant acceptance and utilization of the protocol. These strategies address the motivational, behavioral, and practical factors that influence whether and how thoroughly participants embrace the new system. Effective adoption strategies balance incentive with support, providing compelling reasons for adoption while addressing the barriers and challenges that might impede it. They establish not just that adoption should occur but how it is motivated and facilitated in practice. </w:t>
      </w:r>
      <w:r>
        <w:lastRenderedPageBreak/>
        <w:t>For example, a payment protocol might employ adoption strategies including early adopter incentives, competitive differentiation opportunities, transition assistance, and network effect cultivation that collectively encourage widespread protocol acceptance.</w:t>
      </w:r>
    </w:p>
    <w:p w14:paraId="5B804B97" w14:textId="77777777" w:rsidR="00422894" w:rsidRDefault="00000000" w:rsidP="00940445">
      <w:r>
        <w:t>Integration techniques define the methods for connecting the protocol with existing systems, processes, and practices within the implementation environment. These techniques address the technical, operational, and organizational interfaces that must be established for the protocol to function effectively within its broader context. Effective integration techniques balance connection with appropriate separation, establishing necessary linkages while maintaining the protocol's integrity and purpose. They establish not just that integration occurs but how the protocol relates to and interacts with its surrounding ecosystem. For example, a document exchange protocol might employ integration techniques including API development, workflow mapping, data transformation services, and hybrid operational models that collectively enable the protocol to function within diverse organizational environments.</w:t>
      </w:r>
    </w:p>
    <w:p w14:paraId="63E0BD84" w14:textId="77777777" w:rsidR="00422894" w:rsidRDefault="00000000" w:rsidP="00940445">
      <w:r>
        <w:t xml:space="preserve">b) </w:t>
      </w:r>
      <w:r>
        <w:rPr>
          <w:b/>
        </w:rPr>
        <w:t>Adoption Processes</w:t>
      </w:r>
    </w:p>
    <w:p w14:paraId="3FD34CBE" w14:textId="77777777" w:rsidR="00422894" w:rsidRDefault="00000000" w:rsidP="00940445">
      <w:r>
        <w:t>Adoption processes focus specifically on the human and organizational dimensions of protocol implementation, addressing how participants develop the understanding, capability, and commitment necessary for effective engagement. These processes recognize that successful implementation depends not merely on technical deployment but on genuine acceptance and skilled utilization by the people and organizations involved in the transaction system.</w:t>
      </w:r>
    </w:p>
    <w:p w14:paraId="2833DC0F" w14:textId="77777777" w:rsidR="00422894" w:rsidRDefault="00000000" w:rsidP="00940445">
      <w:r>
        <w:t xml:space="preserve">User engagement strategies define the approaches for involving participants in the protocol's implementation and evolution. These strategies establish how users are consulted, informed, and incorporated into the development and refinement process, creating both better protocols and </w:t>
      </w:r>
      <w:r>
        <w:lastRenderedPageBreak/>
        <w:t>stronger user commitment. Effective user engagement balances inclusivity with practicality, involving diverse perspectives while maintaining decision-making efficiency. It establishes not just that users are engaged but how their input shapes the protocol's development and implementation. For example, a community exchange protocol might employ user engagement strategies including representative advisory groups, public comment periods, user testing sessions, and co-design workshops that collectively ensure the protocol reflects user needs and perspectives.</w:t>
      </w:r>
    </w:p>
    <w:p w14:paraId="688DE66A" w14:textId="77777777" w:rsidR="00422894" w:rsidRDefault="00000000" w:rsidP="00940445">
      <w:r>
        <w:t>Stakeholder involvement methods define the processes for identifying, engaging, and addressing the concerns of various parties affected by the protocol. These methods establish how different stakeholders—from direct participants to indirect beneficiaries or those potentially impacted—are incorporated into the implementation process. Effective stakeholder involvement balances comprehensiveness with focus, engaging all relevant perspectives while prioritizing those most critical to success. It establishes not just who is involved but how their diverse interests and concerns are addressed. For example, a municipal service protocol might employ stakeholder involvement methods including community forums, business roundtables, service provider consultations, and regulatory briefings that collectively ensure comprehensive consideration of different perspectives.</w:t>
      </w:r>
    </w:p>
    <w:p w14:paraId="26CD6ED7" w14:textId="77777777" w:rsidR="00422894" w:rsidRDefault="00000000" w:rsidP="00940445">
      <w:r>
        <w:t xml:space="preserve">Training programs establish the educational and skill development initiatives that prepare participants to effectively engage with the protocol. These programs address the knowledge, capabilities, and behaviors necessary for successful participation, recognizing that protocols often require new understandings and practices. Effective training balances comprehensiveness with accessibility, covering essential elements while remaining engaging and manageable for participants. It establishes not just what participants need to know but how they develop that </w:t>
      </w:r>
      <w:r>
        <w:lastRenderedPageBreak/>
        <w:t>knowledge and skill in practice. For example, a financial exchange protocol might include training programs comprising conceptual overviews, procedural guidance, simulation exercises, and specialized role training that collectively prepare participants for their specific functions within the system.</w:t>
      </w:r>
    </w:p>
    <w:p w14:paraId="3221EB06" w14:textId="77777777" w:rsidR="00422894" w:rsidRDefault="00000000" w:rsidP="00940445">
      <w:r>
        <w:t>Support systems define the ongoing assistance and resource mechanisms available to participants as they implement and utilize the protocol. These systems establish how questions are answered, problems are resolved, and continuous learning is facilitated throughout the protocol's lifecycle. Effective support balances responsiveness with efficiency, providing timely and helpful assistance while maintaining sustainable resource requirements. It establishes not just that support exists but how it is accessed and delivered to address participant needs. For example, a collaborative research protocol might include support systems comprising documentation repositories, expert consultation services, peer learning communities, and issue resolution processes that collectively ensure participants can overcome challenges and optimize their protocol utilization.</w:t>
      </w:r>
    </w:p>
    <w:p w14:paraId="5A421281" w14:textId="77777777" w:rsidR="00422894" w:rsidRDefault="00000000" w:rsidP="00940445">
      <w:r>
        <w:t xml:space="preserve">c) </w:t>
      </w:r>
      <w:r>
        <w:rPr>
          <w:b/>
        </w:rPr>
        <w:t>Integration Approaches</w:t>
      </w:r>
    </w:p>
    <w:p w14:paraId="33CCCA16" w14:textId="77777777" w:rsidR="00422894" w:rsidRDefault="00000000" w:rsidP="00940445">
      <w:r>
        <w:t>Integration approaches address how the protocol connects with and functions within the broader ecosystem of systems, processes, and practices that constitute its operational environment. These approaches recognize that protocols rarely operate in isolation but must interface effectively with existing technological and organizational landscapes to deliver their intended value.</w:t>
      </w:r>
    </w:p>
    <w:p w14:paraId="5271850F" w14:textId="77777777" w:rsidR="00422894" w:rsidRDefault="00000000" w:rsidP="00940445">
      <w:r>
        <w:t xml:space="preserve">System connection methods define the technical approaches for linking the protocol with other digital systems and platforms in its environment. These methods establish how data, signals, and control flow between the protocol and adjacent systems, creating a cohesive technical ecosystem. </w:t>
      </w:r>
      <w:r>
        <w:lastRenderedPageBreak/>
        <w:t>Effective system connection balances interoperability with appropriate boundaries, enabling necessary interaction while maintaining the protocol's integrity and security. It establishes not just that systems connect but how they exchange information and coordinate functions across interfaces. For example, an e-commerce protocol might employ system connection methods including standardized APIs, data transformation services, event notification systems, and security gateways that collectively enable seamless interaction with inventory, payment, shipping, and customer management systems.</w:t>
      </w:r>
    </w:p>
    <w:p w14:paraId="680A6CD5" w14:textId="77777777" w:rsidR="00422894" w:rsidRDefault="00000000" w:rsidP="00940445">
      <w:r>
        <w:t>Process alignment strategies define the approaches for harmonizing the protocol's operations with existing organizational processes and workflows. These strategies address how the protocol's activities integrate with established business practices, either by adapting to those practices or by guiding their evolution. Effective process alignment balances respect for existing processes with the transformative potential of new approaches. It establishes not just that processes connect but how they complement and enhance each other to create cohesive operational flows. For example, a procurement protocol might employ process alignment strategies including workflow mapping, transition planning, hybrid operation models, and process redesign initiatives that collectively ensure the protocol functions effectively within diverse organizational contexts.</w:t>
      </w:r>
    </w:p>
    <w:p w14:paraId="72FE2628" w14:textId="77777777" w:rsidR="00422894" w:rsidRDefault="00000000" w:rsidP="00940445">
      <w:r>
        <w:t xml:space="preserve">Function coordination mechanisms define how the protocol's capabilities are synchronized with complementary functions in the broader operational environment. These mechanisms establish how different functional areas—both within and beyond the protocol—work together to deliver comprehensive value. Effective function coordination balances specialization with integration, enabling focused excellence while ensuring coherent overall operation. It establishes not just that functions exist but how they complement and reinforce each other across system boundaries. For </w:t>
      </w:r>
      <w:r>
        <w:lastRenderedPageBreak/>
        <w:t>example, a healthcare exchange protocol might employ function coordination mechanisms including service level agreements, handoff procedures, joint planning processes, and cross-functional teams that collectively ensure seamless coordination between clinical, administrative, financial, and technical functions.</w:t>
      </w:r>
    </w:p>
    <w:p w14:paraId="1B0AB343" w14:textId="77777777" w:rsidR="00422894" w:rsidRDefault="00000000" w:rsidP="00940445">
      <w:r>
        <w:t>Component linking approaches define the methods for connecting the protocol's elements with corresponding components in adjacent systems. These approaches establish how specific modules, services, or features of the protocol interface with their counterparts in the broader ecosystem. Effective component linking balances granular precision with systemic coherence, addressing specific connection points while maintaining overall architectural integrity. It establishes not just that components connect but how they form a cohesive system across boundaries. For example, a content management protocol might employ component linking approaches including modular interface design, service-oriented architecture, capability mapping, and integration patterns that collectively enable precise connections between specific protocol functions and corresponding capabilities in adjacent systems.</w:t>
      </w:r>
    </w:p>
    <w:p w14:paraId="048BC605" w14:textId="77777777" w:rsidR="00422894" w:rsidRDefault="00000000" w:rsidP="00940445">
      <w:r>
        <w:t xml:space="preserve">d) </w:t>
      </w:r>
      <w:r>
        <w:rPr>
          <w:b/>
        </w:rPr>
        <w:t>Maintenance Procedures</w:t>
      </w:r>
    </w:p>
    <w:p w14:paraId="01385588" w14:textId="77777777" w:rsidR="00422894" w:rsidRDefault="00000000" w:rsidP="00940445">
      <w:r>
        <w:t>Maintenance procedures establish the ongoing processes for sustaining, monitoring, and improving the protocol throughout its operational lifecycle. These procedures recognize that implementation is not a one-time event but a continuous process of operation, evaluation, and refinement that ensures the protocol remains effective as conditions evolve and requirements change.</w:t>
      </w:r>
    </w:p>
    <w:p w14:paraId="69360038" w14:textId="77777777" w:rsidR="00422894" w:rsidRDefault="00000000" w:rsidP="00940445">
      <w:r>
        <w:t xml:space="preserve">System upkeep involves the ongoing processes for maintaining the protocol's functionality and performance. These processes include regular system checks, updates, and repairs to ensure that </w:t>
      </w:r>
      <w:r>
        <w:lastRenderedPageBreak/>
        <w:t>the protocol operates efficiently and reliably. Effective system upkeep balances thoroughness with efficiency, ensuring comprehensive maintenance while minimizing disruption and resource demands. It establishes not just that maintenance exists but how it is accessed and delivered to address participant needs. For example, a digital marketplace protocol might include upkeep processes such as data backup, system monitoring, and security audits that collectively ensure the protocol's reliability and security.</w:t>
      </w:r>
    </w:p>
    <w:p w14:paraId="57B35EED" w14:textId="77777777" w:rsidR="00422894" w:rsidRDefault="00000000" w:rsidP="00940445">
      <w:r>
        <w:t>Performance monitoring involves the ongoing processes for assessing the protocol's performance and effectiveness. These processes include regular performance evaluations, benchmarking, and trend analysis to identify areas for improvement and ensure that the protocol meets its objectives. Effective performance monitoring balances comprehensiveness with focus, providing accurate and reliable data while remaining feasible to implement and maintain. It establishes not just that monitoring exists but how it is accessed and delivered to address participant needs. For example, a healthcare exchange protocol might include monitoring processes such as patient satisfaction surveys, clinical outcome assessments, and financial performance evaluations that collectively ensure the protocol's effectiveness and efficiency.</w:t>
      </w:r>
    </w:p>
    <w:p w14:paraId="174D95B3" w14:textId="77777777" w:rsidR="00422894" w:rsidRDefault="00000000" w:rsidP="00940445">
      <w:r>
        <w:t xml:space="preserve">Issue resolution involves the ongoing processes for addressing and resolving issues that arise during the protocol's implementation and operation. These processes include problem identification, analysis, and resolution to ensure that the protocol remains effective and efficient. Effective issue resolution balances thoroughness with practicality, providing sufficient oversight to ensure integrity while minimizing unnecessary burden or complexity. It establishes not just that issues are addressed but how they are resolved in practice. For example, a supply chain protocol might include resolution processes such as dispute resolution mechanisms, performance </w:t>
      </w:r>
      <w:r>
        <w:lastRenderedPageBreak/>
        <w:t>improvement initiatives, and continuous learning programs that collectively ensure the protocol's effectiveness and adaptability.</w:t>
      </w:r>
    </w:p>
    <w:p w14:paraId="1674A136" w14:textId="77777777" w:rsidR="00422894" w:rsidRDefault="00000000" w:rsidP="00940445">
      <w:r>
        <w:t>Update management involves the ongoing processes for managing and implementing updates to the protocol. These processes include version control, testing, deployment, and communication to ensure that the protocol remains effective and aligned with evolving needs and technologies. Effective update management balances thoroughness with efficiency, providing comprehensive support while minimizing disruption and resource demands. It establishes not just that updates are managed but how they are accessed and delivered to address participant needs. For example, a financial exchange protocol might include update management processes such as version control, testing, deployment, and communication that collectively ensure the protocol's effectiveness and security.</w:t>
      </w:r>
    </w:p>
    <w:p w14:paraId="13595C67" w14:textId="77777777" w:rsidR="00422894" w:rsidRDefault="00000000" w:rsidP="00940445">
      <w:pPr>
        <w:pStyle w:val="Heading4"/>
      </w:pPr>
      <w:r>
        <w:t>3. Evolution Management</w:t>
      </w:r>
    </w:p>
    <w:p w14:paraId="663A8F57" w14:textId="77777777" w:rsidR="00422894" w:rsidRDefault="00000000" w:rsidP="00940445">
      <w:r>
        <w:t>Evolution management addresses how protocols develop and transform over time in response to changing requirements, emerging opportunities, and evolving contexts. These approaches recognize that effective protocols cannot remain static but must adapt and grow to maintain their relevance and effectiveness as the environments and needs they address continue to evolve. Successful evolution balances stability with innovation, preserving core functionality while enabling continuous improvement and occasional transformation.</w:t>
      </w:r>
    </w:p>
    <w:p w14:paraId="6F99F816" w14:textId="77777777" w:rsidR="00422894" w:rsidRDefault="00000000" w:rsidP="00940445">
      <w:r>
        <w:t xml:space="preserve">a) </w:t>
      </w:r>
      <w:r>
        <w:rPr>
          <w:b/>
        </w:rPr>
        <w:t>Change Processes</w:t>
      </w:r>
    </w:p>
    <w:p w14:paraId="00CF4B06" w14:textId="77777777" w:rsidR="00422894" w:rsidRDefault="00000000" w:rsidP="00940445">
      <w:r>
        <w:t xml:space="preserve">Change processes establish the structured approaches through which protocols are modified and updated over time. These processes define how alterations are proposed, evaluated, approved, </w:t>
      </w:r>
      <w:r>
        <w:lastRenderedPageBreak/>
        <w:t>and implemented, creating a governance framework for protocol evolution. Effective change processes balance control with responsiveness, ensuring appropriate oversight while enabling timely adaptation to emerging needs and opportunities.</w:t>
      </w:r>
    </w:p>
    <w:p w14:paraId="2B7DCF5E" w14:textId="77777777" w:rsidR="00422894" w:rsidRDefault="00000000" w:rsidP="00940445">
      <w:r>
        <w:t>Modification procedures define the specific processes through which changes to the protocol are proposed and considered. These procedures establish who can suggest changes, how those suggestions are documented and evaluated, and what criteria determine whether they merit implementation. Effective modification procedures balance inclusivity with efficiency, creating channels for diverse input while maintaining manageable decision processes. They establish not just that changes can be proposed but how those proposals are structured and assessed to ensure they enhance the protocol's value. For example, a standards-based protocol might include modification procedures comprising formal change requests, impact assessments, stakeholder consultations, and tiered approval processes that collectively ensure thoughtful evolution of the protocol's specifications.</w:t>
      </w:r>
    </w:p>
    <w:p w14:paraId="148906BE" w14:textId="77777777" w:rsidR="00422894" w:rsidRDefault="00000000" w:rsidP="00940445">
      <w:r>
        <w:t>Update mechanisms define the processes through which approved changes are incorporated into the operational protocol. These mechanisms establish how modifications are developed, tested, deployed, and communicated to participants, creating a reliable pathway from approval to implementation. Effective update mechanisms balance thoroughness with efficiency, ensuring comprehensive implementation while minimizing disruption to ongoing operations. They establish not just that updates occur but how they are executed to maintain system integrity and user confidence. For example, a software-based exchange protocol might include update mechanisms comprising development sprints, staged testing environments, phased deployment strategies, and comprehensive documentation that collectively ensure smooth and reliable protocol evolution.</w:t>
      </w:r>
    </w:p>
    <w:p w14:paraId="67D471D6" w14:textId="77777777" w:rsidR="00422894" w:rsidRDefault="00000000" w:rsidP="00940445">
      <w:r>
        <w:lastRenderedPageBreak/>
        <w:t>Revision methods define the approaches for managing different versions of the protocol as it evolves over time. These methods establish how versions are identified, tracked, and supported, addressing the challenges of maintaining compatibility and supporting transitions between versions. Effective revision methods balance innovation with continuity, enabling significant evolution while providing appropriate transition paths for participants. They establish not just that versions exist but how they relate to each other and how participants navigate between them. For example, a data exchange protocol might include revision methods comprising semantic versioning, backward compatibility requirements, version support policies, and migration assistance that collectively ensure participants can effectively manage protocol evolution.</w:t>
      </w:r>
    </w:p>
    <w:p w14:paraId="5C2019E3" w14:textId="77777777" w:rsidR="00422894" w:rsidRDefault="00000000" w:rsidP="00940445">
      <w:r>
        <w:t>Adaptation protocols define the meta-level frameworks that govern how the protocol itself evolves in response to changing conditions. These meta-protocols establish the principles, processes, and parameters that guide evolution, creating a structured approach to change that balances flexibility with appropriate constraints. Effective adaptation protocols balance responsiveness with stability, enabling necessary evolution while maintaining the protocol's essential integrity and purpose. They establish not just that adaptation occurs but how it unfolds within a coherent governance framework. For example, a regulatory compliance protocol might include adaptation protocols comprising environmental monitoring processes, impact assessment frameworks, stakeholder consultation requirements, and principle-based decision criteria that collectively ensure evolution responds appropriately to changing regulatory landscapes.</w:t>
      </w:r>
    </w:p>
    <w:p w14:paraId="568DF447" w14:textId="77777777" w:rsidR="00422894" w:rsidRDefault="00000000" w:rsidP="00940445">
      <w:r>
        <w:t xml:space="preserve">b) </w:t>
      </w:r>
      <w:r>
        <w:rPr>
          <w:b/>
        </w:rPr>
        <w:t>Adaptation Mechanisms</w:t>
      </w:r>
    </w:p>
    <w:p w14:paraId="1EE12754" w14:textId="77777777" w:rsidR="00422894" w:rsidRDefault="00000000" w:rsidP="00940445">
      <w:r>
        <w:t xml:space="preserve">Adaptation mechanisms focus specifically on how protocols respond to changes in their operational environments, addressing the need for contextual fit as circumstances evolve. These </w:t>
      </w:r>
      <w:r>
        <w:lastRenderedPageBreak/>
        <w:t>mechanisms recognize that protocols must maintain alignment with the contexts they serve, requiring ongoing adjustment to remain effective as those contexts change over time.</w:t>
      </w:r>
    </w:p>
    <w:p w14:paraId="3EAE8BB2" w14:textId="77777777" w:rsidR="00422894" w:rsidRDefault="00000000" w:rsidP="00940445">
      <w:r>
        <w:t>Response systems define how the protocol detects and reacts to changes in its operational environment. These systems establish the sensing mechanisms, analysis processes, and response capabilities that enable the protocol to adapt to evolving conditions. Effective response systems balance sensitivity with stability, detecting meaningful changes while avoiding overreaction to temporary fluctuations. They establish not just that the protocol responds but how it identifies and addresses significant environmental changes. For example, a market exchange protocol might include response systems comprising market monitoring tools, trend analysis frameworks, scenario planning processes, and graduated response mechanisms that collectively enable appropriate adaptation to changing market conditions.</w:t>
      </w:r>
    </w:p>
    <w:p w14:paraId="4931FEC2" w14:textId="77777777" w:rsidR="00422894" w:rsidRDefault="00000000" w:rsidP="00940445">
      <w:r>
        <w:t>Adjustment processes define the specific methods through which the protocol modifies its operations in response to detected changes. These processes establish how adaptations are designed, validated, and implemented, creating reliable pathways from environmental sensing to operational response. Effective adjustment processes balance responsiveness with reliability, enabling timely adaptation while maintaining system integrity. They establish not just that adjustment occurs but how it unfolds in a controlled and effective manner. For example, a supply chain protocol might include adjustment processes comprising capacity planning tools, alternative routing algorithms, exception handling procedures, and dynamic prioritization mechanisms that collectively enable effective response to supply or demand fluctuations.</w:t>
      </w:r>
    </w:p>
    <w:p w14:paraId="1E07432D" w14:textId="77777777" w:rsidR="00422894" w:rsidRDefault="00000000" w:rsidP="00940445">
      <w:r>
        <w:t xml:space="preserve">Flexibility tools represent the specific capabilities built into the protocol that enable adaptation without requiring formal modification. These tools establish configurable elements, parameter </w:t>
      </w:r>
      <w:r>
        <w:lastRenderedPageBreak/>
        <w:t>ranges, optional features, and alternative pathways that create inherent adaptability within the protocol's structure. Effective flexibility tools balance adaptability with coherence, enabling contextual customization while maintaining the protocol's essential integrity and interoperability. They establish not just that flexibility exists but how it is structured and utilized to address varying needs and conditions. For example, a collaboration protocol might include flexibility tools comprising role configuration options, process template libraries, permission management systems, and conditional workflow paths that collectively enable adaptation to different team structures and project types.</w:t>
      </w:r>
    </w:p>
    <w:p w14:paraId="17A8E201" w14:textId="77777777" w:rsidR="00422894" w:rsidRDefault="00000000" w:rsidP="00940445">
      <w:r>
        <w:t>Evolution patterns define the recurring trajectories and models through which protocols typically develop over time. These patterns establish common pathways of growth, refinement, and transformation that guide expectations and planning for protocol evolution. Effective evolution patterns balance predictability with possibility, recognizing common development paths while remaining open to novel trajectories when circumstances warrant. They establish not just that evolution occurs but how it typically unfolds across different protocol types and contexts. For example, analysis of transaction protocols might reveal evolution patterns such as feature expansion phases, consolidation periods, integration-driven transformations, and occasional paradigm shifts that collectively characterize how these systems typically develop over their lifecycles.</w:t>
      </w:r>
    </w:p>
    <w:p w14:paraId="44F2ECDF" w14:textId="77777777" w:rsidR="00422894" w:rsidRDefault="00000000" w:rsidP="00940445">
      <w:r>
        <w:t xml:space="preserve">c) </w:t>
      </w:r>
      <w:r>
        <w:rPr>
          <w:b/>
        </w:rPr>
        <w:t>Innovation Pathways</w:t>
      </w:r>
    </w:p>
    <w:p w14:paraId="3675FCCE" w14:textId="77777777" w:rsidR="00422894" w:rsidRDefault="00000000" w:rsidP="00940445">
      <w:r>
        <w:t xml:space="preserve">Innovation pathways address how protocols incorporate novel approaches, technologies, and capabilities that extend beyond incremental improvement to create significant new value. These pathways recognize that maintaining relevance and effectiveness over time often requires not just </w:t>
      </w:r>
      <w:r>
        <w:lastRenderedPageBreak/>
        <w:t>adaptation but transformation that embraces emerging possibilities and addresses evolving expectations.</w:t>
      </w:r>
    </w:p>
    <w:p w14:paraId="677043D9" w14:textId="77777777" w:rsidR="00422894" w:rsidRDefault="00000000" w:rsidP="00940445">
      <w:r>
        <w:t>Development routes define the strategic pathways through which protocols evolve toward enhanced capabilities and expanded scope. These routes establish long-term trajectories that guide innovation efforts toward coherent and valuable outcomes. Effective development routes balance ambition with feasibility, establishing aspirational yet achievable paths that create meaningful advancement over time. They establish not just what innovation occurs but how it unfolds within a strategic framework that ensures coherent evolution. For example, a payment protocol might define development routes focused on expanding supported transaction types, enhancing security capabilities, improving cross-platform integration, and incorporating emerging authentication technologies, collectively creating a roadmap for strategic advancement.</w:t>
      </w:r>
    </w:p>
    <w:p w14:paraId="58E7D3F1" w14:textId="77777777" w:rsidR="00422894" w:rsidRDefault="00000000" w:rsidP="00940445">
      <w:r>
        <w:t>Improvement paths define the specific trajectories through which particular aspects of the protocol are enhanced over time. These paths establish focused progression routes for individual capabilities, features, or performance dimensions. Effective improvement paths balance depth with breadth, enabling significant advancement in priority areas while maintaining balanced development across the protocol. They establish not just that improvement occurs but how it progresses systematically in specific domains. For example, a logistics protocol might define improvement paths for tracking precision, routing optimization, exception handling, and sustainability performance, each with defined progression stages and capability targets that guide focused innovation efforts.</w:t>
      </w:r>
    </w:p>
    <w:p w14:paraId="50BAA4E8" w14:textId="77777777" w:rsidR="00422894" w:rsidRDefault="00000000" w:rsidP="00940445">
      <w:r>
        <w:t xml:space="preserve">Growth trajectories define how protocols expand their scope, scale, and impact over time. These trajectories establish patterns of extension into new domains, user segments, functional areas, or </w:t>
      </w:r>
      <w:r>
        <w:lastRenderedPageBreak/>
        <w:t>value dimensions. Effective growth trajectories balance expansion with consolidation, enabling significant growth while ensuring the protocol maintains integrity and effectiveness as it scales. They establish not just that growth occurs but how it unfolds in a sustainable and value-creating manner. For example, a knowledge exchange protocol might define growth trajectories for geographic expansion, discipline coverage, participant diversity, and integration depth, each with staged development approaches that guide effective protocol extension.</w:t>
      </w:r>
    </w:p>
    <w:p w14:paraId="235548C0" w14:textId="77777777" w:rsidR="00422894" w:rsidRDefault="00000000" w:rsidP="00940445">
      <w:r>
        <w:t>Progress channels define the specific mechanisms and pathways through which innovation enters and flows through the protocol ecosystem. These channels establish how new ideas, technologies, and approaches are sourced, evaluated, incorporated, and disseminated within the protocol community. Effective progress channels balance openness with discernment, creating accessible pathways for innovation while ensuring appropriate evaluation and integration. They establish not just that innovation occurs but how it moves from concept to implementation across the protocol landscape. For example, a research collaboration protocol might establish progress channels including innovation challenges, technology scouting programs, pilot project frameworks, and knowledge sharing networks that collectively enable effective sourcing and dissemination of valuable innovations.</w:t>
      </w:r>
    </w:p>
    <w:p w14:paraId="19D4B9E1" w14:textId="77777777" w:rsidR="00422894" w:rsidRDefault="00000000" w:rsidP="00940445">
      <w:r>
        <w:t xml:space="preserve">d) </w:t>
      </w:r>
      <w:r>
        <w:rPr>
          <w:b/>
        </w:rPr>
        <w:t>System Development</w:t>
      </w:r>
    </w:p>
    <w:p w14:paraId="10EBB532" w14:textId="77777777" w:rsidR="00422894" w:rsidRDefault="00000000" w:rsidP="00940445">
      <w:r>
        <w:t>System development addresses how protocols evolve their fundamental capabilities, functions, features, and capacity over time. These approaches recognize that maintaining relevance and effectiveness often requires not just operational adaptation but structural evolution that enhances what the protocol can do and how effectively it can do it.</w:t>
      </w:r>
    </w:p>
    <w:p w14:paraId="3D930B71" w14:textId="77777777" w:rsidR="00422894" w:rsidRDefault="00000000" w:rsidP="00940445">
      <w:r>
        <w:lastRenderedPageBreak/>
        <w:t>Capability expansion defines how protocols develop new abilities and competencies over time. These expansion approaches establish how the protocol extends what it can do, addressing new requirements and opportunities that emerge as contexts evolve. Effective capability expansion balances breadth with integration, adding valuable new abilities while maintaining coherence across the protocol's functionality. It establishes not just that capabilities grow but how they develop in ways that create synergistic value across the system. For example, a digital collaboration protocol might pursue capability expansion in areas such as real-time co-creation, cross-media integration, automated translation, and contextual knowledge linking, collectively extending what participants can accomplish through the protocol.</w:t>
      </w:r>
    </w:p>
    <w:p w14:paraId="4D2AC471" w14:textId="77777777" w:rsidR="00422894" w:rsidRDefault="00000000" w:rsidP="00940445">
      <w:r>
        <w:t>Function enhancement defines how protocols improve the performance and sophistication of their existing functional areas. These enhancement approaches establish how the protocol gets better at what it already does, addressing opportunities for refinement and advancement within established domains. Effective function enhancement balances depth with balance, enabling significant improvement in priority functions while maintaining appropriate development across all areas. It establishes not just that functions improve but how they advance in ways that create meaningful value for participants. For example, a financial transaction protocol might pursue function enhancement in areas such as processing speed, security robustness, error detection, and reconciliation automation, collectively improving how effectively the protocol performs its core functions.</w:t>
      </w:r>
    </w:p>
    <w:p w14:paraId="7CBF0D72" w14:textId="77777777" w:rsidR="00422894" w:rsidRDefault="00000000" w:rsidP="00940445">
      <w:r>
        <w:t xml:space="preserve">Feature addition defines how protocols incorporate new elements and options that extend their utility and applicability. These addition approaches establish how the protocol expands its feature set to address emerging needs and preferences among participants. Effective feature addition balances innovation with coherence, introducing valuable new elements while </w:t>
      </w:r>
      <w:r>
        <w:lastRenderedPageBreak/>
        <w:t>maintaining a manageable and understandable overall system. It establishes not just that features multiply but how they develop in ways that create meaningful options without overwhelming complexity. For example, a content management protocol might pursue feature addition in areas such as automated tagging, version comparison, collaboration annotation, and usage analytics, collectively expanding the protocol's utility across different use cases.</w:t>
      </w:r>
    </w:p>
    <w:p w14:paraId="4873CBEB" w14:textId="77777777" w:rsidR="00422894" w:rsidRDefault="00000000" w:rsidP="00940445">
      <w:r>
        <w:t>Capacity growth defines how protocols expand their ability to handle increased scale, volume, complexity, and diversity over time. These growth approaches establish how the protocol develops its fundamental capabilities to serve larger user bases, process more transactions, accommodate greater variety, and manage increased complexity. Effective capacity growth balances expansion with reliability, enabling significant scaling while maintaining performance integrity. It establishes not just that capacity increases but how it develops in ways that maintain or enhance the participant experience. For example, a marketplace protocol might pursue capacity growth in areas such as transaction volume, participant numbers, product diversity, and geographic coverage, collectively enabling the protocol to serve expanding markets while maintaining effective operation.</w:t>
      </w:r>
    </w:p>
    <w:p w14:paraId="1D62D9CE" w14:textId="77777777" w:rsidR="00422894" w:rsidRDefault="00000000" w:rsidP="00940445">
      <w:pPr>
        <w:pStyle w:val="Heading3"/>
      </w:pPr>
      <w:bookmarkStart w:id="195" w:name="_Toc192100347"/>
      <w:r>
        <w:t>B. Protocol Analysis</w:t>
      </w:r>
      <w:bookmarkEnd w:id="195"/>
    </w:p>
    <w:p w14:paraId="744A68BC" w14:textId="77777777" w:rsidR="00422894" w:rsidRDefault="00000000" w:rsidP="00940445">
      <w:r>
        <w:t xml:space="preserve">Effective protocol management requires ongoing analysis and improvement to ensure that exchange frameworks remain relevant, efficient, and valuable as contexts evolve and requirements change. Protocol analysis encompasses the systematic evaluation of protocol performance, effectiveness, and impact, providing the insights necessary for informed enhancement and evolution. Drawing from Wittgenstein's emphasis on the practical consequences of rule systems, this analysis focuses not merely on formal compliance but on how </w:t>
      </w:r>
      <w:r>
        <w:lastRenderedPageBreak/>
        <w:t>protocols function within actual transactional contexts to create meaningful value for participants.</w:t>
      </w:r>
    </w:p>
    <w:p w14:paraId="65A0D746" w14:textId="77777777" w:rsidR="00422894" w:rsidRDefault="00000000" w:rsidP="00940445">
      <w:pPr>
        <w:pStyle w:val="Heading4"/>
      </w:pPr>
      <w:r>
        <w:t>1. Effectiveness Measures</w:t>
      </w:r>
    </w:p>
    <w:p w14:paraId="666F96AF" w14:textId="77777777" w:rsidR="00422894" w:rsidRDefault="00000000" w:rsidP="00940445">
      <w:r>
        <w:t>Effectiveness measures establish the frameworks and methods through which protocol performance and value creation are assessed. These measures define what constitutes success, how it is evaluated, and how the resulting insights guide improvement efforts. Effective measurement approaches balance comprehensiveness with practicality, capturing the multidimensional nature of protocol value while remaining feasible to implement and interpret.</w:t>
      </w:r>
    </w:p>
    <w:p w14:paraId="61F493E2" w14:textId="77777777" w:rsidR="00422894" w:rsidRDefault="00000000" w:rsidP="00940445">
      <w:r>
        <w:t xml:space="preserve">a) </w:t>
      </w:r>
      <w:r>
        <w:rPr>
          <w:b/>
        </w:rPr>
        <w:t>Success Metrics</w:t>
      </w:r>
    </w:p>
    <w:p w14:paraId="7EDA3CE9" w14:textId="77777777" w:rsidR="00422894" w:rsidRDefault="00000000" w:rsidP="00940445">
      <w:r>
        <w:t>Success metrics define the specific indicators and criteria through which overall protocol effectiveness is evaluated. These metrics establish how success is defined, measured, and interpreted across different dimensions of protocol performance and impact. Effective success metrics balance comprehensiveness with focus, addressing multiple value dimensions while maintaining a manageable set of priority indicators that guide assessment and improvement.</w:t>
      </w:r>
    </w:p>
    <w:p w14:paraId="155FA17F" w14:textId="77777777" w:rsidR="00422894" w:rsidRDefault="00000000" w:rsidP="00940445">
      <w:r>
        <w:t xml:space="preserve">Performance indicators represent the specific measures and data points that signal how well the protocol is functioning across various operational dimensions. These indicators provide concrete, observable evidence of protocol performance that can be tracked, analyzed, and compared over time. Effective performance indicators balance breadth with depth, covering key aspects of operation while providing sufficient detail to enable meaningful analysis. They establish not just whether the protocol works but how well it works across different functional areas and contexts. For example, a supply chain protocol might employ performance indicators including fulfillment </w:t>
      </w:r>
      <w:r>
        <w:lastRenderedPageBreak/>
        <w:t>accuracy, cycle time, exception frequency, and cost efficiency, collectively providing a multidimensional view of operational effectiveness.</w:t>
      </w:r>
    </w:p>
    <w:p w14:paraId="10C33984" w14:textId="77777777" w:rsidR="00422894" w:rsidRDefault="00000000" w:rsidP="00940445">
      <w:r>
        <w:t>Achievement measures define how the protocol's outcomes are evaluated against established goals and expectations. These measures establish the relationship between intended and actual results, providing insight into the protocol's success in delivering its promised value. Effective achievement measures balance ambition with realism, setting meaningful targets while recognizing practical constraints and contextual factors. They establish not just what the protocol does but how well it fulfills its purpose and potential. For example, a knowledge exchange protocol might employ achievement measures including knowledge transfer effectiveness, innovation generation, problem resolution rates, and capability development, collectively assessing how well the protocol delivers on its core value propositions.</w:t>
      </w:r>
    </w:p>
    <w:p w14:paraId="2C822F28" w14:textId="77777777" w:rsidR="00422894" w:rsidRDefault="00000000" w:rsidP="00940445">
      <w:r>
        <w:t>Result evaluations define the approaches for assessing the quality, significance, and value of the protocol's outputs and outcomes. These evaluations establish how the protocol's results are judged beyond simple quantitative measures, incorporating qualitative assessment of their meaning and worth. Effective result evaluations balance objectivity with contextual understanding, applying consistent standards while recognizing the importance of situational factors and stakeholder perspectives. They establish not just what results occur but what those results mean in terms of value creation. For example, a collaborative innovation protocol might employ result evaluations including novelty assessment, implementation feasibility, market potential, and stakeholder alignment, collectively providing rich insight into the significance of innovation outcomes.</w:t>
      </w:r>
    </w:p>
    <w:p w14:paraId="1957DFD6" w14:textId="77777777" w:rsidR="00422894" w:rsidRDefault="00000000" w:rsidP="00940445">
      <w:r>
        <w:lastRenderedPageBreak/>
        <w:t>Impact assessments define how the protocol's broader effects on participants, systems, and contexts are evaluated. These assessments establish the protocol's influence beyond immediate transactions, examining longer-term and wider-ranging consequences of its operation. Effective impact assessments balance scope with precision, examining diverse effects while maintaining methodological rigor. They establish not just what the protocol accomplishes directly but how it influences the broader environment in which it operates. For example, a community exchange protocol might employ impact assessments including social capital development, resource distribution patterns, participation equity, and community resilience enhancement, collectively examining how the protocol shapes its social context over time.</w:t>
      </w:r>
    </w:p>
    <w:p w14:paraId="5B32C119" w14:textId="77777777" w:rsidR="00422894" w:rsidRDefault="00000000" w:rsidP="00940445">
      <w:r>
        <w:t xml:space="preserve">b) </w:t>
      </w:r>
      <w:r>
        <w:rPr>
          <w:b/>
        </w:rPr>
        <w:t>Performance Indicators</w:t>
      </w:r>
    </w:p>
    <w:p w14:paraId="4526CA4D" w14:textId="77777777" w:rsidR="00422894" w:rsidRDefault="00000000" w:rsidP="00940445">
      <w:r>
        <w:t>Performance indicators focus specifically on how effectively and efficiently the protocol operates across various functional dimensions. These indicators provide detailed insight into operational performance, highlighting strengths, weaknesses, and opportunities for improvement in how the protocol executes its core processes and functions.</w:t>
      </w:r>
    </w:p>
    <w:p w14:paraId="7C2BCD3A" w14:textId="77777777" w:rsidR="00422894" w:rsidRDefault="00000000" w:rsidP="00940445">
      <w:r>
        <w:t xml:space="preserve">Efficiency measures define how the protocol's resource utilization is assessed relative to its outputs and outcomes. These measures establish the relationship between inputs (time, effort, cost, etc.) and results, providing insight into the protocol's operational efficiency. Effective efficiency measures balance multiple resource dimensions, recognizing that optimization involves trade-offs between different types of efficiency. They establish not just that the protocol works but how economically it works across different resource categories. For example, a payment protocol might employ efficiency measures including processing cost per transaction, </w:t>
      </w:r>
      <w:r>
        <w:lastRenderedPageBreak/>
        <w:t>time efficiency, error correction effort, and infrastructure utilization, collectively assessing how well the protocol optimizes various resource dimensions.</w:t>
      </w:r>
    </w:p>
    <w:p w14:paraId="376D216F" w14:textId="77777777" w:rsidR="00422894" w:rsidRDefault="00000000" w:rsidP="00940445">
      <w:r>
        <w:t>Quality metrics define how the protocol's outputs and processes are evaluated against standards of excellence and fitness for purpose. These metrics establish the criteria and methods for assessing the quality of what the protocol produces and how it operates. Effective quality metrics balance technical standards with user experience, addressing both objective performance characteristics and subjective satisfaction dimensions. They establish not just that the protocol functions but how well it meets expectations for excellence across different quality dimensions. For example, a content delivery protocol might employ quality metrics including accuracy, completeness, timeliness, and presentation quality, collectively assessing how well the protocol meets diverse quality requirements.</w:t>
      </w:r>
    </w:p>
    <w:p w14:paraId="70A8606F" w14:textId="77777777" w:rsidR="00422894" w:rsidRDefault="00000000" w:rsidP="00940445">
      <w:r>
        <w:t>Output evaluations define how the protocol's direct products and deliverables are assessed in terms of volume, characteristics, and value. These evaluations establish what the protocol produces, in what quantities, with what attributes, and to what effect. Effective output evaluations balance quantitative and qualitative dimensions, measuring not just how much is produced but what is produced and how well it serves its intended purpose. They establish not just the protocol's productivity but the nature and value of what it produces. For example, a research collaboration protocol might employ output evaluations including publication volume, citation impact, practical application instances, and knowledge advancement significance, collectively assessing both the quantity and quality of research outputs.</w:t>
      </w:r>
    </w:p>
    <w:p w14:paraId="06887C9C" w14:textId="77777777" w:rsidR="00422894" w:rsidRDefault="00000000" w:rsidP="00940445">
      <w:r>
        <w:t xml:space="preserve">Process assessments define how the protocol's operational mechanisms and workflows are evaluated for effectiveness, efficiency, and quality. These assessments establish how well the </w:t>
      </w:r>
      <w:r>
        <w:lastRenderedPageBreak/>
        <w:t>protocol's processes function in practice, identifying strengths, weaknesses, and opportunities for improvement. Effective process assessments balance structural and dynamic perspectives, examining both process design and actual execution patterns. They establish not just what processes exist but how well they function in real operational contexts. For example, a customer service protocol might employ process assessments including response time analysis, resolution path efficiency, exception handling effectiveness, and process consistency, collectively examining how well service processes function across different scenarios and conditions.</w:t>
      </w:r>
    </w:p>
    <w:p w14:paraId="3D2130EF" w14:textId="77777777" w:rsidR="00422894" w:rsidRDefault="00000000" w:rsidP="00940445">
      <w:r>
        <w:t xml:space="preserve">c) </w:t>
      </w:r>
      <w:r>
        <w:rPr>
          <w:b/>
        </w:rPr>
        <w:t>Value Creation</w:t>
      </w:r>
    </w:p>
    <w:p w14:paraId="3D5F0682" w14:textId="77777777" w:rsidR="00422894" w:rsidRDefault="00000000" w:rsidP="00940445">
      <w:r>
        <w:t>Value creation measures focus specifically on how the protocol generates benefits, advantages, and positive outcomes for participants and stakeholders. These measures provide insight into the protocol's fundamental purpose—creating value through structured exchange—highlighting how effectively it delivers meaningful benefits to those it serves.</w:t>
      </w:r>
    </w:p>
    <w:p w14:paraId="01898039" w14:textId="77777777" w:rsidR="00422894" w:rsidRDefault="00000000" w:rsidP="00940445">
      <w:r>
        <w:t>Benefit generation metrics define how the protocol's positive outcomes for participants are identified and measured. These metrics establish what benefits the protocol creates, for whom, in what quantities, and through what mechanisms. Effective benefit metrics balance diverse value dimensions, recognizing that benefits may take various forms across different participant groups. They establish not just that value is created but what specific forms of value emerge for different stakeholders. For example, a healthcare exchange protocol might employ benefit metrics including clinical outcome improvements, cost reductions, provider efficiency gains, and patient experience enhancements, collectively assessing the protocol's diverse value contributions.</w:t>
      </w:r>
    </w:p>
    <w:p w14:paraId="1308B9C4" w14:textId="77777777" w:rsidR="00422894" w:rsidRDefault="00000000" w:rsidP="00940445">
      <w:r>
        <w:t xml:space="preserve">Worth production assessments define how the protocol's contribution to participant and system value is evaluated in economic and non-economic terms. These assessments establish the </w:t>
      </w:r>
      <w:r>
        <w:lastRenderedPageBreak/>
        <w:t>protocol's role in creating worth that participants recognize and value, potentially including both tangible and intangible dimensions. Effective worth assessments balance quantifiable and qualitative aspects, recognizing that value encompasses both measurable outcomes and subjective perceptions. They establish not just what benefits occur but how those benefits translate into recognized worth for participants. For example, a professional development protocol might employ worth assessments including career advancement impact, skill premium value, organizational performance contribution, and professional satisfaction enhancement, collectively examining how the protocol creates value across different worth dimensions.</w:t>
      </w:r>
    </w:p>
    <w:p w14:paraId="50CB4A60" w14:textId="77777777" w:rsidR="00422894" w:rsidRDefault="00000000" w:rsidP="00940445">
      <w:r>
        <w:t>Advantage development evaluations define how the protocol enables participants to achieve superior positions, capabilities, or outcomes relative to alternatives. These evaluations establish the protocol's contribution to competitive or comparative advantage for those who utilize it effectively. Effective advantage evaluations balance individual and collective perspectives, examining both participant-specific benefits and system-level advantages that emerge through coordinated exchange. They establish not just what benefits occur but how those benefits create advantageous positions within relevant contexts. For example, a supply chain protocol might employ advantage evaluations including cost position improvement, service differentiation enablement, market responsiveness enhancement, and innovation acceleration, collectively assessing how the protocol contributes to participant advantage.</w:t>
      </w:r>
    </w:p>
    <w:p w14:paraId="21F136BB" w14:textId="77777777" w:rsidR="00422894" w:rsidRDefault="00000000" w:rsidP="00940445">
      <w:r>
        <w:t xml:space="preserve">Quality delivery assessments define how the protocol contributes to excellence, fitness for purpose, and stakeholder satisfaction across its operations and outcomes. These assessments establish the protocol's role in creating experiences and results that meet or exceed quality expectations. Effective quality delivery assessments balance objective standards with subjective perceptions, recognizing that quality encompasses both technical excellence and experiential </w:t>
      </w:r>
      <w:r>
        <w:lastRenderedPageBreak/>
        <w:t>satisfaction. They establish not just what the protocol produces but how well those outputs satisfy diverse quality requirements. For example, a customer experience protocol might employ quality delivery assessments including expectation fulfillment, problem resolution effectiveness, interaction satisfaction, and relationship development, collectively examining how the protocol contributes to quality across the customer experience.</w:t>
      </w:r>
    </w:p>
    <w:p w14:paraId="3DCD6AAB" w14:textId="77777777" w:rsidR="00422894" w:rsidRDefault="00000000" w:rsidP="00940445">
      <w:r>
        <w:t xml:space="preserve">d) </w:t>
      </w:r>
      <w:r>
        <w:rPr>
          <w:b/>
        </w:rPr>
        <w:t>System Health</w:t>
      </w:r>
    </w:p>
    <w:p w14:paraId="0C81E795" w14:textId="77777777" w:rsidR="00422894" w:rsidRDefault="00000000" w:rsidP="00940445">
      <w:r>
        <w:t>System health measures focus on the protocol's overall condition, stability, and sustainability as an operational system. These measures provide insight into the protocol's fundamental viability and resilience, highlighting factors that influence its ability to function effectively over time and across varying conditions.</w:t>
      </w:r>
    </w:p>
    <w:p w14:paraId="6E9E0137" w14:textId="77777777" w:rsidR="00422894" w:rsidRDefault="00000000" w:rsidP="00940445">
      <w:r>
        <w:t>Operation status indicators define how the protocol's current functional condition is assessed across various system dimensions. These indicators establish the protocol's operational state at a given point in time, identifying areas of strength, stress, or potential concern. Effective status indicators balance comprehensiveness with clarity, covering key system aspects while providing clear signals about overall health. They establish not just whether the protocol is functioning but how well it is functioning across different operational dimensions. For example, a digital marketplace protocol might employ status indicators including system availability, transaction processing performance, error rates, and security condition, collectively providing a snapshot of current operational health.</w:t>
      </w:r>
    </w:p>
    <w:p w14:paraId="3EA17CC3" w14:textId="77777777" w:rsidR="00422894" w:rsidRDefault="00000000" w:rsidP="00940445">
      <w:r>
        <w:t xml:space="preserve">Function condition assessments define how the protocol's capability to perform its intended functions is evaluated over time. These assessments establish the protocol's functional integrity and effectiveness, identifying any degradation or enhancement in its core capabilities. Effective </w:t>
      </w:r>
      <w:r>
        <w:lastRenderedPageBreak/>
        <w:t>function condition assessments balance breadth with depth, examining all critical functions while providing detailed insight into priority areas. They establish not just that functions exist but how well they are performing relative to requirements and expectations. For example, a financial exchange protocol might employ function condition assessments including transaction accuracy, settlement reliability, reporting completeness, and compliance effectiveness, collectively examining the health of critical functional areas.</w:t>
      </w:r>
    </w:p>
    <w:p w14:paraId="543C2054" w14:textId="77777777" w:rsidR="00422894" w:rsidRDefault="00000000" w:rsidP="00940445">
      <w:r>
        <w:t>Performance state evaluations define how the protocol's operational effectiveness is assessed relative to established standards and expectations. These evaluations establish the protocol's current performance level across various metrics, identifying areas of excellence, adequacy, or deficiency. Effective performance state evaluations balance absolute and relative perspectives, comparing current performance both to established standards and to historical patterns. They establish not just how the protocol is performing but how that performance compares to relevant benchmarks. For example, a logistics protocol might employ performance state evaluations including delivery time performance, accuracy rates, exception frequency, and cost efficiency, collectively assessing current performance against established targets and historical trends.</w:t>
      </w:r>
    </w:p>
    <w:p w14:paraId="21B1080A" w14:textId="77777777" w:rsidR="00422894" w:rsidRDefault="00000000" w:rsidP="00940445">
      <w:r>
        <w:t xml:space="preserve">Stability level measures define how the protocol's consistency and reliability are evaluated across varying conditions and over time. These measures establish the protocol's resilience to disruption, variability in performance, and sustainability under stress. Effective stability measures balance static and dynamic perspectives, examining both current stability and patterns of variation over time. They establish not just how the protocol is performing but how consistently it maintains that performance across different contexts and challenges. For example, a cloud service protocol might employ stability measures including performance consistency, </w:t>
      </w:r>
      <w:r>
        <w:lastRenderedPageBreak/>
        <w:t>error rate stability, recovery effectiveness, and degradation patterns, collectively assessing the protocol's reliability under varying conditions.</w:t>
      </w:r>
    </w:p>
    <w:p w14:paraId="1F8E3317" w14:textId="77777777" w:rsidR="00422894" w:rsidRDefault="00000000" w:rsidP="00940445">
      <w:pPr>
        <w:pStyle w:val="Heading4"/>
      </w:pPr>
      <w:r>
        <w:t>2. Improvement Methods</w:t>
      </w:r>
    </w:p>
    <w:p w14:paraId="2D4AA976" w14:textId="77777777" w:rsidR="00422894" w:rsidRDefault="00000000" w:rsidP="00940445">
      <w:r>
        <w:t>Improvement methods establish the approaches and techniques through which protocols are enhanced based on analysis insights. These methods translate evaluation findings into concrete actions that increase protocol effectiveness, efficiency, and value. Effective improvement approaches balance systematic methodology with creative problem-solving, applying both structured techniques and innovative thinking to protocol enhancement.</w:t>
      </w:r>
    </w:p>
    <w:p w14:paraId="2453DEDF" w14:textId="77777777" w:rsidR="00422894" w:rsidRDefault="00000000" w:rsidP="00940445">
      <w:r>
        <w:t xml:space="preserve">a) </w:t>
      </w:r>
      <w:r>
        <w:rPr>
          <w:b/>
        </w:rPr>
        <w:t>Optimization Strategies</w:t>
      </w:r>
    </w:p>
    <w:p w14:paraId="4099E408" w14:textId="77777777" w:rsidR="00422894" w:rsidRDefault="00000000" w:rsidP="00940445">
      <w:r>
        <w:t>Optimization strategies focus on refining existing protocol elements to maximize their effectiveness and efficiency. These strategies seek to enhance performance within the current protocol framework, identifying and implementing improvements that increase value without fundamental redesign. Effective optimization balances focused refinement with systemic perspective, addressing specific improvement opportunities while maintaining coherence across the protocol.</w:t>
      </w:r>
    </w:p>
    <w:p w14:paraId="6ACDEAA2" w14:textId="77777777" w:rsidR="00422894" w:rsidRDefault="00000000" w:rsidP="00940445">
      <w:r>
        <w:t xml:space="preserve">Efficiency enhancement approaches define methods for improving the protocol's resource utilization relative to outputs and outcomes. These approaches establish how to achieve greater results with similar or fewer resources, or how to maintain results while reducing resource requirements. Effective efficiency enhancement balances multiple resource dimensions, recognizing that optimization often involves trade-offs between different types of efficiency. It establishes not just that efficiency improves but how it improves across different resource </w:t>
      </w:r>
      <w:r>
        <w:lastRenderedPageBreak/>
        <w:t>categories while maintaining necessary quality and effectiveness. For example, a procurement protocol might employ efficiency enhancement approaches including process streamlining, automation of routine tasks, parallel processing implementation, and decision support tools that collectively reduce time and effort requirements while maintaining or improving outcomes.</w:t>
      </w:r>
    </w:p>
    <w:p w14:paraId="78AF3FFC" w14:textId="77777777" w:rsidR="00422894" w:rsidRDefault="00000000" w:rsidP="00940445">
      <w:r>
        <w:t>Performance improvement methods define approaches for enhancing the protocol's effectiveness across various functional dimensions. These methods establish how to increase the quality, reliability, and impact of the protocol's operations and outcomes. Effective performance improvement balances multiple performance dimensions, addressing diverse aspects of effectiveness while maintaining appropriate priorities. It establishes not just that performance improves but how it improves across different functional areas in ways that create meaningful value. For example, a customer service protocol might employ performance improvement methods including response time optimization, first-contact resolution enhancement, personalization refinement, and satisfaction driver analysis that collectively enhance the customer experience across multiple dimensions.</w:t>
      </w:r>
    </w:p>
    <w:p w14:paraId="76369F8E" w14:textId="77777777" w:rsidR="00422894" w:rsidRDefault="00000000" w:rsidP="00940445">
      <w:r>
        <w:t>Process refinement techniques define approaches for enhancing the protocol's operational workflows and mechanisms. These techniques establish how to improve the design, execution, and management of the processes through which transactions unfold. Effective process refinement balances structural and behavioral dimensions, addressing both process architecture and execution dynamics. It establishes not just that processes change but how they evolve to better serve their purpose while maintaining necessary controls and coordination. For example, a project management protocol might employ process refinement techniques including workflow analysis, constraint identification, handoff optimization, and exception handling improvement that collectively enhance process effectiveness and efficiency.</w:t>
      </w:r>
    </w:p>
    <w:p w14:paraId="2893F1EA" w14:textId="77777777" w:rsidR="00422894" w:rsidRDefault="00000000" w:rsidP="00940445">
      <w:r>
        <w:lastRenderedPageBreak/>
        <w:t>System optimization approaches define methods for improving the protocol's overall performance as an integrated system. These approaches establish how to enhance the interaction and alignment of different protocol components to achieve superior system-level outcomes. Effective system optimization balances component-level and system-level perspectives, addressing both specific elements and their collective functioning. It establishes not just that components improve but how they work together more effectively to create emergent value. For example, a supply chain protocol might employ system optimization approaches including interface standardization, information flow enhancement, decision synchronization, and incentive alignment that collectively improve how the system functions as an integrated whole.</w:t>
      </w:r>
    </w:p>
    <w:p w14:paraId="4EB46411" w14:textId="77777777" w:rsidR="00422894" w:rsidRDefault="00000000" w:rsidP="00940445">
      <w:r>
        <w:t xml:space="preserve">b) </w:t>
      </w:r>
      <w:r>
        <w:rPr>
          <w:b/>
        </w:rPr>
        <w:t>Enhancement Processes</w:t>
      </w:r>
    </w:p>
    <w:p w14:paraId="796FB3A5" w14:textId="77777777" w:rsidR="00422894" w:rsidRDefault="00000000" w:rsidP="00940445">
      <w:r>
        <w:t>Enhancement processes focus on strengthening and extending the protocol's capabilities to create new or greater value. These processes seek to build upon the protocol's foundation to develop superior functionality, addressing emerging needs and opportunities through capability advancement rather than mere refinement of existing elements.</w:t>
      </w:r>
    </w:p>
    <w:p w14:paraId="4D4BA81E" w14:textId="77777777" w:rsidR="00422894" w:rsidRDefault="00000000" w:rsidP="00940445">
      <w:r>
        <w:t xml:space="preserve">Capability upgrade approaches define methods for strengthening the protocol's fundamental abilities to perform its core functions. These approaches establish how to enhance what the protocol can do and how well it can do it, addressing both breadth and depth of capability. Effective capability upgrade balances extension with integration, developing new or stronger abilities while maintaining coherence across the protocol's capability portfolio. It establishes not just that capabilities grow but how they develop in ways that create synergistic value. For example, a data exchange protocol might employ capability upgrade approaches including format support expansion, validation sophistication, transformation power enhancement, and </w:t>
      </w:r>
      <w:r>
        <w:lastRenderedPageBreak/>
        <w:t>metadata enrichment that collectively strengthen the protocol's fundamental data handling capabilities.</w:t>
      </w:r>
    </w:p>
    <w:p w14:paraId="6A7D6561" w14:textId="77777777" w:rsidR="00422894" w:rsidRDefault="00000000" w:rsidP="00940445">
      <w:r>
        <w:t>Function improvement methods define approaches for enhancing the performance and sophistication of specific functional areas within the protocol. These methods establish how particular functions evolve to deliver greater value, addressing opportunities for advancement within established domains. Effective function improvement balances depth with breadth, enabling significant advancement in priority functions while maintaining appropriate development across all areas. It establishes not just that functions improve but how they advance in ways that create meaningful value for participants. For example, a collaboration protocol might employ function improvement methods including communication channel enrichment, coordination mechanism refinement, conflict resolution enhancement, and shared resource management advancement that collectively strengthen specific functional areas.</w:t>
      </w:r>
    </w:p>
    <w:p w14:paraId="67A73C50" w14:textId="77777777" w:rsidR="00422894" w:rsidRDefault="00000000" w:rsidP="00940445">
      <w:r>
        <w:t>Feature enhancement techniques define approaches for improving and extending the protocol's specific elements and options. These techniques establish how particular features evolve to provide greater utility, addressing opportunities to increase their value contribution. Effective feature enhancement balances innovation with usability, introducing valuable new capabilities while maintaining ease of understanding and use. It establishes not just that features improve but how they evolve to better serve participant needs while maintaining manageable complexity. For example, a content management protocol might employ feature enhancement techniques including search capability refinement, version control sophistication, permission management granularity, and analytics depth that collectively improve specific protocol features.</w:t>
      </w:r>
    </w:p>
    <w:p w14:paraId="15C1AF7E" w14:textId="77777777" w:rsidR="00422894" w:rsidRDefault="00000000" w:rsidP="00940445">
      <w:r>
        <w:lastRenderedPageBreak/>
        <w:t>Quality advancement strategies define methods for elevating the excellence, reliability, and fitness for purpose of the protocol's operations and outcomes. These strategies establish how to enhance the protocol's ability to meet or exceed quality expectations across various dimensions. Effective quality advancement balances technical and experiential aspects, addressing both objective performance characteristics and subjective satisfaction dimensions. It establishes not just that quality improves but how it advances across different quality dimensions in ways that create recognized value. For example, a service delivery protocol might employ quality advancement strategies including consistency improvement, personalization refinement, exception handling enhancement, and recovery process strengthening that collectively elevate service quality across multiple dimensions.</w:t>
      </w:r>
    </w:p>
    <w:p w14:paraId="427633DD" w14:textId="77777777" w:rsidR="00422894" w:rsidRDefault="00000000" w:rsidP="00940445">
      <w:r>
        <w:t xml:space="preserve">c) </w:t>
      </w:r>
      <w:r>
        <w:rPr>
          <w:b/>
        </w:rPr>
        <w:t>Innovation Approaches</w:t>
      </w:r>
    </w:p>
    <w:p w14:paraId="4BB07CE0" w14:textId="77777777" w:rsidR="00422894" w:rsidRDefault="00000000" w:rsidP="00940445">
      <w:r>
        <w:t>Innovation approaches focus on introducing novel elements, methods, and capabilities that create significant new value within the protocol. These approaches seek to transcend incremental improvement through creative reconfiguration or transformative addition, addressing emerging opportunities and challenges through substantive innovation rather than mere enhancement of existing elements.</w:t>
      </w:r>
    </w:p>
    <w:p w14:paraId="4CB3842D" w14:textId="77777777" w:rsidR="00422894" w:rsidRDefault="00000000" w:rsidP="00940445">
      <w:r>
        <w:t xml:space="preserve">Novel solutions development defines approaches for creating fundamentally new protocol elements that address unmet needs or emerging opportunities. These development approaches establish how to conceive, design, and implement innovations that extend beyond current protocol capabilities. Effective novel solution development balances creativity with practicality, generating innovative concepts while ensuring they can be effectively implemented and adopted. It establishes not just that innovation occurs but how it unfolds in ways that create meaningful </w:t>
      </w:r>
      <w:r>
        <w:lastRenderedPageBreak/>
        <w:t>and implementable value. For example, a financial transaction protocol might employ novel solution development approaches including emerging technology exploration, cross-domain concept transfer, user-centered design processes, and collaborative innovation workshops that collectively generate valuable new protocol capabilities.</w:t>
      </w:r>
    </w:p>
    <w:p w14:paraId="1DE29448" w14:textId="77777777" w:rsidR="00422894" w:rsidRDefault="00000000" w:rsidP="00940445">
      <w:r>
        <w:t>Creative methods application defines approaches for employing innovative techniques and perspectives to enhance protocol design and operation. These application approaches establish how to incorporate novel methodologies that enable superior outcomes through fundamentally different ways of working. Effective creative methods application balances innovation with integration, introducing novel approaches while ensuring they function effectively within the overall protocol framework. It establishes not just that methods change but how they evolve to enable superior results through innovative approaches. For example, a knowledge management protocol might employ creative methods application including design thinking integration, complexity science application, behavioral economics incorporation, and systems thinking utilization that collectively introduce novel perspectives and techniques to protocol development.</w:t>
      </w:r>
    </w:p>
    <w:p w14:paraId="185F5125" w14:textId="77777777" w:rsidR="00422894" w:rsidRDefault="00000000" w:rsidP="00940445">
      <w:r>
        <w:t xml:space="preserve">New techniques implementation defines approaches for deploying innovative operational methods within the protocol. These implementation approaches establish how to incorporate novel procedural and technical approaches that enhance protocol effectiveness through fundamentally different operational mechanisms. Effective new techniques implementation balances innovation with reliability, introducing novel approaches while ensuring they function dependably in practice. It establishes not just that techniques change but how they evolve to enable superior operational performance through innovative mechanisms. For example, a logistics protocol might employ new techniques implementation including predictive analytics </w:t>
      </w:r>
      <w:r>
        <w:lastRenderedPageBreak/>
        <w:t>integration, dynamic routing algorithms, real-time optimization methods, and autonomous decision systems that collectively introduce novel operational approaches to protocol execution.</w:t>
      </w:r>
    </w:p>
    <w:p w14:paraId="1BB8BAC1" w14:textId="77777777" w:rsidR="00422894" w:rsidRDefault="00000000" w:rsidP="00940445">
      <w:r>
        <w:t>Original approaches development defines methods for creating fundamentally new paradigms or frameworks for protocol design and operation. These development methods establish how to conceive and implement transformative approaches that reconceptualize how the protocol functions at a fundamental level. Effective original approaches development balances transformation with transition, introducing paradigm-shifting concepts while providing viable pathways from current to future states. It establishes not just that approaches change but how they evolve to enable superior outcomes through fundamentally different conceptual frameworks. For example, a governance protocol might employ original approaches development including distributed authority models, algorithmic regulation frameworks, participatory governance systems, and adaptive rule structures that collectively introduce novel paradigms for protocol governance.</w:t>
      </w:r>
    </w:p>
    <w:p w14:paraId="18E14E70" w14:textId="77777777" w:rsidR="00422894" w:rsidRDefault="00000000" w:rsidP="00940445">
      <w:r>
        <w:t xml:space="preserve">d) </w:t>
      </w:r>
      <w:r>
        <w:rPr>
          <w:b/>
        </w:rPr>
        <w:t>Evolution Patterns</w:t>
      </w:r>
    </w:p>
    <w:p w14:paraId="168AEDBD" w14:textId="77777777" w:rsidR="00422894" w:rsidRDefault="00000000" w:rsidP="00940445">
      <w:r>
        <w:t>Evolution patterns focus on understanding and guiding how protocols develop over time through systematic analysis of common trajectories and effective transition pathways. These patterns provide frameworks for managing protocol development as a coherent journey rather than a series of disconnected changes, enabling more strategic and effective evolution over the protocol's lifecycle.</w:t>
      </w:r>
    </w:p>
    <w:p w14:paraId="6ACF3756" w14:textId="77777777" w:rsidR="00422894" w:rsidRDefault="00000000" w:rsidP="00940445">
      <w:r>
        <w:t xml:space="preserve">Development trends analysis defines approaches for identifying and understanding common patterns in how protocols evolve over time. These analysis approaches establish how to recognize recurring trajectories that characterize protocol development across different contexts </w:t>
      </w:r>
      <w:r>
        <w:lastRenderedPageBreak/>
        <w:t>and domains. Effective development trends analysis balances pattern recognition with contextual understanding, identifying common trajectories while recognizing the influence of specific circumstances. It establishes not just that patterns exist but how they manifest across different protocol types and contexts, providing insight for strategic evolution planning. For example, analysis of transaction protocols might examine development trends including feature proliferation phases, integration-driven transformations, simplification cycles, and periodic architectural renewal that collectively characterize how these systems typically evolve.</w:t>
      </w:r>
    </w:p>
    <w:p w14:paraId="2A8AC99E" w14:textId="77777777" w:rsidR="00422894" w:rsidRDefault="00000000" w:rsidP="00940445">
      <w:r>
        <w:t>Growth directions guidance defines approaches for establishing and managing strategic pathways for protocol expansion. These guidance approaches establish how to identify and pursue valuable trajectories for extending the protocol's scope, scale, and impact. Effective growth directions guidance balances ambition with sustainability, establishing expansive yet viable paths that create meaningful advancement over time. It establishes not just where growth occurs but how it unfolds within a strategic framework that ensures coherent evolution. For example, a marketplace protocol might employ growth directions guidance including vertical specialization pathways, geographic expansion frameworks, participant diversity strategies, and value-added service development that collectively create a roadmap for strategic growth.</w:t>
      </w:r>
    </w:p>
    <w:p w14:paraId="2965711D" w14:textId="77777777" w:rsidR="00422894" w:rsidRDefault="00000000" w:rsidP="00940445">
      <w:r>
        <w:t xml:space="preserve">Change pathways management defines approaches for guiding how protocols transition from current to future states. These management approaches establish how to plan and implement evolutionary journeys that maintain operational integrity while enabling significant advancement. Effective change pathways management balances transformation with continuity, enabling substantial evolution while providing stable transition experiences for participants. It establishes not just what changes occur but how they unfold through managed sequences that maintain system viability throughout the transition. For example, a regulatory compliance </w:t>
      </w:r>
      <w:r>
        <w:lastRenderedPageBreak/>
        <w:t>protocol might employ change pathways management including staged implementation frameworks, parallel operation periods, capability-based transition timing, and graduated adoption incentives that collectively enable effective evolution while maintaining operational continuity.</w:t>
      </w:r>
    </w:p>
    <w:p w14:paraId="33B140A6" w14:textId="77777777" w:rsidR="00422894" w:rsidRDefault="00000000" w:rsidP="00940445">
      <w:r>
        <w:t>Progress patterns optimization defines approaches for enhancing how protocols advance over time based on analysis of effective evolutionary trajectories. These optimization approaches establish how to improve the protocol's development journey by applying insights from successful evolution patterns. Effective progress patterns optimization balances learning from experience with openness to innovation, applying proven patterns while remaining receptive to novel approaches when circumstances warrant. It establishes not just that evolution occurs but how it can unfold more effectively through application of pattern insights. For example, a software exchange protocol might employ progress patterns optimization including capability maturity sequencing, adoption-driven prioritization, technical debt management cycles, and ecosystem alignment staging that collectively enhance how the protocol evolves based on pattern analysis.</w:t>
      </w:r>
    </w:p>
    <w:p w14:paraId="3209F559" w14:textId="77777777" w:rsidR="00422894" w:rsidRDefault="00000000" w:rsidP="00940445">
      <w:pPr>
        <w:pStyle w:val="Heading3"/>
      </w:pPr>
      <w:bookmarkStart w:id="196" w:name="_Toc192100348"/>
      <w:r>
        <w:t>Implications for Protocol Design</w:t>
      </w:r>
      <w:bookmarkEnd w:id="196"/>
    </w:p>
    <w:p w14:paraId="43163764" w14:textId="77777777" w:rsidR="00422894" w:rsidRDefault="00000000" w:rsidP="00940445">
      <w:r>
        <w:t>The analysis of exchange protocols reveals several key insights that have significant implications for how these frameworks are designed, implemented, and managed. These insights highlight the importance of balancing structure with flexibility, attending carefully to implementation processes, maintaining continuous analysis and improvement, and managing evolution to ensure long-term viability.</w:t>
      </w:r>
    </w:p>
    <w:p w14:paraId="4657CBEC" w14:textId="77777777" w:rsidR="00422894" w:rsidRDefault="00000000" w:rsidP="00940445">
      <w:pPr>
        <w:pStyle w:val="Heading4"/>
      </w:pPr>
      <w:r>
        <w:lastRenderedPageBreak/>
        <w:t>1. Balancing Structure and Flexibility</w:t>
      </w:r>
    </w:p>
    <w:p w14:paraId="3136F959" w14:textId="77777777" w:rsidR="00422894" w:rsidRDefault="00000000" w:rsidP="00940445">
      <w:r>
        <w:t>Effective protocols must balance structure with flexibility to accommodate varying transaction needs. This insight recognizes that protocols serve diverse contexts with different requirements, preferences, and constraints, necessitating frameworks that provide sufficient structure for coordination while allowing appropriate adaptation. The challenge lies in creating protocols that establish clear rules, processes, and standards while incorporating mechanisms for contextual customization and situational response.</w:t>
      </w:r>
    </w:p>
    <w:p w14:paraId="2508924B" w14:textId="77777777" w:rsidR="00422894" w:rsidRDefault="00000000" w:rsidP="00940445">
      <w:r>
        <w:t>This understanding has important implications for protocol design. It suggests that effective protocols require both well-defined core elements that enable consistent operation and flexible components that accommodate contextual variation. Designers must identify which aspects require standardization for interoperability and coordination, and which aspects benefit from configurability and adaptation. They must develop governance approaches that maintain essential integrity while enabling appropriate evolution and customization. For example, effective transaction protocols might include configurable workflow options, parameter ranges rather than fixed values, alternative process paths for different scenarios, and governance mechanisms that balance control with responsiveness.</w:t>
      </w:r>
    </w:p>
    <w:p w14:paraId="54E0FB3F" w14:textId="77777777" w:rsidR="00422894" w:rsidRDefault="00000000" w:rsidP="00940445">
      <w:pPr>
        <w:pStyle w:val="Heading4"/>
      </w:pPr>
      <w:r>
        <w:t>2. Implementation Success Factors</w:t>
      </w:r>
    </w:p>
    <w:p w14:paraId="56137BF9" w14:textId="77777777" w:rsidR="00422894" w:rsidRDefault="00000000" w:rsidP="00940445">
      <w:r>
        <w:t xml:space="preserve">Implementation success depends on careful attention to adoption and integration processes. This insight recognizes that even well-designed protocols fail if they are not effectively implemented within their operational contexts. The challenge lies not merely in creating good protocols but in </w:t>
      </w:r>
      <w:r>
        <w:lastRenderedPageBreak/>
        <w:t>successfully transitioning them from design to practice through thoughtful deployment, adoption support, integration with existing systems, and ongoing maintenance.</w:t>
      </w:r>
    </w:p>
    <w:p w14:paraId="4487E25D" w14:textId="77777777" w:rsidR="00422894" w:rsidRDefault="00000000" w:rsidP="00940445">
      <w:r>
        <w:t>This understanding has practical implications for protocol implementation. It suggests that effective protocols require comprehensive implementation strategies that address technical, organizational, and human dimensions of deployment. Implementers must develop approaches for engaging stakeholders, building capability, managing transitions, and integrating with existing systems and processes. They must recognize that implementation is not a one-time event but an ongoing process of refinement and adaptation as the protocol encounters real-world conditions. For example, successful protocol implementations might include phased deployment approaches, comprehensive training programs, robust support systems, and integration frameworks that enable effective connection with existing operational environments.</w:t>
      </w:r>
    </w:p>
    <w:p w14:paraId="2C03DAA2" w14:textId="77777777" w:rsidR="00422894" w:rsidRDefault="00000000" w:rsidP="00940445">
      <w:pPr>
        <w:pStyle w:val="Heading4"/>
      </w:pPr>
      <w:r>
        <w:t>3. Continuous Analysis and Improvement</w:t>
      </w:r>
    </w:p>
    <w:p w14:paraId="2AE75251" w14:textId="77777777" w:rsidR="00422894" w:rsidRDefault="00000000" w:rsidP="00940445">
      <w:r>
        <w:t>Continuous analysis and improvement are essential for maintaining protocol effectiveness. This insight recognizes that protocols operate in dynamic environments where requirements, technologies, and contexts evolve over time, necessitating ongoing evaluation and enhancement to maintain relevance and value. The challenge lies in establishing systematic approaches for assessing performance, identifying improvement opportunities, and implementing enhancements that maintain or increase protocol effectiveness.</w:t>
      </w:r>
    </w:p>
    <w:p w14:paraId="074DC29F" w14:textId="77777777" w:rsidR="00422894" w:rsidRDefault="00000000" w:rsidP="00940445">
      <w:r>
        <w:t xml:space="preserve">This understanding has methodological implications for protocol management. It suggests that effective protocols require robust analysis frameworks that provide insight into performance, value creation, and improvement opportunities. Protocol managers must develop approaches for </w:t>
      </w:r>
      <w:r>
        <w:lastRenderedPageBreak/>
        <w:t>gathering and analyzing relevant data, translating insights into improvement initiatives, and implementing enhancements that address identified needs and opportunities. They must establish cycles of evaluation and improvement that enable the protocol to evolve in response to changing conditions and emerging requirements. For example, effective protocol management might include comprehensive measurement systems, regular performance reviews, structured improvement processes, and innovation mechanisms that collectively enable continuous enhancement.</w:t>
      </w:r>
    </w:p>
    <w:p w14:paraId="4D301565" w14:textId="77777777" w:rsidR="00422894" w:rsidRDefault="00000000" w:rsidP="00940445">
      <w:pPr>
        <w:pStyle w:val="Heading4"/>
      </w:pPr>
      <w:r>
        <w:t>4. Evolution Management</w:t>
      </w:r>
    </w:p>
    <w:p w14:paraId="48B1900B" w14:textId="77777777" w:rsidR="00422894" w:rsidRDefault="00000000">
      <w:r>
        <w:t>Evolution management must balance stability with innovation to ensure long-term viability. This insight recognizes that protocols must evolve over time to remain relevant and effective, yet must maintain sufficient stability to provide reliable frameworks for transaction coordination. The challenge lies in managing change in ways that enable necessary advancement while preserving essential continuity and reliability.</w:t>
      </w:r>
    </w:p>
    <w:p w14:paraId="5EEFD35B" w14:textId="77777777" w:rsidR="00422894" w:rsidRDefault="00000000">
      <w:r>
        <w:t xml:space="preserve">This understanding has strategic implications for protocol governance. It suggests that effective protocols require sophisticated evolution management approaches that enable strategic advancement while maintaining operational integrity. Protocol governors must develop frameworks for identifying valuable evolution opportunities, managing change processes, and balancing innovation with stability. They must establish governance mechanisms that guide evolution toward strategic objectives while ensuring the protocol continues to serve its essential purposes throughout the transition. For example, effective protocol evolution might include strategic roadmapping processes, staged implementation approaches, backward compatibility </w:t>
      </w:r>
      <w:r>
        <w:lastRenderedPageBreak/>
        <w:t>requirements, and transition support mechanisms that collectively enable effective evolution while maintaining necessary stability.</w:t>
      </w:r>
    </w:p>
    <w:p w14:paraId="318C3056" w14:textId="77777777" w:rsidR="00422894" w:rsidRDefault="00000000">
      <w:r>
        <w:t xml:space="preserve">These insights provide guidance for designing and managing exchange protocols that can effectively support transactional systems. By recognizing the importance of balanced structure, careful implementation, continuous improvement, and managed evolution, protocol designers and managers can create frameworks that enable effective coordination while adapting to diverse and changing requirements. The final section will examine the broader implications of these findings for communication theory and practice. </w:t>
      </w:r>
    </w:p>
    <w:p w14:paraId="6A272AC2" w14:textId="77777777" w:rsidR="00422894" w:rsidRDefault="00000000" w:rsidP="00940445">
      <w:pPr>
        <w:pStyle w:val="Heading2"/>
      </w:pPr>
      <w:bookmarkStart w:id="197" w:name="_Toc192100349"/>
      <w:r>
        <w:t>VI. Implications and Applications</w:t>
      </w:r>
      <w:bookmarkEnd w:id="197"/>
    </w:p>
    <w:p w14:paraId="7BA0344E" w14:textId="77777777" w:rsidR="00422894" w:rsidRDefault="00000000" w:rsidP="00940445">
      <w:r>
        <w:t>This chapter has explored how rules, context, and negotiated meaning shape transactional exchanges. In this final section, we examine the broader implications of these insights for both theoretical understanding and practical applications, while also considering future directions for research and development. The analysis presented throughout this chapter reveals a complex interplay between structural elements and dynamic processes that constitute the foundation of meaningful transactions. By synthesizing these findings, we can derive significant implications for theory development, practical implementation, and future research trajectories.</w:t>
      </w:r>
    </w:p>
    <w:p w14:paraId="4C03A0C0" w14:textId="77777777" w:rsidR="00422894" w:rsidRDefault="00000000" w:rsidP="00940445">
      <w:pPr>
        <w:pStyle w:val="Heading3"/>
      </w:pPr>
      <w:bookmarkStart w:id="198" w:name="_Toc192100350"/>
      <w:r>
        <w:t>A. Theoretical Implications</w:t>
      </w:r>
      <w:bookmarkEnd w:id="198"/>
    </w:p>
    <w:p w14:paraId="423ACEE0" w14:textId="77777777" w:rsidR="00422894" w:rsidRDefault="00000000" w:rsidP="00940445">
      <w:r>
        <w:t xml:space="preserve">Our analysis reveals several important theoretical implications for understanding transactions and their role in human interaction. These implications extend beyond mere descriptive accounts of transactional processes, offering instead a framework for reconceptualizing how we understand the fundamental nature of exchanges across various domains. By examining </w:t>
      </w:r>
      <w:r>
        <w:lastRenderedPageBreak/>
        <w:t>transactions through the lenses of systems theory, rule governance, contextual dependence, and power relations, we develop a more nuanced and comprehensive theoretical foundation.</w:t>
      </w:r>
    </w:p>
    <w:p w14:paraId="651F3B25" w14:textId="77777777" w:rsidR="00422894" w:rsidRDefault="00000000" w:rsidP="00940445">
      <w:pPr>
        <w:pStyle w:val="Heading4"/>
      </w:pPr>
      <w:r>
        <w:t>1. Understanding Transactions</w:t>
      </w:r>
    </w:p>
    <w:p w14:paraId="7A2CD720" w14:textId="77777777" w:rsidR="00422894" w:rsidRDefault="00000000" w:rsidP="00940445">
      <w:r>
        <w:t>The theoretical framework developed in this chapter fundamentally reshapes our understanding of transactions, moving beyond simplistic models of exchange toward a more sophisticated conceptualization that acknowledges their inherent complexity and multidimensionality.</w:t>
      </w:r>
    </w:p>
    <w:p w14:paraId="2545DAEA" w14:textId="77777777" w:rsidR="00422894" w:rsidRDefault="00000000" w:rsidP="00940445">
      <w:r>
        <w:t xml:space="preserve">a) </w:t>
      </w:r>
      <w:r>
        <w:rPr>
          <w:b/>
        </w:rPr>
        <w:t>Systemic Nature</w:t>
      </w:r>
    </w:p>
    <w:p w14:paraId="03EC1941" w14:textId="77777777" w:rsidR="00422894" w:rsidRDefault="00000000" w:rsidP="00940445">
      <w:r>
        <w:t>Transactions must be understood as complex adaptive systems rather than isolated events or simple exchanges. This systemic perspective reveals how transactions emerge from and contribute to broader networks of interaction, creating patterns that cannot be reduced to their constituent parts. Within these systems, elements are fundamentally interconnected, with changes in one component reverberating throughout the entire network. The relationships between elements—whether actors, resources, or rules—form the structural foundation upon which transactions occur.</w:t>
      </w:r>
    </w:p>
    <w:p w14:paraId="139188B7" w14:textId="77777777" w:rsidR="00422894" w:rsidRDefault="00000000" w:rsidP="00940445">
      <w:r>
        <w:t>The systemic nature of transactions gives rise to emergent properties and behaviors that cannot be predicted from analysis of individual components alone. These emergent phenomena include trust networks, reputation systems, and cultural conventions that facilitate exchange. Such properties evolve over time through repeated interactions, creating feedback loops that reinforce certain patterns while discouraging others. This dynamic process leads to the establishment of equilibrium patterns that, while stable in certain respects, remain responsive to changing conditions and novel inputs.</w:t>
      </w:r>
    </w:p>
    <w:p w14:paraId="51368D80" w14:textId="77777777" w:rsidR="00422894" w:rsidRDefault="00000000" w:rsidP="00940445">
      <w:r>
        <w:lastRenderedPageBreak/>
        <w:t xml:space="preserve">b) </w:t>
      </w:r>
      <w:r>
        <w:rPr>
          <w:b/>
        </w:rPr>
        <w:t>Rule Governance</w:t>
      </w:r>
    </w:p>
    <w:p w14:paraId="34DF4A1B" w14:textId="77777777" w:rsidR="00422894" w:rsidRDefault="00000000" w:rsidP="00940445">
      <w:r>
        <w:t>Transactions are governed by multiple types of rules that serve distinct yet complementary functions within the system. Constitutive rules define what counts as a transaction within a particular domain, while regulative rules guide how transactions should proceed. Evaluative rules provide standards for assessing transaction outcomes, and transformative rules enable adaptation to changing circumstances. These rule types interact in complex ways, creating a multidimensional regulatory framework that both enables and constrains transactional possibilities.</w:t>
      </w:r>
    </w:p>
    <w:p w14:paraId="752AC925" w14:textId="77777777" w:rsidR="00422894" w:rsidRDefault="00000000" w:rsidP="00940445">
      <w:r>
        <w:t>The interaction between explicit and implicit rules represents a particularly significant theoretical insight. Explicit rules—those formally articulated and consciously acknowledged—provide the visible structure of transactions. However, implicit rules—those tacitly understood and unconsciously followed—often exert equal or greater influence on transactional outcomes. The tension between these rule types creates spaces for both stability and innovation within transactional systems.</w:t>
      </w:r>
    </w:p>
    <w:p w14:paraId="05737A65" w14:textId="77777777" w:rsidR="00422894" w:rsidRDefault="00000000" w:rsidP="00940445">
      <w:r>
        <w:t>Rule systems themselves undergo evolution and adaptation in response to changing conditions, technological innovations, and shifting social norms. This evolutionary process occurs through both deliberate design and emergent adaptation, as actors negotiate the boundaries of acceptable practice and incorporate new elements into existing frameworks. Successful rule systems maintain a delicate balance between structure and flexibility, providing sufficient stability to enable predictable interactions while remaining adaptable enough to accommodate novel situations and evolving needs.</w:t>
      </w:r>
    </w:p>
    <w:p w14:paraId="3A2B222C" w14:textId="77777777" w:rsidR="00422894" w:rsidRDefault="00000000" w:rsidP="00940445">
      <w:r>
        <w:t xml:space="preserve">c) </w:t>
      </w:r>
      <w:r>
        <w:rPr>
          <w:b/>
        </w:rPr>
        <w:t>Context Dependence</w:t>
      </w:r>
    </w:p>
    <w:p w14:paraId="23CAD5A4" w14:textId="77777777" w:rsidR="00422894" w:rsidRDefault="00000000" w:rsidP="00940445">
      <w:r>
        <w:lastRenderedPageBreak/>
        <w:t>Context plays an active rather than passive role in shaping transactional meaning and value. Rather than serving as a neutral background against which transactions occur, context actively constitutes the significance of transactional elements and influences how they are interpreted by participants. This active role challenges theoretical approaches that treat context as external to transactions, suggesting instead that contextual factors are intrinsic to transactional processes themselves.</w:t>
      </w:r>
    </w:p>
    <w:p w14:paraId="3772BE62" w14:textId="77777777" w:rsidR="00422894" w:rsidRDefault="00000000" w:rsidP="00940445">
      <w:r>
        <w:t>Transactions unfold within multiple contextual dimensions that interact in complex ways. These dimensions include the immediate situational context, the institutional context of rules and norms, the relational context between participants, the historical context of past interactions, and the cultural context of shared meanings and values. Each dimension contributes distinct elements to the transaction while interacting with other dimensions to create a multifaceted contextual environment.</w:t>
      </w:r>
    </w:p>
    <w:p w14:paraId="47FE8C38" w14:textId="77777777" w:rsidR="00422894" w:rsidRDefault="00000000" w:rsidP="00940445">
      <w:r>
        <w:t>The dynamic interaction between context and transactional systems creates feedback loops through which each influences the development of the other. Contexts shape how transactions unfold, while repeated transactions gradually modify contextual features through processes of institutionalization and cultural evolution. This reciprocal relationship highlights the importance of understanding transactions as embedded within broader social, cultural, and institutional environments rather than as isolated phenomena.</w:t>
      </w:r>
    </w:p>
    <w:p w14:paraId="0B56194A" w14:textId="77777777" w:rsidR="00422894" w:rsidRDefault="00000000" w:rsidP="00940445">
      <w:r>
        <w:t xml:space="preserve">Translation across contexts represents a critical theoretical challenge, as elements that function effectively in one context may lose meaning or value when transferred to another. This translation process requires not merely linguistic conversion but conceptual transformation that preserves essential functions while adapting to new contextual requirements. Understanding how </w:t>
      </w:r>
      <w:r>
        <w:lastRenderedPageBreak/>
        <w:t>such translation occurs—and why it sometimes fails—provides important insights into the boundaries and limitations of transactional systems.</w:t>
      </w:r>
    </w:p>
    <w:p w14:paraId="0114D04D" w14:textId="77777777" w:rsidR="00422894" w:rsidRDefault="00000000" w:rsidP="00940445">
      <w:r>
        <w:t xml:space="preserve">d) </w:t>
      </w:r>
      <w:r>
        <w:rPr>
          <w:b/>
        </w:rPr>
        <w:t>Power Relations</w:t>
      </w:r>
    </w:p>
    <w:p w14:paraId="1687D817" w14:textId="77777777" w:rsidR="00422894" w:rsidRDefault="00000000" w:rsidP="00940445">
      <w:r>
        <w:t>Power relations fundamentally shape transactional possibilities and outcomes, influencing who can participate, what resources can be exchanged, and how benefits are distributed. Authority structures—whether formal or informal—establish parameters for legitimate transactions and determine who can set, interpret, and enforce rules. These structures create asymmetries that advantage certain actors while constraining others, challenging theoretical approaches that assume equal standing among transactional participants.</w:t>
      </w:r>
    </w:p>
    <w:p w14:paraId="7479B415" w14:textId="77777777" w:rsidR="00422894" w:rsidRDefault="00000000" w:rsidP="00940445">
      <w:r>
        <w:t>Resource distribution effects further amplify power differentials, as access to material, social, and informational resources shapes bargaining positions and influences transactional outcomes. Initial resource inequalities tend to be reinforced through transactions unless deliberately counteracted, creating path dependencies that perpetuate existing power structures. This insight highlights the importance of considering distributional justice within transactional systems rather than focusing solely on procedural fairness.</w:t>
      </w:r>
    </w:p>
    <w:p w14:paraId="7BFE8B24" w14:textId="77777777" w:rsidR="00422894" w:rsidRDefault="00000000" w:rsidP="00940445">
      <w:r>
        <w:t>Negotiation dynamics within transactions reflect and reproduce power relations, as participants with greater leverage can more effectively advance their interests and shape outcomes. These dynamics operate through both explicit bargaining and implicit processes of meaning construction, as powerful actors influence not only what is exchanged but how the exchange itself is understood. Successful theoretical frameworks must account for these power-laden negotiation processes rather than assuming neutral or balanced exchanges.</w:t>
      </w:r>
    </w:p>
    <w:p w14:paraId="6F2CCFE6" w14:textId="77777777" w:rsidR="00422894" w:rsidRDefault="00000000" w:rsidP="00940445">
      <w:r>
        <w:lastRenderedPageBreak/>
        <w:t>System asymmetries emerge from the interaction of authority structures, resource distributions, and negotiation dynamics, creating patterns of advantage and disadvantage that persist across multiple transactions. These asymmetries become embedded in institutional arrangements and cultural understandings, naturalizing power differentials and making them resistant to change. Recognizing these systemic patterns requires theoretical approaches that can identify structural inequalities while acknowledging the agency of participants to contest and potentially transform them.</w:t>
      </w:r>
    </w:p>
    <w:p w14:paraId="25309315" w14:textId="77777777" w:rsidR="00422894" w:rsidRDefault="00000000" w:rsidP="00940445">
      <w:pPr>
        <w:pStyle w:val="Heading4"/>
      </w:pPr>
      <w:r>
        <w:t>2. Practical Applications</w:t>
      </w:r>
    </w:p>
    <w:p w14:paraId="53874F17" w14:textId="77777777" w:rsidR="00422894" w:rsidRDefault="00000000" w:rsidP="00940445">
      <w:r>
        <w:t>The insights developed in this chapter have significant implications for practical applications across various domains. These applications extend beyond academic understanding to inform the design, implementation, and management of transactional systems in real-world contexts. By translating theoretical insights into practical approaches, we can enhance the effectiveness, efficiency, and equity of transactions across diverse fields.</w:t>
      </w:r>
    </w:p>
    <w:p w14:paraId="08F2039E" w14:textId="77777777" w:rsidR="00422894" w:rsidRDefault="00000000" w:rsidP="00940445">
      <w:r>
        <w:t xml:space="preserve">a) </w:t>
      </w:r>
      <w:r>
        <w:rPr>
          <w:b/>
        </w:rPr>
        <w:t>Communication Design</w:t>
      </w:r>
    </w:p>
    <w:p w14:paraId="47818B35" w14:textId="77777777" w:rsidR="00422894" w:rsidRDefault="00000000" w:rsidP="00940445">
      <w:r>
        <w:t>Effective communication design represents a critical application area for the insights developed in this chapter. Protocol development for transactional communication requires careful attention to both explicit and implicit rules, ensuring that participants share sufficient common understanding to engage meaningfully while allowing for contextual adaptation. Well-designed protocols establish clear parameters for interaction while remaining flexible enough to accommodate diverse situations and evolving needs.</w:t>
      </w:r>
    </w:p>
    <w:p w14:paraId="4FC63CAE" w14:textId="77777777" w:rsidR="00422894" w:rsidRDefault="00000000" w:rsidP="00940445">
      <w:r>
        <w:lastRenderedPageBreak/>
        <w:t>Interface creation represents another significant application domain, as interfaces mediate between participants and transactional systems. Effective interfaces make rule structures visible and navigable, provide contextual cues that guide appropriate action, and facilitate negotiation processes when needed. By incorporating insights about how context shapes meaning and how rules enable action, interface designers can create more intuitive and effective transactional environments.</w:t>
      </w:r>
    </w:p>
    <w:p w14:paraId="0312C38B" w14:textId="77777777" w:rsidR="00422894" w:rsidRDefault="00000000" w:rsidP="00940445">
      <w:r>
        <w:t>System architecture for communication platforms must account for the systemic nature of transactions, creating structures that support interconnection while managing complexity. This requires attention to both technical elements (data structures, processing capabilities, network connections) and social elements (role definitions, relationship patterns, community norms). Effective architectures balance standardization with customization, enabling consistent functionality while accommodating contextual variation.</w:t>
      </w:r>
    </w:p>
    <w:p w14:paraId="01E4674B" w14:textId="77777777" w:rsidR="00422894" w:rsidRDefault="00000000" w:rsidP="00940445">
      <w:r>
        <w:t>User experience design integrates these elements to create coherent and meaningful transactional environments. By attending to how participants perceive and navigate transactional spaces, designers can reduce cognitive burden, enhance engagement, and facilitate successful outcomes. This requires sensitivity to diverse user perspectives, contextual factors that shape interpretation, and power dynamics that influence participation patterns.</w:t>
      </w:r>
    </w:p>
    <w:p w14:paraId="325B59C7" w14:textId="77777777" w:rsidR="00422894" w:rsidRDefault="00000000" w:rsidP="00940445">
      <w:r>
        <w:t xml:space="preserve">b) </w:t>
      </w:r>
      <w:r>
        <w:rPr>
          <w:b/>
        </w:rPr>
        <w:t>System Development</w:t>
      </w:r>
    </w:p>
    <w:p w14:paraId="758FF43D" w14:textId="77777777" w:rsidR="00422894" w:rsidRDefault="00000000" w:rsidP="00940445">
      <w:r>
        <w:t xml:space="preserve">Framework construction for transactional systems requires translating theoretical insights into operational structures that can guide implementation. Effective frameworks identify key components and relationships, establish boundary conditions, and articulate principles for adaptation across contexts. By incorporating understanding of systemic properties, rule </w:t>
      </w:r>
      <w:r>
        <w:lastRenderedPageBreak/>
        <w:t>functions, contextual influences, and power dynamics, developers can create more robust and adaptable frameworks.</w:t>
      </w:r>
    </w:p>
    <w:p w14:paraId="2E99AF43" w14:textId="77777777" w:rsidR="00422894" w:rsidRDefault="00000000" w:rsidP="00940445">
      <w:r>
        <w:t>Rule implementation involves translating abstract principles into concrete guidelines, procedures, and mechanisms. This process requires careful attention to how rules interact with existing practices, how they will be interpreted across different contexts, and how they might evolve over time. Effective implementation balances clarity with flexibility, providing sufficient structure to guide action while allowing for contextual adaptation and emergent innovation.</w:t>
      </w:r>
    </w:p>
    <w:p w14:paraId="58E574C8" w14:textId="77777777" w:rsidR="00422894" w:rsidRDefault="00000000" w:rsidP="00940445">
      <w:r>
        <w:t>Context management represents a critical aspect of system development, as contextual factors significantly influence how transactions unfold and how participants experience them. This involves identifying relevant contextual dimensions, creating mechanisms for contextual awareness, and developing approaches for adapting to contextual variation. Effective context management enhances system responsiveness while maintaining coherence across diverse situations.</w:t>
      </w:r>
    </w:p>
    <w:p w14:paraId="75BDF585" w14:textId="77777777" w:rsidR="00422894" w:rsidRDefault="00000000" w:rsidP="00940445">
      <w:r>
        <w:t>Evolution planning acknowledges that transactional systems must adapt over time in response to changing conditions, emerging needs, and accumulated experience. This requires establishing mechanisms for monitoring system performance, gathering feedback from participants, and implementing modifications when needed. By incorporating evolutionary principles from the outset, developers can create systems that remain viable and valuable over extended periods rather than becoming rigid and outdated.</w:t>
      </w:r>
    </w:p>
    <w:p w14:paraId="1380D97E" w14:textId="77777777" w:rsidR="00422894" w:rsidRDefault="00000000" w:rsidP="00940445">
      <w:r>
        <w:t xml:space="preserve">c) </w:t>
      </w:r>
      <w:r>
        <w:rPr>
          <w:b/>
        </w:rPr>
        <w:t>Protocol Engineering</w:t>
      </w:r>
    </w:p>
    <w:p w14:paraId="51247916" w14:textId="77777777" w:rsidR="00422894" w:rsidRDefault="00000000" w:rsidP="00940445">
      <w:r>
        <w:lastRenderedPageBreak/>
        <w:t>Design principles for transactional protocols translate theoretical insights into practical guidelines for creating effective interaction structures. These principles address issues such as rule clarity, contextual adaptability, power balancing, and evolutionary capacity. By grounding protocol design in sophisticated understanding of how transactions function, engineers can create more effective and resilient structures that support meaningful exchange across diverse contexts.</w:t>
      </w:r>
    </w:p>
    <w:p w14:paraId="7F461150" w14:textId="77777777" w:rsidR="00422894" w:rsidRDefault="00000000" w:rsidP="00940445">
      <w:r>
        <w:t>Implementation strategies focus on how protocols can be effectively introduced, adopted, and maintained within existing systems. This requires attention to compatibility with established practices, alignment with participant expectations, and mechanisms for managing transition periods. Effective implementation strategies recognize the socio-technical nature of protocols, addressing both technical requirements and social dynamics that influence adoption and use.</w:t>
      </w:r>
    </w:p>
    <w:p w14:paraId="3E131F7A" w14:textId="77777777" w:rsidR="00422894" w:rsidRDefault="00000000" w:rsidP="00940445">
      <w:r>
        <w:t>Analysis methods enable systematic evaluation of protocol performance, identifying strengths, weaknesses, and opportunities for improvement. These methods examine factors such as completion rates, error patterns, participant satisfaction, and distributional outcomes. By developing sophisticated analytical approaches grounded in theoretical understanding, protocol engineers can move beyond simplistic metrics to assess how effectively protocols support meaningful and equitable transactions.</w:t>
      </w:r>
    </w:p>
    <w:p w14:paraId="7EAB5712" w14:textId="77777777" w:rsidR="00422894" w:rsidRDefault="00000000" w:rsidP="00940445">
      <w:r>
        <w:t>Improvement processes establish mechanisms for ongoing protocol refinement based on analysis findings and emerging needs. These processes include feedback loops for participant input, comparative assessment of alternatives, and structured approaches to modification implementation. Effective improvement processes balance stability with innovation, maintaining core functionality while incorporating enhancements that address identified limitations or emerging opportunities.</w:t>
      </w:r>
    </w:p>
    <w:p w14:paraId="0E383FE2" w14:textId="77777777" w:rsidR="00422894" w:rsidRDefault="00000000" w:rsidP="00940445">
      <w:r>
        <w:lastRenderedPageBreak/>
        <w:t xml:space="preserve">d) </w:t>
      </w:r>
      <w:r>
        <w:rPr>
          <w:b/>
        </w:rPr>
        <w:t>Value Management</w:t>
      </w:r>
    </w:p>
    <w:p w14:paraId="1EF77BC6" w14:textId="77777777" w:rsidR="00422894" w:rsidRDefault="00000000" w:rsidP="00940445">
      <w:r>
        <w:t>Meaning creation represents a fundamental aspect of value management in transactional systems. This involves establishing shared understanding of what is being exchanged, why it matters, and how it should be evaluated. Effective meaning creation processes acknowledge the contextual nature of value, the role of negotiation in establishing worth, and the influence of power relations on whose interpretations prevail. By attending to these factors, system designers can create environments that support meaningful exchange rather than merely facilitating mechanical transfers.</w:t>
      </w:r>
    </w:p>
    <w:p w14:paraId="17541706" w14:textId="77777777" w:rsidR="00422894" w:rsidRDefault="00000000" w:rsidP="00940445">
      <w:r>
        <w:t>Worth preservation addresses how value can be maintained across contexts and over time. This requires mechanisms for establishing equivalence, preventing degradation, and adapting to changing conditions. Effective worth preservation approaches recognize that value is not intrinsic but relationally constituted, requiring ongoing attention to the social and cultural processes through which worth is established and maintained.</w:t>
      </w:r>
    </w:p>
    <w:p w14:paraId="10040E95" w14:textId="77777777" w:rsidR="00422894" w:rsidRDefault="00000000" w:rsidP="00940445">
      <w:r>
        <w:t>Benefit distribution concerns how transactional outcomes are allocated among participants and stakeholders. This involves attention to both procedural fairness and distributional justice, acknowledging that initial conditions significantly influence outcomes unless deliberately counterbalanced. Effective benefit distribution approaches recognize power asymmetries within transactional systems and implement mechanisms to ensure that advantages are not unduly concentrated.</w:t>
      </w:r>
    </w:p>
    <w:p w14:paraId="06B035F6" w14:textId="77777777" w:rsidR="00422894" w:rsidRDefault="00000000" w:rsidP="00940445">
      <w:r>
        <w:t xml:space="preserve">Quality assurance focuses on maintaining transactional integrity and effectiveness across diverse contexts and over time. This involves establishing standards, monitoring performance, and implementing corrective measures when needed. Effective quality assurance approaches balance </w:t>
      </w:r>
      <w:r>
        <w:lastRenderedPageBreak/>
        <w:t>standardization with contextual sensitivity, ensuring consistent functionality while acknowledging legitimate variation across different environments and use cases.</w:t>
      </w:r>
    </w:p>
    <w:p w14:paraId="3112CAF3" w14:textId="77777777" w:rsidR="00422894" w:rsidRDefault="00000000" w:rsidP="00940445">
      <w:pPr>
        <w:pStyle w:val="Heading4"/>
      </w:pPr>
      <w:r>
        <w:t>3. Future Directions</w:t>
      </w:r>
    </w:p>
    <w:p w14:paraId="3900A90A" w14:textId="77777777" w:rsidR="00422894" w:rsidRDefault="00000000" w:rsidP="00940445">
      <w:r>
        <w:t>Several promising directions for future research and development emerge from our analysis. These directions represent opportunities to extend theoretical understanding, enhance practical applications, and address emerging challenges in transactional systems. By identifying these trajectories, we can guide future efforts toward areas of significant potential impact.</w:t>
      </w:r>
    </w:p>
    <w:p w14:paraId="6961B986" w14:textId="77777777" w:rsidR="00422894" w:rsidRDefault="00000000" w:rsidP="00940445">
      <w:r>
        <w:t xml:space="preserve">a) </w:t>
      </w:r>
      <w:r>
        <w:rPr>
          <w:b/>
        </w:rPr>
        <w:t>Research Opportunities</w:t>
      </w:r>
    </w:p>
    <w:p w14:paraId="6517422A" w14:textId="77777777" w:rsidR="00422894" w:rsidRDefault="00000000" w:rsidP="00940445">
      <w:r>
        <w:t>Transaction dynamics represent a fertile area for future research, particularly regarding how patterns emerge, stabilize, and evolve over time. This includes investigation of feedback loops, threshold effects, and cascade phenomena within transactional systems. By developing more sophisticated models of transaction dynamics, researchers can better predict system behavior and identify intervention points for enhancing performance or addressing problems.</w:t>
      </w:r>
    </w:p>
    <w:p w14:paraId="48522218" w14:textId="77777777" w:rsidR="00422894" w:rsidRDefault="00000000" w:rsidP="00940445">
      <w:r>
        <w:t>Rule evolution offers another promising research direction, focusing on how rule systems adapt to changing conditions, technological innovations, and shifting social norms. This includes examination of both deliberate design processes and emergent adaptation through practice. By understanding how rules evolve—and why some rule systems prove more adaptable than others—researchers can develop approaches that balance stability with innovation more effectively.</w:t>
      </w:r>
    </w:p>
    <w:p w14:paraId="11F2CE95" w14:textId="77777777" w:rsidR="00422894" w:rsidRDefault="00000000" w:rsidP="00940445">
      <w:r>
        <w:t xml:space="preserve">Context effects warrant further investigation, particularly regarding how multiple contextual dimensions interact and how contextual factors influence transactional outcomes. This includes </w:t>
      </w:r>
      <w:r>
        <w:lastRenderedPageBreak/>
        <w:t>research on context recognition, contextual adaptation, and cross-contextual translation. By developing more nuanced understanding of contextual influences, researchers can enhance the adaptability and effectiveness of transactional systems across diverse environments.</w:t>
      </w:r>
    </w:p>
    <w:p w14:paraId="2AEBF822" w14:textId="77777777" w:rsidR="00422894" w:rsidRDefault="00000000" w:rsidP="00940445">
      <w:r>
        <w:t>Power influences represent a critical area for future research, examining how authority structures, resource distributions, and negotiation dynamics shape transactional possibilities and outcomes. This includes investigation of both overt power exercises and subtle influences that operate through meaning construction and rule interpretation. By better understanding power dynamics within transactions, researchers can develop approaches that promote more equitable and inclusive exchange systems.</w:t>
      </w:r>
    </w:p>
    <w:p w14:paraId="399AE733" w14:textId="77777777" w:rsidR="00422894" w:rsidRDefault="00000000" w:rsidP="00940445">
      <w:r>
        <w:t xml:space="preserve">b) </w:t>
      </w:r>
      <w:r>
        <w:rPr>
          <w:b/>
        </w:rPr>
        <w:t>Development Paths</w:t>
      </w:r>
    </w:p>
    <w:p w14:paraId="06A467DF" w14:textId="77777777" w:rsidR="00422894" w:rsidRDefault="00000000" w:rsidP="00940445">
      <w:r>
        <w:t>Protocol refinement represents a significant development path, focusing on enhancing the effectiveness, efficiency, and equity of transactional structures. This includes developing more adaptive protocols that can respond to contextual variation, more inclusive protocols that accommodate diverse participant needs, and more transparent protocols that make rule structures and decision processes visible. By pursuing systematic protocol refinement, developers can create more robust and responsive transactional environments.</w:t>
      </w:r>
    </w:p>
    <w:p w14:paraId="6C318F68" w14:textId="77777777" w:rsidR="00422894" w:rsidRDefault="00000000" w:rsidP="00940445">
      <w:r>
        <w:t>System enhancement focuses on improving existing transactional systems rather than creating entirely new ones. This includes addressing identified limitations, incorporating new capabilities, and adapting to changing requirements. By pursuing thoughtful enhancement rather than wholesale replacement, developers can build on accumulated experience and established user familiarity while still achieving significant improvements in system performance.</w:t>
      </w:r>
    </w:p>
    <w:p w14:paraId="445767DE" w14:textId="77777777" w:rsidR="00422894" w:rsidRDefault="00000000" w:rsidP="00940445">
      <w:r>
        <w:lastRenderedPageBreak/>
        <w:t>Tool creation represents another important development path, focusing on instruments that support transaction design, implementation, analysis, and improvement. This includes design tools that facilitate protocol development, monitoring tools that track system performance, analytical tools that identify patterns and problems, and modification tools that support system evolution. By developing more sophisticated and accessible tools, developers can enhance the capacity of diverse stakeholders to create and maintain effective transactional systems.</w:t>
      </w:r>
    </w:p>
    <w:p w14:paraId="68387674" w14:textId="77777777" w:rsidR="00422894" w:rsidRDefault="00000000" w:rsidP="00940445">
      <w:r>
        <w:t>Method improvement focuses on enhancing the processes through which transactional systems are designed, implemented, and managed. This includes developing more participatory design methods, more effective implementation approaches, more comprehensive evaluation techniques, and more responsive management practices. By improving these methods, developers can enhance both the quality of transactional systems and the efficiency with which they are created and maintained.</w:t>
      </w:r>
    </w:p>
    <w:p w14:paraId="592532EE" w14:textId="77777777" w:rsidR="00422894" w:rsidRDefault="00000000" w:rsidP="00940445">
      <w:r>
        <w:t xml:space="preserve">c) </w:t>
      </w:r>
      <w:r>
        <w:rPr>
          <w:b/>
        </w:rPr>
        <w:t>Innovation Potential</w:t>
      </w:r>
    </w:p>
    <w:p w14:paraId="031FB8CB" w14:textId="77777777" w:rsidR="00422894" w:rsidRDefault="00000000" w:rsidP="00940445">
      <w:r>
        <w:t>New transaction types represent a significant area for innovation, as technological advances and social changes create possibilities for novel forms of exchange. This includes transactions involving digital assets, attention economies, distributed collaboration, and cross-domain exchanges. By exploring these emerging transaction types, innovators can develop approaches that address previously unmet needs or create new forms of value.</w:t>
      </w:r>
    </w:p>
    <w:p w14:paraId="7300FF89" w14:textId="77777777" w:rsidR="00422894" w:rsidRDefault="00000000" w:rsidP="00940445">
      <w:r>
        <w:t xml:space="preserve">Novel protocols offer another innovation frontier, particularly regarding structures that can accommodate greater complexity, diversity, and dynamism. This includes protocols for multi-party transactions, cross-contextual exchanges, and evolving value propositions. By developing </w:t>
      </w:r>
      <w:r>
        <w:lastRenderedPageBreak/>
        <w:t>more sophisticated protocol structures, innovators can enable transaction types that were previously impractical or impossible due to coordination challenges or trust requirements.</w:t>
      </w:r>
    </w:p>
    <w:p w14:paraId="08582908" w14:textId="77777777" w:rsidR="00422894" w:rsidRDefault="00000000" w:rsidP="00940445">
      <w:r>
        <w:t>Emerging contexts create innovation opportunities as new environments—whether technological, social, or institutional—generate distinct transactional requirements and possibilities. This includes digital environments, cross-cultural spaces, and hybrid domains that combine elements from multiple sectors. By attending to the unique characteristics of these emerging contexts, innovators can develop tailored approaches that address their specific challenges and opportunities.</w:t>
      </w:r>
    </w:p>
    <w:p w14:paraId="392ABE7F" w14:textId="77777777" w:rsidR="00422894" w:rsidRDefault="00000000" w:rsidP="00940445">
      <w:r>
        <w:t>Creative applications represent a fourth innovation frontier, focusing on novel uses of transactional insights in domains such as education, governance, environmental management, and cultural production. This includes applying transactional frameworks to address complex social challenges, facilitate collaborative processes, and create new forms of value. By exploring these creative applications, innovators can extend the impact of transactional insights beyond traditional exchange domains.</w:t>
      </w:r>
    </w:p>
    <w:p w14:paraId="37DAD685" w14:textId="77777777" w:rsidR="00422894" w:rsidRDefault="00000000" w:rsidP="00940445">
      <w:r>
        <w:t xml:space="preserve">d) </w:t>
      </w:r>
      <w:r>
        <w:rPr>
          <w:b/>
        </w:rPr>
        <w:t>System Evolution</w:t>
      </w:r>
    </w:p>
    <w:p w14:paraId="616471A0" w14:textId="77777777" w:rsidR="00422894" w:rsidRDefault="00000000" w:rsidP="00940445">
      <w:r>
        <w:t>Adaptation patterns warrant attention as transactional systems respond to changing conditions, emerging challenges, and new opportunities. This includes examining how systems detect relevant changes, generate appropriate responses, and implement modifications effectively. By understanding these adaptation patterns, developers can create systems with greater resilience and longevity, capable of maintaining functionality and relevance across changing circumstances.</w:t>
      </w:r>
    </w:p>
    <w:p w14:paraId="6567E1A3" w14:textId="77777777" w:rsidR="00422894" w:rsidRDefault="00000000" w:rsidP="00940445">
      <w:r>
        <w:lastRenderedPageBreak/>
        <w:t>Growth trajectories represent another important aspect of system evolution, focusing on how transactional systems expand in scale, scope, or complexity over time. This includes examining patterns of user adoption, functionality extension, and cross-domain integration. By understanding these growth trajectories, developers can better anticipate and manage the challenges associated with system expansion, avoiding common pitfalls such as complexity overload or mission drift.</w:t>
      </w:r>
    </w:p>
    <w:p w14:paraId="5D48143D" w14:textId="77777777" w:rsidR="00422894" w:rsidRDefault="00000000" w:rsidP="00940445">
      <w:r>
        <w:t>Change management addresses how transitions between system states can be effectively guided and supported. This includes approaches for introducing modifications, supporting user adaptation, and maintaining system integrity during periods of transformation. By developing more effective change management approaches, developers can reduce disruption and resistance while enhancing the likelihood that beneficial changes will be successfully implemented and sustained.</w:t>
      </w:r>
    </w:p>
    <w:p w14:paraId="313D42D3" w14:textId="77777777" w:rsidR="00422894" w:rsidRDefault="00000000" w:rsidP="00940445">
      <w:r>
        <w:t>Future scenarios exploration represents a forward-looking aspect of system evolution, examining potential trajectories and their implications. This includes consideration of technological developments, social changes, regulatory shifts, and emerging user needs that might influence transactional systems. By engaging in systematic scenario exploration, developers can enhance preparedness for alternative futures, identifying both potential challenges and promising opportunities before they fully emerge.</w:t>
      </w:r>
    </w:p>
    <w:p w14:paraId="16396A41" w14:textId="77777777" w:rsidR="00422894" w:rsidRDefault="00000000" w:rsidP="00940445">
      <w:pPr>
        <w:pStyle w:val="Heading3"/>
      </w:pPr>
      <w:bookmarkStart w:id="199" w:name="_Toc192100351"/>
      <w:r>
        <w:t>B. Key Takeaways</w:t>
      </w:r>
      <w:bookmarkEnd w:id="199"/>
    </w:p>
    <w:p w14:paraId="33ADEBAC" w14:textId="77777777" w:rsidR="00422894" w:rsidRDefault="00000000" w:rsidP="00940445">
      <w:r>
        <w:t xml:space="preserve">The chapter's analysis yields several crucial insights for understanding and managing transactions. These takeaways synthesize the detailed explorations presented throughout the </w:t>
      </w:r>
      <w:r>
        <w:lastRenderedPageBreak/>
        <w:t>chapter, highlighting fundamental principles that apply across diverse transactional domains. By internalizing these insights, scholars and practitioners can develop more effective approaches to transaction design, implementation, and management.</w:t>
      </w:r>
    </w:p>
    <w:p w14:paraId="3236F7D5" w14:textId="77777777" w:rsidR="00422894" w:rsidRDefault="00000000" w:rsidP="00940445">
      <w:pPr>
        <w:pStyle w:val="Heading4"/>
      </w:pPr>
      <w:r>
        <w:t>1. Rule-Based Foundation</w:t>
      </w:r>
    </w:p>
    <w:p w14:paraId="01CE71C3" w14:textId="77777777" w:rsidR="00422894" w:rsidRDefault="00000000" w:rsidP="00940445">
      <w:r>
        <w:t>Transactions are fundamentally grounded in rule systems that provide structure, meaning, and legitimacy to exchange processes. This rule-based foundation operates through multiple mechanisms and serves diverse functions within transactional systems.</w:t>
      </w:r>
    </w:p>
    <w:p w14:paraId="67EEEEF9" w14:textId="77777777" w:rsidR="00422894" w:rsidRDefault="00000000" w:rsidP="00940445">
      <w:r>
        <w:t>Rules enable rather than merely constrain, creating possibilities for meaningful exchange that would not exist without structured frameworks. By establishing shared understanding of what counts as a transaction, how it should proceed, and how outcomes should be evaluated, rules make complex exchanges possible across diverse contexts and between participants who may have limited prior relationship. This enabling function challenges simplistic views of rules as primarily restrictive, highlighting instead their constitutive role in creating transactional possibilities.</w:t>
      </w:r>
    </w:p>
    <w:p w14:paraId="5452BBF2" w14:textId="77777777" w:rsidR="00422894" w:rsidRDefault="00000000" w:rsidP="00940445">
      <w:r>
        <w:t>Multiple rule types serve different functions within transactional systems, creating a multidimensional regulatory framework. Constitutive rules define what counts as a valid transaction, regulative rules guide how transactions should proceed, evaluative rules establish standards for assessing outcomes, and transformative rules enable adaptation to changing circumstances. These rule types interact in complex ways, with changes in one dimension often necessitating adjustments in others to maintain system coherence.</w:t>
      </w:r>
    </w:p>
    <w:p w14:paraId="05011C91" w14:textId="77777777" w:rsidR="00422894" w:rsidRDefault="00000000" w:rsidP="00940445">
      <w:r>
        <w:lastRenderedPageBreak/>
        <w:t>Rule systems must balance stability with adaptation, providing sufficient structure to enable predictable interactions while remaining flexible enough to accommodate novel situations and evolving needs. Too much rigidity leads to brittleness and eventual obsolescence as conditions change, while too much flexibility undermines the shared understanding necessary for meaningful exchange. Successful rule systems maintain this balance through mechanisms that preserve core functionality while enabling contextual adaptation and evolutionary development.</w:t>
      </w:r>
    </w:p>
    <w:p w14:paraId="16B19E80" w14:textId="77777777" w:rsidR="00422894" w:rsidRDefault="00000000" w:rsidP="00940445">
      <w:r>
        <w:t>Evolution is essential for long-term viability of rule systems, as changing conditions, emerging challenges, and new opportunities necessitate ongoing adjustment. This evolutionary process occurs through both deliberate design and emergent adaptation, as formal modifications interact with informal practices to reshape transactional patterns. Understanding how rule systems evolve—and how this evolution can be effectively guided—represents a critical insight for maintaining functional transactional systems over extended periods.</w:t>
      </w:r>
    </w:p>
    <w:p w14:paraId="371A5457" w14:textId="77777777" w:rsidR="00422894" w:rsidRDefault="00000000" w:rsidP="00940445">
      <w:pPr>
        <w:pStyle w:val="Heading4"/>
      </w:pPr>
      <w:r>
        <w:t>2. Context-Dependent Nature</w:t>
      </w:r>
    </w:p>
    <w:p w14:paraId="08225E28" w14:textId="77777777" w:rsidR="00422894" w:rsidRDefault="00000000" w:rsidP="00940445">
      <w:r>
        <w:t>Transactions are inherently context-dependent, with contextual factors actively shaping meaning, value, and process rather than serving as neutral background. This contextual embeddedness has significant implications for how transactions should be understood and managed.</w:t>
      </w:r>
    </w:p>
    <w:p w14:paraId="2982E220" w14:textId="77777777" w:rsidR="00422894" w:rsidRDefault="00000000" w:rsidP="00940445">
      <w:r>
        <w:t>Context actively shapes meaning and value rather than merely providing a setting for transactions. The same exchange can have radically different significance depending on contextual factors such as relationship history, cultural setting, institutional environment, and temporal positioning. This active role challenges approaches that treat transactions as context-</w:t>
      </w:r>
      <w:r>
        <w:lastRenderedPageBreak/>
        <w:t>independent, highlighting instead the need to consider contextual factors as intrinsic to transactional processes themselves.</w:t>
      </w:r>
    </w:p>
    <w:p w14:paraId="1D29A4F1" w14:textId="77777777" w:rsidR="00422894" w:rsidRDefault="00000000" w:rsidP="00940445">
      <w:r>
        <w:t>Multiple contextual dimensions interact in complex ways, creating a multifaceted environment that influences transactions through diverse mechanisms. These dimensions include the immediate situational context, the institutional context of rules and norms, the relational context between participants, the historical context of past interactions, and the cultural context of shared meanings and values. Each dimension contributes distinct elements to the transaction while interacting with other dimensions to create an integrated contextual environment.</w:t>
      </w:r>
    </w:p>
    <w:p w14:paraId="61A977AF" w14:textId="77777777" w:rsidR="00422894" w:rsidRDefault="00000000" w:rsidP="00940445">
      <w:r>
        <w:t>Translation across contexts is crucial for maintaining transactional coherence across diverse environments. Elements that function effectively in one context may lose meaning or value when transferred to another, requiring not merely linguistic conversion but conceptual transformation that preserves essential functions while adapting to new contextual requirements. This translation process represents a critical challenge for expanding transactional systems across different domains, cultures, or institutional settings.</w:t>
      </w:r>
    </w:p>
    <w:p w14:paraId="3D614F03" w14:textId="77777777" w:rsidR="00422894" w:rsidRDefault="00000000" w:rsidP="00940445">
      <w:r>
        <w:t>Context management requires ongoing attention rather than one-time configuration, as contextual factors evolve over time and vary across situations. This includes mechanisms for context recognition, contextual adaptation, and cross-contextual translation. By developing more sophisticated approaches to context management, transaction designers and participants can enhance system responsiveness while maintaining coherence across diverse environments.</w:t>
      </w:r>
    </w:p>
    <w:p w14:paraId="59210925" w14:textId="77777777" w:rsidR="00422894" w:rsidRDefault="00000000" w:rsidP="00940445">
      <w:pPr>
        <w:pStyle w:val="Heading4"/>
      </w:pPr>
      <w:r>
        <w:lastRenderedPageBreak/>
        <w:t>3. Negotiated Meaning</w:t>
      </w:r>
    </w:p>
    <w:p w14:paraId="6368AF39" w14:textId="77777777" w:rsidR="00422894" w:rsidRDefault="00000000" w:rsidP="00940445">
      <w:r>
        <w:t>Meaning within transactions emerges through active negotiation rather than being predetermined or fixed. This negotiated quality has significant implications for how transactions should be designed, implemented, and managed.</w:t>
      </w:r>
    </w:p>
    <w:p w14:paraId="4217154B" w14:textId="77777777" w:rsidR="00422894" w:rsidRDefault="00000000" w:rsidP="00940445">
      <w:r>
        <w:t>Meaning emerges through active negotiation between participants rather than being inherent in transactional elements themselves. What is being exchanged, why it matters, and how it should be evaluated are established through interactive processes that combine explicit discussion with implicit signaling. This negotiated quality challenges approaches that treat meaning as predetermined, highlighting instead the dynamic processes through which shared understanding is established and maintained.</w:t>
      </w:r>
    </w:p>
    <w:p w14:paraId="0A98B431" w14:textId="77777777" w:rsidR="00422894" w:rsidRDefault="00000000" w:rsidP="00940445">
      <w:r>
        <w:t>Power dynamics influence negotiation outcomes, as participants with greater authority, resources, or status can more effectively advance their interpretations and interests. These dynamics operate through both explicit bargaining and implicit processes of meaning construction, as powerful actors influence not only what is exchanged but how the exchange itself is understood. Recognizing these power influences is essential for developing more equitable and inclusive transactional systems.</w:t>
      </w:r>
    </w:p>
    <w:p w14:paraId="1F457C64" w14:textId="77777777" w:rsidR="00422894" w:rsidRDefault="00000000" w:rsidP="00940445">
      <w:r>
        <w:t>Resource distribution affects negotiation possibilities, as access to material, social, and informational resources shapes bargaining positions and influences outcomes. Initial resource inequalities tend to be reinforced through transactions unless deliberately counteracted, creating path dependencies that perpetuate existing power structures. This insight highlights the importance of considering distributional justice within transactional systems rather than focusing solely on procedural fairness.</w:t>
      </w:r>
    </w:p>
    <w:p w14:paraId="47C1D1D5" w14:textId="77777777" w:rsidR="00422894" w:rsidRDefault="00000000" w:rsidP="00940445">
      <w:r>
        <w:lastRenderedPageBreak/>
        <w:t>Successful transactions require effective facilitation of negotiation processes, creating conditions under which participants can establish shared understanding despite differences in perspective, interest, or power. This facilitation involves creating appropriate spaces for explicit discussion, providing frameworks that guide implicit meaning construction, and implementing mechanisms that balance power asymmetries. By attending to these facilitation requirements, transaction designers can enhance the likelihood of meaningful and equitable exchanges.</w:t>
      </w:r>
    </w:p>
    <w:p w14:paraId="719BB97C" w14:textId="77777777" w:rsidR="00422894" w:rsidRDefault="00000000" w:rsidP="00940445">
      <w:pPr>
        <w:pStyle w:val="Heading4"/>
      </w:pPr>
      <w:r>
        <w:t>4. Protocol Design</w:t>
      </w:r>
    </w:p>
    <w:p w14:paraId="7E27B378" w14:textId="77777777" w:rsidR="00422894" w:rsidRDefault="00000000" w:rsidP="00940445">
      <w:r>
        <w:t>Protocol design represents a critical application area for the insights developed throughout this chapter. Effective protocols translate theoretical understanding into practical structures that guide transactional processes across diverse contexts.</w:t>
      </w:r>
    </w:p>
    <w:p w14:paraId="541CF250" w14:textId="77777777" w:rsidR="00422894" w:rsidRDefault="00000000" w:rsidP="00940445">
      <w:r>
        <w:t>Structure must balance with flexibility in protocol design, providing sufficient guidance to enable coordinated action while allowing for contextual adaptation and emergent innovation. Too much structure creates rigidity that fails to accommodate legitimate variation, while too little structure undermines the shared understanding necessary for meaningful exchange. Successful protocols maintain this balance through mechanisms that preserve core functionality while enabling contextual adaptation.</w:t>
      </w:r>
    </w:p>
    <w:p w14:paraId="7588BA4E" w14:textId="77777777" w:rsidR="00422894" w:rsidRDefault="00000000" w:rsidP="00940445">
      <w:r>
        <w:t xml:space="preserve">Implementation requires careful planning that addresses both technical and social dimensions of the protocol. This includes attention to compatibility with existing systems, alignment with participant expectations, and mechanisms for managing transition periods. Effective implementation planning recognizes the socio-technical nature of protocols, addressing both the </w:t>
      </w:r>
      <w:r>
        <w:lastRenderedPageBreak/>
        <w:t>technical infrastructure required for operation and the social processes through which the protocol will be adopted and used.</w:t>
      </w:r>
    </w:p>
    <w:p w14:paraId="19603AF9" w14:textId="77777777" w:rsidR="00422894" w:rsidRDefault="00000000" w:rsidP="00940445">
      <w:r>
        <w:t>Analysis drives improvement by providing systematic feedback on protocol performance across diverse contexts and over time. This includes examination of completion rates, error patterns, participant satisfaction, and distributional outcomes. By developing sophisticated analytical approaches grounded in theoretical understanding, protocol designers can move beyond simplistic metrics to assess how effectively protocols support meaningful and equitable transactions.</w:t>
      </w:r>
    </w:p>
    <w:p w14:paraId="1BC32705" w14:textId="77777777" w:rsidR="00422894" w:rsidRDefault="00000000" w:rsidP="00940445">
      <w:r>
        <w:t>Evolution ensures sustainability by enabling protocols to adapt to changing conditions, emerging challenges, and new opportunities. This evolutionary capacity depends on mechanisms for monitoring relevant changes, generating appropriate modifications, and implementing them effectively. By incorporating evolutionary principles from the outset, protocol designers can create structures with greater resilience and longevity, capable of maintaining functionality and relevance across changing circumstances.</w:t>
      </w:r>
    </w:p>
    <w:p w14:paraId="28BCA603" w14:textId="77777777" w:rsidR="00422894" w:rsidRDefault="00000000" w:rsidP="00940445">
      <w:pPr>
        <w:pStyle w:val="Heading3"/>
      </w:pPr>
      <w:bookmarkStart w:id="200" w:name="_Toc192100352"/>
      <w:r>
        <w:t>C. Bridge to Next Chapter</w:t>
      </w:r>
      <w:bookmarkEnd w:id="200"/>
    </w:p>
    <w:p w14:paraId="68398798" w14:textId="77777777" w:rsidR="00422894" w:rsidRDefault="00000000">
      <w:r>
        <w:t>As we conclude our examination of rules, context, and negotiated meaning in transactions, we turn in the next chapter to explore how these insights can be applied to specific domains and challenges. Chapter 6 will investigate practical applications across various fields, from business and technology to social systems and cultural exchange. This transition moves us from theoretical understanding to concrete implementation, testing our framework against real-world challenges and opportunities.</w:t>
      </w:r>
    </w:p>
    <w:p w14:paraId="0213CF81" w14:textId="77777777" w:rsidR="00422894" w:rsidRDefault="00000000">
      <w:r>
        <w:lastRenderedPageBreak/>
        <w:t>The theoretical framework developed in this chapter provides a foundation for addressing practical challenges across diverse domains. By understanding transactions as rule-governed, context-dependent systems characterized by negotiated meaning and power dynamics, we can develop more effective approaches to designing, implementing, and managing exchange processes. Chapter 6 will demonstrate how these insights can be applied to specific contexts, showing how abstract principles translate into concrete practices.</w:t>
      </w:r>
    </w:p>
    <w:p w14:paraId="4D0C2FF3" w14:textId="77777777" w:rsidR="00422894" w:rsidRDefault="00000000">
      <w:r>
        <w:t>This application-focused exploration will examine how our framework addresses challenges in domains such as digital platforms, organizational systems, market structures, and cultural institutions. Each domain presents distinct requirements and constraints, providing opportunities to test the adaptability and explanatory power of our approach. By examining these diverse applications, we can refine our understanding while demonstrating the practical utility of the theoretical insights developed throughout this chapter.</w:t>
      </w:r>
    </w:p>
    <w:p w14:paraId="67985DEF" w14:textId="77777777" w:rsidR="00422894" w:rsidRDefault="00000000">
      <w:r>
        <w:t>The movement from theory to application represents not merely a change in focus but an essential step in validating and extending our framework. Theoretical insights gain significance through their ability to inform practice, while practical challenges reveal limitations and opportunities for theoretical refinement. This reciprocal relationship between theory and practice will guide our exploration in Chapter 6, as we examine how our framework can enhance understanding and improve outcomes across diverse transactional domains.</w:t>
      </w:r>
    </w:p>
    <w:p w14:paraId="60372121" w14:textId="77777777" w:rsidR="00940445" w:rsidRDefault="00940445">
      <w:pPr>
        <w:spacing w:after="200" w:line="276" w:lineRule="auto"/>
        <w:rPr>
          <w:rFonts w:asciiTheme="majorHAnsi" w:eastAsiaTheme="majorEastAsia" w:hAnsiTheme="majorHAnsi" w:cstheme="majorBidi"/>
          <w:b/>
          <w:bCs/>
          <w:color w:val="365F91" w:themeColor="accent1" w:themeShade="BF"/>
          <w:sz w:val="32"/>
          <w:szCs w:val="28"/>
        </w:rPr>
      </w:pPr>
      <w:r>
        <w:br w:type="page"/>
      </w:r>
    </w:p>
    <w:p w14:paraId="5B5896CE" w14:textId="5EFE635F" w:rsidR="00422894" w:rsidRDefault="00000000">
      <w:pPr>
        <w:pStyle w:val="Heading1"/>
      </w:pPr>
      <w:bookmarkStart w:id="201" w:name="_Toc192100353"/>
      <w:r>
        <w:lastRenderedPageBreak/>
        <w:t>Chapter 6: Practical Applications of Transactional Theory</w:t>
      </w:r>
      <w:bookmarkEnd w:id="201"/>
    </w:p>
    <w:p w14:paraId="709E35C6" w14:textId="77777777" w:rsidR="00422894" w:rsidRDefault="00000000">
      <w:r>
        <w:t>The preceding chapters have developed a novel interpretation of Wittgenstein's work, shifting focus from language per se to language as an exemplar of transactions. We have explored how rules govern these transactions, how context shapes their meaning, and how negotiation processes facilitate their evolution. This chapter moves from theoretical foundations to practical applications, examining how this transactional framework can inform and improve the design and implementation of various systems of human interaction and exchange.</w:t>
      </w:r>
    </w:p>
    <w:p w14:paraId="0081DE13" w14:textId="77777777" w:rsidR="00422894" w:rsidRDefault="00000000">
      <w:r>
        <w:t>The transactional interpretation we have constructed offers more than theoretical insight—it provides a powerful lens through which to view and enhance contemporary systems of communication, education, organization, and digital interaction. By reconceptualizing these domains through the framework of value-laden transactions governed by contextual rules and negotiated meanings, we can identify both limitations in current approaches and opportunities for meaningful improvement. This practical application represents the culmination of our theoretical journey, demonstrating how philosophical insights can directly inform real-world systems design.</w:t>
      </w:r>
    </w:p>
    <w:p w14:paraId="11313D2C" w14:textId="77777777" w:rsidR="00422894" w:rsidRDefault="00000000" w:rsidP="00940445">
      <w:pPr>
        <w:pStyle w:val="Heading3"/>
      </w:pPr>
      <w:bookmarkStart w:id="202" w:name="_Toc192100354"/>
      <w:r>
        <w:t>A. Chapter Overview</w:t>
      </w:r>
      <w:bookmarkEnd w:id="202"/>
    </w:p>
    <w:p w14:paraId="2904724A" w14:textId="77777777" w:rsidR="00422894" w:rsidRDefault="00000000" w:rsidP="00940445">
      <w:r>
        <w:t>This chapter bridges theory and practice, demonstrating how our transactional interpretation of Wittgenstein's insights can be applied to contemporary challenges in communication, education, organization, and digital platform design. Our goal is not merely to illustrate the framework's utility but to provide concrete guidance for practitioners seeking to create more effective and meaningful systems of exchange.</w:t>
      </w:r>
    </w:p>
    <w:p w14:paraId="2AA153CB" w14:textId="77777777" w:rsidR="00422894" w:rsidRDefault="00000000" w:rsidP="00940445">
      <w:r>
        <w:lastRenderedPageBreak/>
        <w:t>The transition from philosophical theory to practical application requires careful translation of abstract concepts into implementable frameworks. Throughout this chapter, we will maintain fidelity to the theoretical foundations established earlier while rendering them accessible to practitioners who may lack extensive philosophical background. This translation process itself exemplifies the transactional nature of knowledge exchange, as theoretical insights must be recontextualized to preserve their value across different domains of application.</w:t>
      </w:r>
    </w:p>
    <w:p w14:paraId="0A1858D8" w14:textId="77777777" w:rsidR="00422894" w:rsidRDefault="00000000" w:rsidP="00940445">
      <w:pPr>
        <w:pStyle w:val="Heading4"/>
      </w:pPr>
      <w:r>
        <w:t>1. Purpose and Scope</w:t>
      </w:r>
    </w:p>
    <w:p w14:paraId="63151A3D" w14:textId="77777777" w:rsidR="00422894" w:rsidRDefault="00000000" w:rsidP="00940445">
      <w:r>
        <w:t>The primary purpose of this chapter is to translate our theoretical insights into practical applications across multiple domains. We focus on four key areas:</w:t>
      </w:r>
      <w:r>
        <w:br/>
      </w:r>
      <w:r>
        <w:br/>
        <w:t>- Communication system design, including digital platforms and cross-cultural exchange</w:t>
      </w:r>
      <w:r>
        <w:br/>
      </w:r>
      <w:r>
        <w:br/>
        <w:t>- Educational applications, encompassing both traditional and digital learning environments</w:t>
      </w:r>
      <w:r>
        <w:br/>
      </w:r>
      <w:r>
        <w:br/>
        <w:t>- Organizational implementation, addressing internal and external communication needs</w:t>
      </w:r>
      <w:r>
        <w:br/>
      </w:r>
      <w:r>
        <w:br/>
        <w:t>- Digital platform development, focusing on architecture and user engagement</w:t>
      </w:r>
    </w:p>
    <w:p w14:paraId="3B9C8E75" w14:textId="77777777" w:rsidR="00422894" w:rsidRDefault="00000000" w:rsidP="00940445">
      <w:r>
        <w:t xml:space="preserve">These domains represent critical systems of human interaction where transactional frameworks can yield significant improvements. While our scope necessarily limits the depth of exploration in any single domain, we have selected these areas based on both their fundamental importance to contemporary society and their potential receptivity to transactional approaches. Each domain </w:t>
      </w:r>
      <w:r>
        <w:lastRenderedPageBreak/>
        <w:t>offers unique challenges and opportunities for application, while collectively they demonstrate the framework's versatility across diverse contexts.</w:t>
      </w:r>
    </w:p>
    <w:p w14:paraId="0011FD11" w14:textId="77777777" w:rsidR="00422894" w:rsidRDefault="00000000" w:rsidP="00940445">
      <w:r>
        <w:t>The scope of our application extends beyond mere theoretical mapping to include implementable strategies, evaluation frameworks, and concrete examples. We recognize that practitioners require not only conceptual understanding but actionable guidance. Therefore, each application area includes specific methodologies, design principles, and evaluation criteria derived from our transactional framework.</w:t>
      </w:r>
    </w:p>
    <w:p w14:paraId="4D26317E" w14:textId="77777777" w:rsidR="00422894" w:rsidRDefault="00000000" w:rsidP="00940445">
      <w:pPr>
        <w:pStyle w:val="Heading4"/>
      </w:pPr>
      <w:r>
        <w:t>2. Key Objectives</w:t>
      </w:r>
    </w:p>
    <w:p w14:paraId="4D459115" w14:textId="77777777" w:rsidR="00422894" w:rsidRDefault="00000000" w:rsidP="00940445">
      <w:r>
        <w:t>Our objectives in this chapter are to:</w:t>
      </w:r>
      <w:r>
        <w:br/>
      </w:r>
      <w:r>
        <w:br/>
        <w:t>- Demonstrate the practical utility of transactional theory in system design</w:t>
      </w:r>
      <w:r>
        <w:br/>
      </w:r>
      <w:r>
        <w:br/>
        <w:t>- Provide concrete frameworks for implementing transaction-based approaches</w:t>
      </w:r>
      <w:r>
        <w:br/>
      </w:r>
      <w:r>
        <w:br/>
        <w:t>- Illustrate successful applications through case studies</w:t>
      </w:r>
      <w:r>
        <w:br/>
      </w:r>
      <w:r>
        <w:br/>
        <w:t>- Identify challenges and strategies for overcoming them</w:t>
      </w:r>
      <w:r>
        <w:br/>
      </w:r>
      <w:r>
        <w:br/>
        <w:t>- Chart future directions for development and research</w:t>
      </w:r>
    </w:p>
    <w:p w14:paraId="00DB9FBC" w14:textId="77777777" w:rsidR="00422894" w:rsidRDefault="00000000" w:rsidP="00940445">
      <w:r>
        <w:t xml:space="preserve">These objectives reflect our commitment to bridging theory and practice in meaningful ways. By demonstrating practical utility, we validate the theoretical framework developed in preceding </w:t>
      </w:r>
      <w:r>
        <w:lastRenderedPageBreak/>
        <w:t>chapters while extending its reach beyond philosophical discourse. The concrete frameworks we provide serve as translation mechanisms, rendering abstract concepts into implementable approaches that practitioners can adopt and adapt to their specific contexts.</w:t>
      </w:r>
    </w:p>
    <w:p w14:paraId="048B9F41" w14:textId="77777777" w:rsidR="00422894" w:rsidRDefault="00000000" w:rsidP="00940445">
      <w:r>
        <w:t>Case studies serve a dual purpose: they illustrate successful implementations while also providing empirical validation of our theoretical claims. By examining real-world applications, we can identify both the strengths of our approach and areas requiring refinement. Similarly, our identification of challenges acknowledges the complexity of implementation while providing strategic guidance for overcoming common obstacles.</w:t>
      </w:r>
    </w:p>
    <w:p w14:paraId="7B693DAD" w14:textId="77777777" w:rsidR="00422894" w:rsidRDefault="00000000" w:rsidP="00940445">
      <w:r>
        <w:t>Finally, by charting future directions, we position our work within an ongoing research program rather than presenting it as a completed project. This forward-looking perspective invites continued development and application of transactional approaches across evolving contexts.</w:t>
      </w:r>
    </w:p>
    <w:p w14:paraId="0F7022F9" w14:textId="77777777" w:rsidR="00422894" w:rsidRDefault="00000000" w:rsidP="00940445">
      <w:pPr>
        <w:pStyle w:val="Heading4"/>
      </w:pPr>
      <w:r>
        <w:t>3. Methodological Approach</w:t>
      </w:r>
    </w:p>
    <w:p w14:paraId="5BFA6E1E" w14:textId="77777777" w:rsidR="00422894" w:rsidRDefault="00000000" w:rsidP="00940445">
      <w:r>
        <w:t>Our approach combines theoretical analysis with practical implementation strategies:</w:t>
      </w:r>
      <w:r>
        <w:br/>
      </w:r>
      <w:r>
        <w:br/>
        <w:t>- Drawing direct connections between theoretical principles and practical applications</w:t>
      </w:r>
      <w:r>
        <w:br/>
      </w:r>
      <w:r>
        <w:br/>
        <w:t>- Using case studies to illustrate successful implementations</w:t>
      </w:r>
      <w:r>
        <w:br/>
      </w:r>
      <w:r>
        <w:br/>
        <w:t>- Providing frameworks and tools for practitioners</w:t>
      </w:r>
      <w:r>
        <w:br/>
      </w:r>
      <w:r>
        <w:br/>
        <w:t>- Addressing common challenges and their solutions</w:t>
      </w:r>
      <w:r>
        <w:br/>
      </w:r>
      <w:r>
        <w:lastRenderedPageBreak/>
        <w:br/>
        <w:t>- Incorporating feedback from real-world applications</w:t>
      </w:r>
    </w:p>
    <w:p w14:paraId="315F4F90" w14:textId="77777777" w:rsidR="00422894" w:rsidRDefault="00000000" w:rsidP="00940445">
      <w:r>
        <w:t>This methodological approach reflects the iterative nature of knowledge development within a transactional framework. Rather than presenting a linear progression from theory to application, we engage in a dialogical process where theoretical insights inform practical implementations, and practical experiences refine theoretical understanding.</w:t>
      </w:r>
    </w:p>
    <w:p w14:paraId="307C18E9" w14:textId="77777777" w:rsidR="00422894" w:rsidRDefault="00000000" w:rsidP="00940445">
      <w:r>
        <w:t>The direct connections we draw between principles and applications serve as conceptual bridges, demonstrating how abstract ideas manifest in concrete contexts. Case studies function as exemplars—not merely illustrations but embodiments of principles in action that practitioners can analyze and adapt. The frameworks and tools we provide translate theoretical insights into practical methodologies, while our attention to challenges acknowledges the complexity of implementation in diverse contexts.</w:t>
      </w:r>
    </w:p>
    <w:p w14:paraId="23D47511" w14:textId="77777777" w:rsidR="00422894" w:rsidRDefault="00000000" w:rsidP="00940445">
      <w:r>
        <w:t>Perhaps most importantly, our incorporation of feedback from real-world applications exemplifies the negotiated nature of meaning within transactions. By engaging with practitioner experiences, we refine both our theoretical understanding and our practical guidance, creating a more robust and relevant framework through this dialogical process.</w:t>
      </w:r>
    </w:p>
    <w:p w14:paraId="289BDF86" w14:textId="77777777" w:rsidR="00422894" w:rsidRDefault="00000000" w:rsidP="00940445">
      <w:pPr>
        <w:pStyle w:val="Heading4"/>
      </w:pPr>
      <w:r>
        <w:t>4. Chapter Structure</w:t>
      </w:r>
    </w:p>
    <w:p w14:paraId="7EDAE30E" w14:textId="77777777" w:rsidR="00422894" w:rsidRDefault="00000000">
      <w:r>
        <w:t>The chapter progresses from foundational applications to emerging opportunities:</w:t>
      </w:r>
      <w:r>
        <w:br/>
      </w:r>
      <w:r>
        <w:br/>
        <w:t>- Beginning with communication system design as the most direct application</w:t>
      </w:r>
      <w:r>
        <w:br/>
      </w:r>
      <w:r>
        <w:br/>
      </w:r>
      <w:r>
        <w:lastRenderedPageBreak/>
        <w:t>- Moving through educational and organizational implementations</w:t>
      </w:r>
      <w:r>
        <w:br/>
      </w:r>
      <w:r>
        <w:br/>
        <w:t>- Exploring digital platform development as a synthesis of previous insights</w:t>
      </w:r>
      <w:r>
        <w:br/>
      </w:r>
      <w:r>
        <w:br/>
        <w:t>- Concluding with future directions and opportunities</w:t>
      </w:r>
    </w:p>
    <w:p w14:paraId="2E4585F3" w14:textId="77777777" w:rsidR="00422894" w:rsidRDefault="00000000">
      <w:r>
        <w:t>This structural progression reflects both conceptual relationships and practical dependencies among application domains. We begin with communication system design as the most direct application of our language-derived transactional framework, establishing foundational concepts that inform subsequent domains. Educational and organizational implementations build upon these communication frameworks while introducing domain-specific considerations and constraints.</w:t>
      </w:r>
    </w:p>
    <w:p w14:paraId="3C308A7A" w14:textId="77777777" w:rsidR="00422894" w:rsidRDefault="00000000">
      <w:r>
        <w:t>Digital platform development represents a synthesis of previous insights, combining communication frameworks with educational and organizational considerations in the context of technological mediation. This domain demonstrates how our transactional approach can integrate multiple perspectives to address complex, multi-faceted systems of interaction.</w:t>
      </w:r>
    </w:p>
    <w:p w14:paraId="2D3D43F0" w14:textId="77777777" w:rsidR="00422894" w:rsidRDefault="00000000">
      <w:r>
        <w:t>Our conclusion with future directions acknowledges the evolving nature of both theoretical understanding and practical contexts. By identifying emerging opportunities, we position our framework as an ongoing research program rather than a static set of prescriptions, inviting continued development and application across evolving domains.</w:t>
      </w:r>
    </w:p>
    <w:p w14:paraId="22640AF5" w14:textId="77777777" w:rsidR="00422894" w:rsidRDefault="00000000" w:rsidP="00940445">
      <w:pPr>
        <w:pStyle w:val="Heading3"/>
      </w:pPr>
      <w:bookmarkStart w:id="203" w:name="_Toc192100355"/>
      <w:r>
        <w:lastRenderedPageBreak/>
        <w:t>B. Core Applications</w:t>
      </w:r>
      <w:bookmarkEnd w:id="203"/>
    </w:p>
    <w:p w14:paraId="73051864" w14:textId="77777777" w:rsidR="00422894" w:rsidRDefault="00000000" w:rsidP="00940445">
      <w:r>
        <w:t>Our transactional framework finds practical application across several key domains, each offering unique opportunities for implementation while sharing fundamental principles derived from our theoretical foundation. These applications demonstrate both the versatility of the framework and its consistent underlying logic across diverse contexts.</w:t>
      </w:r>
    </w:p>
    <w:p w14:paraId="2585A7CB" w14:textId="77777777" w:rsidR="00422894" w:rsidRDefault="00000000" w:rsidP="00940445">
      <w:pPr>
        <w:pStyle w:val="Heading4"/>
      </w:pPr>
      <w:r>
        <w:t>1. Communication Systems</w:t>
      </w:r>
    </w:p>
    <w:p w14:paraId="1382ED24" w14:textId="77777777" w:rsidR="00422894" w:rsidRDefault="00000000" w:rsidP="00940445">
      <w:r>
        <w:t>Communication systems represent the most direct application of our transactional framework, given its origins in language analysis. By reconceptualizing communication as value-laden transactions governed by contextual rules and negotiated meanings, we can design systems that more effectively facilitate meaningful exchange while preserving and enhancing value across contexts.</w:t>
      </w:r>
    </w:p>
    <w:p w14:paraId="20D0421E" w14:textId="77777777" w:rsidR="00422894" w:rsidRDefault="00000000" w:rsidP="00940445">
      <w:r>
        <w:t>Digital platform design incorporating transaction-based protocols represents a particularly promising application area. Contemporary digital communication platforms often prioritize information transmission over meaningful exchange, resulting in contexts where value is frequently diminished rather than enhanced. By implementing transaction-based protocols that recognize the value-laden nature of communication, platforms can better preserve meaning across contexts while facilitating more productive exchanges.</w:t>
      </w:r>
    </w:p>
    <w:p w14:paraId="708529AD" w14:textId="77777777" w:rsidR="00422894" w:rsidRDefault="00000000" w:rsidP="00940445">
      <w:r>
        <w:t xml:space="preserve">Cross-cultural communication frameworks benefit significantly from transactional approaches that explicitly acknowledge differing value systems and contextual rules. Rather than assuming universal meanings or imposing dominant cultural frameworks, transaction-based approaches </w:t>
      </w:r>
      <w:r>
        <w:lastRenderedPageBreak/>
        <w:t>recognize the negotiated nature of cross-cultural communication and provide mechanisms for identifying, preserving, and translating value across cultural contexts.</w:t>
      </w:r>
    </w:p>
    <w:p w14:paraId="3F9CB534" w14:textId="77777777" w:rsidR="00422894" w:rsidRDefault="00000000" w:rsidP="00940445">
      <w:r>
        <w:t>Feedback and adaptation mechanisms are essential components of effective communication systems, allowing for the evolution of shared meanings and practices. Our transactional framework provides guidance for designing feedback systems that capture not merely transmission success but meaningful value exchange, while adaptation mechanisms allow systems to evolve in response to changing contexts and user needs.</w:t>
      </w:r>
    </w:p>
    <w:p w14:paraId="79E06055" w14:textId="77777777" w:rsidR="00422894" w:rsidRDefault="00000000" w:rsidP="00940445">
      <w:r>
        <w:t>Value creation and exchange systems represent perhaps the most transformative application of our framework to communication design. By explicitly recognizing communication as value exchange rather than mere information transmission, we can design systems that incentivize and facilitate the creation and sharing of meaningful content while discouraging exchanges that diminish value for participants or communities.</w:t>
      </w:r>
    </w:p>
    <w:p w14:paraId="2FDC91EB" w14:textId="77777777" w:rsidR="00422894" w:rsidRDefault="00000000" w:rsidP="00940445">
      <w:pPr>
        <w:pStyle w:val="Heading4"/>
      </w:pPr>
      <w:r>
        <w:t>2. Digital Platforms</w:t>
      </w:r>
    </w:p>
    <w:p w14:paraId="3BD6B3B9" w14:textId="77777777" w:rsidR="00422894" w:rsidRDefault="00000000" w:rsidP="00940445">
      <w:r>
        <w:t>Digital platforms represent complex ecosystems of interaction where transactional frameworks can address persistent challenges in user engagement, content quality, and community development. By conceptualizing digital interactions as value-laden transactions rather than mere information exchanges, platform designers can create more meaningful and productive environments.</w:t>
      </w:r>
    </w:p>
    <w:p w14:paraId="36B98165" w14:textId="77777777" w:rsidR="00422894" w:rsidRDefault="00000000" w:rsidP="00940445">
      <w:r>
        <w:t xml:space="preserve">User interaction models based on transaction theory move beyond simplistic engagement metrics to consider the quality and value of exchanges. Rather than optimizing for quantity of interaction (views, clicks, time spent), transaction-based models prioritize meaningful exchanges that </w:t>
      </w:r>
      <w:r>
        <w:lastRenderedPageBreak/>
        <w:t>preserve or enhance value for participants. This approach addresses many problems endemic to contemporary platforms, including content degradation, user manipulation, and community fragmentation.</w:t>
      </w:r>
    </w:p>
    <w:p w14:paraId="05A5DA95" w14:textId="77777777" w:rsidR="00422894" w:rsidRDefault="00000000" w:rsidP="00940445">
      <w:r>
        <w:t>Context-aware system design represents a critical application of our framework's emphasis on contextual meaning. Digital platforms typically flatten contexts, presenting diverse content in homogenized feeds that strip away essential contextual markers. Transaction-based approaches restore contextual awareness by preserving contextual indicators, facilitating appropriate interpretation, and maintaining contextual boundaries where necessary for meaning preservation.</w:t>
      </w:r>
    </w:p>
    <w:p w14:paraId="46BF4644" w14:textId="77777777" w:rsidR="00422894" w:rsidRDefault="00000000" w:rsidP="00940445">
      <w:r>
        <w:t>Value preservation and enhancement mechanisms address the common problem of value degradation in digital contexts. By implementing systems that explicitly track and protect value across contexts, platforms can maintain content integrity while facilitating productive transformation. These mechanisms might include provenance tracking, context indicators, and transformation protocols that preserve essential meaning while allowing for contextual adaptation.</w:t>
      </w:r>
    </w:p>
    <w:p w14:paraId="32F78B20" w14:textId="77777777" w:rsidR="00422894" w:rsidRDefault="00000000" w:rsidP="00940445">
      <w:r>
        <w:t>Adaptation and evolution strategies enable platforms to develop in response to emerging user needs and changing contexts. Rather than imposing static structures, transaction-based platforms implement feedback mechanisms and governance systems that allow for negotiated evolution of both content and platform architecture. This approach recognizes the dynamic nature of meaning systems while providing stability through transparent governance rather than rigid structure.</w:t>
      </w:r>
    </w:p>
    <w:p w14:paraId="5DA11E18" w14:textId="77777777" w:rsidR="00422894" w:rsidRDefault="00000000" w:rsidP="00940445">
      <w:pPr>
        <w:pStyle w:val="Heading4"/>
      </w:pPr>
      <w:r>
        <w:lastRenderedPageBreak/>
        <w:t>3. Educational Methods</w:t>
      </w:r>
    </w:p>
    <w:p w14:paraId="090C65E6" w14:textId="77777777" w:rsidR="00422894" w:rsidRDefault="00000000" w:rsidP="00940445">
      <w:r>
        <w:t>Educational contexts present unique opportunities for transactional approaches that reconceptualize learning as meaningful exchange rather than unidirectional knowledge transmission. By recognizing the value-laden nature of educational transactions, we can design learning environments that more effectively facilitate knowledge construction while respecting diverse contexts and learning approaches.</w:t>
      </w:r>
    </w:p>
    <w:p w14:paraId="3BADE09A" w14:textId="77777777" w:rsidR="00422894" w:rsidRDefault="00000000" w:rsidP="00940445">
      <w:r>
        <w:t>Transaction-based learning models move beyond the "banking" concept of education (where knowledge is deposited into passive students) to recognize learning as an active exchange process. These models explicitly acknowledge the values embedded in educational content, the contextual nature of understanding, and the negotiated process of knowledge construction. By designing educational experiences as structured transactions, educators can create more engaging and effective learning environments.</w:t>
      </w:r>
    </w:p>
    <w:p w14:paraId="188E48B1" w14:textId="77777777" w:rsidR="00422894" w:rsidRDefault="00000000" w:rsidP="00940445">
      <w:r>
        <w:t>Context-aware educational design addresses the challenge of transferring knowledge across contexts—a persistent problem in education where students struggle to apply classroom learning to real-world situations. Transactional approaches explicitly recognize contextual factors in learning, providing frameworks for identifying essential knowledge components and facilitating their transfer across contexts through appropriate transformation and adaptation.</w:t>
      </w:r>
    </w:p>
    <w:p w14:paraId="2587727D" w14:textId="77777777" w:rsidR="00422894" w:rsidRDefault="00000000" w:rsidP="00940445">
      <w:r>
        <w:t xml:space="preserve">Knowledge exchange frameworks provide structured approaches for facilitating meaningful transactions between educational stakeholders. These frameworks recognize all participants as both knowledge providers and recipients, establishing protocols for value identification, exchange, and enhancement. By implementing these frameworks, educational institutions can </w:t>
      </w:r>
      <w:r>
        <w:lastRenderedPageBreak/>
        <w:t>create more dynamic and productive learning communities where knowledge flows multidirectionally rather than hierarchically.</w:t>
      </w:r>
    </w:p>
    <w:p w14:paraId="583FE420" w14:textId="77777777" w:rsidR="00422894" w:rsidRDefault="00000000" w:rsidP="00940445">
      <w:r>
        <w:t>Assessment and feedback systems represent critical applications of transactional thinking in education. Traditional assessment often focuses on knowledge reproduction rather than meaningful application, while feedback frequently functions as evaluation rather than dialogue. Transaction-based approaches reconceptualize assessment as value verification and feedback as negotiation, creating more authentic evaluation processes that contribute to learning rather than merely measuring it.</w:t>
      </w:r>
    </w:p>
    <w:p w14:paraId="261F7ABD" w14:textId="77777777" w:rsidR="00422894" w:rsidRDefault="00000000" w:rsidP="00940445">
      <w:pPr>
        <w:pStyle w:val="Heading4"/>
      </w:pPr>
      <w:r>
        <w:t>4. Cross-Cultural Exchange</w:t>
      </w:r>
    </w:p>
    <w:p w14:paraId="20B479B5" w14:textId="77777777" w:rsidR="00422894" w:rsidRDefault="00000000" w:rsidP="00940445">
      <w:r>
        <w:t>Cross-cultural exchange represents a domain where transactional frameworks offer particular value, given the challenges of preserving meaning across divergent contextual systems. By explicitly recognizing cultural differences as contextual variations rather than deficiencies, transactional approaches facilitate more productive and respectful exchange while preserving essential value.</w:t>
      </w:r>
    </w:p>
    <w:p w14:paraId="46ADCE73" w14:textId="77777777" w:rsidR="00422894" w:rsidRDefault="00000000" w:rsidP="00940445">
      <w:r>
        <w:t>Cultural value mapping and translation provides methodologies for identifying and relating value systems across cultural contexts. Rather than assuming universal values or imposing dominant frameworks, these approaches recognize the legitimacy of diverse value systems while establishing mechanisms for meaningful translation. By mapping relationships between value systems, practitioners can identify both commonalities and differences, facilitating more effective cross-cultural communication.</w:t>
      </w:r>
    </w:p>
    <w:p w14:paraId="14D5E660" w14:textId="77777777" w:rsidR="00422894" w:rsidRDefault="00000000" w:rsidP="00940445">
      <w:r>
        <w:lastRenderedPageBreak/>
        <w:t>Barrier identification and management addresses the challenges that impede effective cross-cultural exchange. Transactional approaches provide frameworks for identifying barriers at multiple levels—linguistic, contextual, procedural, and valuational—while developing targeted strategies for overcoming them. By recognizing barriers as contextual boundaries rather than deficiencies, these approaches avoid deficit-based thinking while still addressing practical challenges.</w:t>
      </w:r>
    </w:p>
    <w:p w14:paraId="6CF3A71F" w14:textId="77777777" w:rsidR="00422894" w:rsidRDefault="00000000" w:rsidP="00940445">
      <w:r>
        <w:t>Success metrics and evaluation frameworks provide mechanisms for assessing cross-cultural exchange effectiveness beyond simplistic measures of participation or satisfaction. Transaction-based metrics focus on value preservation and enhancement across contexts, measuring the extent to which exchanges maintain integrity while facilitating meaningful adaptation. These frameworks acknowledge the complexity of cross-cultural exchange while providing practical guidance for improvement.</w:t>
      </w:r>
    </w:p>
    <w:p w14:paraId="5A5F3D95" w14:textId="77777777" w:rsidR="00422894" w:rsidRDefault="00000000" w:rsidP="00940445">
      <w:r>
        <w:t>Adaptation strategies recognize the dynamic nature of cross-cultural exchange, providing mechanisms for ongoing development of shared understanding. Rather than assuming static cultural categories, transaction-based approaches acknowledge cultural evolution while respecting integrity. These strategies facilitate the emergence of hybrid practices and shared meanings through structured negotiation processes that preserve essential value while allowing for contextual adaptation.</w:t>
      </w:r>
    </w:p>
    <w:p w14:paraId="12CA5792" w14:textId="77777777" w:rsidR="00422894" w:rsidRDefault="00000000" w:rsidP="00940445">
      <w:pPr>
        <w:pStyle w:val="Heading4"/>
      </w:pPr>
      <w:r>
        <w:t>5. Organizational Design</w:t>
      </w:r>
    </w:p>
    <w:p w14:paraId="778E38BA" w14:textId="77777777" w:rsidR="00422894" w:rsidRDefault="00000000">
      <w:r>
        <w:t xml:space="preserve">Organizational contexts present complex systems of interaction where transactional frameworks can address persistent challenges in communication, coordination, and value creation. By </w:t>
      </w:r>
      <w:r>
        <w:lastRenderedPageBreak/>
        <w:t>reconceptualizing organizational processes as structured transactions, designers can create more effective and meaningful work environments.</w:t>
      </w:r>
    </w:p>
    <w:p w14:paraId="26233CB8" w14:textId="77777777" w:rsidR="00422894" w:rsidRDefault="00000000">
      <w:r>
        <w:t>Internal communication networks represent critical infrastructure for organizational functioning. Transaction-based approaches move beyond information dissemination to consider value exchange across organizational contexts. By implementing communication systems that preserve contextual meaning while facilitating appropriate transformation, organizations can reduce misunderstanding while promoting more productive exchange across departments and hierarchical levels.</w:t>
      </w:r>
    </w:p>
    <w:p w14:paraId="30DD3024" w14:textId="77777777" w:rsidR="00422894" w:rsidRDefault="00000000">
      <w:r>
        <w:t>External stakeholder engagement benefits from transactional frameworks that explicitly recognize differing value systems and contextual rules. Rather than imposing organizational perspectives on external stakeholders, transaction-based approaches facilitate negotiated understanding through structured exchange processes. These approaches acknowledge power differentials while establishing mechanisms for more equitable and productive engagement.</w:t>
      </w:r>
    </w:p>
    <w:p w14:paraId="308CB1FE" w14:textId="77777777" w:rsidR="00422894" w:rsidRDefault="00000000">
      <w:r>
        <w:t>Process and workflow design represents a fundamental application of transactional thinking to organizational functioning. By conceptualizing workflows as structured transaction sequences, designers can create more effective systems that preserve value across process stages. This approach addresses common problems of value degradation in complex processes while providing clear frameworks for identifying and resolving bottlenecks or breakdowns.</w:t>
      </w:r>
    </w:p>
    <w:p w14:paraId="209519BE" w14:textId="77777777" w:rsidR="00422894" w:rsidRDefault="00000000">
      <w:r>
        <w:t xml:space="preserve">System integration and evolution strategies acknowledge the dynamic nature of organizational contexts, providing mechanisms for adaptation while maintaining functional integrity. Transaction-based approaches establish governance frameworks for managing system evolution through structured negotiation rather than top-down imposition or unmanaged drift. These </w:t>
      </w:r>
      <w:r>
        <w:lastRenderedPageBreak/>
        <w:t>strategies facilitate responsive adaptation while preserving essential organizational values and functions.</w:t>
      </w:r>
    </w:p>
    <w:p w14:paraId="130957E8" w14:textId="77777777" w:rsidR="00422894" w:rsidRDefault="00000000" w:rsidP="00940445">
      <w:pPr>
        <w:pStyle w:val="Heading3"/>
      </w:pPr>
      <w:bookmarkStart w:id="204" w:name="_Toc192100356"/>
      <w:r>
        <w:t>C. Connection to Previous Chapters</w:t>
      </w:r>
      <w:bookmarkEnd w:id="204"/>
    </w:p>
    <w:p w14:paraId="687E1680" w14:textId="77777777" w:rsidR="00422894" w:rsidRDefault="00000000" w:rsidP="00940445">
      <w:r>
        <w:t>This chapter builds upon and extends the theoretical foundations established earlier, demonstrating how our conceptual framework translates into practical applications across diverse domains. The connections to previous chapters are not merely referential but substantive, as each application area draws directly on theoretical principles while extending them into new contexts.</w:t>
      </w:r>
    </w:p>
    <w:p w14:paraId="483227AF" w14:textId="77777777" w:rsidR="00422894" w:rsidRDefault="00000000" w:rsidP="00940445">
      <w:pPr>
        <w:pStyle w:val="Heading4"/>
      </w:pPr>
      <w:r>
        <w:t>1. Building on Transactional Theory</w:t>
      </w:r>
    </w:p>
    <w:p w14:paraId="47292FBA" w14:textId="77777777" w:rsidR="00422894" w:rsidRDefault="00000000" w:rsidP="00940445">
      <w:r>
        <w:t>Our applications directly implement the transactional framework developed in earlier chapters, moving from theoretical exposition to practical implementation. This translation process itself demonstrates the framework's utility while providing validation through application.</w:t>
      </w:r>
    </w:p>
    <w:p w14:paraId="1218D388" w14:textId="77777777" w:rsidR="00422894" w:rsidRDefault="00000000" w:rsidP="00940445">
      <w:r>
        <w:t>Applying our understanding of transactions as fundamental units of exchange represents the core connection between theory and practice. Each application area reconceptualizes domain-specific interactions as value-laden transactions governed by contextual rules and negotiated meanings. This reconceptualization provides new perspectives on persistent challenges while suggesting novel approaches to system design and implementation.</w:t>
      </w:r>
    </w:p>
    <w:p w14:paraId="5D77BD87" w14:textId="77777777" w:rsidR="00422894" w:rsidRDefault="00000000" w:rsidP="00940445">
      <w:r>
        <w:t xml:space="preserve">Implementing insights about value creation and preservation addresses a critical aspect of our theoretical framework. Each application area includes specific mechanisms for identifying, preserving, and enhancing value across contexts—whether in communication systems, educational environments, cross-cultural exchanges, or organizational processes. These </w:t>
      </w:r>
      <w:r>
        <w:lastRenderedPageBreak/>
        <w:t>mechanisms translate theoretical principles into practical protocols that practitioners can implement in their specific domains.</w:t>
      </w:r>
    </w:p>
    <w:p w14:paraId="55AEDBED" w14:textId="77777777" w:rsidR="00422894" w:rsidRDefault="00000000" w:rsidP="00940445">
      <w:r>
        <w:t>Utilizing frameworks for understanding transaction dynamics provides structured approaches for analyzing and designing interaction systems. These frameworks offer practitioners analytical tools for identifying transaction components, contextual factors, and negotiation processes within their domains. By applying these analytical frameworks, practitioners can develop more nuanced understanding of existing systems while designing more effective alternatives.</w:t>
      </w:r>
    </w:p>
    <w:p w14:paraId="303804EA" w14:textId="77777777" w:rsidR="00422894" w:rsidRDefault="00000000" w:rsidP="00940445">
      <w:r>
        <w:t>Incorporating lessons about system evolution acknowledges the dynamic nature of transaction systems across all domains. Each application area includes specific strategies for managing evolution through structured negotiation rather than either rigid preservation or unmanaged change. These strategies translate theoretical insights about meaning evolution into practical governance approaches for managing system development over time.</w:t>
      </w:r>
    </w:p>
    <w:p w14:paraId="70215B79" w14:textId="77777777" w:rsidR="00422894" w:rsidRDefault="00000000" w:rsidP="00940445">
      <w:pPr>
        <w:pStyle w:val="Heading4"/>
      </w:pPr>
      <w:r>
        <w:t>2. Applying Rule Frameworks</w:t>
      </w:r>
    </w:p>
    <w:p w14:paraId="4ABF2253" w14:textId="77777777" w:rsidR="00422894" w:rsidRDefault="00000000" w:rsidP="00940445">
      <w:r>
        <w:t>The rule frameworks developed in earlier chapters find direct application across all domains, providing structured approaches for establishing, maintaining, and evolving governance systems for transactions.</w:t>
      </w:r>
    </w:p>
    <w:p w14:paraId="21949D40" w14:textId="77777777" w:rsidR="00422894" w:rsidRDefault="00000000" w:rsidP="00940445">
      <w:r>
        <w:t>Translating theoretical insights about rules into practical protocols represents a core connection between theory and application. Each domain includes specific implementations of rule frameworks that govern transactions while allowing for appropriate flexibility and evolution. These implementations demonstrate how abstract rule concepts manifest in concrete contexts while providing practical guidance for practitioners.</w:t>
      </w:r>
    </w:p>
    <w:p w14:paraId="5D616495" w14:textId="77777777" w:rsidR="00422894" w:rsidRDefault="00000000" w:rsidP="00940445">
      <w:r>
        <w:lastRenderedPageBreak/>
        <w:t>Implementing governance structures for transaction management addresses the need for oversight and coordination in complex transaction systems. Each application area includes specific governance approaches that balance structure with flexibility, authority with participation, and stability with adaptation. These governance structures translate theoretical principles into practical organizational forms that practitioners can implement in their specific contexts.</w:t>
      </w:r>
    </w:p>
    <w:p w14:paraId="7C5C9B24" w14:textId="77777777" w:rsidR="00422894" w:rsidRDefault="00000000" w:rsidP="00940445">
      <w:r>
        <w:t>Creating adaptive rule systems acknowledges the evolving nature of transaction contexts across all domains. Each application area includes specific mechanisms for rule evolution through structured processes rather than either rigid preservation or arbitrary change. These mechanisms translate theoretical insights about rule adaptation into practical governance approaches that practitioners can implement to manage system development.</w:t>
      </w:r>
    </w:p>
    <w:p w14:paraId="07B8AD51" w14:textId="77777777" w:rsidR="00422894" w:rsidRDefault="00000000" w:rsidP="00940445">
      <w:r>
        <w:t>Establishing monitoring and enforcement mechanisms addresses the practical requirements of rule implementation across domains. Each application area includes specific approaches for tracking compliance, identifying violations, and implementing appropriate responses. These mechanisms translate theoretical principles into practical systems that maintain transaction integrity while allowing for learning and development.</w:t>
      </w:r>
    </w:p>
    <w:p w14:paraId="52DDAC01" w14:textId="77777777" w:rsidR="00422894" w:rsidRDefault="00000000" w:rsidP="00940445">
      <w:pPr>
        <w:pStyle w:val="Heading4"/>
      </w:pPr>
      <w:r>
        <w:t>3. Utilizing Context Analysis</w:t>
      </w:r>
    </w:p>
    <w:p w14:paraId="1D1C8951" w14:textId="77777777" w:rsidR="00422894" w:rsidRDefault="00000000" w:rsidP="00940445">
      <w:r>
        <w:t>The contextual frameworks developed in earlier chapters find direct application across all domains, providing structured approaches for identifying, analyzing, and managing contextual factors that shape transaction meaning.</w:t>
      </w:r>
    </w:p>
    <w:p w14:paraId="6ACCB1EE" w14:textId="77777777" w:rsidR="00422894" w:rsidRDefault="00000000" w:rsidP="00940445">
      <w:r>
        <w:lastRenderedPageBreak/>
        <w:t>Incorporating contextual awareness into system design represents a fundamental application of our theoretical framework. Each domain includes specific implementations that recognize and preserve contextual factors essential for meaning maintenance. These implementations demonstrate how abstract contextual concepts manifest in concrete design decisions while providing practical guidance for practitioners.</w:t>
      </w:r>
    </w:p>
    <w:p w14:paraId="49D2D891" w14:textId="77777777" w:rsidR="00422894" w:rsidRDefault="00000000" w:rsidP="00940445">
      <w:r>
        <w:t>Implementing context-sensitive protocols addresses the challenge of maintaining meaning across contextual boundaries. Each application area includes specific mechanisms for identifying contextual factors and facilitating appropriate transformation as transactions cross contexts. These mechanisms translate theoretical insights about contextual meaning into practical protocols that practitioners can implement in their specific domains.</w:t>
      </w:r>
    </w:p>
    <w:p w14:paraId="38CB1C1A" w14:textId="77777777" w:rsidR="00422894" w:rsidRDefault="00000000" w:rsidP="00940445">
      <w:r>
        <w:t>Creating adaptive responses to contextual changes acknowledges the dynamic nature of contexts across all domains. Each application area includes specific strategies for monitoring contextual evolution and adjusting transaction systems accordingly. These strategies translate theoretical insights about contextual dynamics into practical approaches that practitioners can implement to maintain system effectiveness in changing environments.</w:t>
      </w:r>
    </w:p>
    <w:p w14:paraId="6301DAB9" w14:textId="77777777" w:rsidR="00422894" w:rsidRDefault="00000000" w:rsidP="00940445">
      <w:r>
        <w:t>Managing multiple contextual dimensions addresses the complexity of real-world transactions that span diverse contexts simultaneously. Each application area includes specific approaches for identifying and relating multiple contextual factors that shape transaction meaning. These approaches translate theoretical insights about contextual complexity into practical frameworks that practitioners can use to analyze and design more effective transaction systems.</w:t>
      </w:r>
    </w:p>
    <w:p w14:paraId="5930DDC5" w14:textId="77777777" w:rsidR="00422894" w:rsidRDefault="00000000" w:rsidP="00940445">
      <w:pPr>
        <w:pStyle w:val="Heading4"/>
      </w:pPr>
      <w:r>
        <w:lastRenderedPageBreak/>
        <w:t>4. Implementing Negotiation Insights</w:t>
      </w:r>
    </w:p>
    <w:p w14:paraId="42B8C45B" w14:textId="77777777" w:rsidR="00422894" w:rsidRDefault="00000000">
      <w:r>
        <w:t>The negotiation frameworks developed in earlier chapters find direct application across all domains, providing structured approaches for facilitating meaning construction through interaction.</w:t>
      </w:r>
    </w:p>
    <w:p w14:paraId="45519F37" w14:textId="77777777" w:rsidR="00422894" w:rsidRDefault="00000000">
      <w:r>
        <w:t>Creating systems that facilitate meaning negotiation represents a core application of our theoretical framework. Each domain includes specific implementations that recognize the constructed nature of meaning and provide mechanisms for productive negotiation. These implementations demonstrate how abstract negotiation concepts manifest in concrete system features while providing practical guidance for practitioners.</w:t>
      </w:r>
    </w:p>
    <w:p w14:paraId="6755D7BF" w14:textId="77777777" w:rsidR="00422894" w:rsidRDefault="00000000">
      <w:r>
        <w:t>Implementing power-aware transaction protocols addresses the reality of power differentials in all transaction contexts. Each application area includes specific approaches for identifying power dynamics and establishing more equitable exchange processes. These approaches translate theoretical insights about power in negotiation into practical protocols that practitioners can implement to create more balanced transaction systems.</w:t>
      </w:r>
    </w:p>
    <w:p w14:paraId="6342A143" w14:textId="77777777" w:rsidR="00422894" w:rsidRDefault="00000000">
      <w:r>
        <w:t>Designing for value co-creation acknowledges the collaborative nature of meaning construction across domains. Each application area includes specific mechanisms for facilitating collaborative development of shared understanding and value. These mechanisms translate theoretical insights about meaning co-construction into practical design approaches that practitioners can implement in their specific contexts.</w:t>
      </w:r>
    </w:p>
    <w:p w14:paraId="0E31703E" w14:textId="77777777" w:rsidR="00422894" w:rsidRDefault="00000000">
      <w:r>
        <w:t xml:space="preserve">Establishing feedback and adaptation mechanisms addresses the iterative nature of negotiated meaning across domains. Each application area includes specific systems for gathering </w:t>
      </w:r>
      <w:r>
        <w:lastRenderedPageBreak/>
        <w:t>participant input and evolving transaction systems accordingly. These systems translate theoretical insights about meaning evolution into practical feedback loops that practitioners can implement to maintain system effectiveness over time.</w:t>
      </w:r>
    </w:p>
    <w:p w14:paraId="19ABB964" w14:textId="77777777" w:rsidR="00422894" w:rsidRDefault="00000000">
      <w:r>
        <w:t xml:space="preserve">Through these applications, we demonstrate how Wittgenstein's insights, reinterpreted through a transactional lens, can inform and improve the design of contemporary systems of human interaction and exchange. The following sections will explore each application area in detail, providing concrete guidance for practitioners while maintaining connection to our theoretical foundation. </w:t>
      </w:r>
    </w:p>
    <w:p w14:paraId="6BF3F403" w14:textId="77777777" w:rsidR="00422894" w:rsidRDefault="00000000" w:rsidP="00940445">
      <w:pPr>
        <w:pStyle w:val="Heading2"/>
      </w:pPr>
      <w:bookmarkStart w:id="205" w:name="_Toc192100357"/>
      <w:r>
        <w:t>II. Communication System Design</w:t>
      </w:r>
      <w:bookmarkEnd w:id="205"/>
    </w:p>
    <w:p w14:paraId="08E50A42" w14:textId="77777777" w:rsidR="00422894" w:rsidRDefault="00000000" w:rsidP="00940445">
      <w:r>
        <w:t>The application of transactional theory to communication system design represents perhaps the most direct and natural extension of our framework. Communication systems, whether digital platforms or cross-cultural exchanges, are fundamentally transactional in nature. This section explores how our theoretical insights can inform the design and implementation of more effective communication systems.</w:t>
      </w:r>
    </w:p>
    <w:p w14:paraId="55C7407F" w14:textId="77777777" w:rsidR="00422894" w:rsidRDefault="00000000" w:rsidP="00940445">
      <w:r>
        <w:t>Communication, at its core, involves the exchange of value-laden meaning across contextual boundaries through rule-governed interactions—precisely the transactional process we have theorized in previous chapters. Contemporary communication systems, however, often operate from information transmission models that prioritize content delivery over meaningful exchange, resulting in significant value degradation and contextual collapse. By reconceptualizing communication systems through our transactional framework, we can address these limitations while creating more effective and meaningful exchange environments.</w:t>
      </w:r>
    </w:p>
    <w:p w14:paraId="58021CA8" w14:textId="77777777" w:rsidR="00422894" w:rsidRDefault="00000000" w:rsidP="00940445">
      <w:r>
        <w:lastRenderedPageBreak/>
        <w:t>The significance of this application extends beyond mere theoretical interest. Communication systems form the infrastructure of contemporary society, mediating personal relationships, organizational functions, educational processes, and civic engagement. Their design fundamentally shapes how meaning is created, exchanged, and preserved across contexts. By applying transactional theory to communication system design, we can develop systems that better preserve value, respect contextual boundaries, facilitate meaningful negotiation, and evolve through structured adaptation processes.</w:t>
      </w:r>
    </w:p>
    <w:p w14:paraId="64122EAC" w14:textId="77777777" w:rsidR="00422894" w:rsidRDefault="00000000" w:rsidP="00940445">
      <w:pPr>
        <w:pStyle w:val="Heading3"/>
      </w:pPr>
      <w:bookmarkStart w:id="206" w:name="_Toc192100358"/>
      <w:r>
        <w:t>A. Digital Communication Platforms</w:t>
      </w:r>
      <w:bookmarkEnd w:id="206"/>
    </w:p>
    <w:p w14:paraId="28956DED" w14:textId="77777777" w:rsidR="00422894" w:rsidRDefault="00000000" w:rsidP="00940445">
      <w:r>
        <w:t>Digital platforms have become central to modern communication, making them an ideal testing ground for transactional theory. Their design must account for the complex interplay of rules, context, and negotiated meaning that we have explored in previous chapters.</w:t>
      </w:r>
    </w:p>
    <w:p w14:paraId="07A6F717" w14:textId="77777777" w:rsidR="00422894" w:rsidRDefault="00000000" w:rsidP="00940445">
      <w:r>
        <w:t>The digital transformation of communication presents both unprecedented opportunities and significant challenges for meaningful exchange. Digital platforms can connect diverse participants across vast distances, facilitate rapid information sharing, and enable new forms of collaborative meaning-making. Simultaneously, they often collapse important contextual boundaries, flatten power dynamics, obscure value systems, and prioritize engagement metrics over meaningful exchange. These tensions make digital platforms particularly fertile ground for applying our transactional framework, which can help designers balance connectivity with contextual integrity, accessibility with meaningful exchange, and innovation with value preservation.</w:t>
      </w:r>
    </w:p>
    <w:p w14:paraId="2B61E69A" w14:textId="77777777" w:rsidR="00422894" w:rsidRDefault="00000000" w:rsidP="00940445">
      <w:pPr>
        <w:pStyle w:val="Heading4"/>
      </w:pPr>
      <w:r>
        <w:lastRenderedPageBreak/>
        <w:t>1. Protocol Design</w:t>
      </w:r>
    </w:p>
    <w:p w14:paraId="65D87317" w14:textId="77777777" w:rsidR="00422894" w:rsidRDefault="00000000" w:rsidP="00940445">
      <w:r>
        <w:t>The development of effective communication protocols requires careful attention to the transactional nature of communication:</w:t>
      </w:r>
    </w:p>
    <w:p w14:paraId="3BC42EB2" w14:textId="77777777" w:rsidR="00422894" w:rsidRDefault="00000000" w:rsidP="00940445">
      <w:r>
        <w:t>Protocol design represents the foundational architecture of digital communication systems, establishing the structures and processes through which transactions occur. Traditional protocol design often focuses primarily on technical efficiency and information transmission, neglecting the complex social, contextual, and valuational dimensions of communication. A transaction-based approach to protocol design addresses these limitations by explicitly incorporating frameworks for value exchange, contextual adaptation, rule governance, and meaning negotiation.</w:t>
      </w:r>
    </w:p>
    <w:p w14:paraId="7040275F" w14:textId="77777777" w:rsidR="00422894" w:rsidRDefault="00000000" w:rsidP="00940445">
      <w:r>
        <w:t xml:space="preserve">a) </w:t>
      </w:r>
      <w:r>
        <w:rPr>
          <w:b/>
        </w:rPr>
        <w:t>Transaction Frameworks</w:t>
      </w:r>
    </w:p>
    <w:p w14:paraId="68335701" w14:textId="77777777" w:rsidR="00422894" w:rsidRDefault="00000000" w:rsidP="00940445">
      <w:r>
        <w:t>Transaction frameworks provide the structural foundation for digital communication, defining how exchanges occur and value is preserved. Effective transaction frameworks must balance structure with flexibility, providing clear parameters while allowing for contextual adaptation and emergent practices.</w:t>
      </w:r>
    </w:p>
    <w:p w14:paraId="149DA5FF" w14:textId="77777777" w:rsidR="00422894" w:rsidRDefault="00000000" w:rsidP="00940445">
      <w:r>
        <w:t xml:space="preserve">Clear definition of transaction types and boundaries represents a critical first step in protocol design. Different communication contexts require different transaction structures—from simple information exchanges to complex collaborative processes. By explicitly defining transaction types (e.g., information sharing, collaborative creation, decision making, relationship building), designers can create appropriate structures for each while maintaining clear boundaries between them. For example, a professional collaboration platform might distinguish between </w:t>
      </w:r>
      <w:r>
        <w:lastRenderedPageBreak/>
        <w:t>brainstorming transactions (which prioritize idea generation over evaluation), decision-making transactions (which require structured deliberation and clear resolution mechanisms), and implementation transactions (which focus on coordination and accountability).</w:t>
      </w:r>
    </w:p>
    <w:p w14:paraId="7EF5D8F0" w14:textId="77777777" w:rsidR="00422894" w:rsidRDefault="00000000" w:rsidP="00940445">
      <w:r>
        <w:t>Specification of participant roles and responsibilities addresses the social dimension of transactions. Rather than treating all participants as interchangeable users, transaction-based protocols recognize diverse roles with specific rights, responsibilities, and capabilities. These roles may be formal (explicitly defined in the system) or emergent (developing through interaction patterns), but the protocol must provide mechanisms for their recognition and appropriate empowerment. For instance, a community discussion platform might distinguish between initiators (who start conversations), moderators (who maintain productive exchange), contributors (who add substantive content), and observers (who benefit from but do not directly participate in the exchange)—each with appropriate tools and constraints.</w:t>
      </w:r>
    </w:p>
    <w:p w14:paraId="38905CF5" w14:textId="77777777" w:rsidR="00422894" w:rsidRDefault="00000000" w:rsidP="00940445">
      <w:r>
        <w:t>Establishment of value exchange mechanisms represents the core of transaction-based protocol design. These mechanisms explicitly recognize communication as value exchange rather than mere information transmission, providing structures for identifying, preserving, and enhancing value across contexts. Value exchange mechanisms might include attribution systems (ensuring value creators receive appropriate recognition), transformation protocols (facilitating appropriate adaptation of content across contexts), and reciprocity structures (encouraging balanced contribution). For example, a knowledge-sharing platform might implement a comprehensive attribution system that tracks not only original creation but also valuable transformations, contextualizations, and applications—recognizing the value added at each stage while maintaining provenance.</w:t>
      </w:r>
    </w:p>
    <w:p w14:paraId="154B00E4" w14:textId="77777777" w:rsidR="00422894" w:rsidRDefault="00000000" w:rsidP="00940445">
      <w:r>
        <w:lastRenderedPageBreak/>
        <w:t>Integration of feedback and adaptation processes acknowledges the evolving nature of communication systems. Rather than implementing static protocols, transaction-based approaches build in mechanisms for ongoing evaluation and adaptation based on participant experience and emerging needs. These processes might include user feedback systems, usage pattern analysis, and structured protocol evolution mechanisms. For instance, a collaborative work platform might implement regular review cycles where user experiences inform protocol adjustments, while also analyzing interaction patterns to identify emergent practices that should be supported through protocol evolution.</w:t>
      </w:r>
    </w:p>
    <w:p w14:paraId="796DF527" w14:textId="77777777" w:rsidR="00422894" w:rsidRDefault="00000000" w:rsidP="00940445">
      <w:r>
        <w:t xml:space="preserve">b) </w:t>
      </w:r>
      <w:r>
        <w:rPr>
          <w:b/>
        </w:rPr>
        <w:t>Rule Systems</w:t>
      </w:r>
    </w:p>
    <w:p w14:paraId="0A62E091" w14:textId="77777777" w:rsidR="00422894" w:rsidRDefault="00000000" w:rsidP="00940445">
      <w:r>
        <w:t>Rule systems govern how transactions occur within digital communication platforms, establishing both constraints and enablements that shape interaction. Transaction-based approaches recognize the complex interplay between explicit rules (formally defined in the system) and implicit norms (emerging through participant interaction), creating governance structures that balance clarity with adaptability.</w:t>
      </w:r>
    </w:p>
    <w:p w14:paraId="0E4DD6D9" w14:textId="77777777" w:rsidR="00422894" w:rsidRDefault="00000000" w:rsidP="00940445">
      <w:r>
        <w:t>Explicit communication guidelines provide clear parameters for acceptable and productive exchange. These guidelines must balance specificity (providing clear direction) with generality (allowing contextual adaptation), addressing both technical requirements and social expectations. Rather than focusing exclusively on prohibited behaviors, transaction-based guidelines emphasize productive practices that enhance value exchange. For example, a professional discussion platform might establish guidelines that address not only inappropriate content but also constructive contribution practices, appropriate contextual markers, and productive disagreement protocols—providing a comprehensive framework for valuable exchange.</w:t>
      </w:r>
    </w:p>
    <w:p w14:paraId="5B37F0D6" w14:textId="77777777" w:rsidR="00422894" w:rsidRDefault="00000000" w:rsidP="00940445">
      <w:r>
        <w:lastRenderedPageBreak/>
        <w:t>Implicit norm development support recognizes that many of the most important rules governing communication emerge through participant interaction rather than formal definition. Transaction-based platforms provide mechanisms for identifying, reinforcing, and evolving these emergent norms while maintaining system integrity. These mechanisms might include exemplar highlighting (featuring interactions that embody productive norms), community recognition systems (allowing participants to acknowledge valuable practices), and norm visibility tools (making implicit expectations more explicit). For instance, a community forum might implement a recognition system where participants can highlight particularly valuable contributions, gradually establishing shared expectations for quality and approach.</w:t>
      </w:r>
    </w:p>
    <w:p w14:paraId="0C1F2FD1" w14:textId="77777777" w:rsidR="00422894" w:rsidRDefault="00000000" w:rsidP="00940445">
      <w:r>
        <w:t>Conflict resolution procedures address the inevitable tensions that arise in communication systems. Rather than treating conflict as system failure, transaction-based approaches recognize it as an opportunity for meaning negotiation and system evolution. Effective conflict resolution procedures balance efficiency with fairness, automation with human judgment, and resolution with learning. For example, a collaborative platform might implement a multi-level dispute resolution system that begins with participant negotiation, escalates to peer mediation when necessary, provides moderator intervention for complex cases, and uses resolved conflicts to inform system improvements—treating each conflict as both an immediate challenge and a learning opportunity.</w:t>
      </w:r>
    </w:p>
    <w:p w14:paraId="237A11E3" w14:textId="77777777" w:rsidR="00422894" w:rsidRDefault="00000000" w:rsidP="00940445">
      <w:r>
        <w:t xml:space="preserve">Adaptation mechanisms for evolving practices acknowledge the dynamic nature of communication norms and expectations. Transaction-based rule systems build in processes for structured evolution, allowing rules to adapt to changing contexts and emerging needs while maintaining system integrity. These mechanisms might include regular review cycles, user input channels, experimental rule spaces, and graduated implementation processes. For instance, a </w:t>
      </w:r>
      <w:r>
        <w:lastRenderedPageBreak/>
        <w:t>large-scale discussion platform might establish "innovation zones" where new rule approaches can be tested with willing participants before broader implementation, creating space for controlled evolution while maintaining stability in the broader system.</w:t>
      </w:r>
    </w:p>
    <w:p w14:paraId="1D0CE458" w14:textId="77777777" w:rsidR="00422894" w:rsidRDefault="00000000" w:rsidP="00940445">
      <w:r>
        <w:t xml:space="preserve">c) </w:t>
      </w:r>
      <w:r>
        <w:rPr>
          <w:b/>
        </w:rPr>
        <w:t>Value Metrics</w:t>
      </w:r>
    </w:p>
    <w:p w14:paraId="12A0C443" w14:textId="77777777" w:rsidR="00422894" w:rsidRDefault="00000000" w:rsidP="00940445">
      <w:r>
        <w:t>Value metrics provide mechanisms for assessing the effectiveness of communication systems beyond simple engagement or transmission measures. Transaction-based approaches recognize that meaningful communication creates value for participants and communities, establishing metrics that capture this value creation while informing system improvement.</w:t>
      </w:r>
    </w:p>
    <w:p w14:paraId="3C95EBF9" w14:textId="77777777" w:rsidR="00422894" w:rsidRDefault="00000000" w:rsidP="00940445">
      <w:r>
        <w:t>Transaction success indicators measure the extent to which communications achieve their intended purposes while preserving or enhancing value. These indicators move beyond simple delivery metrics to assess meaningful exchange, contextual appropriateness, and value preservation. For example, a knowledge-sharing platform might measure not only content views but also application instances, contextual adaptations, and generative extensions—tracking how knowledge creates value across diverse contexts rather than simply how widely it spreads.</w:t>
      </w:r>
    </w:p>
    <w:p w14:paraId="5E8A7AAF" w14:textId="77777777" w:rsidR="00422894" w:rsidRDefault="00000000" w:rsidP="00940445">
      <w:r>
        <w:t>User satisfaction measures assess participant experience with communication processes and outcomes. Transaction-based approaches recognize that satisfaction emerges from meaningful exchange rather than mere convenience, measuring dimensions such as value received, contextual appropriateness, and relationship development. For instance, a collaboration platform might implement multidimensional satisfaction assessments that address not only ease of use but also quality of exchange, value of outcomes, and relationship enhancement—providing a more comprehensive picture of system effectiveness.</w:t>
      </w:r>
    </w:p>
    <w:p w14:paraId="01917381" w14:textId="77777777" w:rsidR="00422894" w:rsidRDefault="00000000" w:rsidP="00940445">
      <w:r>
        <w:lastRenderedPageBreak/>
        <w:t>Value creation tracking monitors how communication systems generate benefits for participants and communities. These tracking mechanisms identify various forms of value (practical, social, intellectual, emotional) while assessing their distribution across participant groups. For example, a community discussion platform might track knowledge development, relationship formation, identity construction, and problem-solving outcomes—recognizing the diverse forms of value that emerge from effective communication while ensuring this value benefits the broader community rather than concentrating among particular participants.</w:t>
      </w:r>
    </w:p>
    <w:p w14:paraId="4408CCDE" w14:textId="77777777" w:rsidR="00422894" w:rsidRDefault="00000000" w:rsidP="00940445">
      <w:r>
        <w:t>System health monitoring assesses the overall functioning of communication ecosystems beyond individual transactions. These monitoring mechanisms track patterns of exchange, rule adherence, contextual integrity, and value distribution across the system, identifying both immediate issues and longer-term trends. For instance, a large-scale communication platform might implement comprehensive health monitoring that tracks not only technical performance but also interaction patterns, value distribution, contextual preservation, and community development—providing a holistic view of system functioning that informs ongoing improvement.</w:t>
      </w:r>
    </w:p>
    <w:p w14:paraId="20A8328C" w14:textId="77777777" w:rsidR="00422894" w:rsidRDefault="00000000" w:rsidP="00940445">
      <w:r>
        <w:t xml:space="preserve">d) </w:t>
      </w:r>
      <w:r>
        <w:rPr>
          <w:b/>
        </w:rPr>
        <w:t>Feedback Mechanisms</w:t>
      </w:r>
    </w:p>
    <w:p w14:paraId="6FA7F841" w14:textId="77777777" w:rsidR="00422894" w:rsidRDefault="00000000" w:rsidP="00940445">
      <w:r>
        <w:t>Feedback mechanisms provide the essential infrastructure for system learning and evolution. Transaction-based approaches recognize communication systems as dynamic entities that must adapt to changing contexts, emerging needs, and evolving practices, implementing comprehensive feedback processes that inform continuous improvement.</w:t>
      </w:r>
    </w:p>
    <w:p w14:paraId="19EBB5D3" w14:textId="77777777" w:rsidR="00422894" w:rsidRDefault="00000000" w:rsidP="00940445">
      <w:r>
        <w:t xml:space="preserve">Real-time interaction feedback provides immediate information about transaction effectiveness, allowing participants to adjust their approaches while interactions are still in progress. These </w:t>
      </w:r>
      <w:r>
        <w:lastRenderedPageBreak/>
        <w:t>feedback mechanisms balance informativeness with unobtrusiveness, providing valuable guidance without disrupting the flow of communication. For example, a video conferencing platform might implement subtle indicators of participant engagement, comprehension, and reaction—providing speakers with real-time information that helps them adjust their communication approach while maintaining natural interaction.</w:t>
      </w:r>
    </w:p>
    <w:p w14:paraId="02AB1BD3" w14:textId="77777777" w:rsidR="00422894" w:rsidRDefault="00000000" w:rsidP="00940445">
      <w:r>
        <w:t>Long-term pattern analysis examines communication trends across time and contexts, identifying both successful practices and persistent challenges. These analyses move beyond individual transactions to recognize system-level patterns that may not be visible to individual participants. For instance, a collaborative work platform might analyze communication patterns across projects and teams, identifying approaches associated with successful outcomes while highlighting recurring challenges that require systematic intervention—providing insights that inform both participant training and system design.</w:t>
      </w:r>
    </w:p>
    <w:p w14:paraId="79571BA8" w14:textId="77777777" w:rsidR="00422894" w:rsidRDefault="00000000" w:rsidP="00940445">
      <w:r>
        <w:t>User behavior tracking monitors how participants interact with communication systems, identifying both intended and emergent usage patterns. These tracking mechanisms balance comprehensive data collection with privacy protection, gathering sufficient information for system improvement while respecting participant autonomy. For example, a social communication platform might analyze interaction patterns to identify both popular features and common workarounds—recognizing not only what participants use but how they adapt system features to meet unanticipated needs, informing more responsive design.</w:t>
      </w:r>
    </w:p>
    <w:p w14:paraId="1DCCEA1B" w14:textId="77777777" w:rsidR="00422894" w:rsidRDefault="00000000" w:rsidP="00940445">
      <w:r>
        <w:t xml:space="preserve">System adaptation triggers establish clear thresholds for when and how communication systems should evolve in response to feedback. Rather than changing continuously (creating user disorientation) or remaining static despite clear needs (leading to system-user misalignment), </w:t>
      </w:r>
      <w:r>
        <w:lastRenderedPageBreak/>
        <w:t>transaction-based approaches implement structured adaptation processes with clear triggers and transparent implementation. For instance, a knowledge-sharing platform might establish specific thresholds for feature adjustment (e.g., when a certain percentage of users consistently struggle with a particular function) and protocol evolution (e.g., when emerging practices clearly demonstrate the need for new transaction types)—creating a predictable yet responsive evolution process.</w:t>
      </w:r>
    </w:p>
    <w:p w14:paraId="593DD1C4" w14:textId="77777777" w:rsidR="00422894" w:rsidRDefault="00000000" w:rsidP="00940445">
      <w:pPr>
        <w:pStyle w:val="Heading4"/>
      </w:pPr>
      <w:r>
        <w:t>2. Context Integration</w:t>
      </w:r>
    </w:p>
    <w:p w14:paraId="33A542BE" w14:textId="77777777" w:rsidR="00422894" w:rsidRDefault="00000000" w:rsidP="00940445">
      <w:r>
        <w:t>Successful digital platforms must be context-aware, adapting to various environmental, social, and cultural factors:</w:t>
      </w:r>
    </w:p>
    <w:p w14:paraId="65FE3422" w14:textId="77777777" w:rsidR="00422894" w:rsidRDefault="00000000" w:rsidP="00940445">
      <w:r>
        <w:t>Context integration represents a critical dimension of transaction-based communication design. Traditional digital platforms often flatten or ignore contextual factors, creating environments where meaning is easily distorted and value diminished. Our transactional framework emphasizes the fundamental importance of context in shaping meaning, requiring communication systems that recognize, preserve, and adapt to diverse contextual dimensions. Effective context integration balances standardization (necessary for system functionality) with contextual sensitivity (essential for meaningful exchange).</w:t>
      </w:r>
    </w:p>
    <w:p w14:paraId="6422F6A2" w14:textId="77777777" w:rsidR="00422894" w:rsidRDefault="00000000" w:rsidP="00940445">
      <w:r>
        <w:t xml:space="preserve">a) </w:t>
      </w:r>
      <w:r>
        <w:rPr>
          <w:b/>
        </w:rPr>
        <w:t>Environmental Factors</w:t>
      </w:r>
    </w:p>
    <w:p w14:paraId="2C5C8F7A" w14:textId="77777777" w:rsidR="00422894" w:rsidRDefault="00000000" w:rsidP="00940445">
      <w:r>
        <w:t>Environmental factors encompass the technical, physical, and situational contexts in which communication occurs. Transaction-based approaches recognize that these factors fundamentally shape how meaning is created and interpreted, requiring systems that adapt to diverse environmental conditions.</w:t>
      </w:r>
    </w:p>
    <w:p w14:paraId="75F90100" w14:textId="77777777" w:rsidR="00422894" w:rsidRDefault="00000000" w:rsidP="00940445">
      <w:r>
        <w:lastRenderedPageBreak/>
        <w:t>Technical infrastructure considerations address how underlying technologies enable and constrain communication. Transaction-based platforms recognize that infrastructure variations significantly impact exchange possibilities, implementing adaptive approaches that maintain value across diverse technical environments. For example, a global communication platform might implement progressive enhancement strategies that provide core functionality across all infrastructure levels while offering enhanced capabilities where infrastructure permits—ensuring meaningful exchange regardless of technical context while avoiding lowest-common-denominator limitations.</w:t>
      </w:r>
    </w:p>
    <w:p w14:paraId="6CA85A5A" w14:textId="77777777" w:rsidR="00422894" w:rsidRDefault="00000000" w:rsidP="00940445">
      <w:r>
        <w:t>Device and platform constraints recognize that communication increasingly occurs across diverse hardware and software environments. Transaction-based approaches implement responsive designs that adapt to different screen sizes, input methods, processing capabilities, and platform conventions while maintaining consistent transaction structures. For instance, a collaborative work platform might implement device-specific interfaces that optimize for each context (desktop for complex creation, mobile for review and approval, wearable for notifications) while maintaining consistent transaction protocols—preserving meaning across device contexts.</w:t>
      </w:r>
    </w:p>
    <w:p w14:paraId="119F2A8E" w14:textId="77777777" w:rsidR="00422894" w:rsidRDefault="00000000" w:rsidP="00940445">
      <w:r>
        <w:t>Network conditions and limitations acknowledge that connectivity varies significantly across contexts, impacting communication possibilities. Transaction-based platforms implement graceful degradation approaches that maintain essential functionality across connectivity levels while adapting to available bandwidth. For example, a global messaging platform might implement multi-modal communication options that automatically adjust to network conditions—switching between rich media in high-bandwidth environments and text-based communication in constrained contexts while preserving transaction integrity.</w:t>
      </w:r>
    </w:p>
    <w:p w14:paraId="223046CE" w14:textId="77777777" w:rsidR="00422894" w:rsidRDefault="00000000" w:rsidP="00940445">
      <w:r>
        <w:lastRenderedPageBreak/>
        <w:t>Resource availability and allocation addresses how system resources (processing power, storage, bandwidth) are distributed across participants and functions. Transaction-based approaches implement equitable resource allocation strategies that prioritize meaningful exchange over superficial features. For instance, a video conferencing platform might allocate bandwidth based on communication needs rather than participant status—ensuring that essential exchanges receive sufficient resources regardless of participant position while implementing transparent allocation processes that maintain system integrity.</w:t>
      </w:r>
    </w:p>
    <w:p w14:paraId="31190FAC" w14:textId="77777777" w:rsidR="00422894" w:rsidRDefault="00000000" w:rsidP="00940445">
      <w:r>
        <w:t xml:space="preserve">b) </w:t>
      </w:r>
      <w:r>
        <w:rPr>
          <w:b/>
        </w:rPr>
        <w:t>Social Dynamics</w:t>
      </w:r>
    </w:p>
    <w:p w14:paraId="297B1439" w14:textId="77777777" w:rsidR="00422894" w:rsidRDefault="00000000" w:rsidP="00940445">
      <w:r>
        <w:t>Social dynamics encompass the relational contexts in which communication occurs. Transaction-based approaches recognize that social relationships fundamentally shape how meaning is created, interpreted, and valued, requiring systems that acknowledge and adapt to diverse social contexts.</w:t>
      </w:r>
    </w:p>
    <w:p w14:paraId="71C3A745" w14:textId="77777777" w:rsidR="00422894" w:rsidRDefault="00000000" w:rsidP="00940445">
      <w:r>
        <w:t>User relationship patterns address how connections between participants influence communication. Transaction-based platforms implement relationship-aware features that adapt to different connection types while respecting relationship boundaries. For example, a social communication platform might implement contextual privacy controls that automatically adjust sharing parameters based on relationship categories—ensuring appropriate information flow across relationship contexts while providing transparent override mechanisms for exceptional situations.</w:t>
      </w:r>
    </w:p>
    <w:p w14:paraId="79F4F6BA" w14:textId="77777777" w:rsidR="00422894" w:rsidRDefault="00000000" w:rsidP="00940445">
      <w:r>
        <w:t xml:space="preserve">Group interaction models recognize that communication often occurs within collective contexts with specific dynamics and expectations. Transaction-based approaches implement group-aware features that support different interaction patterns while maintaining individual agency. For </w:t>
      </w:r>
      <w:r>
        <w:lastRenderedPageBreak/>
        <w:t>instance, a team collaboration platform might provide different interaction structures for various group contexts (hierarchical teams, peer collaborations, community discussions)—adapting to each group's needs while maintaining consistent transaction protocols across contexts.</w:t>
      </w:r>
    </w:p>
    <w:p w14:paraId="45AA36BB" w14:textId="77777777" w:rsidR="00422894" w:rsidRDefault="00000000" w:rsidP="00940445">
      <w:r>
        <w:t>Power structure recognition addresses how authority relationships influence communication possibilities. Rather than ignoring power dynamics (creating false equality) or rigidly enforcing them (preventing necessary negotiation), transaction-based platforms implement power-aware features that acknowledge authority while enabling appropriate challenge. For example, a corporate communication platform might implement graduated visibility systems where leadership communications receive appropriate prominence while feedback channels ensure bidirectional exchange—acknowledging organizational hierarchy while enabling meaningful dialogue across power levels.</w:t>
      </w:r>
    </w:p>
    <w:p w14:paraId="2E0272D6" w14:textId="77777777" w:rsidR="00422894" w:rsidRDefault="00000000" w:rsidP="00940445">
      <w:r>
        <w:t>Community development support recognizes that communication systems often foster emergent communities with distinct identities and practices. Transaction-based approaches implement features that facilitate community formation, maintenance, and evolution while preserving system integrity. For instance, a special interest platform might provide community creation tools, norm development supports, and evolution mechanisms—enabling distinct communities to develop unique practices within broader system parameters while facilitating productive cross-community exchange.</w:t>
      </w:r>
    </w:p>
    <w:p w14:paraId="2EFC397C" w14:textId="77777777" w:rsidR="00422894" w:rsidRDefault="00000000" w:rsidP="00940445">
      <w:r>
        <w:t xml:space="preserve">c) </w:t>
      </w:r>
      <w:r>
        <w:rPr>
          <w:b/>
        </w:rPr>
        <w:t>Cultural Considerations</w:t>
      </w:r>
    </w:p>
    <w:p w14:paraId="1D36174D" w14:textId="77777777" w:rsidR="00422894" w:rsidRDefault="00000000" w:rsidP="00940445">
      <w:r>
        <w:t xml:space="preserve">Cultural considerations encompass the value systems, practices, and expectations that shape communication across diverse contexts. Transaction-based approaches recognize that cultural </w:t>
      </w:r>
      <w:r>
        <w:lastRenderedPageBreak/>
        <w:t>factors fundamentally influence how meaning is created and valued, requiring systems that acknowledge and adapt to cultural diversity.</w:t>
      </w:r>
    </w:p>
    <w:p w14:paraId="3F28A2DD" w14:textId="77777777" w:rsidR="00422894" w:rsidRDefault="00000000" w:rsidP="00940445">
      <w:r>
        <w:t>Value system recognition addresses how different cultures prioritize and evaluate communication practices. Transaction-based platforms implement culturally adaptive features that accommodate diverse value priorities while maintaining system integrity. For example, a global collaboration platform might implement flexible formality controls that adapt to different cultural expectations regarding professional communication—allowing participants to maintain culturally appropriate interaction styles while facilitating cross-cultural understanding.</w:t>
      </w:r>
    </w:p>
    <w:p w14:paraId="14FCD37A" w14:textId="77777777" w:rsidR="00422894" w:rsidRDefault="00000000" w:rsidP="00940445">
      <w:r>
        <w:t>Cultural norm accommodation recognizes that communication practices vary significantly across cultural contexts. Rather than imposing a single standard (typically reflecting dominant cultural norms), transaction-based approaches implement adaptive systems that support diverse practices while facilitating cross-cultural exchange. For instance, a multinational corporate platform might implement culturally adaptive feedback mechanisms that adjust to different expectations regarding directness, formality, and context—enabling culturally appropriate communication while building cross-cultural competence.</w:t>
      </w:r>
    </w:p>
    <w:p w14:paraId="4249A4F8" w14:textId="77777777" w:rsidR="00422894" w:rsidRDefault="00000000" w:rsidP="00940445">
      <w:r>
        <w:t>Language variation support addresses both linguistic diversity and the cultural dimensions embedded in language use. Transaction-based platforms implement comprehensive language support that goes beyond mere translation to address cultural connotations, contextual meanings, and communication styles. For example, a global community platform might implement culturally adaptive translation systems that preserve not only literal meaning but also contextual significance and stylistic elements—maintaining communication value across linguistic boundaries.</w:t>
      </w:r>
    </w:p>
    <w:p w14:paraId="1E4A9A08" w14:textId="77777777" w:rsidR="00422894" w:rsidRDefault="00000000" w:rsidP="00940445">
      <w:r>
        <w:lastRenderedPageBreak/>
        <w:t>Traditional practice respect recognizes that long-established communication patterns often carry significant cultural value. Transaction-based approaches balance innovation with tradition, implementing features that support established practices while enabling appropriate evolution. For instance, a platform serving traditional communities might implement digital adaptations of established communication protocols—preserving valuable cultural practices while extending their reach through digital mediation, creating bridges between traditional and contemporary communication contexts.</w:t>
      </w:r>
    </w:p>
    <w:p w14:paraId="2F03F9E0" w14:textId="77777777" w:rsidR="00422894" w:rsidRDefault="00000000" w:rsidP="00940445">
      <w:r>
        <w:t xml:space="preserve">d) </w:t>
      </w:r>
      <w:r>
        <w:rPr>
          <w:b/>
        </w:rPr>
        <w:t>User Experience</w:t>
      </w:r>
    </w:p>
    <w:p w14:paraId="4695DF77" w14:textId="77777777" w:rsidR="00422894" w:rsidRDefault="00000000" w:rsidP="00940445">
      <w:r>
        <w:t>User experience encompasses how participants interact with communication systems across diverse contexts. Transaction-based approaches recognize that effective interaction design must balance consistency with contextual adaptation, creating experiences that feel natural while facilitating meaningful exchange.</w:t>
      </w:r>
    </w:p>
    <w:p w14:paraId="7EAAB0F1" w14:textId="77777777" w:rsidR="00422894" w:rsidRDefault="00000000" w:rsidP="00940445">
      <w:r>
        <w:t>Interface accessibility addresses how diverse participants with varying capabilities access communication systems. Transaction-based platforms implement universal design principles that ensure equitable access across different physical, cognitive, and situational contexts. For example, a public discussion platform might implement comprehensive accessibility features including screen reader optimization, keyboard navigation, color contrast options, and simplified interfaces—ensuring that all participants can engage in meaningful exchange regardless of individual capabilities.</w:t>
      </w:r>
    </w:p>
    <w:p w14:paraId="75531026" w14:textId="77777777" w:rsidR="00422894" w:rsidRDefault="00000000" w:rsidP="00940445">
      <w:r>
        <w:t xml:space="preserve">Interaction naturalness recognizes that communication should feel intuitive and appropriate to context. Transaction-based approaches implement interaction designs that align with participants' expectations while guiding them toward effective transaction patterns. For instance, a </w:t>
      </w:r>
      <w:r>
        <w:lastRenderedPageBreak/>
        <w:t>professional networking platform might implement interaction models that reflect established professional communication norms while subtly guiding participants toward more effective exchange practices—creating experiences that feel natural while enhancing communication value.</w:t>
      </w:r>
    </w:p>
    <w:p w14:paraId="0E9F72BA" w14:textId="77777777" w:rsidR="00422894" w:rsidRDefault="00000000" w:rsidP="00940445">
      <w:r>
        <w:t>Learning curve management addresses how participants develop system competence over time. Transaction-based platforms implement progressive disclosure approaches that allow immediate participation while revealing additional capabilities as participants develop expertise. For example, an educational discussion platform might implement a tiered feature system where basic exchange functions are immediately accessible while more sophisticated collaboration tools become available as participants demonstrate readiness—creating appropriate entry points while supporting growth in communication capability.</w:t>
      </w:r>
    </w:p>
    <w:p w14:paraId="1600F2DC" w14:textId="77777777" w:rsidR="00422894" w:rsidRDefault="00000000" w:rsidP="00940445">
      <w:r>
        <w:t>Satisfaction optimization recognizes that participant experience significantly influences communication effectiveness. Transaction-based approaches implement satisfaction-enhancing features that balance immediate enjoyment with long-term value creation. For instance, a community discussion platform might balance engaging interaction elements with meaningful exchange structures—creating experiences that are immediately satisfying while generating lasting value, avoiding both utilitarian austerity and empty engagement optimization.</w:t>
      </w:r>
    </w:p>
    <w:p w14:paraId="3D71989F" w14:textId="77777777" w:rsidR="00422894" w:rsidRDefault="00000000" w:rsidP="00940445">
      <w:pPr>
        <w:pStyle w:val="Heading4"/>
      </w:pPr>
      <w:r>
        <w:t>3. Implementation Strategies</w:t>
      </w:r>
    </w:p>
    <w:p w14:paraId="49F8D62A" w14:textId="77777777" w:rsidR="00422894" w:rsidRDefault="00000000" w:rsidP="00940445">
      <w:r>
        <w:t>Effective implementation requires careful attention to development, adoption, and evolution:</w:t>
      </w:r>
    </w:p>
    <w:p w14:paraId="6A3CF142" w14:textId="77777777" w:rsidR="00422894" w:rsidRDefault="00000000" w:rsidP="00940445">
      <w:r>
        <w:t xml:space="preserve">Implementation represents the critical bridge between theoretical design and practical application. Even the most thoughtfully designed communication systems will fail without </w:t>
      </w:r>
      <w:r>
        <w:lastRenderedPageBreak/>
        <w:t>effective implementation strategies that address development processes, adoption challenges, evolution mechanisms, and performance monitoring. Transaction-based approaches recognize implementation as an ongoing process rather than a one-time event, requiring sustained attention to how systems develop and adapt over time in response to participant needs and contextual changes.</w:t>
      </w:r>
    </w:p>
    <w:p w14:paraId="3F004F50" w14:textId="77777777" w:rsidR="00422894" w:rsidRDefault="00000000" w:rsidP="00940445">
      <w:r>
        <w:t xml:space="preserve">a) </w:t>
      </w:r>
      <w:r>
        <w:rPr>
          <w:b/>
        </w:rPr>
        <w:t>Platform Development</w:t>
      </w:r>
    </w:p>
    <w:p w14:paraId="09EF7DD7" w14:textId="77777777" w:rsidR="00422894" w:rsidRDefault="00000000" w:rsidP="00940445">
      <w:r>
        <w:t>Platform development encompasses the processes through which communication systems are created and refined. Transaction-based approaches implement development methodologies that align with transactional principles, emphasizing value preservation, contextual awareness, and negotiated evolution.</w:t>
      </w:r>
    </w:p>
    <w:p w14:paraId="43BB6969" w14:textId="77777777" w:rsidR="00422894" w:rsidRDefault="00000000" w:rsidP="00940445">
      <w:r>
        <w:t>Iterative design processes align with the negotiated nature of meaning in transactional theory. Rather than implementing fully-formed systems based on designer assumptions, transaction-based approaches employ progressive development cycles that incorporate participant feedback and observed usage patterns. For example, a community platform development team might implement monthly release cycles with clear feedback mechanisms between iterations—creating a dialogue between designers and participants that shapes system evolution while maintaining stability through structured change processes.</w:t>
      </w:r>
    </w:p>
    <w:p w14:paraId="07C7C5DA" w14:textId="77777777" w:rsidR="00422894" w:rsidRDefault="00000000" w:rsidP="00940445">
      <w:r>
        <w:t xml:space="preserve">User-centered approaches recognize participants as co-creators rather than mere consumers of communication systems. Transaction-based development methodologies incorporate diverse participant perspectives throughout the design process, ensuring systems address actual rather than assumed needs. For instance, a corporate communication platform development might include representative participants from different organizational levels, departments, and regions </w:t>
      </w:r>
      <w:r>
        <w:lastRenderedPageBreak/>
        <w:t>in design workshops—ensuring the system addresses diverse communication needs while building participant investment in the resulting platform.</w:t>
      </w:r>
    </w:p>
    <w:p w14:paraId="15FDF478" w14:textId="77777777" w:rsidR="00422894" w:rsidRDefault="00000000" w:rsidP="00940445">
      <w:r>
        <w:t>Scalability considerations address how systems maintain effectiveness as they grow in size and complexity. Transaction-based approaches implement architectures that preserve transaction integrity across scale changes while adapting to emerging patterns. For example, a social platform development team might implement modular designs with clear transaction boundaries—allowing the system to scale efficiently while maintaining contextual integrity through well-defined interfaces between components, preventing the context collapse that often accompanies rapid growth.</w:t>
      </w:r>
    </w:p>
    <w:p w14:paraId="4A9862E1" w14:textId="77777777" w:rsidR="00422894" w:rsidRDefault="00000000" w:rsidP="00940445">
      <w:r>
        <w:t>Security integration recognizes that trust forms the foundation of effective communication transactions. Rather than treating security as a separate concern added after functional development, transaction-based approaches incorporate security considerations throughout the development process. For instance, a healthcare communication platform development might implement security-by-design methodologies where each feature is evaluated for privacy implications during initial conception—creating systems where security enables rather than constrains meaningful exchange by establishing the trust necessary for valuable transactions.</w:t>
      </w:r>
    </w:p>
    <w:p w14:paraId="53162FEC" w14:textId="77777777" w:rsidR="00422894" w:rsidRDefault="00000000" w:rsidP="00940445">
      <w:r>
        <w:t xml:space="preserve">b) </w:t>
      </w:r>
      <w:r>
        <w:rPr>
          <w:b/>
        </w:rPr>
        <w:t>User Adoption</w:t>
      </w:r>
    </w:p>
    <w:p w14:paraId="153956F1" w14:textId="77777777" w:rsidR="00422894" w:rsidRDefault="00000000" w:rsidP="00940445">
      <w:r>
        <w:t>User adoption addresses how participants engage with and integrate communication systems into their practices. Transaction-based approaches recognize adoption as a transactional process itself, requiring careful attention to how participants learn, adapt, and incorporate new communication tools.</w:t>
      </w:r>
    </w:p>
    <w:p w14:paraId="53C905BC" w14:textId="77777777" w:rsidR="00422894" w:rsidRDefault="00000000" w:rsidP="00940445">
      <w:r>
        <w:lastRenderedPageBreak/>
        <w:t>Onboarding procedures provide participants' initial introduction to communication systems. Transaction-based approaches implement contextual onboarding that adapts to participant needs while establishing effective transaction patterns from the outset. For example, a professional collaboration platform might implement role-based onboarding sequences that introduce features relevant to each participant's function—creating personalized entry points while establishing shared understanding of system capabilities and transaction protocols.</w:t>
      </w:r>
    </w:p>
    <w:p w14:paraId="61EDE140" w14:textId="77777777" w:rsidR="00422894" w:rsidRDefault="00000000" w:rsidP="00940445">
      <w:r>
        <w:t>Training programs address how participants develop system competence over time. Rather than focusing exclusively on technical features, transaction-based approaches implement comprehensive training that addresses the transactional dimensions of communication. For instance, a corporate communication platform might offer training modules on effective digital communication practices alongside technical instruction—building both system competence and communication capability while establishing shared understanding of effective transaction patterns.</w:t>
      </w:r>
    </w:p>
    <w:p w14:paraId="7DE739ED" w14:textId="77777777" w:rsidR="00422894" w:rsidRDefault="00000000" w:rsidP="00940445">
      <w:r>
        <w:t>Support systems provide assistance when participants encounter challenges. Transaction-based approaches implement contextual support that addresses both technical issues and communication practices. For example, a community platform might implement multi-modal support including contextual help, peer assistance networks, and expert consultation—creating layered support structures that address different needs while building community capability through knowledge sharing.</w:t>
      </w:r>
    </w:p>
    <w:p w14:paraId="2AA62598" w14:textId="77777777" w:rsidR="00422894" w:rsidRDefault="00000000" w:rsidP="00940445">
      <w:r>
        <w:t xml:space="preserve">Community building recognizes that adoption often occurs through social processes rather than individual decisions. Transaction-based approaches implement community development strategies that facilitate collective learning and practice evolution. For instance, a professional </w:t>
      </w:r>
      <w:r>
        <w:lastRenderedPageBreak/>
        <w:t>network platform might establish practice communities where participants share effective approaches and address common challenges—creating social structures that support adoption while developing shared expertise that enhances system value.</w:t>
      </w:r>
    </w:p>
    <w:p w14:paraId="42FD12A8" w14:textId="77777777" w:rsidR="00422894" w:rsidRDefault="00000000" w:rsidP="00940445">
      <w:r>
        <w:t xml:space="preserve">c) </w:t>
      </w:r>
      <w:r>
        <w:rPr>
          <w:b/>
        </w:rPr>
        <w:t>System Evolution</w:t>
      </w:r>
    </w:p>
    <w:p w14:paraId="01C19A17" w14:textId="77777777" w:rsidR="00422894" w:rsidRDefault="00000000" w:rsidP="00940445">
      <w:r>
        <w:t>System evolution addresses how communication platforms develop over time in response to changing needs, emerging practices, and evolving contexts. Transaction-based approaches implement structured evolution processes that balance stability with adaptation, maintaining system integrity while enabling appropriate change.</w:t>
      </w:r>
    </w:p>
    <w:p w14:paraId="7B411CC6" w14:textId="77777777" w:rsidR="00422894" w:rsidRDefault="00000000" w:rsidP="00940445">
      <w:r>
        <w:t>Feature development paths establish clear trajectories for system enhancement. Transaction-based approaches implement transparent roadmaps that communicate development directions while incorporating participant input. For example, a collaboration platform might publish quarterly development plans with clear feedback mechanisms—creating shared understanding of system direction while establishing appropriate expectations for change timing and scope.</w:t>
      </w:r>
    </w:p>
    <w:p w14:paraId="0BF9CF85" w14:textId="77777777" w:rsidR="00422894" w:rsidRDefault="00000000" w:rsidP="00940445">
      <w:r>
        <w:t>Adaptation mechanisms address how systems respond to emerging needs and practices. Transaction-based approaches implement flexible architectures that accommodate evolution while maintaining transaction integrity. For instance, a community discussion platform might implement extensible frameworks where new transaction types can be added without disrupting existing exchanges—creating systems that grow organically in response to community needs while preserving established functionality.</w:t>
      </w:r>
    </w:p>
    <w:p w14:paraId="099AE7FA" w14:textId="77777777" w:rsidR="00422894" w:rsidRDefault="00000000" w:rsidP="00940445">
      <w:r>
        <w:t xml:space="preserve">Growth management addresses how systems maintain effectiveness as they expand in scope and scale. Transaction-based approaches implement structured growth processes that preserve </w:t>
      </w:r>
      <w:r>
        <w:lastRenderedPageBreak/>
        <w:t>contextual integrity while enabling appropriate expansion. For example, a global communication platform might implement regional growth strategies with local adaptation mechanisms—allowing the system to expand geographically while maintaining contextual appropriateness through structured adaptation to local conditions.</w:t>
      </w:r>
    </w:p>
    <w:p w14:paraId="16C22050" w14:textId="77777777" w:rsidR="00422894" w:rsidRDefault="00000000" w:rsidP="00940445">
      <w:r>
        <w:t>Version control provides stability through change processes. Transaction-based approaches implement transparent versioning that communicates changes while maintaining continuity. For instance, a professional platform might implement staged rollouts with clear documentation and transition support—creating predictable change processes that maintain user confidence while enabling necessary evolution through structured transitions between system states.</w:t>
      </w:r>
    </w:p>
    <w:p w14:paraId="305E6346" w14:textId="77777777" w:rsidR="00422894" w:rsidRDefault="00000000" w:rsidP="00940445">
      <w:r>
        <w:t xml:space="preserve">d) </w:t>
      </w:r>
      <w:r>
        <w:rPr>
          <w:b/>
        </w:rPr>
        <w:t>Performance Monitoring</w:t>
      </w:r>
    </w:p>
    <w:p w14:paraId="30132F79" w14:textId="77777777" w:rsidR="00422894" w:rsidRDefault="00000000" w:rsidP="00940445">
      <w:r>
        <w:t>Performance monitoring addresses how system effectiveness is assessed and improved over time. Transaction-based approaches implement comprehensive monitoring frameworks that evaluate multiple dimensions of system performance while informing continuous improvement.</w:t>
      </w:r>
    </w:p>
    <w:p w14:paraId="6B1113E4" w14:textId="77777777" w:rsidR="00422894" w:rsidRDefault="00000000" w:rsidP="00940445">
      <w:r>
        <w:t>Usage analytics track how participants engage with communication systems. Transaction-based approaches implement multidimensional analytics that assess not only technical metrics but also transaction patterns and value creation. For example, a knowledge-sharing platform might track not only page views and time-on-site but also knowledge application instances and value-creation patterns—creating rich understanding of how the system facilitates meaningful exchange rather than merely engaging attention.</w:t>
      </w:r>
    </w:p>
    <w:p w14:paraId="0934F0FE" w14:textId="77777777" w:rsidR="00422894" w:rsidRDefault="00000000" w:rsidP="00940445">
      <w:r>
        <w:t xml:space="preserve">Error tracking identifies where systems fail to support effective transactions. Transaction-based approaches implement comprehensive error monitoring that addresses both technical failures and </w:t>
      </w:r>
      <w:r>
        <w:lastRenderedPageBreak/>
        <w:t>transaction breakdowns. For instance, a collaboration platform might track not only system crashes but also abandoned transactions and communication misalignments—identifying both technical and transactional failure points that require intervention.</w:t>
      </w:r>
    </w:p>
    <w:p w14:paraId="4F0DE7C3" w14:textId="77777777" w:rsidR="00422894" w:rsidRDefault="00000000" w:rsidP="00940445">
      <w:r>
        <w:t>Success metrics assess how effectively systems facilitate valuable exchange. Transaction-based approaches implement multidimensional evaluation frameworks that capture diverse forms of transaction value. For example, a community platform might assess knowledge development, relationship formation, problem resolution, and identity construction—recognizing the multiple forms of value that emerge from effective communication while ensuring the system supports diverse value creation.</w:t>
      </w:r>
    </w:p>
    <w:p w14:paraId="6380F31D" w14:textId="77777777" w:rsidR="00422894" w:rsidRDefault="00000000" w:rsidP="00940445">
      <w:r>
        <w:t>User feedback analysis incorporates participant perspectives on system effectiveness. Transaction-based approaches implement structured feedback processes that gather diverse viewpoints while identifying improvement opportunities. For instance, a corporate communication platform might implement regular feedback cycles with representative sampling across organizational contexts—ensuring all participant groups contribute to system evaluation while identifying context-specific challenges that require targeted intervention.</w:t>
      </w:r>
    </w:p>
    <w:p w14:paraId="64FB801E" w14:textId="77777777" w:rsidR="00422894" w:rsidRDefault="00000000" w:rsidP="00940445">
      <w:pPr>
        <w:pStyle w:val="Heading3"/>
      </w:pPr>
      <w:bookmarkStart w:id="207" w:name="_Toc192100359"/>
      <w:r>
        <w:t>B. Cross-Cultural Communication</w:t>
      </w:r>
      <w:bookmarkEnd w:id="207"/>
    </w:p>
    <w:p w14:paraId="1F6EDDE9" w14:textId="77777777" w:rsidR="00422894" w:rsidRDefault="00000000" w:rsidP="00940445">
      <w:r>
        <w:t>Cross-cultural communication presents unique challenges that our transactional framework is particularly well-suited to address:</w:t>
      </w:r>
    </w:p>
    <w:p w14:paraId="7B43F368" w14:textId="77777777" w:rsidR="00422894" w:rsidRDefault="00000000" w:rsidP="00940445">
      <w:r>
        <w:t xml:space="preserve">Cross-cultural communication represents perhaps the most demanding context for meaningful exchange, requiring participants to navigate different value systems, contextual expectations, and communication practices. Traditional approaches often either impose dominant cultural norms </w:t>
      </w:r>
      <w:r>
        <w:lastRenderedPageBreak/>
        <w:t>(creating inequitable exchange) or emphasize differences without providing bridging mechanisms (hindering productive communication). Our transactional framework offers a more effective approach by reconceptualizing cross-cultural communication as value exchange across contextual boundaries, providing structured methods for identifying, preserving, and translating value while respecting cultural integrity.</w:t>
      </w:r>
    </w:p>
    <w:p w14:paraId="78DDCCB9" w14:textId="77777777" w:rsidR="00422894" w:rsidRDefault="00000000" w:rsidP="00940445">
      <w:r>
        <w:t>The significance of effective cross-cultural communication extends beyond individual exchanges to shape organizational effectiveness, international relations, and global development efforts. As societies become increasingly interconnected, the ability to communicate meaningfully across cultural boundaries has become essential for addressing shared challenges and leveraging diverse perspectives. Our transactional framework provides practical approaches for enhancing cross-cultural communication while avoiding both cultural imperialism and relativistic paralysis.</w:t>
      </w:r>
    </w:p>
    <w:p w14:paraId="7003BD6E" w14:textId="77777777" w:rsidR="00422894" w:rsidRDefault="00000000" w:rsidP="00940445">
      <w:pPr>
        <w:pStyle w:val="Heading4"/>
      </w:pPr>
      <w:r>
        <w:t>1. Transaction Mapping</w:t>
      </w:r>
    </w:p>
    <w:p w14:paraId="5A871846" w14:textId="77777777" w:rsidR="00422894" w:rsidRDefault="00000000" w:rsidP="00940445">
      <w:r>
        <w:t>Understanding and facilitating cross-cultural transactions requires:</w:t>
      </w:r>
    </w:p>
    <w:p w14:paraId="0BBB2441" w14:textId="77777777" w:rsidR="00422894" w:rsidRDefault="00000000" w:rsidP="00940445">
      <w:r>
        <w:t>Transaction mapping provides the foundation for effective cross-cultural communication by identifying how value is created, exchanged, and preserved across cultural contexts. Traditional approaches often focus primarily on linguistic translation or behavioral adaptation without addressing the underlying value systems and transaction structures that give meaning to communication. Our framework emphasizes comprehensive mapping that addresses multiple dimensions of cross-cultural exchange, creating bridges that maintain value while respecting cultural integrity.</w:t>
      </w:r>
    </w:p>
    <w:p w14:paraId="256A7787" w14:textId="77777777" w:rsidR="00422894" w:rsidRDefault="00000000" w:rsidP="00940445">
      <w:r>
        <w:t xml:space="preserve">a) </w:t>
      </w:r>
      <w:r>
        <w:rPr>
          <w:b/>
        </w:rPr>
        <w:t>Cultural Value Systems</w:t>
      </w:r>
    </w:p>
    <w:p w14:paraId="00784C71" w14:textId="77777777" w:rsidR="00422894" w:rsidRDefault="00000000" w:rsidP="00940445">
      <w:r>
        <w:lastRenderedPageBreak/>
        <w:t>Cultural value systems represent the foundational frameworks that shape how meaning is created and evaluated across contexts. Transaction-based approaches recognize that effective cross-cultural communication requires explicit attention to these underlying value structures rather than focusing exclusively on surface expressions.</w:t>
      </w:r>
    </w:p>
    <w:p w14:paraId="221928B9" w14:textId="77777777" w:rsidR="00422894" w:rsidRDefault="00000000" w:rsidP="00940445">
      <w:r>
        <w:t>Value identification and mapping addresses how different cultures prioritize and evaluate various forms of exchange. Transaction-based approaches implement systematic methods for identifying core values across cultures while establishing relationships between them. For example, a multinational organization might develop comprehensive value maps that identify how concepts like respect, efficiency, or quality manifest differently across cultural contexts—creating shared understanding of how these values shape communication expectations while establishing translation mechanisms between them.</w:t>
      </w:r>
    </w:p>
    <w:p w14:paraId="3A3C185A" w14:textId="77777777" w:rsidR="00422894" w:rsidRDefault="00000000" w:rsidP="00940445">
      <w:r>
        <w:t>Equivalence determination addresses how similar values manifest differently across cultural contexts. Rather than assuming direct correspondence, transaction-based approaches implement nuanced mapping that recognizes partial overlaps and contextual variations. For instance, a cross-cultural negotiation framework might establish equivalence maps that show how concepts like "commitment" or "agreement" manifest differently across business cultures—identifying both similarities and differences while creating translation mechanisms that preserve essential meaning across contextual boundaries.</w:t>
      </w:r>
    </w:p>
    <w:p w14:paraId="2E7EFD31" w14:textId="77777777" w:rsidR="00422894" w:rsidRDefault="00000000" w:rsidP="00940445">
      <w:r>
        <w:t xml:space="preserve">Conflict recognition addresses how value differences can create communication breakdowns. Transaction-based approaches implement early identification systems that recognize potential value conflicts before they disrupt exchange. For example, an international collaboration platform might implement value conflict alerts that identify when participants are operating from </w:t>
      </w:r>
      <w:r>
        <w:lastRenderedPageBreak/>
        <w:t>potentially incompatible value frameworks—creating opportunities for preemptive clarification rather than allowing misunderstandings to escalate through unrecognized value differences.</w:t>
      </w:r>
    </w:p>
    <w:p w14:paraId="58C3FD57" w14:textId="77777777" w:rsidR="00422894" w:rsidRDefault="00000000" w:rsidP="00940445">
      <w:r>
        <w:t>Resolution strategies provide structured approaches for addressing value conflicts when they arise. Transaction-based approaches implement multi-level resolution frameworks that balance respect for difference with practical communication needs. For instance, a global team might implement a resolution protocol that begins with explicit value articulation, moves to identification of shared superordinate values, and establishes practical accommodation mechanisms—creating pathways for resolving value conflicts while maintaining cultural integrity and relationship quality.</w:t>
      </w:r>
    </w:p>
    <w:p w14:paraId="71DAE9D0" w14:textId="77777777" w:rsidR="00422894" w:rsidRDefault="00000000" w:rsidP="00940445">
      <w:r>
        <w:t xml:space="preserve">b) </w:t>
      </w:r>
      <w:r>
        <w:rPr>
          <w:b/>
        </w:rPr>
        <w:t>Communication Patterns</w:t>
      </w:r>
    </w:p>
    <w:p w14:paraId="7648D063" w14:textId="77777777" w:rsidR="00422894" w:rsidRDefault="00000000" w:rsidP="00940445">
      <w:r>
        <w:t>Communication patterns encompass the structured ways in which exchanges occur across cultural contexts. Transaction-based approaches recognize that these patterns fundamentally shape how meaning is created and interpreted, requiring explicit attention to their variation and adaptation.</w:t>
      </w:r>
    </w:p>
    <w:p w14:paraId="626F61AB" w14:textId="77777777" w:rsidR="00422894" w:rsidRDefault="00000000" w:rsidP="00940445">
      <w:r>
        <w:t>Style analysis addresses how communication approaches differ across cultural contexts. Transaction-based approaches implement systematic methods for identifying and categorizing communication styles while establishing their relationship to underlying values and contexts. For example, a cross-cultural training program might develop comprehensive style maps that identify dimensions like directness/indirectness, emotional expressiveness, or contextual dependence across cultures—creating shared understanding of how these styles shape communication while establishing interpretation frameworks that preserve meaning across stylistic boundaries.</w:t>
      </w:r>
    </w:p>
    <w:p w14:paraId="6602D920" w14:textId="77777777" w:rsidR="00422894" w:rsidRDefault="00000000" w:rsidP="00940445">
      <w:r>
        <w:lastRenderedPageBreak/>
        <w:t>Protocol matching addresses how communication sequences and structures vary across cultures. Transaction-based approaches implement adaptive protocols that accommodate different expectations while maintaining transaction integrity. For instance, a global business platform might implement flexible meeting structures that adapt to different cultural expectations regarding agenda adherence, participation patterns, and decision processes—creating environments where participants from different cultures can engage effectively while maintaining their preferred interaction patterns where possible.</w:t>
      </w:r>
    </w:p>
    <w:p w14:paraId="16509212" w14:textId="77777777" w:rsidR="00422894" w:rsidRDefault="00000000" w:rsidP="00940445">
      <w:r>
        <w:t>Pattern recognition addresses how recurring communication structures shape expectations across cultural contexts. Transaction-based approaches implement pattern identification systems that help participants recognize and navigate different communication frameworks. For example, a diplomatic training program might develop pattern libraries that identify how negotiation, disagreement, or appreciation typically unfold across different cultural contexts—creating recognition frameworks that help participants interpret communication accurately while adapting their own approaches appropriately.</w:t>
      </w:r>
    </w:p>
    <w:p w14:paraId="2C00702B" w14:textId="77777777" w:rsidR="00422894" w:rsidRDefault="00000000" w:rsidP="00940445">
      <w:r>
        <w:t>Adaptation support provides assistance for navigating different communication patterns. Transaction-based approaches implement structured guidance that helps participants adapt effectively while maintaining authenticity. For instance, a global team platform might provide contextual communication guides that offer real-time suggestions for adapting communication approaches to different cultural contexts—creating support systems that enhance cross-cultural effectiveness while reducing cognitive load and anxiety.</w:t>
      </w:r>
    </w:p>
    <w:p w14:paraId="27DBDADE" w14:textId="77777777" w:rsidR="00422894" w:rsidRDefault="00000000" w:rsidP="00940445">
      <w:r>
        <w:t xml:space="preserve">c) </w:t>
      </w:r>
      <w:r>
        <w:rPr>
          <w:b/>
        </w:rPr>
        <w:t>Exchange Protocols</w:t>
      </w:r>
    </w:p>
    <w:p w14:paraId="386847CC" w14:textId="77777777" w:rsidR="00422894" w:rsidRDefault="00000000" w:rsidP="00940445">
      <w:r>
        <w:lastRenderedPageBreak/>
        <w:t>Exchange protocols govern how transactions occur across cultural boundaries. Transaction-based approaches recognize that effective cross-cultural communication requires structured processes that balance standardization with cultural adaptation, creating frameworks that facilitate meaningful exchange while respecting diverse practices.</w:t>
      </w:r>
    </w:p>
    <w:p w14:paraId="13972C16" w14:textId="77777777" w:rsidR="00422894" w:rsidRDefault="00000000" w:rsidP="00940445">
      <w:r>
        <w:t>Transaction structuring addresses how exchanges are organized across cultural contexts. Transaction-based approaches implement flexible structures that accommodate different expectations while maintaining clarity and effectiveness. For example, a global negotiation framework might provide adaptable transaction templates that adjust to different cultural expectations regarding relationship development, information exchange, and decision processes—creating structured yet flexible approaches that work across diverse contexts.</w:t>
      </w:r>
    </w:p>
    <w:p w14:paraId="29830CB4" w14:textId="77777777" w:rsidR="00422894" w:rsidRDefault="00000000" w:rsidP="00940445">
      <w:r>
        <w:t>Rule adaptation addresses how governance systems vary across cultures. Transaction-based approaches implement adaptive rule frameworks that balance consistency with contextual appropriateness. For instance, a multinational collaboration platform might implement culturally adaptive governance systems that adjust rule application based on cultural context—maintaining essential transaction integrity while accommodating different expectations regarding hierarchy, formality, or procedural adherence.</w:t>
      </w:r>
    </w:p>
    <w:p w14:paraId="238B1E86" w14:textId="77777777" w:rsidR="00422894" w:rsidRDefault="00000000" w:rsidP="00940445">
      <w:r>
        <w:t>Norm recognition addresses how implicit expectations shape communication across cultures. Transaction-based approaches implement systems for identifying and navigating these unwritten rules. For example, a cross-cultural business guide might develop norm maps that identify unstated expectations across different contexts—helping participants navigate implicit rules while avoiding unintentional norm violations that can damage relationships and hinder communication.</w:t>
      </w:r>
    </w:p>
    <w:p w14:paraId="2B1EB8F2" w14:textId="77777777" w:rsidR="00422894" w:rsidRDefault="00000000" w:rsidP="00940445">
      <w:r>
        <w:lastRenderedPageBreak/>
        <w:t>Practice alignment addresses how specific communication activities manifest across cultures. Transaction-based approaches implement adaptive practice frameworks that maintain functional equivalence while accommodating cultural variation. For instance, a global team might develop practice translation guides that show how activities like giving feedback, expressing disagreement, or showing appreciation manifest appropriately across different cultural contexts—creating practical guidance for maintaining function while adapting form to cultural expectations.</w:t>
      </w:r>
    </w:p>
    <w:p w14:paraId="54A9F394" w14:textId="77777777" w:rsidR="00422894" w:rsidRDefault="00000000" w:rsidP="00940445">
      <w:r>
        <w:t xml:space="preserve">d) </w:t>
      </w:r>
      <w:r>
        <w:rPr>
          <w:b/>
        </w:rPr>
        <w:t>Adaptation Strategies</w:t>
      </w:r>
    </w:p>
    <w:p w14:paraId="16F2628A" w14:textId="77777777" w:rsidR="00422894" w:rsidRDefault="00000000" w:rsidP="00940445">
      <w:r>
        <w:t>Adaptation strategies provide structured approaches for adjusting communication across cultural boundaries. Transaction-based approaches recognize that effective cross-cultural communication requires thoughtful adaptation that balances authenticity with effectiveness, creating strategies that enhance understanding while maintaining integrity.</w:t>
      </w:r>
    </w:p>
    <w:p w14:paraId="6BBAFF94" w14:textId="77777777" w:rsidR="00422894" w:rsidRDefault="00000000" w:rsidP="00940445">
      <w:r>
        <w:t>Context sensitivity addresses how communication must adapt to different cultural environments. Transaction-based approaches implement contextual awareness systems that help participants recognize and respond to different cultural settings. For example, a global business platform might provide cultural context indicators that highlight relevant cultural factors for specific interactions—creating awareness that informs appropriate adaptation while preventing contextual misinterpretations.</w:t>
      </w:r>
    </w:p>
    <w:p w14:paraId="7FEBBA7C" w14:textId="77777777" w:rsidR="00422894" w:rsidRDefault="00000000" w:rsidP="00940445">
      <w:r>
        <w:t xml:space="preserve">Style flexibility addresses how communication approaches can be adjusted across cultural boundaries. Transaction-based approaches implement adaptive frameworks that help participants modify their communication styles while maintaining authenticity. For instance, a diplomatic training program might develop style adaptation guides that provide specific strategies for </w:t>
      </w:r>
      <w:r>
        <w:lastRenderedPageBreak/>
        <w:t>adjusting dimensions like directness, formality, or expressiveness across cultural contexts—creating practical approaches for style adaptation that enhance effectiveness while feeling natural to the communicator.</w:t>
      </w:r>
    </w:p>
    <w:p w14:paraId="115E32A4" w14:textId="77777777" w:rsidR="00422894" w:rsidRDefault="00000000" w:rsidP="00940445">
      <w:r>
        <w:t>Protocol adjustment addresses how communication sequences can be modified for cross-cultural effectiveness. Transaction-based approaches implement structured adaptation frameworks that maintain essential functions while accommodating different expectations. For example, a global team might develop protocol adaptation templates that show how to adjust meeting structures, decision processes, or feedback sequences across cultural contexts—providing practical guidance for maintaining effectiveness while respecting cultural preferences.</w:t>
      </w:r>
    </w:p>
    <w:p w14:paraId="65C98056" w14:textId="77777777" w:rsidR="00422894" w:rsidRDefault="00000000" w:rsidP="00940445">
      <w:r>
        <w:t>Value preservation addresses the critical challenge of maintaining meaning across cultural adaptations. Transaction-based approaches implement preservation strategies that identify core value elements and ensure their maintenance across contextual boundaries. For instance, a cross-cultural knowledge transfer program might implement value preservation protocols that identify essential knowledge components and ensure their maintenance across cultural translations—creating approaches that allow appropriate adaptation while preventing value degradation through cultural boundary crossing.</w:t>
      </w:r>
    </w:p>
    <w:p w14:paraId="7E4D5D5F" w14:textId="77777777" w:rsidR="00422894" w:rsidRDefault="00000000" w:rsidP="00940445">
      <w:pPr>
        <w:pStyle w:val="Heading4"/>
      </w:pPr>
      <w:r>
        <w:t>2. Barrier Management</w:t>
      </w:r>
    </w:p>
    <w:p w14:paraId="7904088F" w14:textId="77777777" w:rsidR="00422894" w:rsidRDefault="00000000" w:rsidP="00940445">
      <w:r>
        <w:t>Effective cross-cultural communication requires active management of various barriers:</w:t>
      </w:r>
    </w:p>
    <w:p w14:paraId="2AC94A51" w14:textId="77777777" w:rsidR="00422894" w:rsidRDefault="00000000" w:rsidP="00940445">
      <w:r>
        <w:t xml:space="preserve">Barrier management addresses the obstacles that impede effective cross-cultural communication. Traditional approaches often either ignore these barriers (creating persistent misunderstanding) or treat them as insurmountable (discouraging cross-cultural exchange). Our transactional </w:t>
      </w:r>
      <w:r>
        <w:lastRenderedPageBreak/>
        <w:t>framework provides structured approaches for identifying and addressing barriers while maintaining realistic expectations about the challenges of cross-cultural communication, creating practical strategies that enhance understanding without assuming perfect translation.</w:t>
      </w:r>
    </w:p>
    <w:p w14:paraId="0734BC5A" w14:textId="77777777" w:rsidR="00422894" w:rsidRDefault="00000000" w:rsidP="00940445">
      <w:r>
        <w:t xml:space="preserve">a) </w:t>
      </w:r>
      <w:r>
        <w:rPr>
          <w:b/>
        </w:rPr>
        <w:t>Language Differences</w:t>
      </w:r>
    </w:p>
    <w:p w14:paraId="0D2A81A5" w14:textId="77777777" w:rsidR="00422894" w:rsidRDefault="00000000" w:rsidP="00940445">
      <w:r>
        <w:t>Language differences represent the most obvious but often most superficially addressed barrier to cross-cultural communication. Transaction-based approaches recognize that language encompasses not just vocabulary and grammar but complex systems of meaning creation that are deeply embedded in cultural contexts.</w:t>
      </w:r>
    </w:p>
    <w:p w14:paraId="32BC4C37" w14:textId="77777777" w:rsidR="00422894" w:rsidRDefault="00000000" w:rsidP="00940445">
      <w:r>
        <w:t>Translation support addresses the basic need to convert content between languages. Transaction-based approaches implement comprehensive translation systems that go beyond word-level conversion to address phrasal meanings, cultural connotations, and contextual variations. For example, a global platform might implement context-aware translation that considers not only the words but the communication purpose, relationship context, and cultural setting—creating translations that preserve functional meaning rather than merely converting text.</w:t>
      </w:r>
    </w:p>
    <w:p w14:paraId="7CC4B970" w14:textId="77777777" w:rsidR="00422894" w:rsidRDefault="00000000" w:rsidP="00940445">
      <w:r>
        <w:t>Meaning preservation addresses the challenge of maintaining value across linguistic boundaries. Transaction-based approaches implement preservation strategies that identify core meaning components and ensure their maintenance through translation processes. For instance, a knowledge transfer program might implement meaning verification protocols where translated content is back-translated and reviewed for value preservation—creating quality assurance processes that maintain essential meaning while allowing appropriate linguistic adaptation.</w:t>
      </w:r>
    </w:p>
    <w:p w14:paraId="220AE743" w14:textId="77777777" w:rsidR="00422894" w:rsidRDefault="00000000" w:rsidP="00940445">
      <w:r>
        <w:lastRenderedPageBreak/>
        <w:t>Context maintenance addresses how contextual references shift across languages. Transaction-based approaches implement context translation systems that preserve relevant contextual markers while adapting to different linguistic frameworks. For example, a localization system might implement contextual adaptation guides that show how references, examples, and illustrations should be adapted across linguistic contexts—maintaining contextual relevance while adapting specific references to resonate in the target language.</w:t>
      </w:r>
    </w:p>
    <w:p w14:paraId="1756CCA2" w14:textId="77777777" w:rsidR="00422894" w:rsidRDefault="00000000" w:rsidP="00940445">
      <w:r>
        <w:t>Style adaptation addresses how communication tone and approach vary across languages. Transaction-based approaches implement style translation frameworks that maintain appropriate tone while adapting to linguistic conventions. For instance, a diplomatic communication system might provide style adaptation templates that show how formal, technical, or persuasive communication should be adapted across languages—preserving functional style while adapting to linguistic conventions regarding formality, directness, or expressiveness.</w:t>
      </w:r>
    </w:p>
    <w:p w14:paraId="77F52DC7" w14:textId="77777777" w:rsidR="00422894" w:rsidRDefault="00000000" w:rsidP="00940445">
      <w:r>
        <w:t xml:space="preserve">b) </w:t>
      </w:r>
      <w:r>
        <w:rPr>
          <w:b/>
        </w:rPr>
        <w:t>Cultural Norms</w:t>
      </w:r>
    </w:p>
    <w:p w14:paraId="13EA1DB6" w14:textId="77777777" w:rsidR="00422894" w:rsidRDefault="00000000" w:rsidP="00940445">
      <w:r>
        <w:t>Cultural norms represent the implicit rules and expectations that govern communication across contexts. Transaction-based approaches recognize that these norms fundamentally shape how meaning is created and interpreted, requiring explicit attention to their variation and navigation.</w:t>
      </w:r>
    </w:p>
    <w:p w14:paraId="178290AF" w14:textId="77777777" w:rsidR="00422894" w:rsidRDefault="00000000" w:rsidP="00940445">
      <w:r>
        <w:t>Practice recognition addresses how communication activities manifest differently across cultures. Transaction-based approaches implement recognition frameworks that help participants identify and understand diverse cultural practices. For example, a global business guide might develop practice maps that show how activities like negotiation, decision-making, or relationship building typically unfold across different cultural contexts—creating recognition frameworks that enhance understanding while preventing misinterpretation of unfamiliar practices.</w:t>
      </w:r>
    </w:p>
    <w:p w14:paraId="06F53A95" w14:textId="77777777" w:rsidR="00422894" w:rsidRDefault="00000000" w:rsidP="00940445">
      <w:r>
        <w:lastRenderedPageBreak/>
        <w:t>Respect cultivation addresses the fundamental importance of demonstrating appropriate regard across cultural boundaries. Transaction-based approaches implement respect protocols that adapt to different cultural expectations while maintaining authentic appreciation. For instance, a cross-cultural training program might develop respect demonstration guides that show how appropriate regard is expressed across different contexts—providing practical guidance for showing respect in culturally appropriate ways while avoiding unintentional offense through misaligned respect signals.</w:t>
      </w:r>
    </w:p>
    <w:p w14:paraId="08D511AA" w14:textId="77777777" w:rsidR="00422894" w:rsidRDefault="00000000" w:rsidP="00940445">
      <w:r>
        <w:t>Adaptation guidance provides structured support for navigating different cultural norms. Transaction-based approaches implement adaptation frameworks that help participants adjust their practices while maintaining authenticity. For example, a global team platform might provide contextual guidance systems that offer real-time suggestions for adapting to different cultural expectations—creating support that enhances effectiveness while reducing adaptation anxiety.</w:t>
      </w:r>
    </w:p>
    <w:p w14:paraId="71136EB0" w14:textId="77777777" w:rsidR="00422894" w:rsidRDefault="00000000" w:rsidP="00940445">
      <w:r>
        <w:t>Conflict prevention addresses how norm differences can create unintentional tensions. Transaction-based approaches implement preventive strategies that identify potential norm conflicts and establish preemptive resolution approaches. For instance, a multinational project team might implement norm alignment sessions where participants explicitly discuss different expectations regarding communication practices—creating shared understanding that prevents unintentional norm violations while establishing mutually acceptable practices for the specific context.</w:t>
      </w:r>
    </w:p>
    <w:p w14:paraId="118A3E2A" w14:textId="77777777" w:rsidR="00422894" w:rsidRDefault="00000000" w:rsidP="00940445">
      <w:r>
        <w:t xml:space="preserve">c) </w:t>
      </w:r>
      <w:r>
        <w:rPr>
          <w:b/>
        </w:rPr>
        <w:t>Power Dynamics</w:t>
      </w:r>
    </w:p>
    <w:p w14:paraId="7F7F9E35" w14:textId="77777777" w:rsidR="00422894" w:rsidRDefault="00000000" w:rsidP="00940445">
      <w:r>
        <w:lastRenderedPageBreak/>
        <w:t>Power dynamics fundamentally shape cross-cultural communication, often in ways that remain unacknowledged. Transaction-based approaches recognize that power differences—whether stemming from economic disparities, historical relationships, or organizational positions—significantly influence communication possibilities and require explicit attention.</w:t>
      </w:r>
    </w:p>
    <w:p w14:paraId="5DE545FF" w14:textId="77777777" w:rsidR="00422894" w:rsidRDefault="00000000" w:rsidP="00940445">
      <w:r>
        <w:t>Authority recognition addresses how power structures vary across cultural contexts. Transaction-based approaches implement recognition frameworks that help participants identify and navigate different authority systems. For example, a global organization might develop authority maps that show how decision rights, influence patterns, and deference expectations vary across cultural contexts—creating understanding that helps participants navigate different power structures while avoiding misalignments that can disrupt communication.</w:t>
      </w:r>
    </w:p>
    <w:p w14:paraId="3FBB3375" w14:textId="77777777" w:rsidR="00422894" w:rsidRDefault="00000000" w:rsidP="00940445">
      <w:r>
        <w:t>Balance maintenance addresses the challenge of creating equitable exchange across power differences. Transaction-based approaches implement balancing mechanisms that mitigate power disparities while maintaining system functionality. For instance, a cross-cultural negotiation framework might implement structural balancing elements like rotating leadership, distributed speaking rights, or anonymous contribution mechanisms—creating more equitable exchange environments while acknowledging that perfect power balance may be neither possible nor always appropriate.</w:t>
      </w:r>
    </w:p>
    <w:p w14:paraId="0BB1F7F5" w14:textId="77777777" w:rsidR="00422894" w:rsidRDefault="00000000" w:rsidP="00940445">
      <w:r>
        <w:t xml:space="preserve">Equity promotion addresses the need to create fair communication processes across cultural boundaries. Transaction-based approaches implement equity-enhancing protocols that provide appropriate voice and influence for all participants. For example, a global collaboration platform might implement participation balancing mechanisms that ensure all cultural perspectives receive </w:t>
      </w:r>
      <w:r>
        <w:lastRenderedPageBreak/>
        <w:t>appropriate consideration—creating more equitable processes while recognizing that equity may manifest differently across cultural contexts.</w:t>
      </w:r>
    </w:p>
    <w:p w14:paraId="45822D6C" w14:textId="77777777" w:rsidR="00422894" w:rsidRDefault="00000000" w:rsidP="00940445">
      <w:r>
        <w:t>Respect facilitation addresses how appropriate regard is demonstrated across power differences. Transaction-based approaches implement respect protocols that acknowledge authority while maintaining dignity for all participants. For instance, a multinational team might develop interaction guidelines that show how to demonstrate appropriate respect across hierarchical levels while maintaining productive exchange—creating approaches that acknowledge power realities while ensuring respectful treatment across positions.</w:t>
      </w:r>
    </w:p>
    <w:p w14:paraId="2E1563A6" w14:textId="77777777" w:rsidR="00422894" w:rsidRDefault="00000000" w:rsidP="00940445">
      <w:r>
        <w:t xml:space="preserve">d) </w:t>
      </w:r>
      <w:r>
        <w:rPr>
          <w:b/>
        </w:rPr>
        <w:t>Resource Distribution</w:t>
      </w:r>
    </w:p>
    <w:p w14:paraId="059CA1DD" w14:textId="77777777" w:rsidR="00422894" w:rsidRDefault="00000000" w:rsidP="00940445">
      <w:r>
        <w:t>Resource distribution significantly impacts cross-cultural communication capabilities, creating practical barriers that must be addressed alongside linguistic and cultural differences. Transaction-based approaches recognize that resources—whether technological, educational, or temporal—fundamentally shape communication possibilities and require explicit attention.</w:t>
      </w:r>
    </w:p>
    <w:p w14:paraId="64FA447E" w14:textId="77777777" w:rsidR="00422894" w:rsidRDefault="00000000" w:rsidP="00940445">
      <w:r>
        <w:t>Access equity addresses disparities in communication infrastructure and tools. Transaction-based approaches implement accessibility strategies that accommodate different resource levels while maintaining effective exchange. For example, a global platform might implement multi-modal communication options that function across different technology levels—creating inclusive systems that work for participants with both advanced and limited technological resources.</w:t>
      </w:r>
    </w:p>
    <w:p w14:paraId="7022923A" w14:textId="77777777" w:rsidR="00422894" w:rsidRDefault="00000000" w:rsidP="00940445">
      <w:r>
        <w:t xml:space="preserve">Resource sharing addresses how communication capabilities can be extended through collaborative approaches. Transaction-based approaches implement sharing mechanisms that leverage collective resources while respecting autonomy. For instance, a global network might </w:t>
      </w:r>
      <w:r>
        <w:lastRenderedPageBreak/>
        <w:t>implement resource pooling systems where participants with greater capabilities provide support for those with limited resources—creating more equitable communication environments through structured sharing rather than assuming uniform resource availability.</w:t>
      </w:r>
    </w:p>
    <w:p w14:paraId="7950AFF5" w14:textId="77777777" w:rsidR="00422894" w:rsidRDefault="00000000" w:rsidP="00940445">
      <w:r>
        <w:t>Capability building addresses longer-term approaches to reducing resource disparities. Transaction-based approaches implement development strategies that enhance communication capabilities across contexts. For example, a multinational organization might implement capability development programs that provide training, tools, and infrastructure support for participants from resource-limited contexts—creating more equitable communication environments through systematic capability enhancement.</w:t>
      </w:r>
    </w:p>
    <w:p w14:paraId="277B31A2" w14:textId="77777777" w:rsidR="00422894" w:rsidRDefault="00000000" w:rsidP="00940445">
      <w:r>
        <w:t>Support provision addresses how assistance can be provided without creating dependency or diminishing autonomy. Transaction-based approaches implement support systems that enhance capabilities while maintaining dignity. For instance, a global collaboration might implement peer support networks where participants help each other navigate communication challenges—creating mutual assistance structures that enhance collective capability while respecting each participant's agency and expertise.</w:t>
      </w:r>
    </w:p>
    <w:p w14:paraId="3C2BCF6C" w14:textId="77777777" w:rsidR="00422894" w:rsidRDefault="00000000" w:rsidP="00940445">
      <w:pPr>
        <w:pStyle w:val="Heading4"/>
      </w:pPr>
      <w:r>
        <w:t>3. Success Metrics</w:t>
      </w:r>
    </w:p>
    <w:p w14:paraId="77C12538" w14:textId="77777777" w:rsidR="00422894" w:rsidRDefault="00000000">
      <w:r>
        <w:t>Measuring success in cross-cultural communication requires multiple perspectives:</w:t>
      </w:r>
    </w:p>
    <w:p w14:paraId="47BDBE05" w14:textId="77777777" w:rsidR="00422894" w:rsidRDefault="00000000">
      <w:r>
        <w:t xml:space="preserve">Success metrics provide frameworks for assessing the effectiveness of cross-cultural communication. Traditional approaches often rely on simplistic measures like participant satisfaction or transaction completion without addressing deeper questions of meaning preservation, value creation, and system effectiveness. Our transactional framework emphasizes </w:t>
      </w:r>
      <w:r>
        <w:lastRenderedPageBreak/>
        <w:t>comprehensive evaluation that addresses multiple dimensions of cross-cultural exchange, creating more nuanced understanding of communication effectiveness while informing continuous improvement.</w:t>
      </w:r>
    </w:p>
    <w:p w14:paraId="552F9637" w14:textId="77777777" w:rsidR="00422894" w:rsidRDefault="00000000">
      <w:r>
        <w:t xml:space="preserve">a) </w:t>
      </w:r>
      <w:r>
        <w:rPr>
          <w:b/>
        </w:rPr>
        <w:t>Understanding Achievement</w:t>
      </w:r>
    </w:p>
    <w:p w14:paraId="1DA29200" w14:textId="77777777" w:rsidR="00422894" w:rsidRDefault="00000000">
      <w:r>
        <w:t>Understanding achievement addresses the fundamental question of whether meaning has been effectively exchanged across cultural boundaries. Transaction-based approaches recognize that understanding is multidimensional and requires verification beyond simple acknowledgment.</w:t>
      </w:r>
    </w:p>
    <w:p w14:paraId="00C7D190" w14:textId="77777777" w:rsidR="00422894" w:rsidRDefault="00000000">
      <w:r>
        <w:t>Comprehension verification addresses whether content has been accurately received across cultural boundaries. Transaction-based approaches implement verification mechanisms that assess understanding beyond superficial acknowledgment. For example, a knowledge transfer program might implement comprehension testing that requires participants to apply information in novel contexts—verifying not just reception but meaningful understanding that enables appropriate application.</w:t>
      </w:r>
    </w:p>
    <w:p w14:paraId="0CBF2056" w14:textId="77777777" w:rsidR="00422894" w:rsidRDefault="00000000">
      <w:r>
        <w:t>Meaning confirmation addresses whether the significance of communication has been preserved across cultural boundaries. Transaction-based approaches implement confirmation processes that verify meaning preservation beyond literal comprehension. For instance, a cross-cultural negotiation might implement meaning verification protocols where participants restate commitments in their own words—confirming shared understanding of not just terms but implications and expectations.</w:t>
      </w:r>
    </w:p>
    <w:p w14:paraId="1B483E5D" w14:textId="77777777" w:rsidR="00422894" w:rsidRDefault="00000000">
      <w:r>
        <w:t xml:space="preserve">Context recognition addresses whether participants understand the situational factors that shape communication across cultures. Transaction-based approaches implement context verification </w:t>
      </w:r>
      <w:r>
        <w:lastRenderedPageBreak/>
        <w:t>mechanisms that assess awareness of relevant contextual dimensions. For example, a global team might implement context checks that verify participants' understanding of how cultural, organizational, and situational factors influence specific communications—ensuring that messages are interpreted within appropriate contextual frameworks.</w:t>
      </w:r>
    </w:p>
    <w:p w14:paraId="3D8D40D4" w14:textId="77777777" w:rsidR="00422894" w:rsidRDefault="00000000">
      <w:r>
        <w:t>Value alignment addresses whether participants recognize the importance and significance attached to communication across cultural boundaries. Transaction-based approaches implement alignment verification that assesses shared understanding of value dimensions. For instance, a multinational project might implement value verification processes that confirm participants' understanding of priorities and significance across cultural contexts—ensuring that importance is appropriately recognized even when manifestations differ.</w:t>
      </w:r>
    </w:p>
    <w:p w14:paraId="6EFCC856" w14:textId="77777777" w:rsidR="00422894" w:rsidRDefault="00000000">
      <w:r>
        <w:t xml:space="preserve">b) </w:t>
      </w:r>
      <w:r>
        <w:rPr>
          <w:b/>
        </w:rPr>
        <w:t>Value Creation</w:t>
      </w:r>
    </w:p>
    <w:p w14:paraId="729E8021" w14:textId="77777777" w:rsidR="00422894" w:rsidRDefault="00000000">
      <w:r>
        <w:t>Value creation addresses whether cross-cultural communication generates benefits for participants and communities. Transaction-based approaches recognize that effective communication should produce tangible and intangible value, implementing assessment frameworks that capture diverse forms of benefit.</w:t>
      </w:r>
    </w:p>
    <w:p w14:paraId="45A6599D" w14:textId="77777777" w:rsidR="00422894" w:rsidRDefault="00000000">
      <w:r>
        <w:t>Benefit measurement addresses the tangible outcomes of cross-cultural communication. Transaction-based approaches implement comprehensive measurement systems that identify and assess various benefits across contexts. For example, a global collaboration might implement outcome tracking that identifies practical results, knowledge development, relationship enhancement, and capability building—creating multidimensional understanding of how communication creates value across different domains.</w:t>
      </w:r>
    </w:p>
    <w:p w14:paraId="19C8BDF8" w14:textId="77777777" w:rsidR="00422894" w:rsidRDefault="00000000">
      <w:r>
        <w:lastRenderedPageBreak/>
        <w:t>Impact assessment addresses the broader effects of cross-cultural communication beyond immediate participants. Transaction-based approaches implement assessment frameworks that capture wider influence across communities and systems. For instance, a cross-cultural exchange program might implement ripple effect tracking that identifies how communication influences practices, perspectives, and capabilities beyond direct participants—capturing the extended impact of effective exchange.</w:t>
      </w:r>
    </w:p>
    <w:p w14:paraId="452C9614" w14:textId="77777777" w:rsidR="00422894" w:rsidRDefault="00000000">
      <w:r>
        <w:t>Relationship building addresses how cross-cultural communication enhances connections between participants and communities. Transaction-based approaches implement relationship assessment frameworks that track connection development across dimensions. For example, a multinational team might implement relationship monitoring that tracks trust development, mutual understanding, collaborative capability, and conflict resolution effectiveness—capturing how communication enhances human connections across cultural boundaries.</w:t>
      </w:r>
    </w:p>
    <w:p w14:paraId="5A8665F0" w14:textId="77777777" w:rsidR="00422894" w:rsidRDefault="00000000">
      <w:r>
        <w:t>Trust development addresses the critical foundation for ongoing cross-cultural exchange. Transaction-based approaches implement trust assessment frameworks that track the development of confidence and reliability across cultural boundaries. For instance, a global partnership might implement trust metrics that assess predictability, benevolence, competence, and integrity perceptions across cultural contexts—tracking how communication builds the trust necessary for sustained valuable exchange.</w:t>
      </w:r>
    </w:p>
    <w:p w14:paraId="71019EDF" w14:textId="77777777" w:rsidR="00422894" w:rsidRDefault="00000000">
      <w:r>
        <w:t xml:space="preserve">c) </w:t>
      </w:r>
      <w:r>
        <w:rPr>
          <w:b/>
        </w:rPr>
        <w:t>User Satisfaction</w:t>
      </w:r>
    </w:p>
    <w:p w14:paraId="6638C66C" w14:textId="77777777" w:rsidR="00422894" w:rsidRDefault="00000000">
      <w:r>
        <w:t xml:space="preserve">User satisfaction addresses participant experience with cross-cultural communication processes and outcomes. Transaction-based approaches recognize that satisfaction emerges from multiple </w:t>
      </w:r>
      <w:r>
        <w:lastRenderedPageBreak/>
        <w:t>factors beyond mere convenience or agreement, implementing multidimensional assessment frameworks that capture diverse aspects of participant experience.</w:t>
      </w:r>
    </w:p>
    <w:p w14:paraId="2B210F5A" w14:textId="77777777" w:rsidR="00422894" w:rsidRDefault="00000000">
      <w:r>
        <w:t>Experience evaluation addresses how participants perceive communication processes across cultural boundaries. Transaction-based approaches implement comprehensive evaluation frameworks that assess multiple experience dimensions. For example, a global platform might implement experience assessment that tracks perceived effectiveness, efficiency, appropriateness, and value—creating nuanced understanding of how participants experience cross-cultural communication processes.</w:t>
      </w:r>
    </w:p>
    <w:p w14:paraId="2E56BBAD" w14:textId="77777777" w:rsidR="00422894" w:rsidRDefault="00000000">
      <w:r>
        <w:t>Comfort assessment addresses the psychological dimensions of cross-cultural communication. Transaction-based approaches implement frameworks that track emotional and cognitive comfort across cultural exchanges. For instance, a multinational team might implement comfort monitoring that assesses anxiety levels, cognitive load, emotional response, and identity security—tracking how communication processes affect participant wellbeing across cultural boundaries.</w:t>
      </w:r>
    </w:p>
    <w:p w14:paraId="506A965E" w14:textId="77777777" w:rsidR="00422894" w:rsidRDefault="00000000">
      <w:r>
        <w:t>Confidence measurement addresses how cross-cultural communication affects participant self-efficacy. Transaction-based approaches implement assessment frameworks that track confidence development across cultural exchanges. For example, a global training program might implement confidence metrics that assess perceived capability, willingness to engage, initiative taking, and resilience in cross-cultural contexts—tracking how communication experiences build participant capability and assurance.</w:t>
      </w:r>
    </w:p>
    <w:p w14:paraId="241768AB" w14:textId="77777777" w:rsidR="00422894" w:rsidRDefault="00000000">
      <w:r>
        <w:t xml:space="preserve">Trust indicators address the relational outcomes of cross-cultural communication. Transaction-based approaches implement trust assessment frameworks that track relationship quality across </w:t>
      </w:r>
      <w:r>
        <w:lastRenderedPageBreak/>
        <w:t>cultural boundaries. For instance, a cross-cultural collaboration might implement trust monitoring that assesses willingness to rely on others, information sharing, benefit of the doubt extension, and vulnerability acceptance—tracking how communication builds the trust necessary for effective ongoing exchange.</w:t>
      </w:r>
    </w:p>
    <w:p w14:paraId="31173DC4" w14:textId="77777777" w:rsidR="00422894" w:rsidRDefault="00000000">
      <w:r>
        <w:t xml:space="preserve">d) </w:t>
      </w:r>
      <w:r>
        <w:rPr>
          <w:b/>
        </w:rPr>
        <w:t>System Effectiveness</w:t>
      </w:r>
    </w:p>
    <w:p w14:paraId="63A95348" w14:textId="77777777" w:rsidR="00422894" w:rsidRDefault="00000000">
      <w:r>
        <w:t>System effectiveness addresses how well communication structures and processes support cross-cultural exchange. Transaction-based approaches recognize that individual transactions occur within broader systems that significantly influence exchange possibilities, implementing assessment frameworks that evaluate system-level functioning.</w:t>
      </w:r>
    </w:p>
    <w:p w14:paraId="71ECCB24" w14:textId="77777777" w:rsidR="00422894" w:rsidRDefault="00000000">
      <w:r>
        <w:t>Transaction completion rates address the basic functionality of cross-cultural communication systems. Transaction-based approaches implement completion tracking that assesses whether exchanges achieve their intended purposes across cultural boundaries. For example, a global platform might implement transaction monitoring that tracks completion rates across different cultural contexts and transaction types—identifying where systems effectively support exchange and where barriers persist.</w:t>
      </w:r>
    </w:p>
    <w:p w14:paraId="243A2A0D" w14:textId="77777777" w:rsidR="00422894" w:rsidRDefault="00000000">
      <w:r>
        <w:t>Error reduction addresses how well systems prevent and address communication breakdowns. Transaction-based approaches implement error tracking that identifies, categorizes, and monitors communication failures across cultural contexts. For instance, a multinational organization might implement error analysis that tracks misunderstanding patterns, resolution effectiveness, and recurrence rates—identifying systematic issues that require intervention while monitoring improvement over time.</w:t>
      </w:r>
    </w:p>
    <w:p w14:paraId="666C05DE" w14:textId="77777777" w:rsidR="00422894" w:rsidRDefault="00000000">
      <w:r>
        <w:lastRenderedPageBreak/>
        <w:t>Adaptation success addresses how effectively systems accommodate cultural differences. Transaction-based approaches implement adaptation assessment that evaluates how well systems adjust to diverse cultural contexts. For example, a global platform might implement adaptation metrics that track feature utilization, satisfaction, and effectiveness across cultural contexts—assessing how well the system accommodates different cultural expectations and practices.</w:t>
      </w:r>
    </w:p>
    <w:p w14:paraId="592A0AFC" w14:textId="77777777" w:rsidR="00422894" w:rsidRDefault="00000000">
      <w:r>
        <w:t>Evolution tracking addresses how communication systems develop over time in response to cross-cultural challenges and opportunities. Transaction-based approaches implement evolution assessment that monitors system development across cultural dimensions. For instance, a multinational collaboration platform might implement development tracking that assesses feature evolution, protocol adaptation, and governance development in response to cross-cultural needs—monitoring how the system learns and improves through cross-cultural engagement.</w:t>
      </w:r>
    </w:p>
    <w:p w14:paraId="3CF4509F" w14:textId="77777777" w:rsidR="00422894" w:rsidRDefault="00000000">
      <w:r>
        <w:t xml:space="preserve">Through careful attention to these aspects of communication system design, organizations can create more effective platforms for both digital and cross-cultural communication. The next section will explore how these same principles can be applied to educational contexts, where transaction-based approaches can enhance learning and knowledge exchange. </w:t>
      </w:r>
    </w:p>
    <w:p w14:paraId="03C5ACE5" w14:textId="77777777" w:rsidR="00422894" w:rsidRDefault="00000000" w:rsidP="00940445">
      <w:pPr>
        <w:pStyle w:val="Heading2"/>
      </w:pPr>
      <w:bookmarkStart w:id="208" w:name="_Toc192100360"/>
      <w:r>
        <w:t>III. Educational Applications</w:t>
      </w:r>
      <w:bookmarkEnd w:id="208"/>
    </w:p>
    <w:p w14:paraId="51868B75" w14:textId="77777777" w:rsidR="00422894" w:rsidRDefault="00000000" w:rsidP="00940445">
      <w:r>
        <w:t>The application of transactional theory to education offers powerful insights for improving learning systems and educational tools. By viewing education as a series of value-laden transactions between teachers, students, and educational content, we can design more effective learning environments and methodologies.</w:t>
      </w:r>
    </w:p>
    <w:p w14:paraId="31A0DF2C" w14:textId="77777777" w:rsidR="00422894" w:rsidRDefault="00000000" w:rsidP="00940445">
      <w:r>
        <w:lastRenderedPageBreak/>
        <w:t>Education represents a domain where transactional theory finds particularly fertile application, as learning fundamentally involves the exchange of value across contextual boundaries through rule-governed interactions. Traditional educational models often conceptualize learning as unidirectional knowledge transmission from expert to novice, neglecting the complex, bidirectional nature of meaningful educational exchanges. Our transactional framework reconceptualizes education as a series of value-laden transactions where meaning is negotiated, contexts shape interpretation, and rules govern productive exchange—providing a more accurate model of how learning actually occurs while suggesting more effective approaches to educational design.</w:t>
      </w:r>
    </w:p>
    <w:p w14:paraId="039E6265" w14:textId="77777777" w:rsidR="00422894" w:rsidRDefault="00000000" w:rsidP="00940445">
      <w:r>
        <w:t>The significance of this application extends beyond theoretical interest to address persistent challenges in contemporary education. Despite substantial technological advancement and pedagogical innovation, educational systems continue to struggle with issues of engagement, knowledge transfer, contextual application, and equitable access. By applying transactional theory to educational contexts, we can develop learning systems that better preserve value across contexts, respect diverse learning approaches, facilitate meaningful negotiation of understanding, and evolve through structured adaptation processes—addressing fundamental limitations in current approaches while creating more effective and meaningful learning environments.</w:t>
      </w:r>
    </w:p>
    <w:p w14:paraId="6E317423" w14:textId="77777777" w:rsidR="00422894" w:rsidRDefault="00000000" w:rsidP="00940445">
      <w:pPr>
        <w:pStyle w:val="Heading3"/>
      </w:pPr>
      <w:bookmarkStart w:id="209" w:name="_Toc192100361"/>
      <w:r>
        <w:t>A. Learning System Design</w:t>
      </w:r>
      <w:bookmarkEnd w:id="209"/>
    </w:p>
    <w:p w14:paraId="7A414C6F" w14:textId="77777777" w:rsidR="00422894" w:rsidRDefault="00000000" w:rsidP="00940445">
      <w:r>
        <w:t>The design of learning systems through a transactional lens reveals new opportunities for enhancing educational effectiveness:</w:t>
      </w:r>
    </w:p>
    <w:p w14:paraId="361E49EB" w14:textId="77777777" w:rsidR="00422894" w:rsidRDefault="00000000" w:rsidP="00940445">
      <w:r>
        <w:lastRenderedPageBreak/>
        <w:t>Learning system design encompasses the comprehensive frameworks, structures, and processes through which educational experiences are created and delivered. Traditional approaches often focus primarily on content organization and delivery mechanisms without adequately addressing the transactional nature of learning. Our framework emphasizes the design of systems that explicitly recognize and support the value-laden exchanges at the heart of education, creating environments that facilitate meaningful transactions while preserving value across diverse contexts. This approach addresses persistent challenges in educational design while creating more effective learning experiences for diverse participants.</w:t>
      </w:r>
    </w:p>
    <w:p w14:paraId="43067F22" w14:textId="77777777" w:rsidR="00422894" w:rsidRDefault="00000000" w:rsidP="00940445">
      <w:pPr>
        <w:pStyle w:val="Heading4"/>
      </w:pPr>
      <w:r>
        <w:t>1. Transaction-Based Learning</w:t>
      </w:r>
    </w:p>
    <w:p w14:paraId="6B480F1E" w14:textId="77777777" w:rsidR="00422894" w:rsidRDefault="00000000" w:rsidP="00940445">
      <w:r>
        <w:t>Learning can be reconceptualized as a series of meaningful transactions:</w:t>
      </w:r>
    </w:p>
    <w:p w14:paraId="4678F4F3" w14:textId="77777777" w:rsidR="00422894" w:rsidRDefault="00000000" w:rsidP="00940445">
      <w:r>
        <w:t>Transaction-based learning represents a fundamental reconceptualization of the educational process, shifting focus from content delivery to value exchange. Traditional educational models often treat learning as the transmission of fixed knowledge from teacher to student, neglecting the active, constructive, and contextual nature of understanding. Our transactional framework recognizes learning as a series of meaningful exchanges where value is created, transformed, and preserved through structured interactions governed by contextual rules and negotiated meanings. This reconceptualization aligns with constructivist and sociocultural learning theories while providing more structured approaches for designing effective educational transactions.</w:t>
      </w:r>
    </w:p>
    <w:p w14:paraId="2959DC48" w14:textId="77777777" w:rsidR="00422894" w:rsidRDefault="00000000" w:rsidP="00940445">
      <w:r>
        <w:t xml:space="preserve">a) </w:t>
      </w:r>
      <w:r>
        <w:rPr>
          <w:b/>
        </w:rPr>
        <w:t>Knowledge Exchange Models</w:t>
      </w:r>
    </w:p>
    <w:p w14:paraId="77646D00" w14:textId="77777777" w:rsidR="00422894" w:rsidRDefault="00000000" w:rsidP="00940445">
      <w:r>
        <w:t xml:space="preserve">Knowledge exchange models provide structured frameworks for facilitating the meaningful transfer and co-construction of understanding. Transaction-based approaches recognize that </w:t>
      </w:r>
      <w:r>
        <w:lastRenderedPageBreak/>
        <w:t>knowledge is not simply transmitted but actively exchanged and transformed through interaction, requiring models that support this complex process.</w:t>
      </w:r>
    </w:p>
    <w:p w14:paraId="62B697B4" w14:textId="77777777" w:rsidR="00422894" w:rsidRDefault="00000000" w:rsidP="00940445">
      <w:r>
        <w:t>Information transfer protocols establish structured approaches for sharing knowledge across contextual boundaries. Transaction-based education implements protocols that balance clarity with adaptability, providing clear knowledge structures while allowing for contextual interpretation. For example, a university course might implement layered information sharing where core concepts are presented through multiple modalities (text, visual, interactive) with explicit contextual markers—creating structured knowledge packages that maintain integrity while facilitating appropriate adaptation to diverse learning contexts.</w:t>
      </w:r>
    </w:p>
    <w:p w14:paraId="11E6B43A" w14:textId="77777777" w:rsidR="00422894" w:rsidRDefault="00000000" w:rsidP="00940445">
      <w:r>
        <w:t>Understanding verification methods address the critical challenge of confirming that knowledge has been meaningfully received and integrated. Transaction-based approaches implement verification systems that assess understanding beyond mere reproduction, focusing on meaningful application and transformation. For instance, a professional training program might implement scenario-based verification where learners apply concepts to novel situations—confirming not just reception but meaningful integration that enables appropriate application across contexts.</w:t>
      </w:r>
    </w:p>
    <w:p w14:paraId="5A9CD4C2" w14:textId="77777777" w:rsidR="00422894" w:rsidRDefault="00000000" w:rsidP="00940445">
      <w:r>
        <w:t xml:space="preserve">Knowledge construction processes recognize that understanding emerges through active engagement rather than passive reception. Transaction-based education implements structured processes that facilitate collaborative meaning-making while maintaining knowledge integrity. For example, a science education program might implement guided inquiry sequences where students actively investigate phenomena through structured exploration—creating environments </w:t>
      </w:r>
      <w:r>
        <w:lastRenderedPageBreak/>
        <w:t>where knowledge emerges through supported discovery rather than mere transmission, while ensuring that essential understandings are developed.</w:t>
      </w:r>
    </w:p>
    <w:p w14:paraId="4D9AFF73" w14:textId="77777777" w:rsidR="00422894" w:rsidRDefault="00000000" w:rsidP="00940445">
      <w:r>
        <w:t>Feedback integration systems provide mechanisms for incorporating diverse perspectives into knowledge development. Transaction-based approaches implement comprehensive feedback structures that gather input from multiple sources while informing continuous improvement. For instance, a medical education program might implement multi-source feedback where understanding is refined through input from experts, peers, patients, and self-reflection—creating knowledge that benefits from diverse perspectives while maintaining essential accuracy and applicability.</w:t>
      </w:r>
    </w:p>
    <w:p w14:paraId="4E46CAF9" w14:textId="77777777" w:rsidR="00422894" w:rsidRDefault="00000000" w:rsidP="00940445">
      <w:r>
        <w:t xml:space="preserve">b) </w:t>
      </w:r>
      <w:r>
        <w:rPr>
          <w:b/>
        </w:rPr>
        <w:t>Skill Development Frameworks</w:t>
      </w:r>
    </w:p>
    <w:p w14:paraId="0CE59764" w14:textId="77777777" w:rsidR="00422894" w:rsidRDefault="00000000" w:rsidP="00940445">
      <w:r>
        <w:t>Skill development frameworks provide structured approaches for facilitating the acquisition and refinement of capabilities. Transaction-based education recognizes that skills emerge through value-laden exchanges rather than mere practice, requiring frameworks that address the transactional dimensions of capability development.</w:t>
      </w:r>
    </w:p>
    <w:p w14:paraId="5EED7E24" w14:textId="77777777" w:rsidR="00422894" w:rsidRDefault="00000000" w:rsidP="00940445">
      <w:r>
        <w:t>Competency progression tracking monitors how capabilities develop through educational transactions. Transaction-based approaches implement developmental frameworks that recognize both sequential and non-linear skill acquisition while providing appropriate support at each stage. For example, a technical training program might implement competency maps that track development across multiple dimensions (technical knowledge, procedural fluency, problem-solving capability, collaborative skill)—creating comprehensive understanding of skill development while guiding appropriate educational interventions.</w:t>
      </w:r>
    </w:p>
    <w:p w14:paraId="580D085D" w14:textId="77777777" w:rsidR="00422894" w:rsidRDefault="00000000" w:rsidP="00940445">
      <w:r>
        <w:lastRenderedPageBreak/>
        <w:t>Practice opportunity creation addresses the essential role of structured application in skill development. Transaction-based education implements practice systems that balance authenticity with appropriate scaffolding, creating meaningful application contexts while providing necessary support. For instance, a language learning program might implement graduated practice sequences where learners engage in increasingly complex and authentic communication scenarios with appropriate support—creating environments where skills develop through meaningful application rather than decontextualized drills.</w:t>
      </w:r>
    </w:p>
    <w:p w14:paraId="0706B719" w14:textId="77777777" w:rsidR="00422894" w:rsidRDefault="00000000" w:rsidP="00940445">
      <w:r>
        <w:t>Mastery demonstration methods provide approaches for verifying and validating skill acquisition. Transaction-based approaches implement demonstration frameworks that assess capabilities in authentic contexts while maintaining assessment integrity. For example, a professional certification program might implement performance-based assessment where candidates demonstrate skills in simulated or actual work environments—creating valid verification of capabilities while maintaining standardized evaluation through structured observation protocols.</w:t>
      </w:r>
    </w:p>
    <w:p w14:paraId="27AAEF5C" w14:textId="77777777" w:rsidR="00422894" w:rsidRDefault="00000000" w:rsidP="00940445">
      <w:r>
        <w:t>Skill application contexts address how capabilities transfer across environments. Transaction-based education implements transfer support systems that facilitate appropriate skill adaptation while maintaining core competencies. For instance, a leadership development program might implement transfer coaching where participants receive guidance in adapting leadership approaches to their specific organizational contexts—creating capabilities that function effectively across diverse environments while maintaining essential principles and practices.</w:t>
      </w:r>
    </w:p>
    <w:p w14:paraId="63AD5584" w14:textId="77777777" w:rsidR="00422894" w:rsidRDefault="00000000" w:rsidP="00940445">
      <w:r>
        <w:t xml:space="preserve">c) </w:t>
      </w:r>
      <w:r>
        <w:rPr>
          <w:b/>
        </w:rPr>
        <w:t>Assessment Methods</w:t>
      </w:r>
    </w:p>
    <w:p w14:paraId="0BB69288" w14:textId="77777777" w:rsidR="00422894" w:rsidRDefault="00000000" w:rsidP="00940445">
      <w:r>
        <w:lastRenderedPageBreak/>
        <w:t>Assessment methods provide frameworks for evaluating educational effectiveness and learner progress. Transaction-based approaches recognize assessment as a value-laden exchange rather than mere measurement, implementing systems that enhance learning while providing accurate evaluation.</w:t>
      </w:r>
    </w:p>
    <w:p w14:paraId="76201C42" w14:textId="77777777" w:rsidR="00422894" w:rsidRDefault="00000000" w:rsidP="00940445">
      <w:r>
        <w:t>Transaction success measurement assesses the effectiveness of educational exchanges beyond simple knowledge reproduction. Transaction-based approaches implement multidimensional evaluation frameworks that capture diverse forms of educational value. For example, a project-based learning program might implement comprehensive assessment that evaluates knowledge acquisition, skill development, collaboration quality, and product value—creating nuanced understanding of educational effectiveness while recognizing diverse forms of learning.</w:t>
      </w:r>
    </w:p>
    <w:p w14:paraId="48E8FA4D" w14:textId="77777777" w:rsidR="00422894" w:rsidRDefault="00000000" w:rsidP="00940445">
      <w:r>
        <w:t>Understanding verification addresses how meaningfully learners have integrated knowledge. Transaction-based approaches implement verification systems that assess understanding at multiple levels while providing developmental guidance. For instance, a medical education program might implement layered verification that assesses factual knowledge, conceptual understanding, application capability, and integration across domains—creating comprehensive insight into understanding while identifying specific areas for development.</w:t>
      </w:r>
    </w:p>
    <w:p w14:paraId="2CD72C39" w14:textId="77777777" w:rsidR="00422894" w:rsidRDefault="00000000" w:rsidP="00940445">
      <w:r>
        <w:t>Progress tracking systems monitor learner development over time. Transaction-based education implements tracking frameworks that capture growth across multiple dimensions while informing educational adaptation. For example, a K-12 education program might implement developmental portfolios that document growth across academic, social, creative, and metacognitive domains—creating comprehensive records of learner development while providing insights that guide personalized educational approaches.</w:t>
      </w:r>
    </w:p>
    <w:p w14:paraId="55C84EC9" w14:textId="77777777" w:rsidR="00422894" w:rsidRDefault="00000000" w:rsidP="00940445">
      <w:r>
        <w:lastRenderedPageBreak/>
        <w:t>Competency evaluation assesses capability development against established standards. Transaction-based approaches implement evaluation frameworks that balance standardization with contextual adaptation. For instance, a vocational training program might implement contextualized competency assessment where capabilities are evaluated against industry standards while recognizing diverse manifestations across contexts—creating valid assessment that maintains standards while respecting contextual variation in how competencies manifest.</w:t>
      </w:r>
    </w:p>
    <w:p w14:paraId="00836B30" w14:textId="77777777" w:rsidR="00422894" w:rsidRDefault="00000000" w:rsidP="00940445">
      <w:r>
        <w:t xml:space="preserve">d) </w:t>
      </w:r>
      <w:r>
        <w:rPr>
          <w:b/>
        </w:rPr>
        <w:t>Feedback Systems</w:t>
      </w:r>
    </w:p>
    <w:p w14:paraId="4CB3AEB5" w14:textId="77777777" w:rsidR="00422894" w:rsidRDefault="00000000" w:rsidP="00940445">
      <w:r>
        <w:t>Feedback systems provide mechanisms for guiding learning and improving educational processes. Transaction-based approaches recognize feedback as a critical transaction that shapes understanding and development, implementing comprehensive systems that enhance learning effectiveness.</w:t>
      </w:r>
    </w:p>
    <w:p w14:paraId="24423E48" w14:textId="77777777" w:rsidR="00422894" w:rsidRDefault="00000000" w:rsidP="00940445">
      <w:r>
        <w:t>Real-time learning guidance provides immediate support during educational processes. Transaction-based education implements guidance systems that balance direction with learner agency, providing appropriate support without undermining autonomy. For example, an online learning platform might implement adaptive guidance that offers suggestions based on learner actions while allowing independent exploration—creating supported learning environments that enhance effectiveness while maintaining learner ownership of the process.</w:t>
      </w:r>
    </w:p>
    <w:p w14:paraId="1C5C1E02" w14:textId="77777777" w:rsidR="00422894" w:rsidRDefault="00000000" w:rsidP="00940445">
      <w:r>
        <w:t xml:space="preserve">Progress monitoring tools track development during educational experiences. Transaction-based approaches implement monitoring systems that capture meaningful indicators while informing appropriate interventions. For instance, a reading education program might implement comprehension monitoring that tracks understanding through multiple indicators (reading rate, </w:t>
      </w:r>
      <w:r>
        <w:lastRenderedPageBreak/>
        <w:t>question responses, self-assessment, eye tracking)—creating nuanced insight into reading development while enabling timely and targeted support.</w:t>
      </w:r>
    </w:p>
    <w:p w14:paraId="14F80201" w14:textId="77777777" w:rsidR="00422894" w:rsidRDefault="00000000" w:rsidP="00940445">
      <w:r>
        <w:t>Adaptation triggers establish clear thresholds for when and how educational approaches should adjust to learner needs. Transaction-based education implements trigger systems that balance stability with responsiveness, maintaining consistent approaches while adapting when necessary. For example, a mathematics program might implement performance thresholds that trigger instructional adjustments when specific patterns emerge—creating responsive education that adapts to learner needs while maintaining coherent instructional approaches.</w:t>
      </w:r>
    </w:p>
    <w:p w14:paraId="09719A96" w14:textId="77777777" w:rsidR="00422894" w:rsidRDefault="00000000" w:rsidP="00940445">
      <w:r>
        <w:t>Support mechanisms provide assistance when learners encounter challenges. Transaction-based approaches implement layered support systems that offer appropriate help while maintaining productive struggle. For instance, a programming education platform might implement graduated assistance where learners receive increasingly direct support only after attempting to resolve challenges independently—creating environments that provide necessary help while developing problem-solving capabilities through appropriate challenge.</w:t>
      </w:r>
    </w:p>
    <w:p w14:paraId="66442523" w14:textId="77777777" w:rsidR="00422894" w:rsidRDefault="00000000" w:rsidP="00940445">
      <w:pPr>
        <w:pStyle w:val="Heading4"/>
      </w:pPr>
      <w:r>
        <w:t>2. Context-Aware Education</w:t>
      </w:r>
    </w:p>
    <w:p w14:paraId="5F5195D7" w14:textId="77777777" w:rsidR="00422894" w:rsidRDefault="00000000" w:rsidP="00940445">
      <w:r>
        <w:t>Educational effectiveness depends heavily on context awareness:</w:t>
      </w:r>
    </w:p>
    <w:p w14:paraId="57EE490C" w14:textId="77777777" w:rsidR="00422894" w:rsidRDefault="00000000" w:rsidP="00940445">
      <w:r>
        <w:t xml:space="preserve">Context-aware education represents a critical dimension of transaction-based learning systems. Traditional educational approaches often treat knowledge and skills as context-independent entities that can be transferred intact across environments, neglecting how profoundly context shapes meaning and application. Our transactional framework emphasizes the fundamental importance of context in educational exchanges, recognizing that learning always occurs within </w:t>
      </w:r>
      <w:r>
        <w:lastRenderedPageBreak/>
        <w:t>specific environments that shape how knowledge is understood, valued, and applied. Context-aware education explicitly addresses these contextual dimensions, creating learning systems that recognize and adapt to diverse environments while facilitating appropriate knowledge transfer across contextual boundaries.</w:t>
      </w:r>
    </w:p>
    <w:p w14:paraId="6B75396F" w14:textId="77777777" w:rsidR="00422894" w:rsidRDefault="00000000" w:rsidP="00940445">
      <w:r>
        <w:t xml:space="preserve">a) </w:t>
      </w:r>
      <w:r>
        <w:rPr>
          <w:b/>
        </w:rPr>
        <w:t>Learning Environments</w:t>
      </w:r>
    </w:p>
    <w:p w14:paraId="0B293CA1" w14:textId="77777777" w:rsidR="00422894" w:rsidRDefault="00000000" w:rsidP="00940445">
      <w:r>
        <w:t>Learning environments encompass the physical, digital, social, and cultural spaces where education occurs. Transaction-based approaches recognize that these environments fundamentally shape learning possibilities, requiring explicit attention to their design and influence.</w:t>
      </w:r>
    </w:p>
    <w:p w14:paraId="4807B625" w14:textId="77777777" w:rsidR="00422894" w:rsidRDefault="00000000" w:rsidP="00940445">
      <w:r>
        <w:t>Physical space design addresses how material environments shape educational transactions. Transaction-based education implements space designs that align with learning purposes while accommodating diverse needs. For example, a progressive school might implement flexible classroom arrangements that adapt to different learning activities—creating environments that support various transaction types (direct instruction, collaborative work, independent exploration, presentation) while maintaining coherence through thoughtful transitions and clear purpose signaling.</w:t>
      </w:r>
    </w:p>
    <w:p w14:paraId="6AE3721F" w14:textId="77777777" w:rsidR="00422894" w:rsidRDefault="00000000" w:rsidP="00940445">
      <w:r>
        <w:t xml:space="preserve">Digital platform integration addresses how technology environments influence learning transactions. Transaction-based approaches implement digital systems that enhance rather than merely replicate physical learning, creating environments that leverage unique digital affordances while maintaining educational integrity. For instance, a blended learning program might implement integrated digital platforms that extend physical learning through visualization tools, collaboration spaces, and personalized practice environments—creating seamless learning </w:t>
      </w:r>
      <w:r>
        <w:lastRenderedPageBreak/>
        <w:t>ecosystems where physical and digital contexts complement each other while serving distinct educational purposes.</w:t>
      </w:r>
    </w:p>
    <w:p w14:paraId="329DF072" w14:textId="77777777" w:rsidR="00422894" w:rsidRDefault="00000000" w:rsidP="00940445">
      <w:r>
        <w:t>Resource accessibility addresses how learning materials shape educational possibilities. Transaction-based education implements accessibility systems that ensure appropriate resources are available across diverse contexts while maintaining equity. For example, a university program might implement multi-modal resource provision where learning materials are available in various formats (text, audio, visual, interactive) with offline options—creating environments where all learners can access necessary resources regardless of connectivity, device limitations, or personal learning needs.</w:t>
      </w:r>
    </w:p>
    <w:p w14:paraId="701E0F84" w14:textId="77777777" w:rsidR="00422894" w:rsidRDefault="00000000" w:rsidP="00940445">
      <w:r>
        <w:t>Tool availability addresses how instruments and applications shape learning capabilities. Transaction-based approaches implement tool provision systems that balance standardization with flexibility, ensuring essential tools are available while allowing appropriate customization. For instance, a design education program might implement graduated tool access where learners progress from standardized toolsets to increasingly specialized and personalized instruments—creating environments where tool availability aligns with learner development while maintaining sufficient standardization for effective assessment and collaboration.</w:t>
      </w:r>
    </w:p>
    <w:p w14:paraId="4C462D71" w14:textId="77777777" w:rsidR="00422894" w:rsidRDefault="00000000" w:rsidP="00940445">
      <w:r>
        <w:t xml:space="preserve">b) </w:t>
      </w:r>
      <w:r>
        <w:rPr>
          <w:b/>
        </w:rPr>
        <w:t>Student Backgrounds</w:t>
      </w:r>
    </w:p>
    <w:p w14:paraId="3B4A36DF" w14:textId="77777777" w:rsidR="00422894" w:rsidRDefault="00000000" w:rsidP="00940445">
      <w:r>
        <w:t>Student backgrounds encompass the diverse experiences, knowledge, capabilities, and expectations that learners bring to educational transactions. Transaction-based approaches recognize that these backgrounds fundamentally shape how educational exchanges are interpreted and valued, requiring explicit attention to their variation and influence.</w:t>
      </w:r>
    </w:p>
    <w:p w14:paraId="2927D54A" w14:textId="77777777" w:rsidR="00422894" w:rsidRDefault="00000000" w:rsidP="00940445">
      <w:r>
        <w:lastRenderedPageBreak/>
        <w:t>Prior knowledge assessment addresses how existing understanding shapes new learning. Transaction-based education implements assessment systems that identify relevant prior knowledge while respecting diverse knowledge forms. For example, a science education program might implement comprehensive knowledge mapping that identifies both formal scientific understanding and experiential knowledge—creating learning approaches that build on existing understanding while addressing misconceptions and gaps through targeted interventions.</w:t>
      </w:r>
    </w:p>
    <w:p w14:paraId="782E4E46" w14:textId="77777777" w:rsidR="00422894" w:rsidRDefault="00000000" w:rsidP="00940445">
      <w:r>
        <w:t>Cultural context recognition addresses how cultural backgrounds influence learning expectations and approaches. Transaction-based approaches implement recognition systems that identify relevant cultural factors while avoiding stereotyping. For instance, a global education platform might implement cultural context profiles that identify general patterns while allowing individual variation—creating learning environments that respect cultural differences while avoiding rigid assumptions about how culture shapes individual learning.</w:t>
      </w:r>
    </w:p>
    <w:p w14:paraId="237DBDD4" w14:textId="77777777" w:rsidR="00422894" w:rsidRDefault="00000000" w:rsidP="00940445">
      <w:r>
        <w:t>Learning style identification addresses how personal preferences influence educational engagement. Transaction-based education implements identification systems that recognize approach preferences while maintaining flexibility. For example, a professional development program might implement learning preference assessments that identify general tendencies while encouraging adaptability—creating environments that accommodate preferences while developing versatility through graduated exposure to diverse learning approaches.</w:t>
      </w:r>
    </w:p>
    <w:p w14:paraId="29E84529" w14:textId="77777777" w:rsidR="00422894" w:rsidRDefault="00000000" w:rsidP="00940445">
      <w:r>
        <w:t xml:space="preserve">Individual needs analysis addresses how specific requirements shape learning possibilities. Transaction-based approaches implement analysis systems that identify particular needs while maintaining appropriate expectations. For instance, an inclusive education program might implement comprehensive needs assessment that identifies specific accommodations while </w:t>
      </w:r>
      <w:r>
        <w:lastRenderedPageBreak/>
        <w:t>maintaining challenging learning goals—creating environments where all learners can access meaningful education through appropriate support without unnecessary limitation.</w:t>
      </w:r>
    </w:p>
    <w:p w14:paraId="4EB1F2E3" w14:textId="77777777" w:rsidR="00422894" w:rsidRDefault="00000000" w:rsidP="00940445">
      <w:r>
        <w:t xml:space="preserve">c) </w:t>
      </w:r>
      <w:r>
        <w:rPr>
          <w:b/>
        </w:rPr>
        <w:t>Teaching Styles</w:t>
      </w:r>
    </w:p>
    <w:p w14:paraId="1BBFC2C3" w14:textId="77777777" w:rsidR="00422894" w:rsidRDefault="00000000" w:rsidP="00940445">
      <w:r>
        <w:t>Teaching styles encompass the diverse approaches, methods, and communication patterns that educators bring to educational transactions. Transaction-based approaches recognize that these styles significantly influence how learning experiences are structured and received, requiring explicit attention to their variation and effectiveness.</w:t>
      </w:r>
    </w:p>
    <w:p w14:paraId="269F7394" w14:textId="77777777" w:rsidR="00422894" w:rsidRDefault="00000000" w:rsidP="00940445">
      <w:r>
        <w:t>Methodology adaptation addresses how teaching approaches align with learning contexts. Transaction-based education implements adaptation systems that match methodologies to purposes while maintaining instructional integrity. For example, a teacher development program might implement contextual methodology mapping that aligns specific approaches with particular learning goals and contexts—creating more effective instruction through purposeful methodology selection rather than standardized approaches across all situations.</w:t>
      </w:r>
    </w:p>
    <w:p w14:paraId="4E21CC35" w14:textId="77777777" w:rsidR="00422894" w:rsidRDefault="00000000" w:rsidP="00940445">
      <w:r>
        <w:t>Approach flexibility addresses how teaching styles adapt to learner needs. Transaction-based approaches implement flexibility frameworks that balance consistency with responsiveness, maintaining coherent approaches while adjusting to specific requirements. For instance, a differentiated instruction program might implement graduated adaptation protocols where teaching approaches adjust based on learner response patterns—creating responsive instruction that maintains core educational integrity while adapting to diverse learning needs.</w:t>
      </w:r>
    </w:p>
    <w:p w14:paraId="01A3E61F" w14:textId="77777777" w:rsidR="00422894" w:rsidRDefault="00000000" w:rsidP="00940445">
      <w:r>
        <w:t xml:space="preserve">Technique variation addresses how specific teaching practices create diverse learning opportunities. Transaction-based education implements variation systems that employ different </w:t>
      </w:r>
      <w:r>
        <w:lastRenderedPageBreak/>
        <w:t>techniques for different purposes while maintaining coherent educational narratives. For example, a comprehensive teacher education program might implement technique portfolios that provide diverse instructional approaches for specific learning challenges—creating versatile teaching capability that can address various learning needs through appropriate technique selection.</w:t>
      </w:r>
    </w:p>
    <w:p w14:paraId="07BFF713" w14:textId="77777777" w:rsidR="00422894" w:rsidRDefault="00000000" w:rsidP="00940445">
      <w:r>
        <w:t>Style customization addresses how teaching approaches align with educator strengths and contexts. Transaction-based approaches implement customization frameworks that allow appropriate personalization while maintaining educational effectiveness. For instance, a teacher mentoring program might implement guided customization where educators develop personalized teaching approaches within established effectiveness parameters—creating authentic instruction that leverages individual strengths while ensuring appropriate learning outcomes through structured development processes.</w:t>
      </w:r>
    </w:p>
    <w:p w14:paraId="6A765623" w14:textId="77777777" w:rsidR="00422894" w:rsidRDefault="00000000" w:rsidP="00940445">
      <w:r>
        <w:t xml:space="preserve">d) </w:t>
      </w:r>
      <w:r>
        <w:rPr>
          <w:b/>
        </w:rPr>
        <w:t>Resource Availability</w:t>
      </w:r>
    </w:p>
    <w:p w14:paraId="58D377EF" w14:textId="77777777" w:rsidR="00422894" w:rsidRDefault="00000000" w:rsidP="00940445">
      <w:r>
        <w:t>Resource availability encompasses the materials, tools, support, and time available for educational transactions. Transaction-based approaches recognize that resources fundamentally shape learning possibilities, requiring explicit attention to their distribution and utilization.</w:t>
      </w:r>
    </w:p>
    <w:p w14:paraId="43ACEDAE" w14:textId="77777777" w:rsidR="00422894" w:rsidRDefault="00000000" w:rsidP="00940445">
      <w:r>
        <w:t>Material access addresses how learning resources are distributed across educational contexts. Transaction-based education implements access systems that ensure appropriate materials are available while promoting equity. For example, an educational equity initiative might implement resource redistribution that ensures high-quality materials are available across diverse contexts—creating more equitable learning environments through purposeful resource allocation while developing sharing systems that extend resource reach.</w:t>
      </w:r>
    </w:p>
    <w:p w14:paraId="5C270E97" w14:textId="77777777" w:rsidR="00422894" w:rsidRDefault="00000000" w:rsidP="00940445">
      <w:r>
        <w:lastRenderedPageBreak/>
        <w:t>Tool provision addresses how instruments and applications are made available for learning. Transaction-based approaches implement provision systems that ensure appropriate tools while developing usage capability. For instance, a technology education program might implement graduated tool provision where learners receive increasingly sophisticated instruments as they develop capability—creating environments where tool availability aligns with learner development while building tool literacy through structured introduction and supported practice.</w:t>
      </w:r>
    </w:p>
    <w:p w14:paraId="6167A3A6" w14:textId="77777777" w:rsidR="00422894" w:rsidRDefault="00000000" w:rsidP="00940445">
      <w:r>
        <w:t>Support availability addresses how assistance is provided across learning contexts. Transaction-based education implements support systems that provide appropriate help while building learner independence. For example, a scaffolded learning program might implement graduated support where assistance decreases as capability increases—creating environments that provide necessary help while developing self-regulation through structured support reduction.</w:t>
      </w:r>
    </w:p>
    <w:p w14:paraId="5FFE0D9D" w14:textId="77777777" w:rsidR="00422894" w:rsidRDefault="00000000" w:rsidP="00940445">
      <w:r>
        <w:t>Technology integration addresses how digital tools enhance learning across contexts. Transaction-based approaches implement integration systems that leverage technology appropriately while maintaining educational focus. For instance, a digital literacy program might implement purposeful technology integration where digital tools serve specific learning functions rather than being used for their own sake—creating technology-enhanced education that maintains focus on learning outcomes while leveraging digital affordances through purposeful application.</w:t>
      </w:r>
    </w:p>
    <w:p w14:paraId="305D38F8" w14:textId="77777777" w:rsidR="00422894" w:rsidRDefault="00000000" w:rsidP="00940445">
      <w:pPr>
        <w:pStyle w:val="Heading4"/>
      </w:pPr>
      <w:r>
        <w:t>3. Implementation Methods</w:t>
      </w:r>
    </w:p>
    <w:p w14:paraId="035F6261" w14:textId="77777777" w:rsidR="00422894" w:rsidRDefault="00000000" w:rsidP="00940445">
      <w:r>
        <w:t>Effective implementation requires systematic approaches:</w:t>
      </w:r>
    </w:p>
    <w:p w14:paraId="7D4DE65F" w14:textId="77777777" w:rsidR="00422894" w:rsidRDefault="00000000" w:rsidP="00940445">
      <w:r>
        <w:lastRenderedPageBreak/>
        <w:t>Implementation methods address how transaction-based education moves from theoretical design to practical application. Traditional implementation often focuses primarily on content delivery and assessment systems without adequate attention to the complex processes through which educational designs become effective practices. Our transactional framework emphasizes implementation as a critical dimension of educational effectiveness, recognizing that even the most thoughtfully designed learning systems will fail without appropriate implementation strategies. Effective implementation requires systematic approaches that address curriculum design, teaching strategies, student engagement, and progress monitoring—creating comprehensive implementation frameworks that translate transactional principles into effective educational practices.</w:t>
      </w:r>
    </w:p>
    <w:p w14:paraId="308BC120" w14:textId="77777777" w:rsidR="00422894" w:rsidRDefault="00000000" w:rsidP="00940445">
      <w:r>
        <w:t xml:space="preserve">a) </w:t>
      </w:r>
      <w:r>
        <w:rPr>
          <w:b/>
        </w:rPr>
        <w:t>Curriculum Design</w:t>
      </w:r>
    </w:p>
    <w:p w14:paraId="7C7CB0C7" w14:textId="77777777" w:rsidR="00422894" w:rsidRDefault="00000000" w:rsidP="00940445">
      <w:r>
        <w:t>Curriculum design addresses how educational content and experiences are structured and sequenced. Transaction-based approaches recognize curriculum as the architectural framework for learning transactions, requiring thoughtful design that facilitates meaningful exchange while maintaining educational integrity.</w:t>
      </w:r>
    </w:p>
    <w:p w14:paraId="5696BF6C" w14:textId="77777777" w:rsidR="00422894" w:rsidRDefault="00000000" w:rsidP="00940445">
      <w:r>
        <w:t>Learning transaction sequencing addresses how educational exchanges are ordered and connected. Transaction-based education implements sequencing systems that create meaningful progression while allowing appropriate flexibility. For example, a competency-based program might implement adaptive sequencing where learning transactions follow logical progression while adjusting to individual development patterns—creating coherent learning journeys that maintain developmental logic while accommodating different learning paths and paces.</w:t>
      </w:r>
    </w:p>
    <w:p w14:paraId="703A7942" w14:textId="77777777" w:rsidR="00422894" w:rsidRDefault="00000000" w:rsidP="00940445">
      <w:r>
        <w:lastRenderedPageBreak/>
        <w:t>Content organization addresses how knowledge and skills are structured within educational programs. Transaction-based approaches implement organization systems that create meaningful knowledge structures while facilitating appropriate connections. For instance, a concept-based curriculum might implement networked organization where content is structured around key concepts with explicit connections between related ideas—creating knowledge frameworks that facilitate understanding through meaningful organization while enabling flexible navigation through explicit relationship mapping.</w:t>
      </w:r>
    </w:p>
    <w:p w14:paraId="0E4ACFD1" w14:textId="77777777" w:rsidR="00422894" w:rsidRDefault="00000000" w:rsidP="00940445">
      <w:r>
        <w:t>Activity planning addresses how learning experiences are designed and arranged. Transaction-based education implements planning systems that create purposeful activities while maintaining engagement. For example, a project-based learning program might implement activity sequences that build toward meaningful outcomes through structured progression—creating engaging learning experiences that maintain purpose through clear connection to significant outcomes while providing appropriate structure through graduated complexity and explicit milestone definition.</w:t>
      </w:r>
    </w:p>
    <w:p w14:paraId="67133BB2" w14:textId="77777777" w:rsidR="00422894" w:rsidRDefault="00000000" w:rsidP="00940445">
      <w:r>
        <w:t>Assessment integration addresses how evaluation is incorporated into learning processes. Transaction-based approaches implement integration systems that make assessment part of learning rather than merely measuring it. For instance, a formative assessment program might implement embedded evaluation where assessment occurs continuously within learning activities—creating learning-centered assessment that enhances understanding through timely feedback while maintaining evaluation integrity through structured documentation and clear standards.</w:t>
      </w:r>
    </w:p>
    <w:p w14:paraId="67E61366" w14:textId="77777777" w:rsidR="00422894" w:rsidRDefault="00000000" w:rsidP="00940445">
      <w:r>
        <w:t xml:space="preserve">b) </w:t>
      </w:r>
      <w:r>
        <w:rPr>
          <w:b/>
        </w:rPr>
        <w:t>Teaching Strategies</w:t>
      </w:r>
    </w:p>
    <w:p w14:paraId="008313F0" w14:textId="77777777" w:rsidR="00422894" w:rsidRDefault="00000000" w:rsidP="00940445">
      <w:r>
        <w:lastRenderedPageBreak/>
        <w:t>Teaching strategies address how educators facilitate learning transactions. Transaction-based approaches recognize teaching as transaction guidance rather than mere content delivery, requiring strategies that facilitate meaningful exchange while supporting learner development.</w:t>
      </w:r>
    </w:p>
    <w:p w14:paraId="3FA09689" w14:textId="77777777" w:rsidR="00422894" w:rsidRDefault="00000000" w:rsidP="00940445">
      <w:r>
        <w:t>Engagement methods address how educators capture and maintain learner attention and interest. Transaction-based education implements engagement systems that create meaningful connection while maintaining educational purpose. For example, a student-centered program might implement purposeful engagement where interest is developed through connection to meaningful questions and authentic challenges—creating sustained engagement through purpose rather than entertainment while maintaining educational integrity through explicit connection to learning goals.</w:t>
      </w:r>
    </w:p>
    <w:p w14:paraId="0EBBD007" w14:textId="77777777" w:rsidR="00422894" w:rsidRDefault="00000000" w:rsidP="00940445">
      <w:r>
        <w:t>Participation encouragement addresses how educators involve learners in educational transactions. Transaction-based approaches implement encouragement systems that promote active involvement while respecting diverse participation styles. For instance, an inclusive classroom might implement graduated participation where learners engage through various modalities with appropriate support—creating inclusive learning environments where all students participate meaningfully while accommodating different comfort levels through diverse engagement options.</w:t>
      </w:r>
    </w:p>
    <w:p w14:paraId="56285BB5" w14:textId="77777777" w:rsidR="00422894" w:rsidRDefault="00000000" w:rsidP="00940445">
      <w:r>
        <w:t xml:space="preserve">Understanding verification addresses how educators confirm learning effectiveness. Transaction-based education implements verification systems that assess understanding while maintaining learning momentum. For example, a responsive teaching program might implement embedded verification where understanding is continuously assessed through strategic questions and </w:t>
      </w:r>
      <w:r>
        <w:lastRenderedPageBreak/>
        <w:t>application opportunities—creating responsive instruction that adapts to learner needs while maintaining flow through unobtrusive assessment integrated into learning activities.</w:t>
      </w:r>
    </w:p>
    <w:p w14:paraId="65530D50" w14:textId="77777777" w:rsidR="00422894" w:rsidRDefault="00000000" w:rsidP="00940445">
      <w:r>
        <w:t>Support provision addresses how educators assist learners through challenges. Transaction-based approaches implement support systems that provide appropriate help while building independence. For instance, a scaffolded instruction program might implement graduated assistance where support decreases as capability increases—creating environments that provide necessary help while developing self-regulation through structured support reduction and explicit metacognitive development.</w:t>
      </w:r>
    </w:p>
    <w:p w14:paraId="3E3298BE" w14:textId="77777777" w:rsidR="00422894" w:rsidRDefault="00000000" w:rsidP="00940445">
      <w:r>
        <w:t xml:space="preserve">c) </w:t>
      </w:r>
      <w:r>
        <w:rPr>
          <w:b/>
        </w:rPr>
        <w:t>Student Engagement</w:t>
      </w:r>
    </w:p>
    <w:p w14:paraId="361A9355" w14:textId="77777777" w:rsidR="00422894" w:rsidRDefault="00000000" w:rsidP="00940445">
      <w:r>
        <w:t>Student engagement addresses how learners participate in educational transactions. Transaction-based approaches recognize engagement as active participation in value exchange rather than mere attention, requiring systems that facilitate meaningful involvement while developing engagement capability.</w:t>
      </w:r>
    </w:p>
    <w:p w14:paraId="3492E358" w14:textId="77777777" w:rsidR="00422894" w:rsidRDefault="00000000" w:rsidP="00940445">
      <w:r>
        <w:t>Motivation enhancement addresses how educational systems develop and maintain learner drive. Transaction-based education implements motivation systems that develop intrinsic drive while providing appropriate extrinsic support. For example, an autonomy-supportive program might implement motivation development where external incentives gradually transition to internal drivers—creating sustained engagement through purpose development while providing necessary external structure through graduated autonomy increase.</w:t>
      </w:r>
    </w:p>
    <w:p w14:paraId="02287B0B" w14:textId="77777777" w:rsidR="00422894" w:rsidRDefault="00000000" w:rsidP="00940445">
      <w:r>
        <w:t xml:space="preserve">Interest cultivation addresses how educational systems develop and leverage learner curiosity. Transaction-based approaches implement cultivation systems that develop interest while </w:t>
      </w:r>
      <w:r>
        <w:lastRenderedPageBreak/>
        <w:t>connecting it to educational goals. For instance, an inquiry-based program might implement interest development where initial curiosity is systematically connected to deeper disciplinary questions—creating sustained engagement through interest deepening while maintaining educational focus through explicit connection to significant learning outcomes.</w:t>
      </w:r>
    </w:p>
    <w:p w14:paraId="660500D4" w14:textId="77777777" w:rsidR="00422894" w:rsidRDefault="00000000" w:rsidP="00940445">
      <w:r>
        <w:t>Active participation addresses how learners engage directly in educational transactions. Transaction-based education implements participation systems that create meaningful involvement while accommodating diverse engagement styles. For example, a universal design for learning program might implement multi-modal participation where learners engage through various channels based on strengths and preferences—creating inclusive learning environments where all students participate actively while respecting individual differences through diverse engagement options.</w:t>
      </w:r>
    </w:p>
    <w:p w14:paraId="68FDA8D2" w14:textId="77777777" w:rsidR="00422894" w:rsidRDefault="00000000" w:rsidP="00940445">
      <w:r>
        <w:t>Community building addresses how educational systems create collaborative learning environments. Transaction-based approaches implement community development systems that facilitate productive collaboration while respecting individual learning. For instance, a collaborative learning program might implement structured community development where group identity and norms develop through purposeful activities—creating supportive learning environments that enhance individual development through meaningful collaboration while maintaining appropriate individual accountability through clear role definition and contribution tracking.</w:t>
      </w:r>
    </w:p>
    <w:p w14:paraId="66426F08" w14:textId="77777777" w:rsidR="00422894" w:rsidRDefault="00000000" w:rsidP="00940445">
      <w:r>
        <w:t xml:space="preserve">d) </w:t>
      </w:r>
      <w:r>
        <w:rPr>
          <w:b/>
        </w:rPr>
        <w:t>Progress Monitoring</w:t>
      </w:r>
    </w:p>
    <w:p w14:paraId="1DAA7195" w14:textId="77777777" w:rsidR="00422894" w:rsidRDefault="00000000" w:rsidP="00940445">
      <w:r>
        <w:t xml:space="preserve">Progress monitoring addresses how educational systems track and respond to learner development. Transaction-based approaches recognize monitoring as a critical feedback </w:t>
      </w:r>
      <w:r>
        <w:lastRenderedPageBreak/>
        <w:t>mechanism that informs system adaptation, requiring comprehensive approaches that capture meaningful indicators while enabling appropriate responses.</w:t>
      </w:r>
    </w:p>
    <w:p w14:paraId="2ED41548" w14:textId="77777777" w:rsidR="00422894" w:rsidRDefault="00000000" w:rsidP="00940445">
      <w:r>
        <w:t>Achievement tracking addresses how educational systems document learning outcomes. Transaction-based education implements tracking systems that capture meaningful accomplishments while maintaining developmental perspective. For example, a mastery-based program might implement comprehensive achievement documentation that records both milestone completion and development trajectory—creating nuanced understanding of learner progress while informing appropriate next steps through pattern identification and gap analysis.</w:t>
      </w:r>
    </w:p>
    <w:p w14:paraId="19412ED2" w14:textId="77777777" w:rsidR="00422894" w:rsidRDefault="00000000" w:rsidP="00940445">
      <w:r>
        <w:t>Development assessment addresses how educational systems evaluate growth over time. Transaction-based approaches implement assessment systems that capture meaningful development while maintaining appropriate expectations. For instance, a growth-focused program might implement developmental portfolios that document progress across multiple dimensions—creating comprehensive records of learner growth while providing insights that guide personalized educational approaches through multi-dimensional pattern analysis.</w:t>
      </w:r>
    </w:p>
    <w:p w14:paraId="74ADE296" w14:textId="77777777" w:rsidR="00422894" w:rsidRDefault="00000000" w:rsidP="00940445">
      <w:r>
        <w:t>Intervention timing addresses when educational systems provide additional support. Transaction-based education implements timing systems that identify appropriate intervention points while maintaining productive struggle. For example, a response-to-intervention program might implement tiered support triggers that activate additional assistance based on specific performance patterns—creating responsive support that maintains appropriate challenge while preventing prolonged frustration through timely intervention when necessary.</w:t>
      </w:r>
    </w:p>
    <w:p w14:paraId="4DDA8C74" w14:textId="77777777" w:rsidR="00422894" w:rsidRDefault="00000000" w:rsidP="00940445">
      <w:r>
        <w:t xml:space="preserve">Support adjustment addresses how educational assistance adapts to changing learner needs. Transaction-based approaches implement adjustment systems that modify support based on </w:t>
      </w:r>
      <w:r>
        <w:lastRenderedPageBreak/>
        <w:t>development while maintaining appropriate challenge. For instance, a dynamic scaffolding program might implement support calibration where assistance continuously adjusts based on performance indicators—creating optimally challenging environments through responsive support adjustment while maintaining learner progress through careful calibration of assistance to capability.</w:t>
      </w:r>
    </w:p>
    <w:p w14:paraId="544B10A3" w14:textId="77777777" w:rsidR="00422894" w:rsidRDefault="00000000" w:rsidP="00940445">
      <w:pPr>
        <w:pStyle w:val="Heading3"/>
      </w:pPr>
      <w:bookmarkStart w:id="210" w:name="_Toc192100362"/>
      <w:r>
        <w:t>B. Educational Tools</w:t>
      </w:r>
      <w:bookmarkEnd w:id="210"/>
    </w:p>
    <w:p w14:paraId="5ECA1687" w14:textId="77777777" w:rsidR="00422894" w:rsidRDefault="00000000" w:rsidP="00940445">
      <w:r>
        <w:t>The development of educational tools benefits from transactional analysis:</w:t>
      </w:r>
    </w:p>
    <w:p w14:paraId="09CF26AB" w14:textId="77777777" w:rsidR="00422894" w:rsidRDefault="00000000" w:rsidP="00940445">
      <w:r>
        <w:t>Educational tools represent the specific instruments, platforms, and applications through which learning transactions occur. Traditional approaches often focus primarily on tool functionality and content delivery capabilities without adequately addressing how tools shape the transactional nature of learning. Our framework emphasizes the critical role of tools in structuring educational exchanges, recognizing that they fundamentally influence how value is created, preserved, and transferred across learning contexts. By applying transactional analysis to educational tool development, we can create instruments that better facilitate meaningful exchange while preserving value across diverse learning environments.</w:t>
      </w:r>
    </w:p>
    <w:p w14:paraId="6B0B17A1" w14:textId="77777777" w:rsidR="00422894" w:rsidRDefault="00000000" w:rsidP="00940445">
      <w:r>
        <w:t xml:space="preserve">The significance of effective educational tools has grown substantially in contemporary learning environments, where digital platforms increasingly mediate educational experiences. As learning extends beyond traditional classrooms into diverse physical and virtual spaces, the tools that structure these experiences play an increasingly central role in determining educational effectiveness. Our transactional framework provides critical insights for developing tools that </w:t>
      </w:r>
      <w:r>
        <w:lastRenderedPageBreak/>
        <w:t>enhance rather than diminish learning value, creating instruments that facilitate meaningful exchange while respecting the contextual nature of understanding.</w:t>
      </w:r>
    </w:p>
    <w:p w14:paraId="23966D75" w14:textId="77777777" w:rsidR="00422894" w:rsidRDefault="00000000" w:rsidP="00940445">
      <w:pPr>
        <w:pStyle w:val="Heading4"/>
      </w:pPr>
      <w:r>
        <w:t>1. Digital Platforms</w:t>
      </w:r>
    </w:p>
    <w:p w14:paraId="5CF1DF9E" w14:textId="77777777" w:rsidR="00422894" w:rsidRDefault="00000000" w:rsidP="00940445">
      <w:r>
        <w:t>Digital learning environments require careful design:</w:t>
      </w:r>
    </w:p>
    <w:p w14:paraId="461CA07E" w14:textId="77777777" w:rsidR="00422894" w:rsidRDefault="00000000" w:rsidP="00940445">
      <w:r>
        <w:t>Digital platforms have become central to contemporary education, mediating an increasing proportion of learning transactions across educational contexts. Traditional approaches to platform development often prioritize content delivery and administrative efficiency over transactional effectiveness, creating systems that efficiently distribute information but often fail to facilitate meaningful learning exchanges. Our transactional framework emphasizes the design of digital environments that explicitly support value-laden transactions, creating platforms that enhance learning through structured yet flexible exchange processes while preserving contextual integrity across digital boundaries.</w:t>
      </w:r>
    </w:p>
    <w:p w14:paraId="5345D16C" w14:textId="77777777" w:rsidR="00422894" w:rsidRDefault="00000000" w:rsidP="00940445">
      <w:r>
        <w:t xml:space="preserve">a) </w:t>
      </w:r>
      <w:r>
        <w:rPr>
          <w:b/>
        </w:rPr>
        <w:t>Learning Management Systems</w:t>
      </w:r>
    </w:p>
    <w:p w14:paraId="387FF94C" w14:textId="77777777" w:rsidR="00422894" w:rsidRDefault="00000000" w:rsidP="00940445">
      <w:r>
        <w:t>Learning management systems (LMS) provide the infrastructure for organizing and delivering educational experiences. Transaction-based approaches recognize these systems as transaction architectures rather than mere content repositories, requiring designs that explicitly support meaningful exchange.</w:t>
      </w:r>
    </w:p>
    <w:p w14:paraId="208BA304" w14:textId="77777777" w:rsidR="00422894" w:rsidRDefault="00000000" w:rsidP="00940445">
      <w:r>
        <w:t xml:space="preserve">Course organization addresses how educational content and activities are structured within digital environments. Transaction-based platforms implement organization systems that create meaningful learning pathways while allowing appropriate flexibility. For example, a transaction-based LMS might implement adaptive organization where content structures adjust based on </w:t>
      </w:r>
      <w:r>
        <w:lastRenderedPageBreak/>
        <w:t>learner progress and needs—creating personalized learning journeys that maintain educational integrity while accommodating diverse learning paths through structured adaptation protocols.</w:t>
      </w:r>
    </w:p>
    <w:p w14:paraId="27F99218" w14:textId="77777777" w:rsidR="00422894" w:rsidRDefault="00000000" w:rsidP="00940445">
      <w:r>
        <w:t>Resource distribution addresses how learning materials are shared across digital environments. Transaction-based approaches implement distribution systems that ensure appropriate access while maintaining content integrity. For instance, a comprehensive LMS might implement contextual distribution where resources appear with relevant contextual markers and relationship indicators—creating more meaningful access through explicit connection to learning contexts while facilitating appropriate adaptation through clear provenance tracking.</w:t>
      </w:r>
    </w:p>
    <w:p w14:paraId="2C665AB1" w14:textId="77777777" w:rsidR="00422894" w:rsidRDefault="00000000" w:rsidP="00940445">
      <w:r>
        <w:t>Progress tracking addresses how learner development is monitored within digital environments. Transaction-based platforms implement tracking systems that capture meaningful indicators while informing appropriate responses. For example, a sophisticated LMS might implement multidimensional tracking that monitors not only completion but engagement quality, application attempts, and conceptual connections—creating nuanced understanding of learner development while enabling responsive support through pattern recognition and threshold triggers.</w:t>
      </w:r>
    </w:p>
    <w:p w14:paraId="6DB20613" w14:textId="77777777" w:rsidR="00422894" w:rsidRDefault="00000000" w:rsidP="00940445">
      <w:r>
        <w:t>Communication facilitation addresses how exchanges occur within digital learning environments. Transaction-based approaches implement communication systems that support meaningful dialogue while maintaining appropriate structure. For instance, a collaborative LMS might implement purpose-based communication channels that adapt to different exchange types (instruction, discussion, feedback, collaboration)—creating more effective communication through purpose-aligned structures while maintaining system coherence through clear channel definition and appropriate integration.</w:t>
      </w:r>
    </w:p>
    <w:p w14:paraId="619FF592" w14:textId="77777777" w:rsidR="00422894" w:rsidRDefault="00000000" w:rsidP="00940445">
      <w:r>
        <w:t xml:space="preserve">b) </w:t>
      </w:r>
      <w:r>
        <w:rPr>
          <w:b/>
        </w:rPr>
        <w:t>Interactive Tools</w:t>
      </w:r>
    </w:p>
    <w:p w14:paraId="509CC6D1" w14:textId="77777777" w:rsidR="00422894" w:rsidRDefault="00000000" w:rsidP="00940445">
      <w:r>
        <w:lastRenderedPageBreak/>
        <w:t>Interactive tools provide specific instruments for active learning engagement. Transaction-based approaches recognize these tools as transaction facilitators rather than mere activity generators, requiring designs that explicitly support meaningful exchange through structured interaction.</w:t>
      </w:r>
    </w:p>
    <w:p w14:paraId="29842588" w14:textId="77777777" w:rsidR="00422894" w:rsidRDefault="00000000" w:rsidP="00940445">
      <w:r>
        <w:t>Engagement mechanisms address how tools capture and maintain learner attention and involvement. Transaction-based approaches implement engagement systems that create meaningful connection to learning purposes while avoiding superficial interaction. For example, a transaction-based simulation might implement purpose-driven engagement where interaction directly connects to significant learning outcomes—creating sustained engagement through meaningful challenge rather than superficial gamification while maintaining educational integrity through explicit connection to learning goals.</w:t>
      </w:r>
    </w:p>
    <w:p w14:paraId="4DA09192" w14:textId="77777777" w:rsidR="00422894" w:rsidRDefault="00000000" w:rsidP="00940445">
      <w:r>
        <w:t>Practice opportunities address how tools facilitate skill development through application. Transaction-based platforms implement practice systems that provide authentic application contexts while offering appropriate support. For instance, a language learning tool might implement contextual practice where learners apply skills in simulated authentic situations with graduated assistance—creating more effective skill development through meaningful application while providing necessary support through adaptive scaffolding based on performance patterns.</w:t>
      </w:r>
    </w:p>
    <w:p w14:paraId="23FD6C9A" w14:textId="77777777" w:rsidR="00422894" w:rsidRDefault="00000000" w:rsidP="00940445">
      <w:r>
        <w:t>Feedback systems address how tools provide information about performance and progress. Transaction-based approaches implement feedback mechanisms that offer meaningful guidance while maintaining learner agency. For example, an adaptive practice tool might implement graduated feedback where information detail and directness adjust based on learner needs—creating more effective guidance through contextual adaptation while developing self-regulation through progressive responsibility transfer.</w:t>
      </w:r>
    </w:p>
    <w:p w14:paraId="4C3C0C43" w14:textId="77777777" w:rsidR="00422894" w:rsidRDefault="00000000" w:rsidP="00940445">
      <w:r>
        <w:lastRenderedPageBreak/>
        <w:t>Collaboration support addresses how tools facilitate group learning and co-creation. Transaction-based platforms implement collaboration systems that structure productive interaction while maintaining individual accountability. For instance, a project-based learning platform might implement role-based collaboration where group work includes clear responsibility definition and contribution tracking—creating more effective collaboration through structured interaction while maintaining individual development through explicit role rotation and personal reflection requirements.</w:t>
      </w:r>
    </w:p>
    <w:p w14:paraId="36AF48A6" w14:textId="77777777" w:rsidR="00422894" w:rsidRDefault="00000000" w:rsidP="00940445">
      <w:r>
        <w:t xml:space="preserve">c) </w:t>
      </w:r>
      <w:r>
        <w:rPr>
          <w:b/>
        </w:rPr>
        <w:t>Assessment Platforms</w:t>
      </w:r>
    </w:p>
    <w:p w14:paraId="7D82C7C4" w14:textId="77777777" w:rsidR="00422894" w:rsidRDefault="00000000" w:rsidP="00940445">
      <w:r>
        <w:t>Assessment platforms provide systems for evaluating learning and providing feedback. Transaction-based approaches recognize assessment as a critical transaction rather than mere measurement, requiring platforms that enhance learning through evaluation rather than simply documenting outcomes.</w:t>
      </w:r>
    </w:p>
    <w:p w14:paraId="1D36A4A3" w14:textId="77777777" w:rsidR="00422894" w:rsidRDefault="00000000" w:rsidP="00940445">
      <w:r>
        <w:t>Knowledge verification addresses how platforms assess understanding and retention. Transaction-based approaches implement verification systems that evaluate meaningful comprehension while providing developmental guidance. For example, a concept-based assessment platform might implement relational evaluation where questions assess not only factual knowledge but conceptual connections and application capability—creating more valid understanding assessment while providing insights that guide further learning through pattern analysis and gap identification.</w:t>
      </w:r>
    </w:p>
    <w:p w14:paraId="5456D38F" w14:textId="77777777" w:rsidR="00422894" w:rsidRDefault="00000000" w:rsidP="00940445">
      <w:r>
        <w:t xml:space="preserve">Skill evaluation addresses how platforms assess capability development. Transaction-based approaches implement evaluation systems that assess authentic application while maintaining assessment integrity. For instance, a performance assessment platform might implement </w:t>
      </w:r>
      <w:r>
        <w:lastRenderedPageBreak/>
        <w:t>scenario-based evaluation where learners demonstrate skills in simulated authentic contexts—creating more valid capability assessment while maintaining standardization through structured observation protocols and clear performance criteria.</w:t>
      </w:r>
    </w:p>
    <w:p w14:paraId="21FF06B1" w14:textId="77777777" w:rsidR="00422894" w:rsidRDefault="00000000" w:rsidP="00940445">
      <w:r>
        <w:t>Progress measurement addresses how platforms track development over time. Transaction-based approaches implement measurement systems that capture meaningful growth while informing appropriate responses. For example, a developmental assessment platform might implement growth tracking that documents progress across multiple dimensions with appropriate benchmarking—creating comprehensive development records while enabling responsive support through trend analysis and intervention triggers.</w:t>
      </w:r>
    </w:p>
    <w:p w14:paraId="4FB083CD" w14:textId="77777777" w:rsidR="00422894" w:rsidRDefault="00000000" w:rsidP="00940445">
      <w:r>
        <w:t>Performance analysis addresses how platforms interpret assessment data to inform improvement. Transaction-based approaches implement analysis systems that identify meaningful patterns while suggesting appropriate responses. For instance, an analytics-enhanced platform might implement pattern recognition that identifies specific learning challenges and suggests targeted interventions—creating more effective learning support through data-informed guidance while maintaining educator judgment through suggestion rather than prescription.</w:t>
      </w:r>
    </w:p>
    <w:p w14:paraId="41BD1E99" w14:textId="77777777" w:rsidR="00422894" w:rsidRDefault="00000000" w:rsidP="00940445">
      <w:r>
        <w:t xml:space="preserve">d) </w:t>
      </w:r>
      <w:r>
        <w:rPr>
          <w:b/>
        </w:rPr>
        <w:t>Communication Channels</w:t>
      </w:r>
    </w:p>
    <w:p w14:paraId="0F4BA63B" w14:textId="77777777" w:rsidR="00422894" w:rsidRDefault="00000000" w:rsidP="00940445">
      <w:r>
        <w:t>Communication channels provide pathways for exchange between educational participants. Transaction-based approaches recognize these channels as critical transaction infrastructures rather than mere message conduits, requiring designs that explicitly support meaningful dialogue across diverse contexts.</w:t>
      </w:r>
    </w:p>
    <w:p w14:paraId="6434E652" w14:textId="77777777" w:rsidR="00422894" w:rsidRDefault="00000000" w:rsidP="00940445">
      <w:r>
        <w:lastRenderedPageBreak/>
        <w:t>Student-teacher interaction addresses how platforms facilitate exchange between learners and educators. Transaction-based approaches implement interaction systems that support meaningful dialogue while maintaining appropriate roles. For example, a comprehensive learning platform might implement purpose-based channels where interaction structures adapt to different exchange purposes (instruction, guidance, feedback, mentoring)—creating more effective communication through purpose-aligned structures while maintaining appropriate educational relationships through clear channel definition.</w:t>
      </w:r>
    </w:p>
    <w:p w14:paraId="5C74BD2A" w14:textId="77777777" w:rsidR="00422894" w:rsidRDefault="00000000" w:rsidP="00940445">
      <w:r>
        <w:t>Peer collaboration addresses how platforms support exchange between learners. Transaction-based approaches implement collaboration systems that facilitate productive interaction while developing collaboration skills. For instance, a collaborative learning platform might implement structured peer exchange where interaction follows purposeful protocols with clear guidance—creating more effective collaboration through structured processes while developing collaboration capability through graduated responsibility increase and explicit skill development.</w:t>
      </w:r>
    </w:p>
    <w:p w14:paraId="0589EB3F" w14:textId="77777777" w:rsidR="00422894" w:rsidRDefault="00000000" w:rsidP="00940445">
      <w:r>
        <w:t>Group discussion addresses how platforms support multi-participant dialogue. Transaction-based approaches implement discussion systems that facilitate productive conversation while maintaining focus. For example, a discussion-based platform might implement purpose-driven conversation structures where dialogue formats adapt to different discussion goals—creating more effective exchange through purpose-aligned structures while maintaining productive focus through clear framing and appropriate moderation.</w:t>
      </w:r>
    </w:p>
    <w:p w14:paraId="17129473" w14:textId="77777777" w:rsidR="00422894" w:rsidRDefault="00000000" w:rsidP="00940445">
      <w:r>
        <w:t xml:space="preserve">Community building addresses how platforms facilitate the development of learning communities. Transaction-based approaches implement community systems that support collective identity while respecting individual development. For instance, a community-based </w:t>
      </w:r>
      <w:r>
        <w:lastRenderedPageBreak/>
        <w:t>learning platform might implement graduated community structures where participation evolves from peripheral to central through structured pathways—creating supportive learning environments that enhance individual development through meaningful community participation while maintaining appropriate individual agency through voluntary engagement options.</w:t>
      </w:r>
    </w:p>
    <w:p w14:paraId="3ED5BAF9" w14:textId="77777777" w:rsidR="00422894" w:rsidRDefault="00000000" w:rsidP="00940445">
      <w:pPr>
        <w:pStyle w:val="Heading4"/>
      </w:pPr>
      <w:r>
        <w:t>2. Classroom Applications</w:t>
      </w:r>
    </w:p>
    <w:p w14:paraId="2872A8F7" w14:textId="77777777" w:rsidR="00422894" w:rsidRDefault="00000000" w:rsidP="00940445">
      <w:r>
        <w:t>Traditional classroom settings can be enhanced:</w:t>
      </w:r>
    </w:p>
    <w:p w14:paraId="51C8E2A6" w14:textId="77777777" w:rsidR="00422894" w:rsidRDefault="00000000" w:rsidP="00940445">
      <w:r>
        <w:t>Classroom applications address how transactional principles can enhance traditional educational environments. While digital platforms have received significant attention in contemporary educational development, physical classrooms remain central to many educational experiences and benefit equally from transactional analysis. Our framework provides valuable insights for enhancing classroom practices, creating learning environments that facilitate meaningful exchange through thoughtful application of transactional principles to traditional educational contexts.</w:t>
      </w:r>
    </w:p>
    <w:p w14:paraId="22ABC8C2" w14:textId="77777777" w:rsidR="00422894" w:rsidRDefault="00000000" w:rsidP="00940445">
      <w:r>
        <w:t xml:space="preserve">a) </w:t>
      </w:r>
      <w:r>
        <w:rPr>
          <w:b/>
        </w:rPr>
        <w:t>Teaching Methods</w:t>
      </w:r>
    </w:p>
    <w:p w14:paraId="334174C6" w14:textId="77777777" w:rsidR="00422894" w:rsidRDefault="00000000" w:rsidP="00940445">
      <w:r>
        <w:t>Teaching methods encompass the approaches and techniques educators use to facilitate learning. Transaction-based approaches recognize teaching as transaction guidance rather than mere content delivery, requiring methods that explicitly support meaningful exchange.</w:t>
      </w:r>
    </w:p>
    <w:p w14:paraId="71298F8B" w14:textId="77777777" w:rsidR="00422894" w:rsidRDefault="00000000" w:rsidP="00940445">
      <w:r>
        <w:t xml:space="preserve">Presentation techniques address how information is shared within classroom environments. Transaction-based approaches implement presentation methods that facilitate meaningful reception while encouraging active processing. For example, a transaction-based lecture might implement engagement-enhanced presentation where information delivery includes structured </w:t>
      </w:r>
      <w:r>
        <w:lastRenderedPageBreak/>
        <w:t>processing activities and contextual connections—creating more effective knowledge sharing through active engagement while maintaining content integrity through clear structure and explicit organization.</w:t>
      </w:r>
    </w:p>
    <w:p w14:paraId="6274A980" w14:textId="77777777" w:rsidR="00422894" w:rsidRDefault="00000000" w:rsidP="00940445">
      <w:r>
        <w:t>Discussion facilitation addresses how dialogue is structured within classroom settings. Transaction-based approaches implement facilitation methods that promote meaningful exchange while maintaining productive focus. For instance, a seminar-based course might implement purpose-driven discussion protocols where conversation structures adapt to different dialogue purposes—creating more effective exchange through purpose-aligned facilitation while maintaining productive focus through clear framing and appropriate guidance.</w:t>
      </w:r>
    </w:p>
    <w:p w14:paraId="309783D2" w14:textId="77777777" w:rsidR="00422894" w:rsidRDefault="00000000" w:rsidP="00940445">
      <w:r>
        <w:t>Activity management addresses how learning experiences are coordinated within classrooms. Transaction-based approaches implement management systems that maintain purposeful engagement while accommodating diverse needs. For example, a differentiated classroom might implement flexible activity structures where learning experiences offer multiple engagement pathways with clear purpose connection—creating more inclusive learning through diverse options while maintaining educational integrity through explicit outcome alignment.</w:t>
      </w:r>
    </w:p>
    <w:p w14:paraId="3FA8CD7B" w14:textId="77777777" w:rsidR="00422894" w:rsidRDefault="00000000" w:rsidP="00940445">
      <w:r>
        <w:t>Group coordination addresses how collective learning is organized within classroom settings. Transaction-based approaches implement coordination methods that facilitate productive collaboration while maintaining individual accountability. For instance, a collaborative classroom might implement structured group protocols where collective work includes clear responsibility definition and contribution tracking—creating more effective collaboration through structured interaction while maintaining individual development through explicit role rotation and personal reflection requirements.</w:t>
      </w:r>
    </w:p>
    <w:p w14:paraId="49DFB862" w14:textId="77777777" w:rsidR="00422894" w:rsidRDefault="00000000" w:rsidP="00940445">
      <w:r>
        <w:lastRenderedPageBreak/>
        <w:t xml:space="preserve">b) </w:t>
      </w:r>
      <w:r>
        <w:rPr>
          <w:b/>
        </w:rPr>
        <w:t>Group Activities</w:t>
      </w:r>
    </w:p>
    <w:p w14:paraId="26B15322" w14:textId="77777777" w:rsidR="00422894" w:rsidRDefault="00000000" w:rsidP="00940445">
      <w:r>
        <w:t>Group activities provide opportunities for collaborative learning and social exchange. Transaction-based approaches recognize group work as complex transaction networks rather than mere collective tasks, requiring thoughtful design that explicitly supports meaningful exchange within social contexts.</w:t>
      </w:r>
    </w:p>
    <w:p w14:paraId="7BCEF66C" w14:textId="77777777" w:rsidR="00422894" w:rsidRDefault="00000000" w:rsidP="00940445">
      <w:r>
        <w:t>Collaboration structures address how group work is organized within classroom settings. Transaction-based approaches implement structures that facilitate productive interaction while developing collaboration skills. For example, a project-based classroom might implement role-based collaboration where group work includes clear responsibility definition with regular rotation—creating more effective collaboration through structured interaction while developing diverse capabilities through systematic role variation.</w:t>
      </w:r>
    </w:p>
    <w:p w14:paraId="4DD07A7B" w14:textId="77777777" w:rsidR="00422894" w:rsidRDefault="00000000" w:rsidP="00940445">
      <w:r>
        <w:t>Team dynamics addresses how relationships and interactions develop within learning groups. Transaction-based approaches implement systems that promote productive dynamics while addressing potential challenges. For instance, a team-based learning environment might implement relationship development protocols where groups progress through structured formation stages with appropriate guidance—creating more effective collaboration through intentional relationship development while preventing common group challenges through proactive intervention at critical transition points.</w:t>
      </w:r>
    </w:p>
    <w:p w14:paraId="51F7943A" w14:textId="77777777" w:rsidR="00422894" w:rsidRDefault="00000000" w:rsidP="00940445">
      <w:r>
        <w:t xml:space="preserve">Project management addresses how collective work is coordinated toward shared outcomes. Transaction-based approaches implement management systems that maintain progress while developing organizational skills. For example, a collaborative classroom might implement graduated project structures where management responsibility progressively transfers to students </w:t>
      </w:r>
      <w:r>
        <w:lastRenderedPageBreak/>
        <w:t>through structured stages—creating more effective project completion through appropriate support while developing management capability through systematic responsibility increase.</w:t>
      </w:r>
    </w:p>
    <w:p w14:paraId="21FE6338" w14:textId="77777777" w:rsidR="00422894" w:rsidRDefault="00000000" w:rsidP="00940445">
      <w:r>
        <w:t>Peer learning addresses how students learn from and with each other. Transaction-based approaches implement peer learning systems that facilitate meaningful exchange while maintaining learning quality. For instance, a peer-instruction classroom might implement structured teaching protocols where students share knowledge through guided formats with verification mechanisms—creating more effective peer learning through structured exchange while maintaining educational integrity through appropriate preparation and verification processes.</w:t>
      </w:r>
    </w:p>
    <w:p w14:paraId="37310F45" w14:textId="77777777" w:rsidR="00422894" w:rsidRDefault="00000000" w:rsidP="00940445">
      <w:r>
        <w:t xml:space="preserve">c) </w:t>
      </w:r>
      <w:r>
        <w:rPr>
          <w:b/>
        </w:rPr>
        <w:t>Individual Learning</w:t>
      </w:r>
    </w:p>
    <w:p w14:paraId="70239F2F" w14:textId="77777777" w:rsidR="00422894" w:rsidRDefault="00000000" w:rsidP="00940445">
      <w:r>
        <w:t>Individual learning addresses how personal educational development occurs within classroom contexts. Transaction-based approaches recognize individual learning as situated within broader transaction networks rather than isolated activity, requiring approaches that support personal development within social contexts.</w:t>
      </w:r>
    </w:p>
    <w:p w14:paraId="219EB51A" w14:textId="77777777" w:rsidR="00422894" w:rsidRDefault="00000000" w:rsidP="00940445">
      <w:r>
        <w:t>Personal guidance addresses how individual learners receive direction and support. Transaction-based approaches implement guidance systems that provide appropriate direction while building independence. For example, a personalized learning classroom might implement graduated guidance where support detail and directness adjust based on learner needs—creating more effective direction through contextual adaptation while developing self-regulation through progressive responsibility transfer.</w:t>
      </w:r>
    </w:p>
    <w:p w14:paraId="609676FE" w14:textId="77777777" w:rsidR="00422894" w:rsidRDefault="00000000" w:rsidP="00940445">
      <w:r>
        <w:lastRenderedPageBreak/>
        <w:t>Custom support addresses how individual needs are accommodated within classroom settings. Transaction-based approaches implement support systems that address specific requirements while maintaining appropriate expectations. For instance, an inclusive classroom might implement tiered assistance where support adapts to individual needs while maintaining challenging learning goals—creating more equitable education through appropriate accommodation while avoiding unnecessary limitation through careful calibration of support to genuine needs.</w:t>
      </w:r>
    </w:p>
    <w:p w14:paraId="075FD23B" w14:textId="77777777" w:rsidR="00422894" w:rsidRDefault="00000000" w:rsidP="00940445">
      <w:r>
        <w:t>Progress tracking addresses how individual development is monitored within classroom contexts. Transaction-based approaches implement tracking systems that capture meaningful indicators while informing appropriate responses. For example, a mastery-based classroom might implement multidimensional monitoring that tracks development across various learning dimensions with appropriate benchmarking—creating comprehensive development records while enabling responsive support through pattern recognition and intervention triggers.</w:t>
      </w:r>
    </w:p>
    <w:p w14:paraId="0210E0C1" w14:textId="77777777" w:rsidR="00422894" w:rsidRDefault="00000000" w:rsidP="00940445">
      <w:r>
        <w:t>Feedback provision addresses how individuals receive information about their performance and progress. Transaction-based approaches implement feedback systems that provide meaningful guidance while building evaluative capability. For instance, a formative assessment classroom might implement graduated feedback where information detail and directness adjust as self-evaluation skills develop—creating more effective guidance through contextual adaptation while building assessment capability through progressive responsibility transfer.</w:t>
      </w:r>
    </w:p>
    <w:p w14:paraId="5C8AEBE2" w14:textId="77777777" w:rsidR="00422894" w:rsidRDefault="00000000" w:rsidP="00940445">
      <w:r>
        <w:t xml:space="preserve">d) </w:t>
      </w:r>
      <w:r>
        <w:rPr>
          <w:b/>
        </w:rPr>
        <w:t>Progress Tracking</w:t>
      </w:r>
    </w:p>
    <w:p w14:paraId="5888178B" w14:textId="77777777" w:rsidR="00422894" w:rsidRDefault="00000000" w:rsidP="00940445">
      <w:r>
        <w:t xml:space="preserve">Progress tracking addresses how development is monitored and supported within classroom environments. Transaction-based approaches recognize tracking as a critical feedback </w:t>
      </w:r>
      <w:r>
        <w:lastRenderedPageBreak/>
        <w:t>mechanism that informs system adaptation, requiring comprehensive approaches that capture meaningful indicators while enabling appropriate responses.</w:t>
      </w:r>
    </w:p>
    <w:p w14:paraId="77FC0330" w14:textId="77777777" w:rsidR="00422894" w:rsidRDefault="00000000" w:rsidP="00940445">
      <w:r>
        <w:t>Achievement monitoring addresses how learning outcomes are documented within classroom settings. Transaction-based approaches implement monitoring systems that capture meaningful accomplishments while maintaining developmental perspective. For example, a standards-based classroom might implement comprehensive documentation that records both standard mastery and development trajectory—creating nuanced understanding of learner progress while informing appropriate next steps through pattern identification and gap analysis.</w:t>
      </w:r>
    </w:p>
    <w:p w14:paraId="1A134485" w14:textId="77777777" w:rsidR="00422894" w:rsidRDefault="00000000" w:rsidP="00940445">
      <w:r>
        <w:t>Development assessment addresses how growth is evaluated over time within classroom contexts. Transaction-based approaches implement assessment systems that capture meaningful development while maintaining appropriate expectations. For instance, a growth-focused classroom might implement developmental portfolios that document progress across multiple dimensions—creating comprehensive records of learner growth while providing insights that guide personalized educational approaches through multi-dimensional pattern analysis.</w:t>
      </w:r>
    </w:p>
    <w:p w14:paraId="7038745C" w14:textId="77777777" w:rsidR="00422894" w:rsidRDefault="00000000" w:rsidP="00940445">
      <w:r>
        <w:t>Intervention planning addresses how additional support is organized within classroom settings. Transaction-based approaches implement planning systems that identify appropriate interventions while maintaining learning continuity. For example, a response-to-intervention classroom might implement tiered support planning where assistance intensity and approach adjust based on specific needs—creating responsive support that addresses challenges effectively while maintaining classroom integration through careful coordination with core instruction.</w:t>
      </w:r>
    </w:p>
    <w:p w14:paraId="40D4E9A7" w14:textId="77777777" w:rsidR="00422894" w:rsidRDefault="00000000" w:rsidP="00940445">
      <w:r>
        <w:t xml:space="preserve">Support adjustment addresses how assistance adapts to changing needs within classroom environments. Transaction-based approaches implement adjustment systems that modify support </w:t>
      </w:r>
      <w:r>
        <w:lastRenderedPageBreak/>
        <w:t>based on development while maintaining appropriate challenge. For instance, a dynamic support classroom might implement calibration protocols where assistance continuously adjusts based on performance indicators—creating optimally challenging environments through responsive support adjustment while maintaining learner progress through careful calibration of assistance to capability.</w:t>
      </w:r>
    </w:p>
    <w:p w14:paraId="43148BCD" w14:textId="77777777" w:rsidR="00422894" w:rsidRDefault="00000000" w:rsidP="00940445">
      <w:pPr>
        <w:pStyle w:val="Heading4"/>
      </w:pPr>
      <w:r>
        <w:t>3. Integration Considerations</w:t>
      </w:r>
    </w:p>
    <w:p w14:paraId="0644130A" w14:textId="77777777" w:rsidR="00422894" w:rsidRDefault="00000000">
      <w:r>
        <w:t>Successful educational tool implementation requires:</w:t>
      </w:r>
    </w:p>
    <w:p w14:paraId="7C9B18C2" w14:textId="77777777" w:rsidR="00422894" w:rsidRDefault="00000000">
      <w:r>
        <w:t>Integration considerations address how educational tools are effectively incorporated into learning environments. Traditional approaches often focus primarily on technical implementation without adequate attention to the complex social, cultural, and pedagogical dimensions of tool integration. Our transactional framework emphasizes comprehensive integration that addresses multiple dimensions of tool adoption and use, creating implementation approaches that enhance educational effectiveness while respecting existing contexts and practices.</w:t>
      </w:r>
    </w:p>
    <w:p w14:paraId="6511B82B" w14:textId="77777777" w:rsidR="00422894" w:rsidRDefault="00000000">
      <w:r>
        <w:t xml:space="preserve">a) </w:t>
      </w:r>
      <w:r>
        <w:rPr>
          <w:b/>
        </w:rPr>
        <w:t>System Compatibility</w:t>
      </w:r>
    </w:p>
    <w:p w14:paraId="73D346D3" w14:textId="77777777" w:rsidR="00422894" w:rsidRDefault="00000000">
      <w:r>
        <w:t>System compatibility addresses how educational tools function within broader technological and institutional environments. Transaction-based approaches recognize compatibility as a critical dimension of effective integration, requiring careful attention to how tools interact with existing systems and structures.</w:t>
      </w:r>
    </w:p>
    <w:p w14:paraId="0B50FA80" w14:textId="77777777" w:rsidR="00422894" w:rsidRDefault="00000000">
      <w:r>
        <w:t xml:space="preserve">Platform integration addresses how tools connect with broader technological environments. Transaction-based approaches implement integration systems that create seamless connections while maintaining system integrity. For example, a comprehensive educational technology </w:t>
      </w:r>
      <w:r>
        <w:lastRenderedPageBreak/>
        <w:t>initiative might implement interoperability frameworks that establish clear connection protocols with existing systems—creating unified learning environments through thoughtful integration while preventing fragmentation through standardized data exchange and consistent user experience.</w:t>
      </w:r>
    </w:p>
    <w:p w14:paraId="3CA6BF11" w14:textId="77777777" w:rsidR="00422894" w:rsidRDefault="00000000">
      <w:r>
        <w:t>Tool interoperability addresses how different educational instruments work together within learning environments. Transaction-based approaches implement interoperability standards that facilitate tool cooperation while maintaining functional clarity. For instance, a digital learning ecosystem might implement compatibility protocols that establish how tools share data and functionality—creating more effective learning environments through coordinated tool function while preventing confusion through clear boundary definition and consistent interaction patterns.</w:t>
      </w:r>
    </w:p>
    <w:p w14:paraId="63FCBC5A" w14:textId="77777777" w:rsidR="00422894" w:rsidRDefault="00000000">
      <w:r>
        <w:t>Data exchange addresses how information moves between educational systems. Transaction-based approaches implement exchange protocols that facilitate appropriate information sharing while maintaining privacy and security. For example, a learning analytics initiative might implement structured data sharing that establishes clear parameters for what information transfers between systems—creating more effective learning support through appropriate data utilization while protecting privacy through explicit permission structures and purpose limitation.</w:t>
      </w:r>
    </w:p>
    <w:p w14:paraId="71D2A5FA" w14:textId="77777777" w:rsidR="00422894" w:rsidRDefault="00000000">
      <w:r>
        <w:t>Resource sharing addresses how educational materials move across platforms and contexts. Transaction-based approaches implement sharing systems that facilitate appropriate distribution while maintaining content integrity. For instance, a content management system might implement contextual sharing where resources transfer with relevant metadata and relationship markers—creating more meaningful resource utilization through explicit context connection while facilitating appropriate adaptation through clear provenance tracking and version control.</w:t>
      </w:r>
    </w:p>
    <w:p w14:paraId="39366D7E" w14:textId="77777777" w:rsidR="00422894" w:rsidRDefault="00000000">
      <w:r>
        <w:lastRenderedPageBreak/>
        <w:t xml:space="preserve">b) </w:t>
      </w:r>
      <w:r>
        <w:rPr>
          <w:b/>
        </w:rPr>
        <w:t>User Training</w:t>
      </w:r>
    </w:p>
    <w:p w14:paraId="78135668" w14:textId="77777777" w:rsidR="00422894" w:rsidRDefault="00000000">
      <w:r>
        <w:t>User training addresses how educational participants develop system competence. Transaction-based approaches recognize training as a critical dimension of effective implementation, requiring comprehensive approaches that develop both technical capability and transactional understanding.</w:t>
      </w:r>
    </w:p>
    <w:p w14:paraId="18E6D99B" w14:textId="77777777" w:rsidR="00422894" w:rsidRDefault="00000000">
      <w:r>
        <w:t>Teacher preparation addresses how educators develop capacity to utilize educational tools effectively. Transaction-based approaches implement preparation programs that develop both technical skills and pedagogical application. For example, a comprehensive technology integration initiative might implement layered training that addresses tool operation, pedagogical application, and implementation strategy—creating more effective tool utilization through multidimensional capability development while building sustainable practice through explicit connection to educational purposes.</w:t>
      </w:r>
    </w:p>
    <w:p w14:paraId="6B36D2AB" w14:textId="77777777" w:rsidR="00422894" w:rsidRDefault="00000000">
      <w:r>
        <w:t>Student orientation addresses how learners develop capacity to engage with educational tools. Transaction-based approaches implement orientation programs that build both technical competence and productive usage patterns. For instance, a digital learning program might implement graduated introduction where tool exposure progresses from basic operation to sophisticated application—creating more effective tool utilization through systematic capability development while establishing productive usage patterns through explicit modeling and guided practice.</w:t>
      </w:r>
    </w:p>
    <w:p w14:paraId="313CCF47" w14:textId="77777777" w:rsidR="00422894" w:rsidRDefault="00000000">
      <w:r>
        <w:t xml:space="preserve">Support staff training addresses how technical personnel develop capacity to maintain and enhance educational systems. Transaction-based approaches implement training programs that develop both technical expertise and educational understanding. For example, a technology </w:t>
      </w:r>
      <w:r>
        <w:lastRenderedPageBreak/>
        <w:t>support initiative might implement comprehensive preparation that addresses system maintenance, educational purposes, and user needs—creating more effective support through multidimensional understanding while building better alignment between technical and educational functions through shared conceptual frameworks.</w:t>
      </w:r>
    </w:p>
    <w:p w14:paraId="04E892AA" w14:textId="77777777" w:rsidR="00422894" w:rsidRDefault="00000000">
      <w:r>
        <w:t>Resource guidance addresses how participants learn to utilize educational materials effectively. Transaction-based approaches implement guidance systems that develop both access skills and effective utilization practices. For instance, a digital resource initiative might implement usage guidance that addresses not only how to find materials but how to evaluate, adapt, and integrate them—creating more effective resource utilization through comprehensive capability development while establishing productive usage patterns through explicit modeling and guided practice.</w:t>
      </w:r>
    </w:p>
    <w:p w14:paraId="694F3C40" w14:textId="77777777" w:rsidR="00422894" w:rsidRDefault="00000000">
      <w:r>
        <w:t xml:space="preserve">c) </w:t>
      </w:r>
      <w:r>
        <w:rPr>
          <w:b/>
        </w:rPr>
        <w:t>Performance Monitoring</w:t>
      </w:r>
    </w:p>
    <w:p w14:paraId="1FC761CE" w14:textId="77777777" w:rsidR="00422894" w:rsidRDefault="00000000">
      <w:r>
        <w:t>Performance monitoring addresses how educational tool effectiveness is assessed and improved. Transaction-based approaches recognize monitoring as a critical feedback mechanism that informs system adaptation, requiring comprehensive approaches that capture meaningful indicators while enabling appropriate responses.</w:t>
      </w:r>
    </w:p>
    <w:p w14:paraId="3EFFEDA8" w14:textId="77777777" w:rsidR="00422894" w:rsidRDefault="00000000">
      <w:r>
        <w:t>Usage tracking addresses how educational tools are utilized across contexts. Transaction-based approaches implement tracking systems that capture meaningful usage patterns while respecting privacy. For example, a learning technology initiative might implement pattern monitoring that identifies how tools are used across different contexts and purposes—creating insights that inform improvement while maintaining appropriate privacy through anonymization and purpose limitation.</w:t>
      </w:r>
    </w:p>
    <w:p w14:paraId="7B4D2D5B" w14:textId="77777777" w:rsidR="00422894" w:rsidRDefault="00000000">
      <w:r>
        <w:lastRenderedPageBreak/>
        <w:t>Effectiveness measurement addresses how educational tools impact learning outcomes. Transaction-based approaches implement measurement systems that assess meaningful impact while acknowledging contextual factors. For instance, an educational technology evaluation might implement multidimensional assessment that examines effects across various learning dimensions while controlling for relevant variables—creating valid understanding of tool impact while avoiding simplistic attribution through careful research design and appropriate statistical methods.</w:t>
      </w:r>
    </w:p>
    <w:p w14:paraId="5AD1E867" w14:textId="77777777" w:rsidR="00422894" w:rsidRDefault="00000000">
      <w:r>
        <w:t>Impact assessment addresses how educational tools influence broader educational environments. Transaction-based approaches implement assessment systems that capture systemic effects while acknowledging complexity. For example, a comprehensive technology evaluation might implement ecosystem analysis that examines how tool implementation affects various aspects of educational practice—creating understanding of broader impacts while recognizing complex causality through mixed-method approaches and longitudinal tracking.</w:t>
      </w:r>
    </w:p>
    <w:p w14:paraId="41CDAA6F" w14:textId="77777777" w:rsidR="00422894" w:rsidRDefault="00000000">
      <w:r>
        <w:t>Improvement identification addresses how monitoring informs enhancement of educational tools. Transaction-based approaches implement identification systems that recognize meaningful improvement opportunities while prioritizing appropriate changes. For instance, a continuous improvement initiative might implement structured analysis that identifies high-leverage enhancement opportunities based on usage patterns and outcome data—creating more effective improvement through targeted intervention while maintaining system stability through careful prioritization and graduated implementation.</w:t>
      </w:r>
    </w:p>
    <w:p w14:paraId="0A103733" w14:textId="77777777" w:rsidR="00422894" w:rsidRDefault="00000000">
      <w:r>
        <w:t xml:space="preserve">d) </w:t>
      </w:r>
      <w:r>
        <w:rPr>
          <w:b/>
        </w:rPr>
        <w:t>Adaptation Mechanisms</w:t>
      </w:r>
    </w:p>
    <w:p w14:paraId="2B224EF5" w14:textId="77777777" w:rsidR="00422894" w:rsidRDefault="00000000">
      <w:r>
        <w:lastRenderedPageBreak/>
        <w:t>Adaptation mechanisms address how educational tools evolve in response to emerging needs and contexts. Transaction-based approaches recognize adaptation as a critical dimension of sustained effectiveness, requiring structured processes that enable appropriate evolution while maintaining system integrity.</w:t>
      </w:r>
    </w:p>
    <w:p w14:paraId="5E3BE604" w14:textId="77777777" w:rsidR="00422894" w:rsidRDefault="00000000">
      <w:r>
        <w:t>Feature adjustment addresses how tool capabilities develop over time. Transaction-based approaches implement adjustment processes that enhance functionality while maintaining usability. For example, a learning platform development team might implement graduated feature evolution where capabilities expand through structured iteration with user testing—creating more effective tools through responsive development while preventing user disorientation through careful change management and appropriate transition support.</w:t>
      </w:r>
    </w:p>
    <w:p w14:paraId="3AF41F90" w14:textId="77777777" w:rsidR="00422894" w:rsidRDefault="00000000">
      <w:r>
        <w:t>Content updates address how educational materials evolve within tool environments. Transaction-based approaches implement update processes that refresh content while maintaining continuity. For instance, a digital curriculum initiative might implement structured content evolution where materials update through systematic review cycles with clear versioning—creating current resources through regular renewal while maintaining instructional coherence through careful alignment and explicit transition mapping.</w:t>
      </w:r>
    </w:p>
    <w:p w14:paraId="426BB7AC" w14:textId="77777777" w:rsidR="00422894" w:rsidRDefault="00000000">
      <w:r>
        <w:t xml:space="preserve">Method refinement addresses how instructional approaches develop within tool contexts. Transaction-based approaches implement refinement processes that enhance pedagogical effectiveness while maintaining conceptual integrity. For example, an instructional design team might implement evidence-based iteration where teaching methods evolve through systematic evaluation and research integration—creating more effective approaches through responsive </w:t>
      </w:r>
      <w:r>
        <w:lastRenderedPageBreak/>
        <w:t>development while maintaining pedagogical coherence through careful theoretical alignment and explicit rationale articulation.</w:t>
      </w:r>
    </w:p>
    <w:p w14:paraId="39720B97" w14:textId="77777777" w:rsidR="00422894" w:rsidRDefault="00000000">
      <w:r>
        <w:t>Support enhancement addresses how assistance systems develop in response to user needs. Transaction-based approaches implement enhancement processes that improve support while maintaining accessibility. For instance, a learning support initiative might implement user-informed evolution where assistance systems develop based on identified challenges and emerging needs—creating more effective support through responsive development while maintaining accessibility through careful usability testing and graduated implementation.</w:t>
      </w:r>
    </w:p>
    <w:p w14:paraId="67336BFB" w14:textId="77777777" w:rsidR="00422894" w:rsidRDefault="00000000">
      <w:r>
        <w:t xml:space="preserve">Through the application of transactional theory to educational contexts, we can create more effective learning environments that better serve the needs of both teachers and students. The next section will explore how these principles can be applied to organizational implementation, where effective communication and learning are crucial for success. </w:t>
      </w:r>
    </w:p>
    <w:p w14:paraId="3AC26B01" w14:textId="77777777" w:rsidR="00422894" w:rsidRDefault="00000000" w:rsidP="00940445">
      <w:pPr>
        <w:pStyle w:val="Heading2"/>
      </w:pPr>
      <w:bookmarkStart w:id="211" w:name="_Toc192100363"/>
      <w:r>
        <w:t>IV. Organizational Implementation</w:t>
      </w:r>
      <w:bookmarkEnd w:id="211"/>
    </w:p>
    <w:p w14:paraId="4F8FD1A4" w14:textId="77777777" w:rsidR="00422894" w:rsidRDefault="00000000" w:rsidP="00940445">
      <w:r>
        <w:t>The application of transactional theory to organizational contexts offers valuable insights for improving both internal operations and external relationships. By viewing organizational processes through a transactional lens, we can design more effective systems for communication, collaboration, and value creation.</w:t>
      </w:r>
    </w:p>
    <w:p w14:paraId="5B6A56F8" w14:textId="77777777" w:rsidR="00422894" w:rsidRDefault="00000000" w:rsidP="00940445">
      <w:r>
        <w:t xml:space="preserve">Organizational implementation represents perhaps the most immediately practical application of our transactional framework. Organizations fundamentally exist as complex networks of value-laden exchanges occurring across contextual boundaries through rule-governed interactions—precisely the transactional processes we have theorized in previous chapters. Traditional </w:t>
      </w:r>
      <w:r>
        <w:lastRenderedPageBreak/>
        <w:t>organizational theories often conceptualize organizations as either mechanical systems (emphasizing structure and efficiency) or organic entities (emphasizing adaptation and growth), without adequately addressing the transactional foundations that underlie both perspectives. Our framework reconceptualizes organizations as dynamic transaction networks where value is continuously created, exchanged, and preserved through structured yet adaptable interactions—providing a more accurate model of organizational functioning while suggesting more effective approaches to system design and implementation.</w:t>
      </w:r>
    </w:p>
    <w:p w14:paraId="1997527F" w14:textId="77777777" w:rsidR="00422894" w:rsidRDefault="00000000" w:rsidP="00940445">
      <w:r>
        <w:t>The significance of this application extends beyond theoretical interest to address persistent challenges in contemporary organizations. Despite substantial technological advancement and management innovation, organizations continue to struggle with issues of communication breakdown, value degradation, contextual misalignment, and adaptation failure. By applying transactional theory to organizational contexts, we can develop systems that better preserve value across boundaries, respect contextual integrity, facilitate meaningful negotiation, and evolve through structured adaptation processes—addressing fundamental limitations in current approaches while creating more effective and meaningful organizational environments.</w:t>
      </w:r>
    </w:p>
    <w:p w14:paraId="5D4482EA" w14:textId="77777777" w:rsidR="00422894" w:rsidRDefault="00000000" w:rsidP="00940445">
      <w:pPr>
        <w:pStyle w:val="Heading3"/>
      </w:pPr>
      <w:bookmarkStart w:id="212" w:name="_Toc192100364"/>
      <w:r>
        <w:t>A. Communication Systems</w:t>
      </w:r>
      <w:bookmarkEnd w:id="212"/>
    </w:p>
    <w:p w14:paraId="285F2E5D" w14:textId="77777777" w:rsidR="00422894" w:rsidRDefault="00000000" w:rsidP="00940445">
      <w:r>
        <w:t>Organizational communication systems must facilitate both internal and external transactions effectively:</w:t>
      </w:r>
    </w:p>
    <w:p w14:paraId="66827A14" w14:textId="77777777" w:rsidR="00422894" w:rsidRDefault="00000000" w:rsidP="00940445">
      <w:r>
        <w:t xml:space="preserve">Communication systems form the essential infrastructure through which organizational transactions occur. Traditional approaches to organizational communication often focus primarily on information transmission and message clarity without adequately addressing the </w:t>
      </w:r>
      <w:r>
        <w:lastRenderedPageBreak/>
        <w:t>complex transactional nature of meaningful exchange. Our framework emphasizes the design of communication systems that explicitly support value-laden transactions, creating infrastructures that facilitate meaningful exchange while preserving value across diverse organizational contexts. This approach addresses persistent communication challenges while creating more effective exchange environments for both internal and external stakeholders.</w:t>
      </w:r>
    </w:p>
    <w:p w14:paraId="3692385E" w14:textId="77777777" w:rsidR="00422894" w:rsidRDefault="00000000" w:rsidP="00940445">
      <w:pPr>
        <w:pStyle w:val="Heading4"/>
      </w:pPr>
      <w:r>
        <w:t>1. Internal Networks</w:t>
      </w:r>
    </w:p>
    <w:p w14:paraId="22894598" w14:textId="77777777" w:rsidR="00422894" w:rsidRDefault="00000000" w:rsidP="00940445">
      <w:r>
        <w:t>Internal communication networks form the backbone of organizational operations:</w:t>
      </w:r>
    </w:p>
    <w:p w14:paraId="073F8AB9" w14:textId="77777777" w:rsidR="00422894" w:rsidRDefault="00000000" w:rsidP="00940445">
      <w:r>
        <w:t>Internal networks represent the communication infrastructures through which value is exchanged within organizational boundaries. Traditional approaches often focus primarily on information distribution efficiency without adequately addressing how these networks shape the creation, preservation, and transformation of organizational value. Our transactional framework emphasizes the design of internal networks that explicitly support meaningful exchange across departmental, hierarchical, and functional boundaries—creating communication infrastructures that enhance value creation while maintaining organizational coherence through structured yet adaptable interaction patterns.</w:t>
      </w:r>
    </w:p>
    <w:p w14:paraId="2BB99F05" w14:textId="77777777" w:rsidR="00422894" w:rsidRDefault="00000000" w:rsidP="00940445">
      <w:r>
        <w:t xml:space="preserve">a) </w:t>
      </w:r>
      <w:r>
        <w:rPr>
          <w:b/>
        </w:rPr>
        <w:t>Team Collaboration</w:t>
      </w:r>
    </w:p>
    <w:p w14:paraId="0B16450E" w14:textId="77777777" w:rsidR="00422894" w:rsidRDefault="00000000" w:rsidP="00940445">
      <w:r>
        <w:t>Team collaboration encompasses the structured exchanges through which groups create and share value within organizations. Transaction-based approaches recognize collaboration as value exchange rather than mere coordination, requiring systems that explicitly support meaningful transaction while preserving contextual integrity.</w:t>
      </w:r>
    </w:p>
    <w:p w14:paraId="7063F370" w14:textId="77777777" w:rsidR="00422894" w:rsidRDefault="00000000" w:rsidP="00940445">
      <w:r>
        <w:lastRenderedPageBreak/>
        <w:t>Project coordination protocols establish structured approaches for aligning team activities toward shared objectives. Transaction-based organizations implement protocols that balance clarity with adaptability, providing clear coordination frameworks while allowing for contextual adaptation. For example, a technology company might implement adaptive coordination systems where project structures include both fixed milestones and flexible implementation pathways—creating clear direction through established outcomes while enabling appropriate adaptation through contextual responsiveness and regular recalibration based on emerging insights.</w:t>
      </w:r>
    </w:p>
    <w:p w14:paraId="457F0939" w14:textId="77777777" w:rsidR="00422894" w:rsidRDefault="00000000" w:rsidP="00940445">
      <w:r>
        <w:t>Information sharing systems provide mechanisms for exchanging knowledge across team boundaries. Transaction-based approaches implement sharing frameworks that preserve contextual richness while facilitating appropriate adaptation. For instance, a professional services firm might implement contextual knowledge sharing where information transfers with relevant background, purpose indicators, and application examples—creating more meaningful knowledge exchange through explicit context connection while facilitating appropriate adaptation through clear provenance tracking and adaptation guidelines.</w:t>
      </w:r>
    </w:p>
    <w:p w14:paraId="35919B29" w14:textId="77777777" w:rsidR="00422894" w:rsidRDefault="00000000" w:rsidP="00940445">
      <w:r>
        <w:t>Joint decision-making processes establish frameworks for collective determination of direction and action. Transaction-based organizations implement decision processes that balance diverse input with timely resolution, creating inclusive yet efficient approaches to collective choice. For example, a healthcare organization might implement graduated decision protocols where routine decisions follow streamlined processes while complex decisions involve more extensive deliberation—creating appropriate decision efficiency through context-sensitive processes while ensuring quality through structured consideration of diverse perspectives and explicit evaluation criteria.</w:t>
      </w:r>
    </w:p>
    <w:p w14:paraId="2DFA4A5D" w14:textId="77777777" w:rsidR="00422894" w:rsidRDefault="00000000" w:rsidP="00940445">
      <w:r>
        <w:lastRenderedPageBreak/>
        <w:t>Resource allocation mechanisms address how teams distribute and share limited organizational assets. Transaction-based approaches implement allocation systems that balance efficiency with equity, creating fair yet practical approaches to resource distribution. For instance, a research organization might implement value-based allocation where resources distribute according to both strategic priorities and demonstrated value creation—creating more effective resource utilization through purposeful distribution while maintaining organizational cohesion through transparent processes and explicit connection to shared objectives.</w:t>
      </w:r>
    </w:p>
    <w:p w14:paraId="76039CC9" w14:textId="77777777" w:rsidR="00422894" w:rsidRDefault="00000000" w:rsidP="00940445">
      <w:r>
        <w:t xml:space="preserve">b) </w:t>
      </w:r>
      <w:r>
        <w:rPr>
          <w:b/>
        </w:rPr>
        <w:t>Information Flow</w:t>
      </w:r>
    </w:p>
    <w:p w14:paraId="03A2C468" w14:textId="77777777" w:rsidR="00422894" w:rsidRDefault="00000000" w:rsidP="00940445">
      <w:r>
        <w:t>Information flow addresses how knowledge and data move through organizational systems. Transaction-based approaches recognize information as value-laden rather than neutral, requiring flow systems that preserve meaning while facilitating appropriate adaptation across contexts.</w:t>
      </w:r>
    </w:p>
    <w:p w14:paraId="16558727" w14:textId="77777777" w:rsidR="00422894" w:rsidRDefault="00000000" w:rsidP="00940445">
      <w:r>
        <w:t>Knowledge distribution channels provide pathways for sharing understanding across organizational boundaries. Transaction-based organizations implement distribution systems that maintain contextual integrity while enabling appropriate adaptation. For example, a multinational corporation might implement contextual distribution where knowledge packages include both core content and adaptation guidelines for different regional contexts—creating more effective knowledge sharing through preservation of essential meaning while enabling appropriate localization through explicit adaptation parameters.</w:t>
      </w:r>
    </w:p>
    <w:p w14:paraId="6A2E8D93" w14:textId="77777777" w:rsidR="00422894" w:rsidRDefault="00000000" w:rsidP="00940445">
      <w:r>
        <w:t xml:space="preserve">Update notification systems alert organizational members to relevant changes and developments. Transaction-based approaches implement notification frameworks that balance comprehensiveness with relevance, providing appropriate awareness without creating information overload. For instance, a technology company might implement contextual </w:t>
      </w:r>
      <w:r>
        <w:lastRenderedPageBreak/>
        <w:t>notification where updates route to recipients based on relevance profiles with appropriate priority indicators—creating more effective awareness through targeted distribution while preventing overload through relevance filtering and clear significance markers.</w:t>
      </w:r>
    </w:p>
    <w:p w14:paraId="16FA3944" w14:textId="77777777" w:rsidR="00422894" w:rsidRDefault="00000000" w:rsidP="00940445">
      <w:r>
        <w:t>Documentation processes capture and preserve organizational knowledge for future use. Transaction-based organizations implement documentation systems that maintain contextual richness while facilitating appropriate retrieval and application. For example, a manufacturing firm might implement contextual documentation where processes record not only procedures but rationales, development histories, and application parameters—creating more valuable knowledge resources through comprehensive capture while enabling effective utilization through structured organization and clear application guidance.</w:t>
      </w:r>
    </w:p>
    <w:p w14:paraId="187398A8" w14:textId="77777777" w:rsidR="00422894" w:rsidRDefault="00000000" w:rsidP="00940445">
      <w:r>
        <w:t>Archive management addresses how organizations preserve historical information while maintaining accessibility. Transaction-based approaches implement archive systems that balance preservation with utility, maintaining historical records while enabling appropriate contemporary application. For instance, a financial services firm might implement living archives where historical information maintains connections to current practices through explicit relationship mapping—creating more valuable historical resources through meaningful organization while facilitating appropriate utilization through clear relevance indicators and adaptation guidelines.</w:t>
      </w:r>
    </w:p>
    <w:p w14:paraId="25B42C4A" w14:textId="77777777" w:rsidR="00422894" w:rsidRDefault="00000000" w:rsidP="00940445">
      <w:r>
        <w:t xml:space="preserve">c) </w:t>
      </w:r>
      <w:r>
        <w:rPr>
          <w:b/>
        </w:rPr>
        <w:t>Decision Making</w:t>
      </w:r>
    </w:p>
    <w:p w14:paraId="0C13E2C3" w14:textId="77777777" w:rsidR="00422894" w:rsidRDefault="00000000" w:rsidP="00940445">
      <w:r>
        <w:t>Decision making encompasses the processes through which organizations determine direction and action. Transaction-based approaches recognize decision processes as value-laden transactions rather than mere choice points, requiring systems that explicitly address the transactional dimensions of organizational determination.</w:t>
      </w:r>
    </w:p>
    <w:p w14:paraId="71EEF814" w14:textId="77777777" w:rsidR="00422894" w:rsidRDefault="00000000" w:rsidP="00940445">
      <w:r>
        <w:lastRenderedPageBreak/>
        <w:t>Consensus building protocols establish frameworks for developing shared understanding and agreement. Transaction-based organizations implement consensus processes that balance inclusion with efficiency, creating approaches that incorporate diverse perspectives while reaching timely resolution. For example, a community organization might implement graduated consensus where routine decisions use streamlined processes while fundamental decisions involve more extensive deliberation—creating appropriate decision efficiency through context-sensitive processes while ensuring quality through structured consideration of diverse perspectives.</w:t>
      </w:r>
    </w:p>
    <w:p w14:paraId="77AFFBAB" w14:textId="77777777" w:rsidR="00422894" w:rsidRDefault="00000000" w:rsidP="00940445">
      <w:r>
        <w:t>Authority structures define how decision rights distribute across organizational contexts. Transaction-based approaches implement authority frameworks that balance clarity with flexibility, establishing clear decision responsibilities while allowing appropriate adaptation. For instance, a healthcare system might implement contextual authority where decision rights adjust based on situation parameters like urgency, expertise requirements, and impact scope—creating more effective decision processes through appropriate authority allocation while maintaining system integrity through clear parameters and transparent adjustments.</w:t>
      </w:r>
    </w:p>
    <w:p w14:paraId="3556B83F" w14:textId="77777777" w:rsidR="00422894" w:rsidRDefault="00000000" w:rsidP="00940445">
      <w:r>
        <w:t>Approval processes establish how organizations validate and authorize actions and commitments. Transaction-based organizations implement approval systems that balance oversight with empowerment, creating appropriate validation while maintaining operational momentum. For example, a financial institution might implement risk-calibrated approval where process requirements adjust based on transaction parameters like value, precedent, and risk profile—creating appropriate oversight through context-sensitive processes while maintaining efficiency through graduated requirements aligned with actual risk levels.</w:t>
      </w:r>
    </w:p>
    <w:p w14:paraId="5AE71CBB" w14:textId="77777777" w:rsidR="00422894" w:rsidRDefault="00000000" w:rsidP="00940445">
      <w:r>
        <w:lastRenderedPageBreak/>
        <w:t>Feedback integration addresses how organizations incorporate diverse perspectives into decision processes. Transaction-based approaches implement integration systems that balance input diversity with decision coherence, creating processes that benefit from multiple viewpoints while maintaining direction clarity. For instance, a product development organization might implement structured feedback integration where input gathers through multiple channels with explicit incorporation mechanisms—creating more effective decisions through diverse perspective consideration while maintaining coherence through structured integration processes and clear prioritization frameworks.</w:t>
      </w:r>
    </w:p>
    <w:p w14:paraId="6F461596" w14:textId="77777777" w:rsidR="00422894" w:rsidRDefault="00000000" w:rsidP="00940445">
      <w:r>
        <w:t xml:space="preserve">d) </w:t>
      </w:r>
      <w:r>
        <w:rPr>
          <w:b/>
        </w:rPr>
        <w:t>Knowledge Management</w:t>
      </w:r>
    </w:p>
    <w:p w14:paraId="6EB70BA8" w14:textId="77777777" w:rsidR="00422894" w:rsidRDefault="00000000" w:rsidP="00940445">
      <w:r>
        <w:t>Knowledge management addresses how organizations create, preserve, and utilize collective understanding. Transaction-based approaches recognize knowledge as transactional rather than static, requiring management systems that explicitly support the exchange and transformation of understanding across organizational contexts.</w:t>
      </w:r>
    </w:p>
    <w:p w14:paraId="7F472915" w14:textId="77777777" w:rsidR="00422894" w:rsidRDefault="00000000" w:rsidP="00940445">
      <w:r>
        <w:t>Information organization establishes how knowledge is structured for preservation and retrieval. Transaction-based organizations implement organization systems that balance standardization with contextual integrity, creating knowledge structures that facilitate access while maintaining meaning. For example, a professional services firm might implement contextual taxonomies where knowledge organizes through multiple overlapping classification systems with relationship indicators—creating more effective knowledge access through diverse navigation pathways while preserving contextual richness through explicit relationship mapping.</w:t>
      </w:r>
    </w:p>
    <w:p w14:paraId="680010F9" w14:textId="77777777" w:rsidR="00422894" w:rsidRDefault="00000000" w:rsidP="00940445">
      <w:r>
        <w:t xml:space="preserve">Expertise tracking identifies and maps specialized knowledge across organizational contexts. Transaction-based approaches implement tracking systems that balance visibility with </w:t>
      </w:r>
      <w:r>
        <w:lastRenderedPageBreak/>
        <w:t>appropriate boundaries, creating expertise awareness while respecting contextual limitations. For instance, a technology company might implement capability mapping where expertise profiles include both verified skills and contextual application parameters—creating more effective expertise utilization through comprehensive awareness while respecting appropriate boundaries through explicit availability indicators and access protocols.</w:t>
      </w:r>
    </w:p>
    <w:p w14:paraId="65981485" w14:textId="77777777" w:rsidR="00422894" w:rsidRDefault="00000000" w:rsidP="00940445">
      <w:r>
        <w:t>Best practice sharing facilitates the exchange of effective approaches across organizational boundaries. Transaction-based organizations implement sharing systems that preserve contextual understanding while enabling appropriate adaptation. For example, a healthcare system might implement contextual practice exchange where effective approaches transfer with implementation histories, contextual parameters, and adaptation guidelines—creating more valuable sharing through comprehensive transfer while enabling appropriate adaptation through explicit contextual markers and modification frameworks.</w:t>
      </w:r>
    </w:p>
    <w:p w14:paraId="16581A05" w14:textId="77777777" w:rsidR="00422894" w:rsidRDefault="00000000" w:rsidP="00940445">
      <w:r>
        <w:t>Learning systems facilitate the development and integration of new understanding. Transaction-based approaches implement learning frameworks that balance innovation with integration, creating environments that develop new knowledge while connecting it to existing understanding. For instance, a research organization might implement connected learning where new insights develop through structured exploration with explicit connection to established knowledge—creating more valuable learning through purposeful development while maintaining knowledge coherence through systematic integration and relationship mapping.</w:t>
      </w:r>
    </w:p>
    <w:p w14:paraId="4CEAF447" w14:textId="77777777" w:rsidR="00422894" w:rsidRDefault="00000000" w:rsidP="00940445">
      <w:pPr>
        <w:pStyle w:val="Heading4"/>
      </w:pPr>
      <w:r>
        <w:t>2. External Relations</w:t>
      </w:r>
    </w:p>
    <w:p w14:paraId="6CAA260D" w14:textId="77777777" w:rsidR="00422894" w:rsidRDefault="00000000" w:rsidP="00940445">
      <w:r>
        <w:t>Managing external relationships requires sophisticated transaction systems:</w:t>
      </w:r>
    </w:p>
    <w:p w14:paraId="5682ADE4" w14:textId="77777777" w:rsidR="00422894" w:rsidRDefault="00000000" w:rsidP="00940445">
      <w:r>
        <w:lastRenderedPageBreak/>
        <w:t>External relations encompass the communication exchanges that occur across organizational boundaries with customers, partners, the public, and other stakeholders. Traditional approaches often focus primarily on message control and brand consistency without adequately addressing the complex transactional nature of external exchange. Our framework emphasizes the design of external communication systems that explicitly support value-laden transactions across organizational boundaries, creating approaches that facilitate meaningful exchange while preserving value across diverse external contexts. This approach addresses persistent challenges in external communication while creating more effective exchange environments for all organizational stakeholders.</w:t>
      </w:r>
    </w:p>
    <w:p w14:paraId="6E55F6B1" w14:textId="77777777" w:rsidR="00422894" w:rsidRDefault="00000000" w:rsidP="00940445">
      <w:r>
        <w:t xml:space="preserve">a) </w:t>
      </w:r>
      <w:r>
        <w:rPr>
          <w:b/>
        </w:rPr>
        <w:t>Customer Interaction</w:t>
      </w:r>
    </w:p>
    <w:p w14:paraId="72E5CF98" w14:textId="77777777" w:rsidR="00422894" w:rsidRDefault="00000000" w:rsidP="00940445">
      <w:r>
        <w:t>Customer interaction encompasses the exchanges through which organizations engage with those who use or purchase their products and services. Transaction-based approaches recognize customer communication as value exchange rather than mere service delivery, requiring systems that explicitly support meaningful transaction while preserving contextual integrity.</w:t>
      </w:r>
    </w:p>
    <w:p w14:paraId="7559FE9D" w14:textId="77777777" w:rsidR="00422894" w:rsidRDefault="00000000" w:rsidP="00940445">
      <w:r>
        <w:t>Service protocols establish structured approaches for engaging with customers across various contexts. Transaction-based organizations implement protocols that balance consistency with adaptability, providing clear service frameworks while allowing for contextual adaptation. For example, a hospitality company might implement adaptive service systems where interaction frameworks include both standard quality parameters and contextual adaptation guidelines—creating consistent quality through established standards while enabling appropriate personalization through contextual responsiveness and customer-specific adaptation.</w:t>
      </w:r>
    </w:p>
    <w:p w14:paraId="1889CBBE" w14:textId="77777777" w:rsidR="00422894" w:rsidRDefault="00000000" w:rsidP="00940445">
      <w:r>
        <w:lastRenderedPageBreak/>
        <w:t>Feedback mechanisms provide channels for customers to share experiences and insights. Transaction-based approaches implement feedback systems that gather meaningful input while facilitating appropriate integration. For instance, a consumer products company might implement contextual feedback collection where input gathers through multiple channels with explicit categorization and priority indicators—creating more valuable insights through comprehensive collection while enabling effective utilization through structured organization and clear significance markers.</w:t>
      </w:r>
    </w:p>
    <w:p w14:paraId="7959F17E" w14:textId="77777777" w:rsidR="00422894" w:rsidRDefault="00000000" w:rsidP="00940445">
      <w:r>
        <w:t>Support systems provide assistance when customers encounter challenges or questions. Transaction-based organizations implement support frameworks that balance efficiency with effectiveness, providing timely help while addressing underlying needs. For example, a technology company might implement graduated support where assistance levels adjust based on issue parameters like complexity, urgency, and customer context—creating appropriate support through context-sensitive processes while ensuring quality through structured problem resolution and explicit knowledge development.</w:t>
      </w:r>
    </w:p>
    <w:p w14:paraId="0A9254D4" w14:textId="77777777" w:rsidR="00422894" w:rsidRDefault="00000000" w:rsidP="00940445">
      <w:r>
        <w:t>Value delivery channels establish pathways through which organizations provide benefits to customers. Transaction-based approaches implement delivery systems that maintain value integrity while enabling appropriate adaptation. For instance, a financial services firm might implement contextual value delivery where services adapt to different customer segments with explicit benefit preservation mechanisms—creating more effective value provision through targeted delivery while maintaining service integrity through clear adaptation parameters and quality assurance processes.</w:t>
      </w:r>
    </w:p>
    <w:p w14:paraId="2ACD0BC7" w14:textId="77777777" w:rsidR="00422894" w:rsidRDefault="00000000" w:rsidP="00940445">
      <w:r>
        <w:t xml:space="preserve">b) </w:t>
      </w:r>
      <w:r>
        <w:rPr>
          <w:b/>
        </w:rPr>
        <w:t>Partner Communication</w:t>
      </w:r>
    </w:p>
    <w:p w14:paraId="1749A511" w14:textId="77777777" w:rsidR="00422894" w:rsidRDefault="00000000" w:rsidP="00940445">
      <w:r>
        <w:lastRenderedPageBreak/>
        <w:t>Partner communication addresses exchanges with external organizations that collaborate in value creation. Transaction-based approaches recognize partner exchange as complex value transactions rather than mere coordination, requiring systems that explicitly support meaningful collaboration across organizational boundaries.</w:t>
      </w:r>
    </w:p>
    <w:p w14:paraId="7F4E337F" w14:textId="77777777" w:rsidR="00422894" w:rsidRDefault="00000000" w:rsidP="00940445">
      <w:r>
        <w:t>Collaboration frameworks establish structured approaches for working with external partners. Transaction-based organizations implement frameworks that balance integration with autonomy, creating collaborative environments that facilitate coordination while respecting organizational boundaries. For example, a manufacturing company might implement boundary-spanning collaboration where partnership structures include both integration mechanisms and boundary preservation protocols—creating effective coordination through clear connection points while maintaining organizational integrity through explicit boundary management and independence preservation.</w:t>
      </w:r>
    </w:p>
    <w:p w14:paraId="761A836C" w14:textId="77777777" w:rsidR="00422894" w:rsidRDefault="00000000" w:rsidP="00940445">
      <w:r>
        <w:t>Resource sharing protocols govern how assets and capabilities are exchanged across organizational boundaries. Transaction-based approaches implement sharing systems that facilitate appropriate exchange while maintaining organizational interests. For instance, a research consortium might implement governed sharing where resource exchange occurs through structured protocols with explicit value preservation mechanisms—creating more effective collaboration through facilitated sharing while protecting organizational interests through clear exchange parameters and reciprocity requirements.</w:t>
      </w:r>
    </w:p>
    <w:p w14:paraId="7230C2D6" w14:textId="77777777" w:rsidR="00422894" w:rsidRDefault="00000000" w:rsidP="00940445">
      <w:r>
        <w:t xml:space="preserve">Joint planning systems facilitate coordinated direction-setting across organizational boundaries. Transaction-based organizations implement planning frameworks that align efforts while respecting diverse priorities. For example, a supply chain partnership might implement aligned </w:t>
      </w:r>
      <w:r>
        <w:lastRenderedPageBreak/>
        <w:t>planning where strategic processes include both shared objective development and organization-specific implementation pathways—creating coordinated direction through common goals while respecting organizational autonomy through flexible implementation approaches and explicit priority accommodation.</w:t>
      </w:r>
    </w:p>
    <w:p w14:paraId="53AF8EA4" w14:textId="77777777" w:rsidR="00422894" w:rsidRDefault="00000000" w:rsidP="00940445">
      <w:r>
        <w:t>Progress tracking monitors advancement toward shared objectives across organizational boundaries. Transaction-based approaches implement tracking systems that provide transparency while respecting appropriate boundaries. For instance, a strategic alliance might implement selective visibility where progress monitoring includes both shared metrics and organization-specific indicators—creating appropriate transparency through purposeful disclosure while maintaining necessary confidentiality through explicit visibility parameters and information management protocols.</w:t>
      </w:r>
    </w:p>
    <w:p w14:paraId="11001002" w14:textId="77777777" w:rsidR="00422894" w:rsidRDefault="00000000" w:rsidP="00940445">
      <w:r>
        <w:t xml:space="preserve">c) </w:t>
      </w:r>
      <w:r>
        <w:rPr>
          <w:b/>
        </w:rPr>
        <w:t>Public Relations</w:t>
      </w:r>
    </w:p>
    <w:p w14:paraId="4A72DBD1" w14:textId="77777777" w:rsidR="00422894" w:rsidRDefault="00000000" w:rsidP="00940445">
      <w:r>
        <w:t>Public relations encompasses communication with broader audiences beyond direct customers and partners. Transaction-based approaches recognize public communication as value exchange rather than mere message distribution, requiring systems that explicitly support meaningful transaction with diverse public stakeholders.</w:t>
      </w:r>
    </w:p>
    <w:p w14:paraId="3367B885" w14:textId="77777777" w:rsidR="00422894" w:rsidRDefault="00000000" w:rsidP="00940445">
      <w:r>
        <w:t xml:space="preserve">Message consistency addresses how organizations maintain coherent communication across various public contexts. Transaction-based organizations implement consistency frameworks that balance standardization with contextual adaptation, creating approaches that maintain core meaning while allowing appropriate variation. For example, a global corporation might implement principled adaptation where communication includes both core message elements and contextual adjustment guidelines—creating consistent identity through established principles </w:t>
      </w:r>
      <w:r>
        <w:lastRenderedPageBreak/>
        <w:t>while enabling appropriate localization through explicit adaptation parameters and cultural responsiveness.</w:t>
      </w:r>
    </w:p>
    <w:p w14:paraId="2D1E86C2" w14:textId="77777777" w:rsidR="00422894" w:rsidRDefault="00000000" w:rsidP="00940445">
      <w:r>
        <w:t>Brand management addresses how organizations develop and maintain their public identity. Transaction-based approaches implement management systems that balance stability with evolution, creating brand identities that maintain recognition while adapting to changing contexts. For instance, a consumer brand might implement evolutionary identity where brand elements develop through structured processes with explicit continuity mechanisms—creating recognizable identity through core element preservation while enabling appropriate evolution through graduated change processes and explicit connection to organizational values.</w:t>
      </w:r>
    </w:p>
    <w:p w14:paraId="07247C0C" w14:textId="77777777" w:rsidR="00422894" w:rsidRDefault="00000000" w:rsidP="00940445">
      <w:r>
        <w:t>Stakeholder engagement addresses how organizations interact with diverse public groups. Transaction-based organizations implement engagement frameworks that recognize different stakeholder needs while maintaining institutional coherence. For example, a public institution might implement differentiated engagement where interaction approaches adapt to various stakeholder groups with explicit connection to core organizational values—creating appropriate engagement through targeted approaches while maintaining institutional integrity through consistent underlying principles and transparent adaptation rationales.</w:t>
      </w:r>
    </w:p>
    <w:p w14:paraId="1DB79B59" w14:textId="77777777" w:rsidR="00422894" w:rsidRDefault="00000000" w:rsidP="00940445">
      <w:r>
        <w:t xml:space="preserve">Crisis communication addresses organizational response during challenging situations. Transaction-based approaches implement communication systems that balance timely response with appropriate consideration, creating approaches that address immediate needs while maintaining long-term relationships. For instance, a healthcare organization might implement graduated crisis response where communication processes adjust based on situation parameters like severity, public impact, and information certainty—creating appropriate response through </w:t>
      </w:r>
      <w:r>
        <w:lastRenderedPageBreak/>
        <w:t>context-sensitive processes while maintaining relationship integrity through transparent communication and explicit value preservation.</w:t>
      </w:r>
    </w:p>
    <w:p w14:paraId="27CF67A5" w14:textId="77777777" w:rsidR="00422894" w:rsidRDefault="00000000" w:rsidP="00940445">
      <w:r>
        <w:t xml:space="preserve">d) </w:t>
      </w:r>
      <w:r>
        <w:rPr>
          <w:b/>
        </w:rPr>
        <w:t>Stakeholder Engagement</w:t>
      </w:r>
    </w:p>
    <w:p w14:paraId="5AC7F543" w14:textId="77777777" w:rsidR="00422894" w:rsidRDefault="00000000" w:rsidP="00940445">
      <w:r>
        <w:t>Stakeholder engagement addresses how organizations build and maintain relationships with all groups affected by organizational activities. Transaction-based approaches recognize stakeholder relationships as complex value exchanges rather than mere influence management, requiring systems that explicitly support meaningful transaction across diverse stakeholder contexts.</w:t>
      </w:r>
    </w:p>
    <w:p w14:paraId="441900C1" w14:textId="77777777" w:rsidR="00422894" w:rsidRDefault="00000000" w:rsidP="00940445">
      <w:r>
        <w:t>Interest alignment addresses how organizations identify and respond to stakeholder priorities. Transaction-based organizations implement alignment systems that recognize diverse interests while seeking common ground. For example, a community development organization might implement multi-stakeholder alignment where planning processes identify both shared and distinct priorities with explicit integration mechanisms—creating more effective collaboration through interest recognition while developing common direction through structured negotiation and explicit value integration.</w:t>
      </w:r>
    </w:p>
    <w:p w14:paraId="0E3EB7CB" w14:textId="77777777" w:rsidR="00422894" w:rsidRDefault="00000000" w:rsidP="00940445">
      <w:r>
        <w:t>Value creation addresses how organizations generate benefits for diverse stakeholders. Transaction-based approaches implement creation systems that balance various stakeholder needs while maintaining organizational viability. For instance, a social enterprise might implement balanced value creation where operational models explicitly address multiple stakeholder benefits with clear priority frameworks—creating sustainable impact through comprehensive value consideration while maintaining organizational effectiveness through structured prioritization and explicit trade-off management.</w:t>
      </w:r>
    </w:p>
    <w:p w14:paraId="171DABC2" w14:textId="77777777" w:rsidR="00422894" w:rsidRDefault="00000000" w:rsidP="00940445">
      <w:r>
        <w:lastRenderedPageBreak/>
        <w:t>Relationship management addresses how organizations develop and maintain stakeholder connections over time. Transaction-based organizations implement management systems that balance engagement with appropriate boundaries, creating sustainable relationships that provide mutual benefit. For example, a public utility might implement graduated relationship structures where engagement levels adjust based on stakeholder parameters like impact, influence, and interest—creating appropriate connection through context-sensitive processes while maintaining system integrity through clear relationship parameters and explicit boundary management.</w:t>
      </w:r>
    </w:p>
    <w:p w14:paraId="6852F01D" w14:textId="77777777" w:rsidR="00422894" w:rsidRDefault="00000000" w:rsidP="00940445">
      <w:r>
        <w:t>Trust building addresses how organizations develop confidence and reliability with stakeholders. Transaction-based approaches implement trust development systems that balance demonstration with communication, creating credibility through both action and explanation. For instance, a financial institution might implement transparent reliability where trust develops through both consistent performance and explicit process disclosure—creating stakeholder confidence through demonstrated dependability while building understanding through clear explanation of organizational approaches and explicit connection to stakeholder interests.</w:t>
      </w:r>
    </w:p>
    <w:p w14:paraId="50D2830B" w14:textId="77777777" w:rsidR="00422894" w:rsidRDefault="00000000" w:rsidP="00940445">
      <w:pPr>
        <w:pStyle w:val="Heading3"/>
      </w:pPr>
      <w:bookmarkStart w:id="213" w:name="_Toc192100365"/>
      <w:r>
        <w:t>B. Process Design</w:t>
      </w:r>
      <w:bookmarkEnd w:id="213"/>
    </w:p>
    <w:p w14:paraId="36FA1629" w14:textId="77777777" w:rsidR="00422894" w:rsidRDefault="00000000" w:rsidP="00940445">
      <w:r>
        <w:t>Effective process design requires careful attention to transactional dynamics:</w:t>
      </w:r>
    </w:p>
    <w:p w14:paraId="33310294" w14:textId="77777777" w:rsidR="00422894" w:rsidRDefault="00000000" w:rsidP="00940445">
      <w:r>
        <w:t xml:space="preserve">Process design addresses the structured approaches through which organizational activities occur. Traditional process design often focuses primarily on efficiency and standardization without adequately addressing the transactional nature of organizational activities. Our framework emphasizes the design of processes that explicitly support value-laden transactions, creating approaches that facilitate meaningful exchange while preserving value across diverse </w:t>
      </w:r>
      <w:r>
        <w:lastRenderedPageBreak/>
        <w:t>organizational contexts. This approach addresses persistent process challenges while creating more effective operational environments for both internal and external stakeholders.</w:t>
      </w:r>
    </w:p>
    <w:p w14:paraId="7A3CBFE1" w14:textId="77777777" w:rsidR="00422894" w:rsidRDefault="00000000" w:rsidP="00940445">
      <w:pPr>
        <w:pStyle w:val="Heading4"/>
      </w:pPr>
      <w:r>
        <w:t>1. Transaction Workflows</w:t>
      </w:r>
    </w:p>
    <w:p w14:paraId="079A0BF5" w14:textId="77777777" w:rsidR="00422894" w:rsidRDefault="00000000" w:rsidP="00940445">
      <w:r>
        <w:t>Workflows must be designed to facilitate smooth value exchange:</w:t>
      </w:r>
    </w:p>
    <w:p w14:paraId="3BC97B2A" w14:textId="77777777" w:rsidR="00422894" w:rsidRDefault="00000000" w:rsidP="00940445">
      <w:r>
        <w:t>Transaction workflows represent the structured sequences through which organizational value is created, exchanged, and preserved. Traditional workflow design often focuses primarily on task sequencing and resource efficiency without adequately addressing how these structures shape the transactional dimensions of organizational activity. Our framework emphasizes the design of workflows that explicitly support meaningful exchange across functional, hierarchical, and organizational boundaries—creating process infrastructures that enhance value creation while maintaining operational coherence through structured yet adaptable interaction patterns.</w:t>
      </w:r>
    </w:p>
    <w:p w14:paraId="3B86C6D6" w14:textId="77777777" w:rsidR="00422894" w:rsidRDefault="00000000" w:rsidP="00940445">
      <w:r>
        <w:t xml:space="preserve">a) </w:t>
      </w:r>
      <w:r>
        <w:rPr>
          <w:b/>
        </w:rPr>
        <w:t>Operation Protocols</w:t>
      </w:r>
    </w:p>
    <w:p w14:paraId="3C86CBA5" w14:textId="77777777" w:rsidR="00422894" w:rsidRDefault="00000000" w:rsidP="00940445">
      <w:r>
        <w:t>Operation protocols establish the standard approaches for conducting organizational activities. Transaction-based approaches recognize operational processes as value-creation systems rather than mere task sequences, requiring protocols that explicitly support meaningful transaction while preserving contextual integrity.</w:t>
      </w:r>
    </w:p>
    <w:p w14:paraId="1A3F52DC" w14:textId="77777777" w:rsidR="00422894" w:rsidRDefault="00000000" w:rsidP="00940445">
      <w:r>
        <w:t xml:space="preserve">Standard procedures define consistent approaches for routine activities. Transaction-based organizations implement procedures that balance standardization with adaptability, providing clear operational frameworks while allowing for contextual adaptation. For example, a manufacturing company might implement adaptive standard procedures where process structures include both fixed quality parameters and contextual adjustment guidelines—creating consistent </w:t>
      </w:r>
      <w:r>
        <w:lastRenderedPageBreak/>
        <w:t>quality through established standards while enabling appropriate adaptation through contextual responsiveness and situation-specific modifications.</w:t>
      </w:r>
    </w:p>
    <w:p w14:paraId="0A5A7434" w14:textId="77777777" w:rsidR="00422894" w:rsidRDefault="00000000" w:rsidP="00940445">
      <w:r>
        <w:t>Exception handling addresses how organizations respond when activities deviate from standard patterns. Transaction-based approaches implement handling systems that balance procedural clarity with situational judgment, creating structured yet flexible approaches to non-standard situations. For instance, a financial services firm might implement graduated exception protocols where response frameworks adjust based on deviation parameters like frequency, impact, and precedent—creating appropriate responses through context-sensitive processes while maintaining system integrity through clear escalation pathways and explicit decision criteria.</w:t>
      </w:r>
    </w:p>
    <w:p w14:paraId="4B289DCC" w14:textId="77777777" w:rsidR="00422894" w:rsidRDefault="00000000" w:rsidP="00940445">
      <w:r>
        <w:t>Emergency responses establish how organizations react to urgent or critical situations. Transaction-based organizations implement response systems that balance immediate action with appropriate consideration, creating approaches that address pressing needs while maintaining operational integrity. For example, a healthcare system might implement layered emergency protocols where response structures include both immediate action guidelines and broader impact consideration frameworks—creating effective crisis management through clear immediate direction while preserving system functioning through explicit connection to broader operational contexts.</w:t>
      </w:r>
    </w:p>
    <w:p w14:paraId="703A69B5" w14:textId="77777777" w:rsidR="00422894" w:rsidRDefault="00000000" w:rsidP="00940445">
      <w:r>
        <w:t xml:space="preserve">Adaptation mechanisms address how operational approaches evolve in response to changing conditions. Transaction-based approaches implement adaptation systems that balance stability with responsiveness, creating operational environments that maintain consistency while evolving appropriately. For instance, a technology company might implement structured evolution where operational protocols develop through systematic review cycles with explicit continuity </w:t>
      </w:r>
      <w:r>
        <w:lastRenderedPageBreak/>
        <w:t>mechanisms—creating appropriate adaptation through regular refinement while maintaining operational coherence through clear change management and explicit connection to established practices.</w:t>
      </w:r>
    </w:p>
    <w:p w14:paraId="0BF6335A" w14:textId="77777777" w:rsidR="00422894" w:rsidRDefault="00000000" w:rsidP="00940445">
      <w:r>
        <w:t xml:space="preserve">b) </w:t>
      </w:r>
      <w:r>
        <w:rPr>
          <w:b/>
        </w:rPr>
        <w:t>Quality Control</w:t>
      </w:r>
    </w:p>
    <w:p w14:paraId="7F1CBB10" w14:textId="77777777" w:rsidR="00422894" w:rsidRDefault="00000000" w:rsidP="00940445">
      <w:r>
        <w:t>Quality control addresses how organizations ensure value integrity throughout operational processes. Transaction-based approaches recognize quality as transactional rather than merely technical, requiring control systems that explicitly address the value dimensions of organizational output.</w:t>
      </w:r>
    </w:p>
    <w:p w14:paraId="0C415DEF" w14:textId="77777777" w:rsidR="00422894" w:rsidRDefault="00000000" w:rsidP="00940445">
      <w:r>
        <w:t>Performance standards establish the criteria against which operational quality is assessed. Transaction-based organizations implement standards that balance technical specifications with value considerations, creating comprehensive frameworks for quality evaluation. For example, a professional services firm might implement value-based standards where quality criteria include both technical parameters and client value indicators—creating more meaningful quality assessment through comprehensive evaluation while maintaining practical applicability through clear measurement approaches and explicit priority frameworks.</w:t>
      </w:r>
    </w:p>
    <w:p w14:paraId="42BD5CE3" w14:textId="77777777" w:rsidR="00422894" w:rsidRDefault="00000000" w:rsidP="00940445">
      <w:r>
        <w:t>Monitoring systems track operational performance against established standards. Transaction-based approaches implement monitoring frameworks that balance comprehensive oversight with practical focus, creating approaches that provide meaningful insight without excessive burden. For instance, a manufacturing organization might implement strategic monitoring where oversight focuses on critical value points with appropriate sampling of routine processes—creating effective quality assurance through targeted attention while maintaining operational efficiency through purposeful monitoring allocation and clear significance indicators.</w:t>
      </w:r>
    </w:p>
    <w:p w14:paraId="75A139BE" w14:textId="77777777" w:rsidR="00422894" w:rsidRDefault="00000000" w:rsidP="00940445">
      <w:r>
        <w:lastRenderedPageBreak/>
        <w:t>Correction procedures address how organizations respond to quality deviations. Transaction-based organizations implement correction systems that balance immediate resolution with systemic improvement, creating approaches that address specific issues while enhancing overall quality. For example, a healthcare provider might implement dual-focus correction where response includes both immediate issue resolution and root cause analysis—creating effective quality management through comprehensive response while building long-term improvement through systematic learning and explicit connection to operational development.</w:t>
      </w:r>
    </w:p>
    <w:p w14:paraId="45312097" w14:textId="77777777" w:rsidR="00422894" w:rsidRDefault="00000000" w:rsidP="00940445">
      <w:r>
        <w:t>Improvement processes establish how organizations enhance quality over time. Transaction-based approaches implement improvement frameworks that balance innovation with integration, creating approaches that develop enhanced quality while maintaining operational coherence. For instance, a service organization might implement connected improvement where quality enhancements develop through structured innovation with explicit connection to existing systems—creating meaningful advancement through purposeful development while maintaining operational integrity through systematic integration and clear transition management.</w:t>
      </w:r>
    </w:p>
    <w:p w14:paraId="08BC105C" w14:textId="77777777" w:rsidR="00422894" w:rsidRDefault="00000000" w:rsidP="00940445">
      <w:r>
        <w:t xml:space="preserve">c) </w:t>
      </w:r>
      <w:r>
        <w:rPr>
          <w:b/>
        </w:rPr>
        <w:t>Resource Allocation</w:t>
      </w:r>
    </w:p>
    <w:p w14:paraId="31CC422F" w14:textId="77777777" w:rsidR="00422894" w:rsidRDefault="00000000" w:rsidP="00940445">
      <w:r>
        <w:t>Resource allocation addresses how organizations distribute limited assets across activities and functions. Transaction-based approaches recognize allocation as value-laden rather than merely technical, requiring systems that explicitly address the transactional dimensions of resource distribution.</w:t>
      </w:r>
    </w:p>
    <w:p w14:paraId="0413D7B9" w14:textId="77777777" w:rsidR="00422894" w:rsidRDefault="00000000" w:rsidP="00940445">
      <w:r>
        <w:t xml:space="preserve">Distribution systems establish how resources flow throughout organizational processes. Transaction-based organizations implement distribution frameworks that balance efficiency with equity, creating approaches that optimize resource utilization while maintaining appropriate </w:t>
      </w:r>
      <w:r>
        <w:lastRenderedPageBreak/>
        <w:t>access. For example, a research institution might implement value-based distribution where resources allocate according to both strategic priorities and demonstrated impact—creating more effective resource utilization through purposeful allocation while maintaining organizational cohesion through transparent processes and explicit connection to shared objectives.</w:t>
      </w:r>
    </w:p>
    <w:p w14:paraId="08479519" w14:textId="77777777" w:rsidR="00422894" w:rsidRDefault="00000000" w:rsidP="00940445">
      <w:r>
        <w:t>Priority management addresses how organizations determine resource allocation when demands exceed availability. Transaction-based approaches implement priority frameworks that balance strategic direction with operational needs, creating structured yet responsive approaches to resource decisions. For instance, a healthcare system might implement contextual prioritization where allocation decisions adjust based on parameters like urgency, impact scope, and strategic alignment—creating appropriate resource direction through context-sensitive processes while maintaining system integrity through clear decision criteria and transparent adjustment rationales.</w:t>
      </w:r>
    </w:p>
    <w:p w14:paraId="3D2F9F19" w14:textId="77777777" w:rsidR="00422894" w:rsidRDefault="00000000" w:rsidP="00940445">
      <w:r>
        <w:t>Efficiency optimization addresses how organizations maximize value creation from limited resources. Transaction-based organizations implement optimization systems that balance resource conservation with value generation, creating approaches that enhance output while maintaining appropriate investment. For example, a manufacturing company might implement value-focused efficiency where optimization targets both resource utilization and output quality—creating more effective operations through comprehensive improvement while maintaining value integrity through explicit quality preservation and clear trade-off management.</w:t>
      </w:r>
    </w:p>
    <w:p w14:paraId="66F752B4" w14:textId="77777777" w:rsidR="00422894" w:rsidRDefault="00000000" w:rsidP="00940445">
      <w:r>
        <w:t xml:space="preserve">Capacity planning addresses how organizations align resources with anticipated needs. Transaction-based approaches implement planning frameworks that balance current requirements with future projections, creating approaches that meet immediate needs while developing </w:t>
      </w:r>
      <w:r>
        <w:lastRenderedPageBreak/>
        <w:t>appropriate capabilities. For instance, a service organization might implement dynamic capacity planning where resource development includes both current demand response and future capability building—creating sustainable operations through comprehensive planning while maintaining adaptability through graduated development and explicit connection to emerging trends.</w:t>
      </w:r>
    </w:p>
    <w:p w14:paraId="392CAE50" w14:textId="77777777" w:rsidR="00422894" w:rsidRDefault="00000000" w:rsidP="00940445">
      <w:r>
        <w:t xml:space="preserve">d) </w:t>
      </w:r>
      <w:r>
        <w:rPr>
          <w:b/>
        </w:rPr>
        <w:t>Performance Metrics</w:t>
      </w:r>
    </w:p>
    <w:p w14:paraId="022814A0" w14:textId="77777777" w:rsidR="00422894" w:rsidRDefault="00000000" w:rsidP="00940445">
      <w:r>
        <w:t>Performance metrics establish how organizations assess operational effectiveness. Transaction-based approaches recognize measurement as value-laden rather than neutral, requiring metric systems that explicitly address the transactional dimensions of organizational performance.</w:t>
      </w:r>
    </w:p>
    <w:p w14:paraId="56ABDE45" w14:textId="77777777" w:rsidR="00422894" w:rsidRDefault="00000000" w:rsidP="00940445">
      <w:r>
        <w:t>Success indicators define the measures through which achievement is assessed. Transaction-based organizations implement indicator frameworks that balance quantitative precision with qualitative significance, creating comprehensive approaches to performance evaluation. For example, a social enterprise might implement multidimensional indicators where performance assessment includes both operational metrics and impact measures—creating more meaningful evaluation through comprehensive measurement while maintaining practical applicability through clear priority frameworks and explicit connection to organizational purpose.</w:t>
      </w:r>
    </w:p>
    <w:p w14:paraId="1A7AD3FD" w14:textId="77777777" w:rsidR="00422894" w:rsidRDefault="00000000" w:rsidP="00940445">
      <w:r>
        <w:t xml:space="preserve">Progress tracking monitors advancement toward organizational objectives. Transaction-based approaches implement tracking systems that balance outcome focus with process awareness, creating approaches that assess both results and pathways. For instance, a product development organization might implement integrated tracking where monitoring includes both milestone achievement and process quality—creating more effective performance assessment through </w:t>
      </w:r>
      <w:r>
        <w:lastRenderedPageBreak/>
        <w:t>comprehensive visibility while enabling appropriate intervention through early indicator identification and clear threshold definitions.</w:t>
      </w:r>
    </w:p>
    <w:p w14:paraId="75234FFF" w14:textId="77777777" w:rsidR="00422894" w:rsidRDefault="00000000" w:rsidP="00940445">
      <w:r>
        <w:t>Impact assessment evaluates the broader effects of organizational activities. Transaction-based organizations implement assessment frameworks that capture diverse forms of influence while acknowledging complexity. For example, a community development organization might implement layered impact evaluation where assessment examines effects across multiple dimensions and timeframes—creating more meaningful understanding through comprehensive evaluation while acknowledging causal complexity through appropriate attribution methods and explicit limitation recognition.</w:t>
      </w:r>
    </w:p>
    <w:p w14:paraId="66C0E797" w14:textId="77777777" w:rsidR="00422894" w:rsidRDefault="00000000" w:rsidP="00940445">
      <w:r>
        <w:t>Value measurement addresses how organizations assess the worth created through operations. Transaction-based approaches implement measurement systems that capture diverse forms of value while maintaining practical applicability. For instance, a healthcare provider might implement comprehensive value assessment where measurement includes clinical outcomes, patient experience, provider satisfaction, and system sustainability—creating more accurate value understanding through multidimensional evaluation while maintaining practical utility through clear integration frameworks and explicit priority indicators.</w:t>
      </w:r>
    </w:p>
    <w:p w14:paraId="118172BC" w14:textId="77777777" w:rsidR="00422894" w:rsidRDefault="00000000" w:rsidP="00940445">
      <w:pPr>
        <w:pStyle w:val="Heading4"/>
      </w:pPr>
      <w:r>
        <w:t>2. System Integration</w:t>
      </w:r>
    </w:p>
    <w:p w14:paraId="2E1B58D6" w14:textId="77777777" w:rsidR="00422894" w:rsidRDefault="00000000" w:rsidP="00940445">
      <w:r>
        <w:t>Successful implementation requires careful integration of various components:</w:t>
      </w:r>
    </w:p>
    <w:p w14:paraId="6A2BC89B" w14:textId="77777777" w:rsidR="00422894" w:rsidRDefault="00000000" w:rsidP="00940445">
      <w:r>
        <w:t xml:space="preserve">System integration addresses how diverse organizational elements combine into coherent operational wholes. Traditional integration approaches often focus primarily on technical compatibility without adequately addressing the transactional dimensions of system connection. </w:t>
      </w:r>
      <w:r>
        <w:lastRenderedPageBreak/>
        <w:t>Our framework emphasizes integration approaches that explicitly support value-laden transactions across system boundaries, creating connected environments that facilitate meaningful exchange while preserving value across diverse organizational contexts. This approach addresses persistent integration challenges while creating more effective operational environments through thoughtful connection of organizational components.</w:t>
      </w:r>
    </w:p>
    <w:p w14:paraId="2CBBCB5C" w14:textId="77777777" w:rsidR="00422894" w:rsidRDefault="00000000" w:rsidP="00940445">
      <w:r>
        <w:t xml:space="preserve">a) </w:t>
      </w:r>
      <w:r>
        <w:rPr>
          <w:b/>
        </w:rPr>
        <w:t>Technology Adoption</w:t>
      </w:r>
    </w:p>
    <w:p w14:paraId="3B755539" w14:textId="77777777" w:rsidR="00422894" w:rsidRDefault="00000000" w:rsidP="00940445">
      <w:r>
        <w:t>Technology adoption addresses how organizations incorporate new tools and systems into operations. Transaction-based approaches recognize adoption as a value-laden process rather than merely technical implementation, requiring approaches that explicitly address the transactional dimensions of technology integration.</w:t>
      </w:r>
    </w:p>
    <w:p w14:paraId="1F534C84" w14:textId="77777777" w:rsidR="00422894" w:rsidRDefault="00000000" w:rsidP="00940445">
      <w:r>
        <w:t>Platform selection establishes how organizations choose technological systems. Transaction-based organizations implement selection processes that balance technical capabilities with transactional support, choosing technologies that facilitate meaningful exchange while meeting operational requirements. For example, a professional services firm might implement value-focused selection where technology evaluation includes both functional assessment and transaction support analysis—creating more effective technology environments through comprehensive evaluation while maintaining practical utility through clear priority frameworks and explicit connection to organizational needs.</w:t>
      </w:r>
    </w:p>
    <w:p w14:paraId="59AB3181" w14:textId="77777777" w:rsidR="00422894" w:rsidRDefault="00000000" w:rsidP="00940445">
      <w:r>
        <w:t xml:space="preserve">Implementation planning addresses how organizations prepare for technology integration. Transaction-based approaches implement planning frameworks that balance technical preparation with transactional readiness, creating comprehensive approaches to system introduction. For instance, a healthcare organization might implement dual-focus implementation </w:t>
      </w:r>
      <w:r>
        <w:lastRenderedPageBreak/>
        <w:t>planning where preparation includes both technical readiness and transaction adaptation—creating more successful technology integration through comprehensive preparation while maintaining operational continuity through careful transition management and explicit connection to existing processes.</w:t>
      </w:r>
    </w:p>
    <w:p w14:paraId="1796FBA1" w14:textId="77777777" w:rsidR="00422894" w:rsidRDefault="00000000" w:rsidP="00940445">
      <w:r>
        <w:t>User training develops the capabilities needed for effective technology utilization. Transaction-based organizations implement training systems that address both technical operation and transactional application, creating comprehensive capability development. For example, an educational institution might implement integrated training where development includes both system operation and value-creation approaches—creating more effective technology utilization through comprehensive capability building while maintaining practical focus through explicit connection to organizational activities and clear application guidance.</w:t>
      </w:r>
    </w:p>
    <w:p w14:paraId="16401A32" w14:textId="77777777" w:rsidR="00422894" w:rsidRDefault="00000000" w:rsidP="00940445">
      <w:r>
        <w:t>Support systems provide assistance during technology adoption and ongoing use. Transaction-based approaches implement support frameworks that address both technical issues and transactional challenges, creating comprehensive assistance environments. For instance, a retail organization might implement holistic support where assistance addresses both system functionality and value-creation application—creating more effective technology utilization through comprehensive support while maintaining operational focus through clear priority frameworks and explicit connection to business objectives.</w:t>
      </w:r>
    </w:p>
    <w:p w14:paraId="3439A750" w14:textId="77777777" w:rsidR="00422894" w:rsidRDefault="00000000" w:rsidP="00940445">
      <w:r>
        <w:t xml:space="preserve">b) </w:t>
      </w:r>
      <w:r>
        <w:rPr>
          <w:b/>
        </w:rPr>
        <w:t>Process Alignment</w:t>
      </w:r>
    </w:p>
    <w:p w14:paraId="22D475EA" w14:textId="77777777" w:rsidR="00422894" w:rsidRDefault="00000000" w:rsidP="00940445">
      <w:r>
        <w:t xml:space="preserve">Process alignment addresses how diverse organizational activities coordinate toward shared objectives. Transaction-based approaches recognize alignment as value integration rather than </w:t>
      </w:r>
      <w:r>
        <w:lastRenderedPageBreak/>
        <w:t>mere synchronization, requiring approaches that explicitly address the transactional dimensions of process coordination.</w:t>
      </w:r>
    </w:p>
    <w:p w14:paraId="4BBC6148" w14:textId="77777777" w:rsidR="00422894" w:rsidRDefault="00000000" w:rsidP="00940445">
      <w:r>
        <w:t>Workflow coordination establishes how separate activities connect into coherent sequences. Transaction-based organizations implement coordination frameworks that balance process efficiency with value preservation, creating connected workflows that maintain transaction integrity across boundaries. For example, a manufacturing company might implement value-preserving coordination where process connections include explicit value transfer protocols and quality verification points—creating more effective operations through meaningful connection while preventing value degradation through clear handoff procedures and explicit quality assurance.</w:t>
      </w:r>
    </w:p>
    <w:p w14:paraId="14ECE7BE" w14:textId="77777777" w:rsidR="00422894" w:rsidRDefault="00000000" w:rsidP="00940445">
      <w:r>
        <w:t>System synchronization addresses how separate organizational systems work together coherently. Transaction-based approaches implement synchronization frameworks that maintain both technical compatibility and transactional integrity, creating integrated environments that preserve value across system boundaries. For instance, a financial services firm might implement transaction-aware synchronization where system connections include both data integration and value preservation mechanisms—creating more effective system environments through meaningful connection while preventing value degradation through explicit translation protocols and clear integrity verification.</w:t>
      </w:r>
    </w:p>
    <w:p w14:paraId="5F831CAB" w14:textId="77777777" w:rsidR="00422894" w:rsidRDefault="00000000" w:rsidP="00940445">
      <w:r>
        <w:t xml:space="preserve">Interface design addresses how different organizational elements connect and interact. Transaction-based organizations implement interface frameworks that facilitate meaningful exchange while maintaining appropriate boundaries. For example, a healthcare system might implement value-preserving interfaces where connection points include both technical </w:t>
      </w:r>
      <w:r>
        <w:lastRenderedPageBreak/>
        <w:t>integration and contextual translation—creating more effective system interaction through meaningful exchange while maintaining contextual integrity through explicit boundary management and clear translation protocols.</w:t>
      </w:r>
    </w:p>
    <w:p w14:paraId="43EFB240" w14:textId="77777777" w:rsidR="00422894" w:rsidRDefault="00000000" w:rsidP="00940445">
      <w:r>
        <w:t>Data integration addresses how information flows across organizational boundaries. Transaction-based approaches implement integration frameworks that maintain both information accuracy and contextual meaning, creating connected information environments that preserve value across boundaries. For instance, a multinational corporation might implement context-aware integration where data connections include both technical mapping and semantic preservation—creating more valuable information environments through meaningful connection while preventing meaning degradation through explicit context markers and clear provenance tracking.</w:t>
      </w:r>
    </w:p>
    <w:p w14:paraId="5D960AD4" w14:textId="77777777" w:rsidR="00422894" w:rsidRDefault="00000000" w:rsidP="00940445">
      <w:r>
        <w:t xml:space="preserve">c) </w:t>
      </w:r>
      <w:r>
        <w:rPr>
          <w:b/>
        </w:rPr>
        <w:t>Change Management</w:t>
      </w:r>
    </w:p>
    <w:p w14:paraId="602A4F17" w14:textId="77777777" w:rsidR="00422894" w:rsidRDefault="00000000" w:rsidP="00940445">
      <w:r>
        <w:t>Change management addresses how organizations navigate transitions and transformations. Transaction-based approaches recognize change as value reconfiguration rather than mere structural adjustment, requiring management approaches that explicitly address the transactional dimensions of organizational evolution.</w:t>
      </w:r>
    </w:p>
    <w:p w14:paraId="52290AA8" w14:textId="77777777" w:rsidR="00422894" w:rsidRDefault="00000000" w:rsidP="00940445">
      <w:r>
        <w:t>Transition planning establishes how organizations prepare for and execute change. Transaction-based organizations implement planning frameworks that balance operational continuity with appropriate transformation, creating structured approaches to organizational evolution. For example, a retail company might implement value-preserving transition where change planning includes both implementation sequencing and value maintenance mechanisms—creating more effective transformation through comprehensive planning while preventing value disruption through explicit preservation protocols and clear continuity management.</w:t>
      </w:r>
    </w:p>
    <w:p w14:paraId="0B8ABF0D" w14:textId="77777777" w:rsidR="00422894" w:rsidRDefault="00000000" w:rsidP="00940445">
      <w:r>
        <w:lastRenderedPageBreak/>
        <w:t>Stakeholder engagement addresses how organizations involve affected parties in change processes. Transaction-based approaches implement engagement frameworks that balance inclusion with efficiency, creating participatory yet practical approaches to change management. For instance, a public institution might implement graduated engagement where involvement levels adjust based on stakeholder parameters like impact, influence, and expertise—creating appropriate participation through context-sensitive processes while maintaining change momentum through clear role definition and explicit decision protocols.</w:t>
      </w:r>
    </w:p>
    <w:p w14:paraId="64D01E67" w14:textId="77777777" w:rsidR="00422894" w:rsidRDefault="00000000" w:rsidP="00940445">
      <w:r>
        <w:t>Resistance management addresses how organizations respond to change hesitation or opposition. Transaction-based organizations implement management frameworks that balance understanding with progress, creating approaches that address concerns while maintaining transformation momentum. For example, a healthcare organization might implement responsive resistance management where approaches adjust based on resistance parameters like source, rationale, and intensity—creating more effective change through appropriate response while maintaining progress through clear threshold definitions and explicit escalation pathways.</w:t>
      </w:r>
    </w:p>
    <w:p w14:paraId="1F2B369A" w14:textId="77777777" w:rsidR="00422894" w:rsidRDefault="00000000" w:rsidP="00940445">
      <w:r>
        <w:t>Success monitoring tracks change effectiveness throughout implementation. Transaction-based approaches implement monitoring frameworks that assess both process execution and value preservation, creating comprehensive change evaluation. For instance, a financial services firm might implement dual-focus monitoring where tracking includes both implementation milestones and value impact indicators—creating more effective change through comprehensive assessment while enabling appropriate adjustment through early warning identification and clear intervention triggers.</w:t>
      </w:r>
    </w:p>
    <w:p w14:paraId="57DA7BF9" w14:textId="77777777" w:rsidR="00422894" w:rsidRDefault="00000000" w:rsidP="00940445">
      <w:r>
        <w:t xml:space="preserve">d) </w:t>
      </w:r>
      <w:r>
        <w:rPr>
          <w:b/>
        </w:rPr>
        <w:t>User Training</w:t>
      </w:r>
    </w:p>
    <w:p w14:paraId="73D2EAFA" w14:textId="77777777" w:rsidR="00422894" w:rsidRDefault="00000000" w:rsidP="00940445">
      <w:r>
        <w:lastRenderedPageBreak/>
        <w:t>User training addresses how organizations develop the capabilities needed for effective system operation. Transaction-based approaches recognize training as capability transaction rather than mere information transfer, requiring development approaches that explicitly address the transactional dimensions of skill building.</w:t>
      </w:r>
    </w:p>
    <w:p w14:paraId="7D8D6BC2" w14:textId="77777777" w:rsidR="00422894" w:rsidRDefault="00000000" w:rsidP="00940445">
      <w:r>
        <w:t>Skill development establishes how organizations build operational capabilities. Transaction-based organizations implement development frameworks that balance technical proficiency with transactional understanding, creating comprehensive capability building. For example, a technology company might implement integrated skill development where training includes both functional operation and value-creation application—creating more effective capability through comprehensive development while maintaining practical utility through explicit connection to organizational activities and clear application guidance.</w:t>
      </w:r>
    </w:p>
    <w:p w14:paraId="356BE3E5" w14:textId="77777777" w:rsidR="00422894" w:rsidRDefault="00000000" w:rsidP="00940445">
      <w:r>
        <w:t>Knowledge transfer addresses how understanding moves between organizational members. Transaction-based approaches implement transfer systems that preserve both information accuracy and contextual meaning, creating effective learning environments. For instance, a professional services firm might implement context-rich transfer where knowledge sharing includes both content delivery and application guidance—creating more valuable learning through comprehensive exchange while enabling appropriate application through explicit context markers and clear adaptation guidelines.</w:t>
      </w:r>
    </w:p>
    <w:p w14:paraId="071289C2" w14:textId="77777777" w:rsidR="00422894" w:rsidRDefault="00000000" w:rsidP="00940445">
      <w:r>
        <w:t xml:space="preserve">Support provision addresses how assistance is provided during capability development. Transaction-based organizations implement support frameworks that balance guidance with autonomy, creating learning environments that provide appropriate help while building independence. For example, a manufacturing company might implement graduated support </w:t>
      </w:r>
      <w:r>
        <w:lastRenderedPageBreak/>
        <w:t>where assistance levels adjust based on learner parameters like experience, role, and task complexity—creating effective learning through appropriate support while building self-sufficiency through systematic assistance reduction and explicit capability development.</w:t>
      </w:r>
    </w:p>
    <w:p w14:paraId="6D3B887A" w14:textId="77777777" w:rsidR="00422894" w:rsidRDefault="00000000" w:rsidP="00940445">
      <w:r>
        <w:t>Performance monitoring tracks capability development throughout training processes. Transaction-based approaches implement monitoring frameworks that assess both technical proficiency and transactional effectiveness, creating comprehensive development evaluation. For instance, an educational institution might implement holistic monitoring where assessment includes both operational skills and value-creation capability—creating more effective development through comprehensive evaluation while enabling appropriate intervention through specific gap identification and clear improvement pathways.</w:t>
      </w:r>
    </w:p>
    <w:p w14:paraId="1FEFA895" w14:textId="77777777" w:rsidR="00422894" w:rsidRDefault="00000000" w:rsidP="00940445">
      <w:pPr>
        <w:pStyle w:val="Heading4"/>
      </w:pPr>
      <w:r>
        <w:t>3. Implementation Strategies</w:t>
      </w:r>
    </w:p>
    <w:p w14:paraId="48232423" w14:textId="77777777" w:rsidR="00422894" w:rsidRDefault="00000000" w:rsidP="00940445">
      <w:r>
        <w:t>Effective implementation requires strategic approaches to organizational change:</w:t>
      </w:r>
    </w:p>
    <w:p w14:paraId="072E1B8D" w14:textId="77777777" w:rsidR="00422894" w:rsidRDefault="00000000" w:rsidP="00940445">
      <w:r>
        <w:t>Implementation strategies address the structured approaches through which transactional frameworks are introduced into organizational environments. Traditional implementation often focuses primarily on technical deployment without adequately addressing the complex social and cultural dimensions of organizational change. Our framework emphasizes implementation approaches that explicitly recognize the transactional nature of organizational transformation, creating strategies that facilitate meaningful adoption while preserving value across diverse organizational contexts. This approach addresses persistent implementation challenges while creating more effective pathways for organizational evolution.</w:t>
      </w:r>
    </w:p>
    <w:p w14:paraId="0EE3929E" w14:textId="77777777" w:rsidR="00422894" w:rsidRDefault="00000000" w:rsidP="00940445">
      <w:r>
        <w:t xml:space="preserve">a) </w:t>
      </w:r>
      <w:r>
        <w:rPr>
          <w:b/>
        </w:rPr>
        <w:t>Phased Deployment</w:t>
      </w:r>
    </w:p>
    <w:p w14:paraId="4B7C792F" w14:textId="77777777" w:rsidR="00422894" w:rsidRDefault="00000000" w:rsidP="00940445">
      <w:r>
        <w:lastRenderedPageBreak/>
        <w:t>Phased deployment addresses how organizations introduce change through sequential stages. Transaction-based approaches recognize deployment as value reconfiguration rather than mere system installation, requiring approaches that explicitly address the transactional dimensions of implementation sequencing.</w:t>
      </w:r>
    </w:p>
    <w:p w14:paraId="0141EC5A" w14:textId="77777777" w:rsidR="00422894" w:rsidRDefault="00000000" w:rsidP="00940445">
      <w:r>
        <w:t>Pilot programs establish limited-scope implementations that precede full deployment. Transaction-based organizations implement pilot frameworks that balance focused testing with broader relevance, creating meaningful trial environments that inform wider implementation. For example, a healthcare system might implement contextual pilots where limited implementations include both specific application testing and broader system connection—creating more valuable testing through comprehensive evaluation while maintaining practical utility through explicit connection to full implementation planning and clear scaling pathways.</w:t>
      </w:r>
    </w:p>
    <w:p w14:paraId="5914D7DD" w14:textId="77777777" w:rsidR="00422894" w:rsidRDefault="00000000" w:rsidP="00940445">
      <w:r>
        <w:t>Rollout sequencing establishes the order in which implementation occurs across organizational units. Transaction-based approaches implement sequencing frameworks that balance strategic priorities with operational readiness, creating deployment patterns that optimize adoption while maintaining organizational functioning. For instance, a retail company might implement value-based sequencing where deployment order reflects both strategic importance and implementation readiness—creating more effective transformation through purposeful progression while maintaining operational stability through appropriate pacing and clear transition management.</w:t>
      </w:r>
    </w:p>
    <w:p w14:paraId="0FAA28B5" w14:textId="77777777" w:rsidR="00422894" w:rsidRDefault="00000000" w:rsidP="00940445">
      <w:r>
        <w:t xml:space="preserve">Capability building addresses how organizations develop the skills and understanding needed for successful implementation. Transaction-based organizations implement development frameworks that balance technical training with conceptual understanding, creating comprehensive capability development. For example, a financial services firm might implement </w:t>
      </w:r>
      <w:r>
        <w:lastRenderedPageBreak/>
        <w:t>integrated capability building where development includes both operational skills and transactional understanding—creating more effective implementation through comprehensive preparation while maintaining practical focus through explicit connection to organizational activities and clear application guidance.</w:t>
      </w:r>
    </w:p>
    <w:p w14:paraId="0DE86A85" w14:textId="77777777" w:rsidR="00422894" w:rsidRDefault="00000000" w:rsidP="00940445">
      <w:r>
        <w:t>Feedback integration addresses how organizations incorporate learning throughout implementation processes. Transaction-based approaches implement integration frameworks that balance implementation momentum with appropriate adaptation, creating approaches that maintain progress while evolving appropriately. For instance, a manufacturing organization might implement structured adaptation where implementation includes regular review points with explicit adjustment mechanisms—creating more effective transformation through responsive development while maintaining implementation coherence through clear change management and explicit connection to established objectives.</w:t>
      </w:r>
    </w:p>
    <w:p w14:paraId="284B1DBA" w14:textId="77777777" w:rsidR="00422894" w:rsidRDefault="00000000" w:rsidP="00940445">
      <w:r>
        <w:t xml:space="preserve">b) </w:t>
      </w:r>
      <w:r>
        <w:rPr>
          <w:b/>
        </w:rPr>
        <w:t>Stakeholder Management</w:t>
      </w:r>
    </w:p>
    <w:p w14:paraId="64C01EE4" w14:textId="77777777" w:rsidR="00422894" w:rsidRDefault="00000000" w:rsidP="00940445">
      <w:r>
        <w:t>Stakeholder management addresses how organizations engage with affected parties throughout implementation processes. Transaction-based approaches recognize stakeholder engagement as value exchange rather than mere communication, requiring management approaches that explicitly address the transactional dimensions of organizational relationships.</w:t>
      </w:r>
    </w:p>
    <w:p w14:paraId="396E051E" w14:textId="77777777" w:rsidR="00422894" w:rsidRDefault="00000000" w:rsidP="00940445">
      <w:r>
        <w:t>Identification processes establish how organizations determine relevant stakeholders. Transaction-based organizations implement identification frameworks that balance comprehensive inclusion with practical focus, creating stakeholder maps that guide effective engagement. For example, a public institution might implement multidimensional identification where stakeholder mapping includes both direct impact assessment and influence analysis—</w:t>
      </w:r>
      <w:r>
        <w:lastRenderedPageBreak/>
        <w:t>creating more effective engagement through comprehensive recognition while maintaining practical focus through clear prioritization frameworks and explicit connection to implementation objectives.</w:t>
      </w:r>
    </w:p>
    <w:p w14:paraId="4CC72624" w14:textId="77777777" w:rsidR="00422894" w:rsidRDefault="00000000" w:rsidP="00940445">
      <w:r>
        <w:t>Engagement planning addresses how organizations structure interaction with stakeholders. Transaction-based approaches implement planning frameworks that balance meaningful participation with implementation efficiency, creating engagement approaches that provide appropriate involvement while maintaining progress. For instance, a technology company might implement graduated engagement where participation levels adjust based on stakeholder parameters like impact, expertise, and influence—creating appropriate involvement through context-sensitive processes while maintaining implementation momentum through clear role definition and explicit decision protocols.</w:t>
      </w:r>
    </w:p>
    <w:p w14:paraId="0F0F0F8B" w14:textId="77777777" w:rsidR="00422894" w:rsidRDefault="00000000" w:rsidP="00940445">
      <w:r>
        <w:t>Communication strategies establish how organizations share information with stakeholders. Transaction-based organizations implement communication frameworks that balance transparency with appropriate focus, creating information environments that provide meaningful understanding while avoiding overload. For example, a healthcare organization might implement layered communication where information sharing includes both broad context provision and targeted detail delivery—creating more effective understanding through comprehensive communication while maintaining clarity through purposeful information structuring and clear significance indicators.</w:t>
      </w:r>
    </w:p>
    <w:p w14:paraId="4FD40084" w14:textId="77777777" w:rsidR="00422894" w:rsidRDefault="00000000" w:rsidP="00940445">
      <w:r>
        <w:t xml:space="preserve">Resistance management addresses how organizations respond to stakeholder concerns or opposition. Transaction-based approaches implement management frameworks that balance understanding with progress, creating approaches that address concerns while maintaining </w:t>
      </w:r>
      <w:r>
        <w:lastRenderedPageBreak/>
        <w:t>implementation momentum. For instance, a professional services firm might implement responsive resistance management where approaches adjust based on resistance parameters like source, rationale, and intensity—creating more effective implementation through appropriate response while maintaining progress through clear threshold definitions and explicit escalation pathways.</w:t>
      </w:r>
    </w:p>
    <w:p w14:paraId="1324AA90" w14:textId="77777777" w:rsidR="00422894" w:rsidRDefault="00000000" w:rsidP="00940445">
      <w:r>
        <w:t xml:space="preserve">c) </w:t>
      </w:r>
      <w:r>
        <w:rPr>
          <w:b/>
        </w:rPr>
        <w:t>Resource Management</w:t>
      </w:r>
    </w:p>
    <w:p w14:paraId="00B00B4A" w14:textId="77777777" w:rsidR="00422894" w:rsidRDefault="00000000" w:rsidP="00940445">
      <w:r>
        <w:t>Resource management addresses how organizations allocate and utilize assets throughout implementation processes. Transaction-based approaches recognize resource management as value investment rather than mere cost control, requiring management approaches that explicitly address the transactional dimensions of resource allocation.</w:t>
      </w:r>
    </w:p>
    <w:p w14:paraId="7CADD977" w14:textId="77777777" w:rsidR="00422894" w:rsidRDefault="00000000" w:rsidP="00940445">
      <w:r>
        <w:t>Budget allocation establishes how financial resources are distributed across implementation activities. Transaction-based organizations implement allocation frameworks that balance cost control with value creation, creating financial approaches that support meaningful implementation while maintaining fiscal responsibility. For example, a research institution might implement value-based allocation where funding distributes according to both implementation requirements and expected returns—creating more effective resource utilization through purposeful allocation while maintaining financial discipline through transparent processes and explicit connection to organizational objectives.</w:t>
      </w:r>
    </w:p>
    <w:p w14:paraId="347CA44A" w14:textId="77777777" w:rsidR="00422894" w:rsidRDefault="00000000" w:rsidP="00940445">
      <w:r>
        <w:t xml:space="preserve">Personnel assignment addresses how human resources are distributed across implementation activities. Transaction-based approaches implement assignment frameworks that balance implementation needs with organizational functioning, creating staffing approaches that support transformation while maintaining operations. For instance, a service organization might </w:t>
      </w:r>
      <w:r>
        <w:lastRenderedPageBreak/>
        <w:t>implement balanced assignment where staffing includes both dedicated implementation resources and operational preservation mechanisms—creating effective transformation through appropriate resourcing while maintaining organizational functioning through careful capacity management and clear priority frameworks.</w:t>
      </w:r>
    </w:p>
    <w:p w14:paraId="2CB78C37" w14:textId="77777777" w:rsidR="00422894" w:rsidRDefault="00000000" w:rsidP="00940445">
      <w:r>
        <w:t>Timeline management addresses how organizations structure implementation timing. Transaction-based organizations implement management frameworks that balance progress pressure with quality preservation, creating temporal approaches that maintain momentum while ensuring value. For example, a manufacturing company might implement value-preserving scheduling where timelines include both progress milestones and quality verification points—creating effective implementation through structured progression while maintaining value integrity through explicit quality assurance and clear adjustment mechanisms.</w:t>
      </w:r>
    </w:p>
    <w:p w14:paraId="188AF1F3" w14:textId="77777777" w:rsidR="00422894" w:rsidRDefault="00000000" w:rsidP="00940445">
      <w:r>
        <w:t>Risk mitigation addresses how organizations identify and address potential implementation challenges. Transaction-based approaches implement mitigation frameworks that balance risk awareness with implementation confidence, creating approaches that acknowledge challenges while maintaining progress. For instance, a financial services firm might implement integrated risk management where implementation planning includes both risk identification and response development—creating more resilient transformation through comprehensive preparation while maintaining implementation momentum through appropriate contingency planning and clear threshold definitions.</w:t>
      </w:r>
    </w:p>
    <w:p w14:paraId="2570B432" w14:textId="77777777" w:rsidR="00422894" w:rsidRDefault="00000000" w:rsidP="00940445">
      <w:r>
        <w:t xml:space="preserve">d) </w:t>
      </w:r>
      <w:r>
        <w:rPr>
          <w:b/>
        </w:rPr>
        <w:t>Knowledge Management</w:t>
      </w:r>
    </w:p>
    <w:p w14:paraId="6FBDAF7D" w14:textId="77777777" w:rsidR="00422894" w:rsidRDefault="00000000" w:rsidP="00940445">
      <w:r>
        <w:t xml:space="preserve">Knowledge management addresses how organizations create, preserve, and utilize understanding throughout implementation processes. Transaction-based approaches recognize knowledge </w:t>
      </w:r>
      <w:r>
        <w:lastRenderedPageBreak/>
        <w:t>management as value preservation rather than mere information storage, requiring management approaches that explicitly address the transactional dimensions of organizational learning.</w:t>
      </w:r>
    </w:p>
    <w:p w14:paraId="5B0239A2" w14:textId="77777777" w:rsidR="00422894" w:rsidRDefault="00000000" w:rsidP="00940445">
      <w:r>
        <w:t>Documentation systems establish how implementation knowledge is recorded and preserved. Transaction-based organizations implement documentation frameworks that balance comprehensive capture with practical utility, creating knowledge repositories that support both current implementation and future learning. For example, a technology company might implement purpose-driven documentation where recording includes both technical details and contextual significance—creating more valuable knowledge preservation through comprehensive capture while maintaining practical utility through clear organization structures and explicit connection to organizational activities.</w:t>
      </w:r>
    </w:p>
    <w:p w14:paraId="7F69D2FD" w14:textId="77777777" w:rsidR="00422894" w:rsidRDefault="00000000" w:rsidP="00940445">
      <w:r>
        <w:t>Learning capture addresses how organizations identify and preserve implementation insights. Transaction-based approaches implement capture frameworks that balance formal documentation with tacit understanding, creating comprehensive knowledge preservation. For instance, a healthcare system might implement integrated learning capture where preservation includes both formal documentation and experience sharing—creating more valuable knowledge assets through comprehensive preservation while enabling appropriate application through explicit context markers and clear adaptation guidelines.</w:t>
      </w:r>
    </w:p>
    <w:p w14:paraId="19D03DA2" w14:textId="77777777" w:rsidR="00422894" w:rsidRDefault="00000000" w:rsidP="00940445">
      <w:r>
        <w:t xml:space="preserve">Knowledge distribution addresses how implementation understanding moves throughout organizations. Transaction-based organizations implement distribution frameworks that balance comprehensive sharing with appropriate focus, creating knowledge environments that provide meaningful access while avoiding overload. For example, a professional services firm might implement targeted distribution where knowledge sharing includes both broad availability and </w:t>
      </w:r>
      <w:r>
        <w:lastRenderedPageBreak/>
        <w:t>specific direction—creating more effective understanding through appropriate access while maintaining clarity through purposeful information structuring and clear relevance indicators.</w:t>
      </w:r>
    </w:p>
    <w:p w14:paraId="64D91DEE" w14:textId="77777777" w:rsidR="00422894" w:rsidRDefault="00000000" w:rsidP="00940445">
      <w:r>
        <w:t>Application support addresses how organizations facilitate knowledge utilization. Transaction-based approaches implement support frameworks that balance guidance with autonomy, creating learning environments that provide appropriate help while building independent capability. For instance, an educational institution might implement graduated support where assistance levels adjust based on user parameters like experience, role, and task complexity—creating effective knowledge application through appropriate support while building organizational capability through systematic assistance reduction and explicit development pathways.</w:t>
      </w:r>
    </w:p>
    <w:p w14:paraId="785E287F" w14:textId="77777777" w:rsidR="00422894" w:rsidRDefault="00000000" w:rsidP="00940445">
      <w:pPr>
        <w:pStyle w:val="Heading4"/>
      </w:pPr>
      <w:r>
        <w:t>4. Evaluation Methods</w:t>
      </w:r>
    </w:p>
    <w:p w14:paraId="4F4485B3" w14:textId="77777777" w:rsidR="00422894" w:rsidRDefault="00000000" w:rsidP="00940445">
      <w:r>
        <w:t>Comprehensive assessment ensures ongoing improvement and adaptation:</w:t>
      </w:r>
    </w:p>
    <w:p w14:paraId="12C9FDB8" w14:textId="77777777" w:rsidR="00422894" w:rsidRDefault="00000000" w:rsidP="00940445">
      <w:r>
        <w:t>Evaluation methods address the structured approaches through which organizations assess implementation effectiveness. Traditional evaluation often focuses primarily on technical metrics without adequately addressing the complex value dimensions of organizational change. Our framework emphasizes evaluation approaches that explicitly recognize the transactional nature of organizational transformation, creating assessment systems that capture diverse forms of value while providing meaningful guidance for ongoing development. This approach addresses persistent evaluation challenges while creating more effective pathways for continuous organizational improvement.</w:t>
      </w:r>
    </w:p>
    <w:p w14:paraId="6A173F94" w14:textId="77777777" w:rsidR="00422894" w:rsidRDefault="00000000" w:rsidP="00940445">
      <w:r>
        <w:t xml:space="preserve">a) </w:t>
      </w:r>
      <w:r>
        <w:rPr>
          <w:b/>
        </w:rPr>
        <w:t>Success Metrics</w:t>
      </w:r>
    </w:p>
    <w:p w14:paraId="18EEF266" w14:textId="77777777" w:rsidR="00422894" w:rsidRDefault="00000000" w:rsidP="00940445">
      <w:r>
        <w:lastRenderedPageBreak/>
        <w:t>Success metrics establish the criteria through which implementation effectiveness is assessed. Transaction-based approaches recognize measurement as value-laden rather than neutral, requiring metric systems that explicitly address the transactional dimensions of organizational performance.</w:t>
      </w:r>
    </w:p>
    <w:p w14:paraId="21D60088" w14:textId="77777777" w:rsidR="00422894" w:rsidRDefault="00000000" w:rsidP="00940445">
      <w:r>
        <w:t>Adoption indicators measure how extensively new approaches are utilized. Transaction-based organizations implement indicator frameworks that balance quantitative usage with qualitative integration, creating comprehensive adoption assessment. For example, a technology company might implement multidimensional adoption metrics where assessment includes both usage statistics and integration quality—creating more meaningful evaluation through comprehensive measurement while maintaining practical applicability through clear priority frameworks and explicit connection to implementation objectives.</w:t>
      </w:r>
    </w:p>
    <w:p w14:paraId="29DF3434" w14:textId="77777777" w:rsidR="00422894" w:rsidRDefault="00000000" w:rsidP="00940445">
      <w:r>
        <w:t>Performance measurement assesses how effectively new approaches function. Transaction-based approaches implement measurement frameworks that balance technical functioning with value creation, creating comprehensive performance evaluation. For instance, a manufacturing organization might implement value-focused performance metrics where assessment includes both operational parameters and value indicators—creating more accurate performance understanding through multidimensional evaluation while maintaining practical utility through clear integration frameworks and explicit priority indicators.</w:t>
      </w:r>
    </w:p>
    <w:p w14:paraId="72E27DB6" w14:textId="77777777" w:rsidR="00422894" w:rsidRDefault="00000000" w:rsidP="00940445">
      <w:r>
        <w:t xml:space="preserve">Impact assessment evaluates the broader effects of implementation. Transaction-based organizations implement assessment frameworks that capture diverse forms of influence while acknowledging complexity. For example, a community development organization might implement layered impact evaluation where assessment examines effects across multiple </w:t>
      </w:r>
      <w:r>
        <w:lastRenderedPageBreak/>
        <w:t>dimensions and timeframes—creating more meaningful understanding through comprehensive evaluation while acknowledging causal complexity through appropriate attribution methods and explicit limitation recognition.</w:t>
      </w:r>
    </w:p>
    <w:p w14:paraId="75FDB29D" w14:textId="77777777" w:rsidR="00422894" w:rsidRDefault="00000000" w:rsidP="00940445">
      <w:r>
        <w:t>Return calculation addresses how organizations assess implementation value relative to investment. Transaction-based approaches implement calculation frameworks that capture diverse forms of return while maintaining practical applicability. For instance, a healthcare provider might implement comprehensive return assessment where calculation includes clinical outcomes, patient experience, provider satisfaction, and system sustainability—creating more accurate value understanding through multidimensional evaluation while maintaining practical utility through clear integration frameworks and explicit priority indicators.</w:t>
      </w:r>
    </w:p>
    <w:p w14:paraId="20BA28D9" w14:textId="77777777" w:rsidR="00422894" w:rsidRDefault="00000000" w:rsidP="00940445">
      <w:r>
        <w:t xml:space="preserve">b) </w:t>
      </w:r>
      <w:r>
        <w:rPr>
          <w:b/>
        </w:rPr>
        <w:t>Feedback Systems</w:t>
      </w:r>
    </w:p>
    <w:p w14:paraId="20BDD165" w14:textId="77777777" w:rsidR="00422894" w:rsidRDefault="00000000" w:rsidP="00940445">
      <w:r>
        <w:t>Feedback systems establish how organizations gather and process implementation information. Transaction-based approaches recognize feedback as value exchange rather than mere data collection, requiring systems that explicitly address the transactional dimensions of organizational learning.</w:t>
      </w:r>
    </w:p>
    <w:p w14:paraId="2D16CAE3" w14:textId="77777777" w:rsidR="00422894" w:rsidRDefault="00000000" w:rsidP="00940445">
      <w:r>
        <w:t>User input captures perspectives from those utilizing new approaches. Transaction-based organizations implement input frameworks that balance comprehensive collection with practical focus, creating feedback environments that provide meaningful insight without excessive burden. For example, a service organization might implement strategic input collection where feedback focuses on critical value points with appropriate sampling of routine experiences—creating effective understanding through targeted attention while maintaining operational efficiency through purposeful collection allocation and clear significance indicators.</w:t>
      </w:r>
    </w:p>
    <w:p w14:paraId="5E722CF9" w14:textId="77777777" w:rsidR="00422894" w:rsidRDefault="00000000" w:rsidP="00940445">
      <w:r>
        <w:lastRenderedPageBreak/>
        <w:t>Performance monitoring tracks operational functioning throughout implementation. Transaction-based approaches implement monitoring frameworks that balance comprehensive oversight with practical focus, creating approaches that provide meaningful insight without excessive burden. For instance, a financial services firm might implement value-focused monitoring where oversight concentrates on transaction quality with appropriate technical verification—creating effective quality assurance through targeted attention while maintaining operational efficiency through purposeful monitoring allocation and clear significance indicators.</w:t>
      </w:r>
    </w:p>
    <w:p w14:paraId="5D34235F" w14:textId="77777777" w:rsidR="00422894" w:rsidRDefault="00000000" w:rsidP="00940445">
      <w:r>
        <w:t>Adaptation mechanisms address how organizations evolve approaches based on feedback. Transaction-based organizations implement adaptation frameworks that balance responsiveness with stability, creating improvement environments that evolve appropriately while maintaining operational coherence. For example, a retail company might implement structured evolution where approaches develop through systematic review cycles with explicit continuity mechanisms—creating appropriate adaptation through regular refinement while maintaining operational coherence through clear change management and explicit connection to established practices.</w:t>
      </w:r>
    </w:p>
    <w:p w14:paraId="343DE853" w14:textId="77777777" w:rsidR="00422894" w:rsidRDefault="00000000" w:rsidP="00940445">
      <w:r>
        <w:t>Learning integration addresses how organizations incorporate implementation insights into broader knowledge. Transaction-based approaches implement integration frameworks that connect specific learning to general understanding, creating knowledge environments that build comprehensive capability. For instance, an educational institution might implement connected learning where implementation insights link explicitly to broader organizational knowledge—creating more valuable understanding through meaningful connection while enabling appropriate application through clear relationship mapping and explicit application guidance.</w:t>
      </w:r>
    </w:p>
    <w:p w14:paraId="460698CF" w14:textId="77777777" w:rsidR="00422894" w:rsidRDefault="00000000" w:rsidP="00940445">
      <w:r>
        <w:lastRenderedPageBreak/>
        <w:t xml:space="preserve">c) </w:t>
      </w:r>
      <w:r>
        <w:rPr>
          <w:b/>
        </w:rPr>
        <w:t>Continuous Improvement</w:t>
      </w:r>
    </w:p>
    <w:p w14:paraId="0621232E" w14:textId="77777777" w:rsidR="00422894" w:rsidRDefault="00000000" w:rsidP="00940445">
      <w:r>
        <w:t>Continuous improvement addresses how organizations systematically enhance implementation over time. Transaction-based approaches recognize improvement as value evolution rather than mere problem solving, requiring approaches that explicitly address the transactional dimensions of organizational development.</w:t>
      </w:r>
    </w:p>
    <w:p w14:paraId="404F575B" w14:textId="77777777" w:rsidR="00422894" w:rsidRDefault="00000000" w:rsidP="00940445">
      <w:r>
        <w:t>Gap analysis identifies areas where implementation falls short of objectives. Transaction-based organizations implement analysis frameworks that balance critical assessment with constructive direction, creating improvement environments that identify opportunities while maintaining progress. For example, a healthcare system might implement value-focused analysis where assessment examines both technical shortfalls and value gaps—creating more effective improvement through comprehensive evaluation while maintaining development momentum through clear prioritization frameworks and explicit connection to organizational objectives.</w:t>
      </w:r>
    </w:p>
    <w:p w14:paraId="3ED70803" w14:textId="77777777" w:rsidR="00422894" w:rsidRDefault="00000000" w:rsidP="00940445">
      <w:r>
        <w:t>Solution development addresses how organizations create approaches to address identified gaps. Transaction-based approaches implement development frameworks that balance innovation with integration, creating improvement approaches that address issues while maintaining operational coherence. For instance, a professional services firm might implement connected development where solutions emerge through structured innovation with explicit connection to existing systems—creating effective improvement through purposeful development while maintaining operational integrity through systematic integration and clear transition management.</w:t>
      </w:r>
    </w:p>
    <w:p w14:paraId="5A5B3FA4" w14:textId="77777777" w:rsidR="00422894" w:rsidRDefault="00000000" w:rsidP="00940445">
      <w:r>
        <w:t xml:space="preserve">Implementation planning establishes how organizations introduce improvements. Transaction-based organizations implement planning frameworks that balance enhancement value with transition management, creating improvement approaches that deliver benefits while maintaining </w:t>
      </w:r>
      <w:r>
        <w:lastRenderedPageBreak/>
        <w:t>operational stability. For example, a manufacturing company might implement value-preserving improvement where enhancement planning includes both implementation sequencing and operational continuity mechanisms—creating effective advancement through comprehensive planning while preventing disruption through explicit preservation protocols and clear transition management.</w:t>
      </w:r>
    </w:p>
    <w:p w14:paraId="79A56DA3" w14:textId="77777777" w:rsidR="00422894" w:rsidRDefault="00000000" w:rsidP="00940445">
      <w:r>
        <w:t>Success verification confirms that improvements achieve intended objectives. Transaction-based approaches implement verification frameworks that assess both technical implementation and value creation, creating comprehensive improvement evaluation. For instance, a financial services firm might implement dual-focus verification where assessment includes both implementation completion and value impact—creating more effective improvement through comprehensive evaluation while enabling appropriate adjustment through specific gap identification and clear refinement pathways.</w:t>
      </w:r>
    </w:p>
    <w:p w14:paraId="5A6BF81B" w14:textId="77777777" w:rsidR="00422894" w:rsidRDefault="00000000" w:rsidP="00940445">
      <w:r>
        <w:t xml:space="preserve">d) </w:t>
      </w:r>
      <w:r>
        <w:rPr>
          <w:b/>
        </w:rPr>
        <w:t>Knowledge Integration</w:t>
      </w:r>
    </w:p>
    <w:p w14:paraId="7B1A013E" w14:textId="77777777" w:rsidR="00422894" w:rsidRDefault="00000000" w:rsidP="00940445">
      <w:r>
        <w:t>Knowledge integration addresses how organizations incorporate implementation learning into broader understanding. Transaction-based approaches recognize integration as value preservation rather than mere information storage, requiring approaches that explicitly address the transactional dimensions of organizational learning.</w:t>
      </w:r>
    </w:p>
    <w:p w14:paraId="2FAE94C5" w14:textId="77777777" w:rsidR="00422894" w:rsidRDefault="00000000" w:rsidP="00940445">
      <w:r>
        <w:t xml:space="preserve">Documentation systems establish how implementation knowledge is recorded and preserved. Transaction-based organizations implement documentation frameworks that balance comprehensive capture with practical utility, creating knowledge repositories that support both current operations and future development. For example, a technology company might implement purpose-driven documentation where recording includes both technical details and </w:t>
      </w:r>
      <w:r>
        <w:lastRenderedPageBreak/>
        <w:t>contextual significance—creating more valuable knowledge preservation through comprehensive capture while maintaining practical utility through clear organization structures and explicit connection to organizational activities.</w:t>
      </w:r>
    </w:p>
    <w:p w14:paraId="578E1D1C" w14:textId="77777777" w:rsidR="00422894" w:rsidRDefault="00000000" w:rsidP="00940445">
      <w:r>
        <w:t>Best practices identification recognizes approaches that demonstrate particular effectiveness. Transaction-based approaches implement identification frameworks that balance specific context with broader applicability, creating knowledge assets that provide meaningful guidance while acknowledging contextual factors. For instance, a healthcare organization might implement context-aware practice identification where recognition includes both effectiveness documentation and application parameters—creating more valuable guidance through comprehensive documentation while enabling appropriate application through explicit context markers and clear adaptation guidelines.</w:t>
      </w:r>
    </w:p>
    <w:p w14:paraId="01FFA952" w14:textId="77777777" w:rsidR="00422894" w:rsidRDefault="00000000" w:rsidP="00940445">
      <w:r>
        <w:t>Organizational learning addresses how implementation insights contribute to broader capability development. Transaction-based organizations implement learning frameworks that connect specific experiences to general understanding, creating knowledge environments that build comprehensive capability. For example, a professional services firm might implement connected learning where implementation insights link explicitly to broader organizational knowledge—creating more valuable understanding through meaningful connection while enabling appropriate application through clear relationship mapping and explicit application guidance.</w:t>
      </w:r>
    </w:p>
    <w:p w14:paraId="480F62B7" w14:textId="77777777" w:rsidR="00422894" w:rsidRDefault="00000000" w:rsidP="00940445">
      <w:r>
        <w:t xml:space="preserve">Knowledge distribution addresses how implementation understanding moves throughout organizations. Transaction-based approaches implement distribution frameworks that balance comprehensive sharing with appropriate focus, creating knowledge environments that provide meaningful access while avoiding overload. For instance, an educational institution might </w:t>
      </w:r>
      <w:r>
        <w:lastRenderedPageBreak/>
        <w:t>implement targeted distribution where knowledge sharing includes both broad availability and specific direction—creating more effective understanding through appropriate access while maintaining clarity through purposeful information structuring and clear relevance indicators.</w:t>
      </w:r>
    </w:p>
    <w:p w14:paraId="114ADB9B" w14:textId="77777777" w:rsidR="00422894" w:rsidRDefault="00000000" w:rsidP="00940445">
      <w:pPr>
        <w:pStyle w:val="Heading3"/>
      </w:pPr>
      <w:bookmarkStart w:id="214" w:name="_Toc192100366"/>
      <w:r>
        <w:t>C. Digital Platform Design</w:t>
      </w:r>
      <w:bookmarkEnd w:id="214"/>
    </w:p>
    <w:p w14:paraId="7FD77A9C" w14:textId="77777777" w:rsidR="00422894" w:rsidRDefault="00000000" w:rsidP="00940445">
      <w:r>
        <w:t>Transactional principles can significantly enhance digital platform development:</w:t>
      </w:r>
    </w:p>
    <w:p w14:paraId="0887A072" w14:textId="77777777" w:rsidR="00422894" w:rsidRDefault="00000000" w:rsidP="00940445">
      <w:r>
        <w:t>Digital platform design addresses the creation of technological environments that facilitate value exchange across diverse contexts. Traditional platform design often focuses primarily on technical functionality and user interface without adequately addressing the complex transactional nature of digital interaction. Our framework emphasizes the design of platforms that explicitly support value-laden transactions, creating digital environments that facilitate meaningful exchange while preserving value across diverse user contexts. This approach addresses persistent platform challenges while creating more effective digital environments for all stakeholders.</w:t>
      </w:r>
    </w:p>
    <w:p w14:paraId="5622ECEF" w14:textId="77777777" w:rsidR="00422894" w:rsidRDefault="00000000" w:rsidP="00940445">
      <w:pPr>
        <w:pStyle w:val="Heading4"/>
      </w:pPr>
      <w:r>
        <w:t>1. User Experience Architecture</w:t>
      </w:r>
    </w:p>
    <w:p w14:paraId="14E87D85" w14:textId="77777777" w:rsidR="00422894" w:rsidRDefault="00000000" w:rsidP="00940445">
      <w:r>
        <w:t>User experience must be designed to support meaningful transactions:</w:t>
      </w:r>
    </w:p>
    <w:p w14:paraId="362411FC" w14:textId="77777777" w:rsidR="00422894" w:rsidRDefault="00000000" w:rsidP="00940445">
      <w:r>
        <w:t xml:space="preserve">User experience architecture addresses how digital platforms structure interaction patterns to facilitate value exchange. Traditional UX design often focuses primarily on usability and aesthetic appeal without adequately addressing how these elements shape the transactional dimensions of digital interaction. Our framework emphasizes the design of user experiences that explicitly support meaningful exchange across diverse contexts, creating digital environments </w:t>
      </w:r>
      <w:r>
        <w:lastRenderedPageBreak/>
        <w:t>that enhance value creation while maintaining coherence through structured yet adaptable interaction patterns.</w:t>
      </w:r>
    </w:p>
    <w:p w14:paraId="20D2D301" w14:textId="77777777" w:rsidR="00422894" w:rsidRDefault="00000000" w:rsidP="00940445">
      <w:r>
        <w:t xml:space="preserve">a) </w:t>
      </w:r>
      <w:r>
        <w:rPr>
          <w:b/>
        </w:rPr>
        <w:t>Interface Design</w:t>
      </w:r>
    </w:p>
    <w:p w14:paraId="52F59AC3" w14:textId="77777777" w:rsidR="00422894" w:rsidRDefault="00000000" w:rsidP="00940445">
      <w:r>
        <w:t>Interface design addresses how users interact with digital platforms. Transaction-based approaches recognize interfaces as transaction mediators rather than mere control panels, requiring designs that explicitly support meaningful exchange while preserving contextual integrity.</w:t>
      </w:r>
    </w:p>
    <w:p w14:paraId="333F1D08" w14:textId="77777777" w:rsidR="00422894" w:rsidRDefault="00000000" w:rsidP="00940445">
      <w:r>
        <w:t>Navigation structures establish how users move through digital environments. Transaction-based organizations implement navigation frameworks that balance efficiency with meaningful context, creating movement patterns that facilitate purposeful interaction. For example, a digital marketplace might implement context-preserving navigation where movement structures include both efficient pathways and contextual preservation mechanisms—creating effective navigation through clear pathways while maintaining transaction integrity through explicit context maintenance and clear relationship indicators.</w:t>
      </w:r>
    </w:p>
    <w:p w14:paraId="17498EDB" w14:textId="77777777" w:rsidR="00422894" w:rsidRDefault="00000000" w:rsidP="00940445">
      <w:r>
        <w:t>Information presentation addresses how content displays within digital environments. Transaction-based approaches implement presentation frameworks that balance clarity with appropriate richness, creating information displays that communicate effectively while preserving meaning. For instance, a knowledge management platform might implement contextual presentation where information displays with both core content and relevant contextual elements—creating more meaningful communication through comprehensive display while maintaining clarity through purposeful information structuring and clear significance indicators.</w:t>
      </w:r>
    </w:p>
    <w:p w14:paraId="7BFA1DF4" w14:textId="77777777" w:rsidR="00422894" w:rsidRDefault="00000000" w:rsidP="00940445">
      <w:r>
        <w:lastRenderedPageBreak/>
        <w:t>Interaction mechanisms establish how users engage with platform functionality. Transaction-based organizations implement interaction frameworks that balance simplicity with appropriate depth, creating engagement patterns that facilitate meaningful exchange. For example, a collaboration platform might implement value-preserving interaction where engagement mechanisms include both streamlined controls and transaction support features—creating effective functionality through intuitive operation while supporting meaningful exchange through explicit value preservation and clear transaction guidance.</w:t>
      </w:r>
    </w:p>
    <w:p w14:paraId="455C14E6" w14:textId="77777777" w:rsidR="00422894" w:rsidRDefault="00000000" w:rsidP="00940445">
      <w:r>
        <w:t>Feedback systems provide users with response to their actions. Transaction-based approaches implement feedback frameworks that balance immediate confirmation with broader context, creating response patterns that guide effective interaction. For instance, a financial application might implement contextual feedback where responses include both specific action confirmation and transaction impact indicators—creating more effective guidance through comprehensive feedback while maintaining clarity through purposeful information structuring and clear significance markers.</w:t>
      </w:r>
    </w:p>
    <w:p w14:paraId="789A8DBF" w14:textId="77777777" w:rsidR="00422894" w:rsidRDefault="00000000" w:rsidP="00940445">
      <w:r>
        <w:t xml:space="preserve">b) </w:t>
      </w:r>
      <w:r>
        <w:rPr>
          <w:b/>
        </w:rPr>
        <w:t>Information Architecture</w:t>
      </w:r>
    </w:p>
    <w:p w14:paraId="5C3CE28E" w14:textId="77777777" w:rsidR="00422894" w:rsidRDefault="00000000" w:rsidP="00940445">
      <w:r>
        <w:t>Information architecture addresses how content organizes within digital platforms. Transaction-based approaches recognize information structures as meaning frameworks rather than mere storage systems, requiring architectures that explicitly support the transactional dimensions of knowledge exchange.</w:t>
      </w:r>
    </w:p>
    <w:p w14:paraId="26CC3954" w14:textId="77777777" w:rsidR="00422894" w:rsidRDefault="00000000" w:rsidP="00940445">
      <w:r>
        <w:t xml:space="preserve">Content organization establishes how information arranges within digital environments. Transaction-based organizations implement organization frameworks that balance standardization with contextual integrity, creating information structures that facilitate access </w:t>
      </w:r>
      <w:r>
        <w:lastRenderedPageBreak/>
        <w:t>while maintaining meaning. For example, a knowledge platform might implement contextual taxonomies where information organizes through multiple overlapping classification systems with relationship indicators—creating more effective knowledge access through diverse navigation pathways while preserving contextual richness through explicit relationship mapping.</w:t>
      </w:r>
    </w:p>
    <w:p w14:paraId="03C019E5" w14:textId="77777777" w:rsidR="00422894" w:rsidRDefault="00000000" w:rsidP="00940445">
      <w:r>
        <w:t>Search functionality enables users to locate specific information. Transaction-based approaches implement search frameworks that balance precision with contextual relevance, creating retrieval systems that find appropriate content while preserving meaning. For instance, a research database might implement context-aware search where retrieval includes both keyword matching and contextual relevance assessment—creating more effective information discovery through comprehensive evaluation while maintaining result quality through explicit relevance indicators and clear relationship mapping.</w:t>
      </w:r>
    </w:p>
    <w:p w14:paraId="7BAE1984" w14:textId="77777777" w:rsidR="00422894" w:rsidRDefault="00000000" w:rsidP="00940445">
      <w:r>
        <w:t>Relationship mapping identifies connections between information elements. Transaction-based organizations implement mapping frameworks that reveal meaningful associations while maintaining appropriate boundaries. For example, a professional network might implement value-preserving relationship mapping where connections display with both relationship types and contextual parameters—creating more valuable understanding through explicit association while respecting appropriate boundaries through clear relationship qualification and explicit privacy preservation.</w:t>
      </w:r>
    </w:p>
    <w:p w14:paraId="6115C70D" w14:textId="77777777" w:rsidR="00422894" w:rsidRDefault="00000000" w:rsidP="00940445">
      <w:r>
        <w:t xml:space="preserve">Personalization adapts information presentation to individual users. Transaction-based approaches implement personalization frameworks that balance customization with shared understanding, creating individualized experiences that maintain communication integrity. For instance, an educational platform might implement context-preserving personalization where </w:t>
      </w:r>
      <w:r>
        <w:lastRenderedPageBreak/>
        <w:t>adaptation includes both individual customization and shared reference preservation—creating more effective learning through targeted presentation while maintaining common understanding through explicit connection to standard frameworks and clear adaptation indicators.</w:t>
      </w:r>
    </w:p>
    <w:p w14:paraId="1B821F5B" w14:textId="77777777" w:rsidR="00422894" w:rsidRDefault="00000000" w:rsidP="00940445">
      <w:r>
        <w:t xml:space="preserve">c) </w:t>
      </w:r>
      <w:r>
        <w:rPr>
          <w:b/>
        </w:rPr>
        <w:t>Interaction Flows</w:t>
      </w:r>
    </w:p>
    <w:p w14:paraId="69F9B388" w14:textId="77777777" w:rsidR="00422894" w:rsidRDefault="00000000" w:rsidP="00940445">
      <w:r>
        <w:t>Interaction flows address the sequences through which users engage with digital platforms. Transaction-based approaches recognize flows as transaction pathways rather than mere task sequences, requiring designs that explicitly support the transactional dimensions of digital engagement.</w:t>
      </w:r>
    </w:p>
    <w:p w14:paraId="2B696191" w14:textId="77777777" w:rsidR="00422894" w:rsidRDefault="00000000" w:rsidP="00940445">
      <w:r>
        <w:t>Task sequences establish the steps through which users accomplish objectives. Transaction-based organizations implement sequence frameworks that balance efficiency with meaningful context, creating pathways that facilitate effective action while preserving transaction integrity. For example, an e-commerce platform might implement value-preserving sequences where purchase flows include both streamlined processes and contextual preservation mechanisms—creating effective transactions through clear pathways while maintaining decision quality through explicit context maintenance and appropriate information provision.</w:t>
      </w:r>
    </w:p>
    <w:p w14:paraId="04D0C681" w14:textId="77777777" w:rsidR="00422894" w:rsidRDefault="00000000" w:rsidP="00940445">
      <w:r>
        <w:t>Decision points identify where users make significant choices. Transaction-based approaches implement decision frameworks that balance simplicity with appropriate information, creating choice environments that facilitate meaningful selection. For instance, a financial services application might implement context-rich decision points where choice moments include both clear options and relevant contextual information—creating more effective decisions through comprehensive support while maintaining clarity through purposeful information structuring and clear significance indicators.</w:t>
      </w:r>
    </w:p>
    <w:p w14:paraId="585BF9A2" w14:textId="77777777" w:rsidR="00422894" w:rsidRDefault="00000000" w:rsidP="00940445">
      <w:r>
        <w:lastRenderedPageBreak/>
        <w:t>Confirmation mechanisms verify user intentions before significant actions. Transaction-based organizations implement confirmation frameworks that balance protection with efficiency, creating verification approaches that prevent errors while maintaining interaction momentum. For example, a document management system might implement graduated confirmation where verification requirements adjust based on action parameters like consequence, reversibility, and precedent—creating appropriate protection through context-sensitive processes while maintaining efficiency through purposeful requirement allocation and clear significance indicators.</w:t>
      </w:r>
    </w:p>
    <w:p w14:paraId="5B84B396" w14:textId="77777777" w:rsidR="00422894" w:rsidRDefault="00000000" w:rsidP="00940445">
      <w:r>
        <w:t>Error handling addresses how platforms respond when users encounter problems. Transaction-based approaches implement handling frameworks that balance correction with learning, creating response patterns that resolve issues while building capability. For instance, a productivity application might implement developmental error handling where responses include both immediate resolution guidance and understanding development—creating effective problem solving through clear direction while building user capability through explicit explanation and clear prevention guidance.</w:t>
      </w:r>
    </w:p>
    <w:p w14:paraId="0CEA6560" w14:textId="77777777" w:rsidR="00422894" w:rsidRDefault="00000000" w:rsidP="00940445">
      <w:r>
        <w:t xml:space="preserve">d) </w:t>
      </w:r>
      <w:r>
        <w:rPr>
          <w:b/>
        </w:rPr>
        <w:t>Accessibility Design</w:t>
      </w:r>
    </w:p>
    <w:p w14:paraId="173FCC39" w14:textId="77777777" w:rsidR="00422894" w:rsidRDefault="00000000" w:rsidP="00940445">
      <w:r>
        <w:t>Accessibility design addresses how platforms accommodate diverse user needs and capabilities. Transaction-based approaches recognize accessibility as transaction enablement rather than mere compliance, requiring designs that explicitly support meaningful exchange across diverse user contexts.</w:t>
      </w:r>
    </w:p>
    <w:p w14:paraId="058A70F7" w14:textId="77777777" w:rsidR="00422894" w:rsidRDefault="00000000" w:rsidP="00940445">
      <w:r>
        <w:t xml:space="preserve">Perception support addresses how platforms accommodate diverse sensory capabilities. Transaction-based organizations implement support frameworks that maintain transaction </w:t>
      </w:r>
      <w:r>
        <w:lastRenderedPageBreak/>
        <w:t>integrity across different perception modes. For example, a media platform might implement multimodal content where information presents through multiple sensory channels with consistent meaning preservation—creating more inclusive access through diverse presentation while maintaining communication integrity through explicit meaning equivalence and clear alternative pathways.</w:t>
      </w:r>
    </w:p>
    <w:p w14:paraId="2B1C676F" w14:textId="77777777" w:rsidR="00422894" w:rsidRDefault="00000000" w:rsidP="00940445">
      <w:r>
        <w:t>Operation accommodation addresses how platforms support diverse interaction capabilities. Transaction-based approaches implement accommodation frameworks that maintain transaction quality across different operation modes. For instance, a productivity application might implement equivalent control where functionality accesses through multiple interaction methods with consistent effectiveness—creating more inclusive operation through diverse control options while maintaining functional integrity through explicit capability equivalence and clear alternative pathways.</w:t>
      </w:r>
    </w:p>
    <w:p w14:paraId="7BB8CD89" w14:textId="77777777" w:rsidR="00422894" w:rsidRDefault="00000000" w:rsidP="00940445">
      <w:r>
        <w:t>Understanding support addresses how platforms accommodate diverse cognitive approaches. Transaction-based organizations implement support frameworks that maintain transaction meaning across different comprehension patterns. For example, an educational platform might implement layered explanation where information presents at multiple complexity levels with consistent core meaning—creating more inclusive understanding through diverse presentation while maintaining communication integrity through explicit concept preservation and clear relationship mapping.</w:t>
      </w:r>
    </w:p>
    <w:p w14:paraId="7BB1F428" w14:textId="77777777" w:rsidR="00422894" w:rsidRDefault="00000000" w:rsidP="00940445">
      <w:r>
        <w:t xml:space="preserve">Navigation assistance addresses how platforms help users move through digital environments. Transaction-based approaches implement assistance frameworks that maintain transaction coherence across different navigation patterns. For instance, a government services portal might </w:t>
      </w:r>
      <w:r>
        <w:lastRenderedPageBreak/>
        <w:t>implement multipath guidance where movement support includes both standard pathways and alternative approaches—creating more inclusive navigation through diverse movement options while maintaining journey coherence through explicit destination equivalence and clear orientation indicators.</w:t>
      </w:r>
    </w:p>
    <w:p w14:paraId="74F0983E" w14:textId="77777777" w:rsidR="00422894" w:rsidRDefault="00000000" w:rsidP="00940445">
      <w:pPr>
        <w:pStyle w:val="Heading4"/>
      </w:pPr>
      <w:r>
        <w:t>2. Transaction Infrastructure</w:t>
      </w:r>
    </w:p>
    <w:p w14:paraId="4D0D6A26" w14:textId="77777777" w:rsidR="00422894" w:rsidRDefault="00000000" w:rsidP="00940445">
      <w:r>
        <w:t>Digital platforms require robust infrastructures to support value exchange:</w:t>
      </w:r>
    </w:p>
    <w:p w14:paraId="16AE15BD" w14:textId="77777777" w:rsidR="00422894" w:rsidRDefault="00000000" w:rsidP="00940445">
      <w:r>
        <w:t>Transaction infrastructure addresses the technical foundations that enable value exchange within digital platforms. Traditional infrastructure design often focuses primarily on performance and reliability without adequately addressing how these elements shape the transactional dimensions of digital interaction. Our framework emphasizes the design of infrastructures that explicitly support value-laden transactions, creating technical foundations that facilitate meaningful exchange while preserving value across diverse digital contexts. This approach addresses persistent infrastructure challenges while creating more effective digital environments through thoughtful technical design.</w:t>
      </w:r>
    </w:p>
    <w:p w14:paraId="2F84B6A6" w14:textId="77777777" w:rsidR="00422894" w:rsidRDefault="00000000" w:rsidP="00940445">
      <w:r>
        <w:t xml:space="preserve">a) </w:t>
      </w:r>
      <w:r>
        <w:rPr>
          <w:b/>
        </w:rPr>
        <w:t>Data Architecture</w:t>
      </w:r>
    </w:p>
    <w:p w14:paraId="115FC09F" w14:textId="77777777" w:rsidR="00422894" w:rsidRDefault="00000000" w:rsidP="00940445">
      <w:r>
        <w:t>Data architecture addresses how information structures within digital platforms. Transaction-based approaches recognize data structures as value frameworks rather than mere storage systems, requiring architectures that explicitly support the transactional dimensions of information exchange.</w:t>
      </w:r>
    </w:p>
    <w:p w14:paraId="216D3DB9" w14:textId="77777777" w:rsidR="00422894" w:rsidRDefault="00000000" w:rsidP="00940445">
      <w:r>
        <w:t xml:space="preserve">Storage systems establish how information preserves within digital environments. Transaction-based organizations implement storage frameworks that maintain both information integrity and </w:t>
      </w:r>
      <w:r>
        <w:lastRenderedPageBreak/>
        <w:t>contextual meaning, creating preservation systems that support effective transactions. For example, a healthcare platform might implement context-preserving storage where data maintains with both core content and relevant contextual elements—creating more valuable information resources through comprehensive preservation while enabling appropriate utilization through explicit context markers and clear provenance tracking.</w:t>
      </w:r>
    </w:p>
    <w:p w14:paraId="76E5B141" w14:textId="77777777" w:rsidR="00422894" w:rsidRDefault="00000000" w:rsidP="00940445">
      <w:r>
        <w:t>Relationship models define how different information elements connect. Transaction-based approaches implement relationship frameworks that capture meaningful associations while maintaining appropriate boundaries. For instance, a knowledge management system might implement value-based relationships where connections define through both technical links and semantic significance—creating more valuable information environments through meaningful association while enabling appropriate navigation through explicit relationship qualification and clear significance indicators.</w:t>
      </w:r>
    </w:p>
    <w:p w14:paraId="64CDFCA7" w14:textId="77777777" w:rsidR="00422894" w:rsidRDefault="00000000" w:rsidP="00940445">
      <w:r>
        <w:t>Access structures establish how users and systems retrieve information. Transaction-based organizations implement access frameworks that balance availability with appropriate protection, creating retrieval systems that support effective transactions while maintaining information integrity. For example, a collaborative platform might implement contextual access where retrieval rights adjust based on parameters like user role, content type, and usage purpose—creating appropriate availability through context-sensitive processes while maintaining information integrity through clear permission structures and explicit usage parameters.</w:t>
      </w:r>
    </w:p>
    <w:p w14:paraId="4D627E31" w14:textId="77777777" w:rsidR="00422894" w:rsidRDefault="00000000" w:rsidP="00940445">
      <w:r>
        <w:t xml:space="preserve">Integration mechanisms address how information connects across different system components. Transaction-based approaches implement integration frameworks that maintain both technical compatibility and semantic coherence, creating connected environments that preserve value </w:t>
      </w:r>
      <w:r>
        <w:lastRenderedPageBreak/>
        <w:t>across system boundaries. For instance, an enterprise platform might implement meaning-preserving integration where data connections include both technical mapping and semantic preservation—creating more valuable information environments through meaningful connection while preventing meaning degradation through explicit context markers and clear provenance tracking.</w:t>
      </w:r>
    </w:p>
    <w:p w14:paraId="568FEA60" w14:textId="77777777" w:rsidR="00422894" w:rsidRDefault="00000000" w:rsidP="00940445">
      <w:r>
        <w:t xml:space="preserve">b) </w:t>
      </w:r>
      <w:r>
        <w:rPr>
          <w:b/>
        </w:rPr>
        <w:t>Security Frameworks</w:t>
      </w:r>
    </w:p>
    <w:p w14:paraId="6A1F5723" w14:textId="77777777" w:rsidR="00422894" w:rsidRDefault="00000000" w:rsidP="00940445">
      <w:r>
        <w:t>Security frameworks address how digital platforms protect transaction integrity. Transaction-based approaches recognize security as value preservation rather than mere threat prevention, requiring frameworks that explicitly support the transactional dimensions of digital protection.</w:t>
      </w:r>
    </w:p>
    <w:p w14:paraId="4F5ED9FE" w14:textId="77777777" w:rsidR="00422894" w:rsidRDefault="00000000" w:rsidP="00940445">
      <w:r>
        <w:t>Authentication systems verify user identity within digital environments. Transaction-based organizations implement authentication frameworks that balance security with usability, creating verification approaches that protect transactions while maintaining interaction quality. For example, a financial platform might implement contextual authentication where verification requirements adjust based on transaction parameters like value, type, and history—creating appropriate protection through context-sensitive processes while maintaining usability through purposeful requirement allocation and clear security rationales.</w:t>
      </w:r>
    </w:p>
    <w:p w14:paraId="04DDBDEB" w14:textId="77777777" w:rsidR="00422894" w:rsidRDefault="00000000" w:rsidP="00940445">
      <w:r>
        <w:t xml:space="preserve">Authorization structures establish what actions users can perform. Transaction-based approaches implement authorization frameworks that balance protection with empowerment, creating permission systems that maintain security while enabling meaningful interaction. For instance, a content management system might implement graduated authorization where access rights adjust based on user parameters like role, history, and relationship—creating appropriate empowerment </w:t>
      </w:r>
      <w:r>
        <w:lastRenderedPageBreak/>
        <w:t>through context-sensitive processes while maintaining security through clear permission structures and explicit boundary indicators.</w:t>
      </w:r>
    </w:p>
    <w:p w14:paraId="49CB8F47" w14:textId="77777777" w:rsidR="00422894" w:rsidRDefault="00000000" w:rsidP="00940445">
      <w:r>
        <w:t>Data protection addresses how platforms safeguard information integrity. Transaction-based organizations implement protection frameworks that balance security with accessibility, creating safeguard systems that maintain information value while enabling appropriate utilization. For example, a healthcare platform might implement value-preserving protection where safeguards include both technical measures and contextual access provisions—creating effective security through comprehensive protection while enabling appropriate utilization through clear access pathways and explicit usage parameters.</w:t>
      </w:r>
    </w:p>
    <w:p w14:paraId="21446565" w14:textId="77777777" w:rsidR="00422894" w:rsidRDefault="00000000" w:rsidP="00940445">
      <w:r>
        <w:t>Privacy preservation addresses how platforms respect information boundaries. Transaction-based approaches implement preservation frameworks that balance protection with appropriate sharing, creating privacy systems that maintain boundaries while enabling meaningful exchange. For instance, a social platform might implement contextual privacy where protection adjusts based on content parameters like sensitivity, audience, and purpose—creating appropriate boundaries through context-sensitive processes while enabling meaningful connection through clear sharing parameters and explicit consent mechanisms.</w:t>
      </w:r>
    </w:p>
    <w:p w14:paraId="57F29BEC" w14:textId="77777777" w:rsidR="00422894" w:rsidRDefault="00000000" w:rsidP="00940445">
      <w:r>
        <w:t xml:space="preserve">c) </w:t>
      </w:r>
      <w:r>
        <w:rPr>
          <w:b/>
        </w:rPr>
        <w:t>Performance Optimization</w:t>
      </w:r>
    </w:p>
    <w:p w14:paraId="11548A79" w14:textId="77777777" w:rsidR="00422894" w:rsidRDefault="00000000" w:rsidP="00940445">
      <w:r>
        <w:t>Performance optimization addresses how digital platforms deliver effective operation. Transaction-based approaches recognize performance as transaction enablement rather than mere technical efficiency, requiring optimization approaches that explicitly support the transactional dimensions of digital interaction.</w:t>
      </w:r>
    </w:p>
    <w:p w14:paraId="73510059" w14:textId="77777777" w:rsidR="00422894" w:rsidRDefault="00000000" w:rsidP="00940445">
      <w:r>
        <w:lastRenderedPageBreak/>
        <w:t>Response time addresses how quickly platforms react to user actions. Transaction-based organizations implement response frameworks that balance speed with appropriate deliberation, creating reaction patterns that support effective transactions. For example, a trading platform might implement contextual response where speed priorities adjust based on transaction parameters like complexity, consequence, and user preference—creating appropriate responsiveness through context-sensitive processes while maintaining transaction quality through purposeful timing allocation and clear expectation management.</w:t>
      </w:r>
    </w:p>
    <w:p w14:paraId="05873F9C" w14:textId="77777777" w:rsidR="00422894" w:rsidRDefault="00000000" w:rsidP="00940445">
      <w:r>
        <w:t>Scalability addresses how platforms handle varying usage volumes. Transaction-based approaches implement scalability frameworks that maintain transaction quality across different load conditions. For instance, a public service platform might implement value-preserving scaling where capacity expansion maintains both technical performance and transaction integrity—creating sustainable operations through comprehensive scaling while preserving user experience through explicit quality preservation and clear capacity management.</w:t>
      </w:r>
    </w:p>
    <w:p w14:paraId="309FFF17" w14:textId="77777777" w:rsidR="00422894" w:rsidRDefault="00000000" w:rsidP="00940445">
      <w:r>
        <w:t>Resource efficiency addresses how platforms optimize technical asset utilization. Transaction-based organizations implement efficiency frameworks that balance resource conservation with transaction quality, creating optimization approaches that enhance performance while maintaining interaction integrity. For example, a media platform might implement value-focused efficiency where optimization targets both technical metrics and user experience factors—creating more effective operations through comprehensive improvement while maintaining experience quality through explicit value preservation and clear trade-off management.</w:t>
      </w:r>
    </w:p>
    <w:p w14:paraId="0509F0C6" w14:textId="77777777" w:rsidR="00422894" w:rsidRDefault="00000000" w:rsidP="00940445">
      <w:r>
        <w:t xml:space="preserve">Reliability addresses how platforms maintain consistent operation. Transaction-based approaches implement reliability frameworks that balance technical stability with appropriate adaptation, </w:t>
      </w:r>
      <w:r>
        <w:lastRenderedPageBreak/>
        <w:t>creating dependable environments that evolve appropriately. For instance, an enterprise platform might implement adaptive reliability where stability measures include both core function preservation and controlled evolution mechanisms—creating dependable operations through comprehensive protection while enabling appropriate advancement through structured change processes and clear stability priorities.</w:t>
      </w:r>
    </w:p>
    <w:p w14:paraId="6966801E" w14:textId="77777777" w:rsidR="00422894" w:rsidRDefault="00000000" w:rsidP="00940445">
      <w:r>
        <w:t xml:space="preserve">d) </w:t>
      </w:r>
      <w:r>
        <w:rPr>
          <w:b/>
        </w:rPr>
        <w:t>Integration Capabilities</w:t>
      </w:r>
    </w:p>
    <w:p w14:paraId="1C4DF4D7" w14:textId="77777777" w:rsidR="00422894" w:rsidRDefault="00000000" w:rsidP="00940445">
      <w:r>
        <w:t>Integration capabilities address how digital platforms connect with external systems. Transaction-based approaches recognize integration as value exchange rather than mere technical connection, requiring capabilities that explicitly support the transactional dimensions of system interaction.</w:t>
      </w:r>
    </w:p>
    <w:p w14:paraId="75B68BD5" w14:textId="77777777" w:rsidR="00422894" w:rsidRDefault="00000000" w:rsidP="00940445">
      <w:r>
        <w:t>API design establishes how platforms expose functionality to external systems. Transaction-based organizations implement design frameworks that balance technical efficiency with transaction support, creating connection points that facilitate meaningful exchange. For example, a service platform might implement transaction-aware APIs where interfaces include both technical endpoints and exchange support features—creating more effective integration through comprehensive connection while supporting meaningful exchange through explicit value preservation and clear transaction guidance.</w:t>
      </w:r>
    </w:p>
    <w:p w14:paraId="771F5F44" w14:textId="77777777" w:rsidR="00422894" w:rsidRDefault="00000000" w:rsidP="00940445">
      <w:r>
        <w:t xml:space="preserve">Data exchange protocols govern how information moves between systems. Transaction-based approaches implement exchange frameworks that maintain both technical compatibility and semantic integrity, creating transfer mechanisms that preserve value across system boundaries. For instance, a healthcare network might implement meaning-preserving exchange where data transfers include both technical formatting and semantic context—creating more valuable </w:t>
      </w:r>
      <w:r>
        <w:lastRenderedPageBreak/>
        <w:t>information sharing through comprehensive transfer while preventing meaning degradation through explicit context markers and clear provenance tracking.</w:t>
      </w:r>
    </w:p>
    <w:p w14:paraId="09969B55" w14:textId="77777777" w:rsidR="00422894" w:rsidRDefault="00000000" w:rsidP="00940445">
      <w:r>
        <w:t>Authentication mechanisms verify external system identity and permissions. Transaction-based organizations implement authentication frameworks that balance security with connectivity, creating verification approaches that protect transactions while enabling appropriate integration. For example, a financial network might implement contextual authentication where verification requirements adjust based on integration parameters like system type, function, and relationship—creating appropriate protection through context-sensitive processes while enabling effective connection through clear permission structures and explicit access pathways.</w:t>
      </w:r>
    </w:p>
    <w:p w14:paraId="71D1C772" w14:textId="77777777" w:rsidR="00422894" w:rsidRDefault="00000000" w:rsidP="00940445">
      <w:r>
        <w:t>Monitoring systems track integration performance and health. Transaction-based approaches implement monitoring frameworks that assess both technical functioning and transaction quality, creating oversight systems that maintain integration effectiveness. For instance, a supply chain platform might implement value-focused monitoring where oversight includes both technical metrics and exchange quality indicators—creating more effective integration through comprehensive assessment while enabling appropriate intervention through early warning identification and clear threshold definitions.</w:t>
      </w:r>
    </w:p>
    <w:p w14:paraId="17DD49C4" w14:textId="77777777" w:rsidR="00422894" w:rsidRDefault="00000000" w:rsidP="00940445">
      <w:pPr>
        <w:pStyle w:val="Heading4"/>
      </w:pPr>
      <w:r>
        <w:t>3. Implementation Approaches</w:t>
      </w:r>
    </w:p>
    <w:p w14:paraId="1F63A6AB" w14:textId="77777777" w:rsidR="00422894" w:rsidRDefault="00000000" w:rsidP="00940445">
      <w:r>
        <w:t>Effective platform development requires thoughtful implementation strategies:</w:t>
      </w:r>
    </w:p>
    <w:p w14:paraId="4CFDA604" w14:textId="77777777" w:rsidR="00422894" w:rsidRDefault="00000000" w:rsidP="00940445">
      <w:r>
        <w:t xml:space="preserve">Implementation approaches address how digital platforms move from concept to operational reality. Traditional implementation often focuses primarily on technical deployment without adequately addressing the complex social and adoption dimensions of platform development. </w:t>
      </w:r>
      <w:r>
        <w:lastRenderedPageBreak/>
        <w:t>Our framework emphasizes implementation approaches that explicitly recognize the transactional nature of platform adoption, creating strategies that facilitate meaningful engagement while preserving value across diverse stakeholder contexts. This approach addresses persistent implementation challenges while creating more effective pathways for platform evolution.</w:t>
      </w:r>
    </w:p>
    <w:p w14:paraId="39D6D4A0" w14:textId="77777777" w:rsidR="00422894" w:rsidRDefault="00000000" w:rsidP="00940445">
      <w:r>
        <w:t xml:space="preserve">a) </w:t>
      </w:r>
      <w:r>
        <w:rPr>
          <w:b/>
        </w:rPr>
        <w:t>Development Methodologies</w:t>
      </w:r>
    </w:p>
    <w:p w14:paraId="01A7CA8E" w14:textId="77777777" w:rsidR="00422894" w:rsidRDefault="00000000" w:rsidP="00940445">
      <w:r>
        <w:t>Development methodologies address the structured approaches through which platforms are created. Transaction-based approaches recognize development as value creation rather than mere code production, requiring methodologies that explicitly address the transactional dimensions of platform creation.</w:t>
      </w:r>
    </w:p>
    <w:p w14:paraId="1D12678E" w14:textId="77777777" w:rsidR="00422894" w:rsidRDefault="00000000" w:rsidP="00940445">
      <w:r>
        <w:t>Requirements gathering establishes the needs platforms must address. Transaction-based organizations implement gathering frameworks that balance comprehensive inclusion with practical focus, creating requirement sets that guide effective development. For example, a service platform might implement value-focused requirements where needs assessment includes both functional specifications and transaction support requirements—creating more effective platforms through comprehensive planning while maintaining practical focus through clear prioritization frameworks and explicit connection to stakeholder objectives.</w:t>
      </w:r>
    </w:p>
    <w:p w14:paraId="661B6E61" w14:textId="77777777" w:rsidR="00422894" w:rsidRDefault="00000000" w:rsidP="00940445">
      <w:r>
        <w:t xml:space="preserve">Iterative design addresses how platforms evolve through development cycles. Transaction-based approaches implement design frameworks that balance progression with appropriate validation, creating development patterns that advance effectively while ensuring value. For instance, a productivity platform might implement transaction-aware iteration where development cycles include both feature advancement and value verification—creating more effective platforms </w:t>
      </w:r>
      <w:r>
        <w:lastRenderedPageBreak/>
        <w:t>through progressive refinement while maintaining value integrity through explicit validation processes and clear quality thresholds.</w:t>
      </w:r>
    </w:p>
    <w:p w14:paraId="456662A1" w14:textId="77777777" w:rsidR="00422894" w:rsidRDefault="00000000" w:rsidP="00940445">
      <w:r>
        <w:t>Testing protocols establish how platforms verify functionality and quality. Transaction-based organizations implement testing frameworks that assess both technical operation and transaction support, creating verification approaches that ensure comprehensive quality. For example, a financial platform might implement value-focused testing where verification includes both technical functionality and transaction effectiveness—creating more reliable platforms through comprehensive assessment while maintaining development efficiency through purposeful testing allocation and clear significance indicators.</w:t>
      </w:r>
    </w:p>
    <w:p w14:paraId="03E2A57D" w14:textId="77777777" w:rsidR="00422894" w:rsidRDefault="00000000" w:rsidP="00940445">
      <w:r>
        <w:t>Deployment strategies address how platforms transition to operational status. Transaction-based approaches implement deployment frameworks that balance technical implementation with adoption support, creating transition approaches that establish effective platforms. For instance, a healthcare system might implement graduated deployment where implementation includes both technical installation and adoption facilitation—creating more successful platforms through comprehensive deployment while maintaining operational continuity through careful transition management and explicit support provision.</w:t>
      </w:r>
    </w:p>
    <w:p w14:paraId="28F36E93" w14:textId="77777777" w:rsidR="00422894" w:rsidRDefault="00000000" w:rsidP="00940445">
      <w:r>
        <w:t xml:space="preserve">b) </w:t>
      </w:r>
      <w:r>
        <w:rPr>
          <w:b/>
        </w:rPr>
        <w:t>Stakeholder Engagement</w:t>
      </w:r>
    </w:p>
    <w:p w14:paraId="1DE5BFCB" w14:textId="77777777" w:rsidR="00422894" w:rsidRDefault="00000000" w:rsidP="00940445">
      <w:r>
        <w:t>Stakeholder engagement addresses how platform development involves affected parties. Transaction-based approaches recognize engagement as value exchange rather than mere consultation, requiring approaches that explicitly address the transactional dimensions of development relationships.</w:t>
      </w:r>
    </w:p>
    <w:p w14:paraId="11FB7FAD" w14:textId="77777777" w:rsidR="00422894" w:rsidRDefault="00000000" w:rsidP="00940445">
      <w:r>
        <w:lastRenderedPageBreak/>
        <w:t>User involvement establishes how end users participate in platform development. Transaction-based organizations implement involvement frameworks that balance meaningful participation with development efficiency, creating engagement approaches that provide appropriate input while maintaining progress. For example, a government platform might implement graduated involvement where participation levels adjust based on user parameters like impact, expertise, and representation—creating appropriate engagement through context-sensitive processes while maintaining development momentum through clear role definition and explicit decision protocols.</w:t>
      </w:r>
    </w:p>
    <w:p w14:paraId="785DDAC6" w14:textId="77777777" w:rsidR="00422894" w:rsidRDefault="00000000" w:rsidP="00940445">
      <w:r>
        <w:t>Partner collaboration addresses how external organizations contribute to platform development. Transaction-based approaches implement collaboration frameworks that balance integration with appropriate boundaries, creating partnership environments that facilitate coordination while respecting organizational interests. For instance, a marketplace platform might implement boundary-spanning collaboration where partnership structures include both integration mechanisms and independence preservation—creating effective coordination through clear connection points while maintaining organizational integrity through explicit boundary management and interest protection.</w:t>
      </w:r>
    </w:p>
    <w:p w14:paraId="439ED058" w14:textId="77777777" w:rsidR="00422894" w:rsidRDefault="00000000" w:rsidP="00940445">
      <w:r>
        <w:t>Investor relations addresses how funding sources engage with platform development. Transaction-based organizations implement relation frameworks that balance accountability with appropriate autonomy, creating funding environments that provide necessary resources while maintaining development integrity. For example, a startup might implement value-aligned investment where funding relationships include both performance accountability and vision preservation—creating sustainable development through appropriate oversight while maintaining innovation through explicit autonomy protection and clear priority alignment.</w:t>
      </w:r>
    </w:p>
    <w:p w14:paraId="3EABA7E5" w14:textId="77777777" w:rsidR="00422894" w:rsidRDefault="00000000" w:rsidP="00940445">
      <w:r>
        <w:lastRenderedPageBreak/>
        <w:t>Regulatory compliance addresses how platforms align with governing requirements. Transaction-based approaches implement compliance frameworks that balance requirement satisfaction with development efficiency, creating regulatory approaches that meet obligations while maintaining progress. For instance, a financial platform might implement integrated compliance where regulatory requirements incorporate directly into development processes with explicit connection to platform objectives—creating effective compliance through comprehensive integration while maintaining development momentum through clear requirement mapping and efficient implementation approaches.</w:t>
      </w:r>
    </w:p>
    <w:p w14:paraId="5A54D38E" w14:textId="77777777" w:rsidR="00422894" w:rsidRDefault="00000000" w:rsidP="00940445">
      <w:r>
        <w:t xml:space="preserve">c) </w:t>
      </w:r>
      <w:r>
        <w:rPr>
          <w:b/>
        </w:rPr>
        <w:t>Adoption Strategies</w:t>
      </w:r>
    </w:p>
    <w:p w14:paraId="0344E6DA" w14:textId="77777777" w:rsidR="00422894" w:rsidRDefault="00000000" w:rsidP="00940445">
      <w:r>
        <w:t>Adoption strategies address how platforms gain user acceptance and utilization. Transaction-based approaches recognize adoption as value transaction rather than mere tool acquisition, requiring strategies that explicitly address the transactional dimensions of platform engagement.</w:t>
      </w:r>
    </w:p>
    <w:p w14:paraId="0558DAC4" w14:textId="77777777" w:rsidR="00422894" w:rsidRDefault="00000000" w:rsidP="00940445">
      <w:r>
        <w:t>Onboarding processes establish how new users begin platform engagement. Transaction-based organizations implement onboarding frameworks that balance comprehensive introduction with practical focus, creating entry experiences that build effective engagement. For example, a productivity platform might implement graduated introduction where initial experiences adjust based on user parameters like expertise, role, and objectives—creating appropriate entry through context-sensitive processes while building engagement through clear value demonstration and explicit benefit connection.</w:t>
      </w:r>
    </w:p>
    <w:p w14:paraId="3CCD5311" w14:textId="77777777" w:rsidR="00422894" w:rsidRDefault="00000000" w:rsidP="00940445">
      <w:r>
        <w:t xml:space="preserve">Value demonstration addresses how platforms show benefits to potential users. Transaction-based approaches implement demonstration frameworks that connect platform capabilities to user objectives, creating compelling adoption cases. For instance, a business platform might </w:t>
      </w:r>
      <w:r>
        <w:lastRenderedPageBreak/>
        <w:t>implement contextual value demonstration where benefit presentation adjusts based on user parameters like role, industry, and priorities—creating effective persuasion through targeted relevance while maintaining credibility through explicit value verification and clear limitation acknowledgment.</w:t>
      </w:r>
    </w:p>
    <w:p w14:paraId="2BF8970C" w14:textId="77777777" w:rsidR="00422894" w:rsidRDefault="00000000" w:rsidP="00940445">
      <w:r>
        <w:t>Transition support addresses how platforms help users move from previous approaches. Transaction-based organizations implement support frameworks that balance advancement with continuity, creating migration experiences that facilitate change while preserving value. For example, a document management platform might implement value-preserving transition where migration includes both content transfer and context preservation—creating effective adoption through comprehensive transition while preventing value loss through explicit preservation mechanisms and clear continuity management.</w:t>
      </w:r>
    </w:p>
    <w:p w14:paraId="7AC776C8" w14:textId="77777777" w:rsidR="00422894" w:rsidRDefault="00000000" w:rsidP="00940445">
      <w:r>
        <w:t>Community building addresses how platforms develop user networks that enhance value. Transaction-based approaches implement building frameworks that balance connection with appropriate boundaries, creating community environments that enhance platform value. For instance, a professional platform might implement purposeful community where connection structures include both networking facilitation and boundary preservation—creating valuable communities through meaningful connection while maintaining appropriate separation through explicit privacy controls and clear relationship parameters.</w:t>
      </w:r>
    </w:p>
    <w:p w14:paraId="5124C52D" w14:textId="77777777" w:rsidR="00422894" w:rsidRDefault="00000000" w:rsidP="00940445">
      <w:r>
        <w:t xml:space="preserve">d) </w:t>
      </w:r>
      <w:r>
        <w:rPr>
          <w:b/>
        </w:rPr>
        <w:t>Evolution Management</w:t>
      </w:r>
    </w:p>
    <w:p w14:paraId="0AAD2631" w14:textId="77777777" w:rsidR="00422894" w:rsidRDefault="00000000" w:rsidP="00940445">
      <w:r>
        <w:t xml:space="preserve">Evolution management addresses how platforms develop over time. Transaction-based approaches recognize evolution as value reconfiguration rather than mere feature addition, </w:t>
      </w:r>
      <w:r>
        <w:lastRenderedPageBreak/>
        <w:t>requiring management approaches that explicitly address the transactional dimensions of platform development.</w:t>
      </w:r>
    </w:p>
    <w:p w14:paraId="2F9EED49" w14:textId="77777777" w:rsidR="00422894" w:rsidRDefault="00000000" w:rsidP="00940445">
      <w:r>
        <w:t>Feedback integration addresses how platforms incorporate user insights into development. Transaction-based organizations implement integration frameworks that balance responsiveness with strategic direction, creating evolution approaches that address needs while maintaining coherence. For example, a service platform might implement structured adaptation where development includes regular feedback cycles with explicit integration mechanisms—creating more effective platforms through responsive evolution while maintaining coherence through clear change management and explicit connection to platform vision.</w:t>
      </w:r>
    </w:p>
    <w:p w14:paraId="7F01C7EE" w14:textId="77777777" w:rsidR="00422894" w:rsidRDefault="00000000" w:rsidP="00940445">
      <w:r>
        <w:t>Feature prioritization establishes how platforms determine development focus. Transaction-based approaches implement prioritization frameworks that balance diverse stakeholder needs with practical constraints, creating development approaches that optimize value creation. For instance, a productivity platform might implement value-based prioritization where development priorities reflect both user needs and strategic objectives—creating more effective evolution through purposeful focus while maintaining stakeholder satisfaction through transparent processes and explicit connection to identified needs.</w:t>
      </w:r>
    </w:p>
    <w:p w14:paraId="0260016E" w14:textId="77777777" w:rsidR="00422894" w:rsidRDefault="00000000" w:rsidP="00940445">
      <w:r>
        <w:t>Version management addresses how platforms handle multiple development iterations. Transaction-based organizations implement management frameworks that balance advancement with appropriate stability, creating evolution patterns that progress effectively while maintaining operational reliability. For example, a business platform might implement graduated versioning where release approaches adjust based on change parameters like scope, impact, and urgency—</w:t>
      </w:r>
      <w:r>
        <w:lastRenderedPageBreak/>
        <w:t>creating appropriate evolution through context-sensitive processes while maintaining platform stability through clear transition management and explicit compatibility preservation.</w:t>
      </w:r>
    </w:p>
    <w:p w14:paraId="38239820" w14:textId="77777777" w:rsidR="00422894" w:rsidRDefault="00000000" w:rsidP="00940445">
      <w:r>
        <w:t>Ecosystem development addresses how platforms cultivate broader value networks. Transaction-based approaches implement development frameworks that balance platform advancement with partner opportunity, creating extended environments that enhance overall value. For instance, a technology platform might implement mutual-benefit ecosystem where development includes both platform enhancement and partner opportunity creation—creating more valuable environments through comprehensive advancement while maintaining sustainable relationships through explicit value sharing and clear opportunity frameworks.</w:t>
      </w:r>
    </w:p>
    <w:p w14:paraId="488FE230" w14:textId="77777777" w:rsidR="00422894" w:rsidRDefault="00000000" w:rsidP="00940445">
      <w:pPr>
        <w:pStyle w:val="Heading4"/>
      </w:pPr>
      <w:r>
        <w:t>4. Evaluation Frameworks</w:t>
      </w:r>
    </w:p>
    <w:p w14:paraId="52E51EC2" w14:textId="77777777" w:rsidR="00422894" w:rsidRDefault="00000000">
      <w:r>
        <w:t>Comprehensive assessment ensures platforms deliver intended value:</w:t>
      </w:r>
    </w:p>
    <w:p w14:paraId="3AD9D1B8" w14:textId="77777777" w:rsidR="00422894" w:rsidRDefault="00000000">
      <w:r>
        <w:t>Evaluation frameworks address the structured approaches through which digital platforms assess effectiveness. Traditional evaluation often focuses primarily on technical metrics without adequately addressing the complex value dimensions of platform utilization. Our framework emphasizes evaluation approaches that explicitly recognize the transactional nature of platform engagement, creating assessment systems that capture diverse forms of value while providing meaningful guidance for ongoing development. This approach addresses persistent evaluation challenges while creating more effective pathways for continuous platform improvement.</w:t>
      </w:r>
    </w:p>
    <w:p w14:paraId="514F4022" w14:textId="77777777" w:rsidR="00422894" w:rsidRDefault="00000000">
      <w:r>
        <w:t xml:space="preserve">a) </w:t>
      </w:r>
      <w:r>
        <w:rPr>
          <w:b/>
        </w:rPr>
        <w:t>Usage Analytics</w:t>
      </w:r>
    </w:p>
    <w:p w14:paraId="685C2C58" w14:textId="77777777" w:rsidR="00422894" w:rsidRDefault="00000000">
      <w:r>
        <w:t xml:space="preserve">Usage analytics addresses how platforms gather and analyze utilization data. Transaction-based approaches recognize analytics as value understanding rather than mere activity tracking, </w:t>
      </w:r>
      <w:r>
        <w:lastRenderedPageBreak/>
        <w:t>requiring approaches that explicitly address the transactional dimensions of platform engagement.</w:t>
      </w:r>
    </w:p>
    <w:p w14:paraId="331E1D90" w14:textId="77777777" w:rsidR="00422894" w:rsidRDefault="00000000">
      <w:r>
        <w:t>Engagement measurement tracks how users interact with platform features. Transaction-based organizations implement measurement frameworks that balance quantitative tracking with qualitative understanding, creating analytics that provide meaningful insight. For example, a content platform might implement value-focused analytics where measurement includes both activity metrics and engagement quality indicators—creating more meaningful understanding through comprehensive assessment while maintaining practical utility through clear significance frameworks and explicit connection to platform objectives.</w:t>
      </w:r>
    </w:p>
    <w:p w14:paraId="2560DEE0" w14:textId="77777777" w:rsidR="00422894" w:rsidRDefault="00000000">
      <w:r>
        <w:t>Pattern identification recognizes significant usage trends and behaviors. Transaction-based approaches implement identification frameworks that balance data aggregation with contextual understanding, creating insights that guide effective development. For instance, a service platform might implement contextual pattern analysis where trend identification includes both statistical significance and usage context—creating more valuable insights through comprehensive analysis while enabling appropriate application through explicit context markers and clear significance indicators.</w:t>
      </w:r>
    </w:p>
    <w:p w14:paraId="10530EBF" w14:textId="77777777" w:rsidR="00422894" w:rsidRDefault="00000000">
      <w:r>
        <w:t xml:space="preserve">Comparative analysis examines differences across user segments and contexts. Transaction-based organizations implement analysis frameworks that identify meaningful variations while acknowledging contextual factors. For example, a productivity platform might implement context-aware comparison where analysis examines usage differences with explicit consideration of contextual variables—creating more accurate understanding through comprehensive </w:t>
      </w:r>
      <w:r>
        <w:lastRenderedPageBreak/>
        <w:t>evaluation while enabling appropriate response through clear variation significance and explicit causal indicators.</w:t>
      </w:r>
    </w:p>
    <w:p w14:paraId="5D6960EB" w14:textId="77777777" w:rsidR="00422894" w:rsidRDefault="00000000">
      <w:r>
        <w:t>Predictive modeling anticipates future usage patterns and needs. Transaction-based approaches implement modeling frameworks that balance data-driven projection with contextual understanding, creating forecasts that guide effective development. For instance, a business platform might implement context-sensitive prediction where forecasting includes both statistical projection and environmental consideration—creating more valuable anticipation through comprehensive modeling while acknowledging uncertainty through explicit confidence indicators and clear limitation recognition.</w:t>
      </w:r>
    </w:p>
    <w:p w14:paraId="2EB805AB" w14:textId="77777777" w:rsidR="00422894" w:rsidRDefault="00000000">
      <w:r>
        <w:t xml:space="preserve">b) </w:t>
      </w:r>
      <w:r>
        <w:rPr>
          <w:b/>
        </w:rPr>
        <w:t>Performance Metrics</w:t>
      </w:r>
    </w:p>
    <w:p w14:paraId="64BE32FB" w14:textId="77777777" w:rsidR="00422894" w:rsidRDefault="00000000">
      <w:r>
        <w:t>Performance metrics establish the criteria through which platform effectiveness is assessed. Transaction-based approaches recognize measurement as value-laden rather than neutral, requiring metric systems that explicitly address the transactional dimensions of platform performance.</w:t>
      </w:r>
    </w:p>
    <w:p w14:paraId="6FB6BA6C" w14:textId="77777777" w:rsidR="00422894" w:rsidRDefault="00000000">
      <w:r>
        <w:t>Technical indicators measure system operation and reliability. Transaction-based organizations implement indicator frameworks that connect technical performance to transaction quality, creating metrics that assess meaningful effectiveness. For example, a financial platform might implement transaction-aware technical metrics where performance measurement includes both system parameters and exchange quality indicators—creating more valuable assessment through comprehensive measurement while maintaining practical focus through clear connection to user experience and explicit priority frameworks.</w:t>
      </w:r>
    </w:p>
    <w:p w14:paraId="501AA902" w14:textId="77777777" w:rsidR="00422894" w:rsidRDefault="00000000">
      <w:r>
        <w:lastRenderedPageBreak/>
        <w:t>User satisfaction assesses how effectively platforms meet stakeholder needs. Transaction-based approaches implement satisfaction frameworks that capture diverse forms of value while acknowledging subjective variation. For instance, a service platform might implement multidimensional satisfaction where assessment includes both feature-specific ratings and holistic experience evaluation—creating more accurate understanding through comprehensive measurement while enabling appropriate response through specific improvement identification and clear priority indicators.</w:t>
      </w:r>
    </w:p>
    <w:p w14:paraId="29D2A199" w14:textId="77777777" w:rsidR="00422894" w:rsidRDefault="00000000">
      <w:r>
        <w:t>Business outcomes evaluate how platforms contribute to organizational objectives. Transaction-based organizations implement outcome frameworks that balance direct attribution with appropriate recognition of complexity. For example, a business platform might implement layered attribution where evaluation examines platform contribution across multiple impact pathways and timeframes—creating more meaningful understanding through comprehensive assessment while acknowledging causal complexity through appropriate attribution methods and explicit limitation recognition.</w:t>
      </w:r>
    </w:p>
    <w:p w14:paraId="108E2554" w14:textId="77777777" w:rsidR="00422894" w:rsidRDefault="00000000">
      <w:r>
        <w:t>Competitive positioning assesses platform performance relative to alternatives. Transaction-based approaches implement positioning frameworks that balance comparative assessment with unique value recognition, creating evaluations that guide effective differentiation. For instance, a consumer platform might implement value-focused comparison where competitive assessment includes both feature parity analysis and distinctive value identification—creating more effective positioning through comprehensive evaluation while maintaining development focus through clear differentiation opportunities and explicit strategic alignment.</w:t>
      </w:r>
    </w:p>
    <w:p w14:paraId="383ACA94" w14:textId="77777777" w:rsidR="00422894" w:rsidRDefault="00000000">
      <w:r>
        <w:t xml:space="preserve">c) </w:t>
      </w:r>
      <w:r>
        <w:rPr>
          <w:b/>
        </w:rPr>
        <w:t>Improvement Processes</w:t>
      </w:r>
    </w:p>
    <w:p w14:paraId="427A590C" w14:textId="77777777" w:rsidR="00422894" w:rsidRDefault="00000000">
      <w:r>
        <w:lastRenderedPageBreak/>
        <w:t>Improvement processes address how platforms enhance effectiveness over time. Transaction-based approaches recognize improvement as value evolution rather than mere problem solving, requiring processes that explicitly address the transactional dimensions of platform development.</w:t>
      </w:r>
    </w:p>
    <w:p w14:paraId="6AB6ED8F" w14:textId="77777777" w:rsidR="00422894" w:rsidRDefault="00000000">
      <w:r>
        <w:t>Issue identification recognizes areas where platforms fall short of objectives. Transaction-based organizations implement identification frameworks that balance problem recognition with constructive direction, creating improvement environments that identify opportunities while maintaining momentum. For example, a service platform might implement value-focused identification where assessment examines both technical issues and value gaps—creating more effective improvement through comprehensive evaluation while maintaining development momentum through clear prioritization frameworks and explicit connection to platform objectives.</w:t>
      </w:r>
    </w:p>
    <w:p w14:paraId="06C47CBE" w14:textId="77777777" w:rsidR="00422894" w:rsidRDefault="00000000">
      <w:r>
        <w:t>Solution development addresses how platforms create approaches to address identified issues. Transaction-based approaches implement development frameworks that balance innovation with integration, creating improvement approaches that address problems while maintaining platform coherence. For instance, a productivity platform might implement connected development where solutions emerge through structured innovation with explicit connection to existing systems—creating effective improvement through purposeful development while maintaining platform integrity through systematic integration and clear transition management.</w:t>
      </w:r>
    </w:p>
    <w:p w14:paraId="3AF226D1" w14:textId="77777777" w:rsidR="00422894" w:rsidRDefault="00000000">
      <w:r>
        <w:t xml:space="preserve">Implementation planning establishes how platforms introduce improvements. Transaction-based organizations implement planning frameworks that balance enhancement value with transition management, creating improvement approaches that deliver benefits while maintaining platform stability. For example, a business platform might implement value-preserving improvement </w:t>
      </w:r>
      <w:r>
        <w:lastRenderedPageBreak/>
        <w:t>where enhancement planning includes both implementation sequencing and operational continuity mechanisms—creating effective advancement through comprehensive planning while preventing disruption through explicit preservation protocols and clear transition management.</w:t>
      </w:r>
    </w:p>
    <w:p w14:paraId="76C7F6B1" w14:textId="77777777" w:rsidR="00422894" w:rsidRDefault="00000000">
      <w:r>
        <w:t>Success verification confirms that improvements achieve intended objectives. Transaction-based approaches implement verification frameworks that assess both technical implementation and value creation, creating comprehensive improvement evaluation. For instance, a financial platform might implement dual-focus verification where assessment includes both implementation completion and value impact—creating more effective improvement through comprehensive evaluation while enabling appropriate adjustment through specific gap identification and clear refinement pathways.</w:t>
      </w:r>
    </w:p>
    <w:p w14:paraId="704FCB2D" w14:textId="77777777" w:rsidR="00422894" w:rsidRDefault="00000000">
      <w:r>
        <w:t xml:space="preserve">d) </w:t>
      </w:r>
      <w:r>
        <w:rPr>
          <w:b/>
        </w:rPr>
        <w:t>Learning Systems</w:t>
      </w:r>
    </w:p>
    <w:p w14:paraId="40326653" w14:textId="77777777" w:rsidR="00422894" w:rsidRDefault="00000000">
      <w:r>
        <w:t>Learning systems address how platforms develop understanding from operational experience. Transaction-based approaches recognize learning as value preservation rather than mere information storage, requiring systems that explicitly address the transactional dimensions of platform knowledge.</w:t>
      </w:r>
    </w:p>
    <w:p w14:paraId="688C440F" w14:textId="77777777" w:rsidR="00422894" w:rsidRDefault="00000000">
      <w:r>
        <w:t>Knowledge capture identifies and preserves platform insights. Transaction-based organizations implement capture frameworks that balance comprehensive collection with practical focus, creating knowledge assets that provide meaningful guidance. For example, a service platform might implement value-focused capture where insight preservation includes both technical details and contextual significance—creating more valuable knowledge through comprehensive preservation while maintaining practical utility through clear organization structures and explicit connection to platform objectives.</w:t>
      </w:r>
    </w:p>
    <w:p w14:paraId="681BDF58" w14:textId="77777777" w:rsidR="00422894" w:rsidRDefault="00000000">
      <w:r>
        <w:lastRenderedPageBreak/>
        <w:t>Pattern recognition identifies significant relationships within platform data. Transaction-based approaches implement recognition frameworks that balance statistical identification with contextual understanding, creating insights that guide effective development. For instance, a business platform might implement context-aware pattern analysis where relationship identification includes both correlation strength and causal consideration—creating more valuable insights through comprehensive analysis while enabling appropriate application through explicit significance indicators and clear limitation acknowledgment.</w:t>
      </w:r>
    </w:p>
    <w:p w14:paraId="10542264" w14:textId="77777777" w:rsidR="00422894" w:rsidRDefault="00000000">
      <w:r>
        <w:t>Model development creates structured understanding of platform dynamics. Transaction-based organizations implement development frameworks that balance analytical precision with practical applicability, creating models that guide effective decision-making. For example, a financial platform might implement applied modeling where understanding structures include both analytical rigor and practical application guidance—creating more valuable knowledge through comprehensive development while enabling effective utilization through clear application frameworks and explicit limitation recognition.</w:t>
      </w:r>
    </w:p>
    <w:p w14:paraId="06B80DA1" w14:textId="77777777" w:rsidR="00422894" w:rsidRDefault="00000000">
      <w:r>
        <w:t xml:space="preserve">Knowledge distribution shares platform understanding with appropriate stakeholders. Transaction-based approaches implement distribution frameworks that balance comprehensive sharing with appropriate focus, creating knowledge environments that provide meaningful access while avoiding overload. For instance, a development platform might implement targeted distribution where insight sharing includes both broad availability and specific direction—creating more effective understanding through appropriate access while maintaining clarity through purposeful information structuring and clear relevance indicators. </w:t>
      </w:r>
    </w:p>
    <w:p w14:paraId="5DEF8EE9" w14:textId="77777777" w:rsidR="00422894" w:rsidRDefault="00000000" w:rsidP="00940445">
      <w:pPr>
        <w:pStyle w:val="Heading2"/>
      </w:pPr>
      <w:bookmarkStart w:id="215" w:name="_Toc192100367"/>
      <w:r>
        <w:lastRenderedPageBreak/>
        <w:t>V. Digital Platform Development</w:t>
      </w:r>
      <w:bookmarkEnd w:id="215"/>
    </w:p>
    <w:p w14:paraId="4A4A6E0A" w14:textId="77777777" w:rsidR="00422894" w:rsidRDefault="00000000" w:rsidP="00940445">
      <w:r>
        <w:t>The development of digital platforms represents a crucial application of transactional theory, as these platforms serve as infrastructure for countless daily transactions. This section explores how our theoretical framework can guide the creation of more effective and meaningful digital interaction spaces.</w:t>
      </w:r>
    </w:p>
    <w:p w14:paraId="246C56F7" w14:textId="77777777" w:rsidR="00422894" w:rsidRDefault="00000000" w:rsidP="00940445">
      <w:r>
        <w:t>Digital platforms have emerged as the dominant infrastructure for contemporary value exchange, mediating countless transactions across virtually every domain of human activity. From commerce and communication to education and entertainment, these platforms fundamentally shape how individuals and organizations create, exchange, and preserve value in the digital age. Traditional approaches to platform development often focus primarily on technical functionality and user experience without adequately addressing the complex transactional nature of digital interaction. Our transactional framework offers a more comprehensive approach to platform design and implementation, reconceptualizing digital platforms as structured environments for meaningful exchange rather than mere technical systems—providing a more accurate model of platform functioning while suggesting more effective approaches to their development.</w:t>
      </w:r>
    </w:p>
    <w:p w14:paraId="6B5119B2" w14:textId="77777777" w:rsidR="00422894" w:rsidRDefault="00000000" w:rsidP="00940445">
      <w:r>
        <w:t xml:space="preserve">The significance of this application extends beyond theoretical interest to address persistent challenges in contemporary digital environments. Despite substantial technological advancement, digital platforms continue to struggle with issues of value degradation, contextual misalignment, rule inconsistency, and adaptation failure. By applying transactional theory to platform development, we can create digital environments that better preserve value across boundaries, respect contextual integrity, facilitate meaningful negotiation, and evolve through </w:t>
      </w:r>
      <w:r>
        <w:lastRenderedPageBreak/>
        <w:t>structured adaptation processes—addressing fundamental limitations in current approaches while creating more effective and meaningful digital interaction spaces.</w:t>
      </w:r>
    </w:p>
    <w:p w14:paraId="2153A4F2" w14:textId="77777777" w:rsidR="00422894" w:rsidRDefault="00000000" w:rsidP="00940445">
      <w:r>
        <w:t>This section explores how our theoretical framework can guide the creation of more effective digital platforms through four key dimensions: architecture design, implementation strategies, user engagement, and performance monitoring. By reconceptualizing platforms through a transactional lens, we can develop digital environments that not only function efficiently but also support meaningful value exchange across diverse contexts—creating more effective infrastructures for the countless transactions that increasingly define contemporary life.</w:t>
      </w:r>
    </w:p>
    <w:p w14:paraId="20EBA551" w14:textId="77777777" w:rsidR="00422894" w:rsidRDefault="00000000" w:rsidP="00940445">
      <w:pPr>
        <w:pStyle w:val="Heading3"/>
      </w:pPr>
      <w:bookmarkStart w:id="216" w:name="_Toc192100368"/>
      <w:r>
        <w:t>A. Architecture Design</w:t>
      </w:r>
      <w:bookmarkEnd w:id="216"/>
    </w:p>
    <w:p w14:paraId="0B31E042" w14:textId="77777777" w:rsidR="00422894" w:rsidRDefault="00000000" w:rsidP="00940445">
      <w:r>
        <w:t>The architecture of digital platforms must support complex transactional relationships:</w:t>
      </w:r>
    </w:p>
    <w:p w14:paraId="1374F090" w14:textId="77777777" w:rsidR="00422894" w:rsidRDefault="00000000" w:rsidP="00940445">
      <w:r>
        <w:t>Platform architecture establishes the fundamental structures through which digital transactions occur. Traditional approaches to architecture design often focus primarily on technical performance and functional requirements without adequately addressing how these structures shape the transactional dimensions of digital interaction. Our framework emphasizes architectures that explicitly support value-laden transactions, creating digital foundations that facilitate meaningful exchange while preserving value across diverse contexts. This approach addresses persistent architectural challenges while creating more effective digital environments through thoughtful structural design.</w:t>
      </w:r>
    </w:p>
    <w:p w14:paraId="083D7AB7" w14:textId="77777777" w:rsidR="00422894" w:rsidRDefault="00000000" w:rsidP="00940445">
      <w:pPr>
        <w:pStyle w:val="Heading4"/>
      </w:pPr>
      <w:r>
        <w:t>1. Transaction Frameworks</w:t>
      </w:r>
    </w:p>
    <w:p w14:paraId="39996D03" w14:textId="77777777" w:rsidR="00422894" w:rsidRDefault="00000000" w:rsidP="00940445">
      <w:r>
        <w:t>Core transaction support requires careful architectural consideration:</w:t>
      </w:r>
    </w:p>
    <w:p w14:paraId="4DF7DE36" w14:textId="77777777" w:rsidR="00422894" w:rsidRDefault="00000000" w:rsidP="00940445">
      <w:r>
        <w:lastRenderedPageBreak/>
        <w:t>Transaction frameworks represent the foundational structures through which digital platforms facilitate value exchange. Traditional framework design often focuses primarily on data processing and user interface without adequately addressing the complex transactional nature of digital interaction. Our approach emphasizes frameworks that explicitly support the essential elements of meaningful transactions—creating architectural foundations that enhance value creation while maintaining exchange integrity through structured yet adaptable interaction patterns.</w:t>
      </w:r>
    </w:p>
    <w:p w14:paraId="39149A74" w14:textId="77777777" w:rsidR="00422894" w:rsidRDefault="00000000" w:rsidP="00940445">
      <w:r>
        <w:t xml:space="preserve">a) </w:t>
      </w:r>
      <w:r>
        <w:rPr>
          <w:b/>
        </w:rPr>
        <w:t>User Interaction Models</w:t>
      </w:r>
    </w:p>
    <w:p w14:paraId="66763000" w14:textId="77777777" w:rsidR="00422894" w:rsidRDefault="00000000" w:rsidP="00940445">
      <w:r>
        <w:t>User interaction models establish the patterns through which users engage with digital platforms. Transaction-based approaches recognize these interactions as value exchanges rather than mere functional operations, requiring models that explicitly support meaningful transaction while preserving contextual integrity.</w:t>
      </w:r>
    </w:p>
    <w:p w14:paraId="5F1C645D" w14:textId="77777777" w:rsidR="00422894" w:rsidRDefault="00000000" w:rsidP="00940445">
      <w:r>
        <w:t>Interface design patterns establish the visual and interactive elements through which users engage with platforms. Transaction-based approaches implement patterns that balance consistency with contextual appropriateness, creating interaction environments that facilitate effective exchange. For example, a financial platform might implement context-sensitive interfaces where interaction elements adjust based on transaction parameters like type, value, and user expertise—creating more effective exchanges through appropriate interface adaptation while maintaining usability through consistent underlying patterns and clear transition management.</w:t>
      </w:r>
    </w:p>
    <w:p w14:paraId="5F4320FF" w14:textId="77777777" w:rsidR="00422894" w:rsidRDefault="00000000" w:rsidP="00940445">
      <w:r>
        <w:t xml:space="preserve">Navigation structures establish how users move through digital environments. Transaction-based approaches implement structures that balance efficiency with meaningful context, creating </w:t>
      </w:r>
      <w:r>
        <w:lastRenderedPageBreak/>
        <w:t>movement patterns that facilitate purposeful interaction. For instance, a healthcare platform might implement context-preserving navigation where movement structures include both efficient pathways and contextual preservation mechanisms—creating effective navigation through clear pathways while maintaining transaction integrity through explicit context maintenance and clear relationship indicators.</w:t>
      </w:r>
    </w:p>
    <w:p w14:paraId="2D55AEFB" w14:textId="77777777" w:rsidR="00422894" w:rsidRDefault="00000000" w:rsidP="00940445">
      <w:r>
        <w:t>Interaction flows address the sequences through which users accomplish objectives. Transaction-based approaches implement flows that balance streamlined processes with appropriate deliberation, creating pathways that facilitate effective action while preserving transaction quality. For example, an e-commerce platform might implement value-preserving sequences where purchase flows include both efficient processes and contextual preservation mechanisms—creating effective transactions through clear pathways while maintaining decision quality through explicit context maintenance and appropriate information provision.</w:t>
      </w:r>
    </w:p>
    <w:p w14:paraId="4B268C94" w14:textId="77777777" w:rsidR="00422894" w:rsidRDefault="00000000" w:rsidP="00940445">
      <w:r>
        <w:t>Response systems provide feedback to user actions. Transaction-based approaches implement response frameworks that balance immediate confirmation with broader context, creating feedback patterns that guide effective interaction. For instance, a productivity platform might implement contextual feedback where responses include both specific action confirmation and transaction impact indicators—creating more effective guidance through comprehensive feedback while maintaining clarity through purposeful information structuring and clear significance markers.</w:t>
      </w:r>
    </w:p>
    <w:p w14:paraId="20EBE8DA" w14:textId="77777777" w:rsidR="00422894" w:rsidRDefault="00000000" w:rsidP="00940445">
      <w:r>
        <w:t xml:space="preserve">b) </w:t>
      </w:r>
      <w:r>
        <w:rPr>
          <w:b/>
        </w:rPr>
        <w:t>Data Exchange Protocols</w:t>
      </w:r>
    </w:p>
    <w:p w14:paraId="1550B9EE" w14:textId="77777777" w:rsidR="00422894" w:rsidRDefault="00000000" w:rsidP="00940445">
      <w:r>
        <w:t xml:space="preserve">Data exchange protocols govern how information moves within and between digital systems. Transaction-based approaches recognize data exchange as value transfer rather than mere </w:t>
      </w:r>
      <w:r>
        <w:lastRenderedPageBreak/>
        <w:t>information movement, requiring protocols that explicitly support the transactional dimensions of information exchange.</w:t>
      </w:r>
    </w:p>
    <w:p w14:paraId="54F9A4EB" w14:textId="77777777" w:rsidR="00422894" w:rsidRDefault="00000000" w:rsidP="00940445">
      <w:r>
        <w:t>Information transfer methods establish how data moves between system components. Transaction-based approaches implement transfer frameworks that maintain both technical efficiency and semantic integrity, creating movement patterns that preserve value across system boundaries. For example, a healthcare network might implement meaning-preserving transfer where data movements include both technical formatting and semantic context—creating more valuable information sharing through comprehensive transfer while preventing meaning degradation through explicit context markers and clear provenance tracking.</w:t>
      </w:r>
    </w:p>
    <w:p w14:paraId="0838B3D3" w14:textId="77777777" w:rsidR="00422894" w:rsidRDefault="00000000" w:rsidP="00940445">
      <w:r>
        <w:t>Data validation processes verify information quality and appropriateness. Transaction-based approaches implement validation frameworks that balance technical verification with contextual appropriateness, creating quality assurance that maintains both accuracy and relevance. For instance, a financial services platform might implement context-aware validation where verification processes adjust based on data parameters like type, source, and application—creating more effective quality assurance through comprehensive verification while maintaining efficiency through purposeful requirement allocation and clear significance indicators.</w:t>
      </w:r>
    </w:p>
    <w:p w14:paraId="02576113" w14:textId="77777777" w:rsidR="00422894" w:rsidRDefault="00000000" w:rsidP="00940445">
      <w:r>
        <w:t>Security measures protect information integrity throughout exchange processes. Transaction-based approaches implement security frameworks that balance protection with accessibility, creating safeguard systems that maintain information value while enabling appropriate utilization. For example, a business platform might implement value-preserving security where protection mechanisms include both technical measures and contextual access provisions—</w:t>
      </w:r>
      <w:r>
        <w:lastRenderedPageBreak/>
        <w:t>creating effective security through comprehensive protection while enabling appropriate utilization through clear access pathways and explicit usage parameters.</w:t>
      </w:r>
    </w:p>
    <w:p w14:paraId="6D33CAF3" w14:textId="77777777" w:rsidR="00422894" w:rsidRDefault="00000000" w:rsidP="00940445">
      <w:r>
        <w:t>Privacy protection addresses how platforms respect information boundaries. Transaction-based approaches implement protection frameworks that balance security with appropriate sharing, creating privacy systems that maintain boundaries while enabling meaningful exchange. For instance, a social platform might implement contextual privacy where protection adjusts based on content parameters like sensitivity, audience, and purpose—creating appropriate boundaries through context-sensitive processes while enabling meaningful connection through clear sharing parameters and explicit consent mechanisms.</w:t>
      </w:r>
    </w:p>
    <w:p w14:paraId="76FDBD32" w14:textId="77777777" w:rsidR="00422894" w:rsidRDefault="00000000" w:rsidP="00940445">
      <w:r>
        <w:t xml:space="preserve">c) </w:t>
      </w:r>
      <w:r>
        <w:rPr>
          <w:b/>
        </w:rPr>
        <w:t>Value Creation Systems</w:t>
      </w:r>
    </w:p>
    <w:p w14:paraId="7F500DBD" w14:textId="77777777" w:rsidR="00422894" w:rsidRDefault="00000000" w:rsidP="00940445">
      <w:r>
        <w:t>Value creation systems address how platforms facilitate benefit generation through digital interaction. Transaction-based approaches recognize platforms as value enablers rather than mere technical infrastructures, requiring systems that explicitly support the transactional dimensions of benefit creation.</w:t>
      </w:r>
    </w:p>
    <w:p w14:paraId="3D2BFF20" w14:textId="77777777" w:rsidR="00422894" w:rsidRDefault="00000000" w:rsidP="00940445">
      <w:r>
        <w:t>Transaction facilitation establishes how platforms enable value exchange. Transaction-based approaches implement facilitation frameworks that balance structured support with appropriate flexibility, creating exchange environments that guide effective interaction while allowing contextual adaptation. For example, a marketplace platform might implement adaptive facilitation where exchange structures include both standard frameworks and contextual adjustment mechanisms—creating effective transactions through clear guidance while enabling appropriate customization through explicit adaptation parameters and clear modification pathways.</w:t>
      </w:r>
    </w:p>
    <w:p w14:paraId="5BE74504" w14:textId="77777777" w:rsidR="00422894" w:rsidRDefault="00000000" w:rsidP="00940445">
      <w:r>
        <w:lastRenderedPageBreak/>
        <w:t>Benefit generation addresses how platforms create value for users. Transaction-based approaches implement generation frameworks that recognize diverse forms of value, creating platforms that support multidimensional benefit creation. For instance, a social platform might implement comprehensive value creation where design explicitly supports both functional utility and social connection—creating more valuable user experiences through multidimensional benefit while maintaining coherence through clear value integration and explicit priority frameworks.</w:t>
      </w:r>
    </w:p>
    <w:p w14:paraId="524F94DA" w14:textId="77777777" w:rsidR="00422894" w:rsidRDefault="00000000" w:rsidP="00940445">
      <w:r>
        <w:t>Resource optimization addresses how platforms maximize value creation from limited assets. Transaction-based approaches implement optimization frameworks that balance efficiency with value preservation, creating approaches that enhance output while maintaining quality. For example, a media platform might implement value-focused optimization where resource allocation balances technical efficiency with user experience quality—creating more effective operations through comprehensive improvement while maintaining experience integrity through explicit value preservation and clear trade-off management.</w:t>
      </w:r>
    </w:p>
    <w:p w14:paraId="520E4656" w14:textId="77777777" w:rsidR="00422894" w:rsidRDefault="00000000" w:rsidP="00940445">
      <w:r>
        <w:t>Quality assurance addresses how platforms maintain value integrity. Transaction-based approaches implement assurance frameworks that balance standardization with contextual appropriateness, creating quality systems that maintain value while respecting diversity. For instance, a professional platform might implement context-sensitive quality where assurance processes adjust based on content parameters like type, purpose, and audience—creating appropriate quality through context-sensitive processes while maintaining coherence through clear standard frameworks and explicit adaptation guidelines.</w:t>
      </w:r>
    </w:p>
    <w:p w14:paraId="08AD349A" w14:textId="77777777" w:rsidR="00422894" w:rsidRDefault="00000000" w:rsidP="00940445">
      <w:r>
        <w:t xml:space="preserve">d) </w:t>
      </w:r>
      <w:r>
        <w:rPr>
          <w:b/>
        </w:rPr>
        <w:t>Security Measures</w:t>
      </w:r>
    </w:p>
    <w:p w14:paraId="77C7A5E0" w14:textId="77777777" w:rsidR="00422894" w:rsidRDefault="00000000" w:rsidP="00940445">
      <w:r>
        <w:lastRenderedPageBreak/>
        <w:t>Security measures protect transaction integrity within digital platforms. Transaction-based approaches recognize security as value preservation rather than mere threat prevention, requiring measures that explicitly support the transactional dimensions of digital protection.</w:t>
      </w:r>
    </w:p>
    <w:p w14:paraId="4133697A" w14:textId="77777777" w:rsidR="00422894" w:rsidRDefault="00000000" w:rsidP="00940445">
      <w:r>
        <w:t>Access control governs who can perform various platform actions. Transaction-based approaches implement control frameworks that balance protection with empowerment, creating permission systems that maintain security while enabling meaningful interaction. For example, a collaborative platform might implement contextual access where permissions adjust based on user parameters like role, relationship, and activity context—creating appropriate empowerment through context-sensitive processes while maintaining security through clear permission structures and explicit boundary indicators.</w:t>
      </w:r>
    </w:p>
    <w:p w14:paraId="6C6244C2" w14:textId="77777777" w:rsidR="00422894" w:rsidRDefault="00000000" w:rsidP="00940445">
      <w:r>
        <w:t>Data protection safeguards information throughout its lifecycle. Transaction-based approaches implement protection frameworks that balance security with usability, creating safeguard systems that maintain information value while enabling appropriate utilization. For instance, a healthcare platform might implement value-preserving protection where safeguards include both technical measures and functional access provisions—creating effective security through comprehensive protection while enabling appropriate utilization through clear access pathways and explicit usage parameters.</w:t>
      </w:r>
    </w:p>
    <w:p w14:paraId="10F4C5B5" w14:textId="77777777" w:rsidR="00422894" w:rsidRDefault="00000000" w:rsidP="00940445">
      <w:r>
        <w:t xml:space="preserve">Transaction verification confirms the authenticity and appropriateness of exchanges. Transaction-based approaches implement verification frameworks that balance security with efficiency, creating confirmation systems that ensure integrity without impeding interaction. For example, a financial platform might implement graduated verification where confirmation requirements adjust based on transaction parameters like value, type, and history—creating </w:t>
      </w:r>
      <w:r>
        <w:lastRenderedPageBreak/>
        <w:t>appropriate protection through context-sensitive processes while maintaining usability through purposeful requirement allocation and clear security rationales.</w:t>
      </w:r>
    </w:p>
    <w:p w14:paraId="195174B7" w14:textId="77777777" w:rsidR="00422894" w:rsidRDefault="00000000" w:rsidP="00940445">
      <w:r>
        <w:t>Risk management addresses how platforms identify and address potential security threats. Transaction-based approaches implement management frameworks that balance protection with functionality, creating security approaches that maintain integrity while enabling effective operation. For instance, a business platform might implement balanced risk management where security measures reflect both threat assessment and operational impact—creating effective protection through comprehensive security while maintaining functionality through clear priority frameworks and explicit trade-off management.</w:t>
      </w:r>
    </w:p>
    <w:p w14:paraId="64F760A7" w14:textId="77777777" w:rsidR="00422894" w:rsidRDefault="00000000" w:rsidP="00940445">
      <w:pPr>
        <w:pStyle w:val="Heading4"/>
      </w:pPr>
      <w:r>
        <w:t>2. Context Management</w:t>
      </w:r>
    </w:p>
    <w:p w14:paraId="0143CE26" w14:textId="77777777" w:rsidR="00422894" w:rsidRDefault="00000000" w:rsidP="00940445">
      <w:r>
        <w:t>Platform architecture must accommodate various contextual factors:</w:t>
      </w:r>
    </w:p>
    <w:p w14:paraId="2148355D" w14:textId="77777777" w:rsidR="00422894" w:rsidRDefault="00000000" w:rsidP="00940445">
      <w:r>
        <w:t>Context management addresses how digital platforms adapt to diverse usage environments. Traditional approaches often focus primarily on technical compatibility without adequately addressing the complex contextual dimensions of digital interaction. Our framework emphasizes context management approaches that explicitly support value preservation across diverse usage situations, creating digital environments that maintain transaction integrity while adapting appropriately to varying conditions. This approach addresses persistent contextual challenges while creating more effective digital experiences through thoughtful environmental adaptation.</w:t>
      </w:r>
    </w:p>
    <w:p w14:paraId="6A33F50B" w14:textId="77777777" w:rsidR="00422894" w:rsidRDefault="00000000" w:rsidP="00940445">
      <w:r>
        <w:t xml:space="preserve">a) </w:t>
      </w:r>
      <w:r>
        <w:rPr>
          <w:b/>
        </w:rPr>
        <w:t>User Environments</w:t>
      </w:r>
    </w:p>
    <w:p w14:paraId="664C9E8B" w14:textId="77777777" w:rsidR="00422894" w:rsidRDefault="00000000" w:rsidP="00940445">
      <w:r>
        <w:t xml:space="preserve">User environments encompass the physical, technical, and situational contexts in which platform interaction occurs. Transaction-based approaches recognize these environments as transaction </w:t>
      </w:r>
      <w:r>
        <w:lastRenderedPageBreak/>
        <w:t>shapers rather than mere background conditions, requiring management approaches that explicitly address how these contexts influence value exchange.</w:t>
      </w:r>
    </w:p>
    <w:p w14:paraId="246B201A" w14:textId="77777777" w:rsidR="00422894" w:rsidRDefault="00000000" w:rsidP="00940445">
      <w:r>
        <w:t>Device compatibility addresses how platforms function across different hardware. Transaction-based approaches implement compatibility frameworks that maintain transaction integrity across diverse devices, creating consistent yet appropriate experiences. For example, a productivity platform might implement value-preserving adaptation where interfaces adjust to different devices while maintaining functional equivalence—creating consistent capability through explicit value preservation while enabling appropriate presentation through contextual display adaptation and clear interaction alternatives.</w:t>
      </w:r>
    </w:p>
    <w:p w14:paraId="3CBB449C" w14:textId="77777777" w:rsidR="00422894" w:rsidRDefault="00000000" w:rsidP="00940445">
      <w:r>
        <w:t>Network conditions influence how platforms perform under varying connectivity. Transaction-based approaches implement condition-responsive frameworks that maintain transaction integrity across different network situations. For instance, a communication platform might implement graduated functionality where features adjust based on connectivity parameters like bandwidth, stability, and latency—creating appropriate performance through context-sensitive processes while maintaining core value through explicit priority frameworks and clear degradation management.</w:t>
      </w:r>
    </w:p>
    <w:p w14:paraId="7743F33A" w14:textId="77777777" w:rsidR="00422894" w:rsidRDefault="00000000" w:rsidP="00940445">
      <w:r>
        <w:t>Location awareness addresses how platforms respond to physical context. Transaction-based approaches implement awareness frameworks that enhance value through appropriate location response while maintaining privacy. For example, a retail platform might implement contextual relevance where experiences adjust based on location parameters like proximity, venue type, and user preferences—creating enhanced value through contextual adaptation while respecting boundaries through explicit permission systems and clear privacy controls.</w:t>
      </w:r>
    </w:p>
    <w:p w14:paraId="04D7011E" w14:textId="77777777" w:rsidR="00422894" w:rsidRDefault="00000000" w:rsidP="00940445">
      <w:r>
        <w:lastRenderedPageBreak/>
        <w:t>Resource availability addresses how platforms function with varying computational resources. Transaction-based approaches implement resource-adaptive frameworks that maintain transaction integrity across different availability levels. For instance, a media platform might implement graduated performance where functionality adjusts based on resource parameters like processing power, memory, and storage—creating appropriate experiences through context-sensitive processes while maintaining core value through explicit priority frameworks and clear performance management.</w:t>
      </w:r>
    </w:p>
    <w:p w14:paraId="475297EA" w14:textId="77777777" w:rsidR="00422894" w:rsidRDefault="00000000" w:rsidP="00940445">
      <w:r>
        <w:t xml:space="preserve">b) </w:t>
      </w:r>
      <w:r>
        <w:rPr>
          <w:b/>
        </w:rPr>
        <w:t>Technical Constraints</w:t>
      </w:r>
    </w:p>
    <w:p w14:paraId="469AD8CE" w14:textId="77777777" w:rsidR="00422894" w:rsidRDefault="00000000" w:rsidP="00940445">
      <w:r>
        <w:t>Technical constraints encompass the limitations that shape platform operation. Transaction-based approaches recognize constraints as transaction parameters rather than mere limitations, requiring management approaches that explicitly address how these factors influence value exchange.</w:t>
      </w:r>
    </w:p>
    <w:p w14:paraId="3D7C26C9" w14:textId="77777777" w:rsidR="00422894" w:rsidRDefault="00000000" w:rsidP="00940445">
      <w:r>
        <w:t>Performance limitations address boundaries of operational capability. Transaction-based approaches implement limitation-aware frameworks that maintain transaction integrity within technical constraints. For example, a gaming platform might implement value-preserving optimization where experiences adjust to performance limitations while maintaining core engagement—creating appropriate experiences through context-sensitive processes while preserving essential value through explicit priority frameworks and clear quality management.</w:t>
      </w:r>
    </w:p>
    <w:p w14:paraId="5EE8BF97" w14:textId="77777777" w:rsidR="00422894" w:rsidRDefault="00000000" w:rsidP="00940445">
      <w:r>
        <w:t>Bandwidth considerations address data transfer capacity constraints. Transaction-based approaches implement bandwidth-adaptive frameworks that maintain transaction integrity across different connectivity levels. For instance, a video platform might implement graduated quality where content delivery adjusts based on bandwidth parameters like speed, stability, and cost—</w:t>
      </w:r>
      <w:r>
        <w:lastRenderedPageBreak/>
        <w:t>creating appropriate experiences through context-sensitive processes while maintaining core value through explicit priority frameworks and clear degradation management.</w:t>
      </w:r>
    </w:p>
    <w:p w14:paraId="220AE424" w14:textId="77777777" w:rsidR="00422894" w:rsidRDefault="00000000" w:rsidP="00940445">
      <w:r>
        <w:t>Storage capacity influences how platforms manage information persistence. Transaction-based approaches implement capacity-aware frameworks that maintain transaction integrity across different storage constraints. For example, a document platform might implement contextual persistence where storage approaches adjust based on capacity parameters like availability, cost, and importance—creating appropriate preservation through context-sensitive processes while maintaining critical value through explicit priority frameworks and clear retention management.</w:t>
      </w:r>
    </w:p>
    <w:p w14:paraId="16DEFC37" w14:textId="77777777" w:rsidR="00422894" w:rsidRDefault="00000000" w:rsidP="00940445">
      <w:r>
        <w:t>Processing power affects platform computational capability. Transaction-based approaches implement power-adaptive frameworks that maintain transaction integrity across different processing environments. For instance, a data analysis platform might implement graduated computation where functionality adjusts based on processing parameters like speed, availability, and cost—creating appropriate performance through context-sensitive processes while maintaining core capability through explicit priority frameworks and clear performance management.</w:t>
      </w:r>
    </w:p>
    <w:p w14:paraId="037E9A3C" w14:textId="77777777" w:rsidR="00422894" w:rsidRDefault="00000000" w:rsidP="00940445">
      <w:r>
        <w:t xml:space="preserve">c) </w:t>
      </w:r>
      <w:r>
        <w:rPr>
          <w:b/>
        </w:rPr>
        <w:t>Social Factors</w:t>
      </w:r>
    </w:p>
    <w:p w14:paraId="2AEF9184" w14:textId="77777777" w:rsidR="00422894" w:rsidRDefault="00000000" w:rsidP="00940445">
      <w:r>
        <w:t>Social factors encompass the relational contexts in which platform interaction occurs. Transaction-based approaches recognize social environments as transaction shapers rather than mere settings, requiring management approaches that explicitly address how these contexts influence value exchange.</w:t>
      </w:r>
    </w:p>
    <w:p w14:paraId="43AE44C0" w14:textId="77777777" w:rsidR="00422894" w:rsidRDefault="00000000" w:rsidP="00940445">
      <w:r>
        <w:lastRenderedPageBreak/>
        <w:t>User relationships address connections between platform participants. Transaction-based approaches implement relationship-aware frameworks that enhance value through appropriate relationship recognition. For example, a collaboration platform might implement connection-sensitive permissions where access and capabilities adjust based on relationship parameters like type, history, and context—creating enhanced collaboration through contextual adaptation while maintaining appropriate boundaries through explicit relationship frameworks and clear permission structures.</w:t>
      </w:r>
    </w:p>
    <w:p w14:paraId="0F9064C0" w14:textId="77777777" w:rsidR="00422894" w:rsidRDefault="00000000" w:rsidP="00940445">
      <w:r>
        <w:t>Group dynamics address how collective interaction shapes platform usage. Transaction-based approaches implement dynamics-aware frameworks that enhance value through appropriate group recognition. For instance, a project management platform might implement team-adaptive workflows where processes adjust based on group parameters like size, structure, and interaction patterns—creating enhanced collaboration through contextual adaptation while maintaining coordination through explicit process frameworks and clear role definitions.</w:t>
      </w:r>
    </w:p>
    <w:p w14:paraId="3175DBEA" w14:textId="77777777" w:rsidR="00422894" w:rsidRDefault="00000000" w:rsidP="00940445">
      <w:r>
        <w:t>Community structures address broader social organizations within platforms. Transaction-based approaches implement structure-aware frameworks that enhance value through appropriate community recognition. For example, a social platform might implement community-sensitive features where functionality adjusts based on community parameters like purpose, norms, and governance—creating enhanced engagement through contextual adaptation while maintaining coherence through explicit structure recognition and clear boundary management.</w:t>
      </w:r>
    </w:p>
    <w:p w14:paraId="11826266" w14:textId="77777777" w:rsidR="00422894" w:rsidRDefault="00000000" w:rsidP="00940445">
      <w:r>
        <w:t>Cultural considerations address how shared values and practices influence platform usage. Transaction-based approaches implement culture-aware frameworks that enhance value through appropriate cultural recognition. For instance, a global marketplace might implement culture-</w:t>
      </w:r>
      <w:r>
        <w:lastRenderedPageBreak/>
        <w:t>sensitive interfaces where interactions adjust based on cultural parameters like communication styles, decision processes, and value priorities—creating enhanced engagement through contextual adaptation while maintaining coherence through explicit cultural recognition and clear adaptation guidelines.</w:t>
      </w:r>
    </w:p>
    <w:p w14:paraId="520593FB" w14:textId="77777777" w:rsidR="00422894" w:rsidRDefault="00000000" w:rsidP="00940445">
      <w:r>
        <w:t xml:space="preserve">d) </w:t>
      </w:r>
      <w:r>
        <w:rPr>
          <w:b/>
        </w:rPr>
        <w:t>Cultural Considerations</w:t>
      </w:r>
    </w:p>
    <w:p w14:paraId="3B0AF57A" w14:textId="77777777" w:rsidR="00422894" w:rsidRDefault="00000000" w:rsidP="00940445">
      <w:r>
        <w:t>Cultural considerations address the diverse value systems and practices that shape platform interaction. Transaction-based approaches recognize cultural contexts as transaction foundations rather than mere preferences, requiring management approaches that explicitly address how these factors influence value exchange.</w:t>
      </w:r>
    </w:p>
    <w:p w14:paraId="2E781560" w14:textId="77777777" w:rsidR="00422894" w:rsidRDefault="00000000" w:rsidP="00940445">
      <w:r>
        <w:t>Value system recognition addresses how platforms accommodate diverse priorities. Transaction-based approaches implement value-aware frameworks that enhance engagement through appropriate value recognition. For example, a content platform might implement value-sensitive recommendations where suggestions adjust based on cultural value parameters like relationship emphasis, time orientation, and uncertainty tolerance—creating enhanced relevance through contextual adaptation while maintaining coherence through explicit value recognition and clear preference frameworks.</w:t>
      </w:r>
    </w:p>
    <w:p w14:paraId="4FD8C55D" w14:textId="77777777" w:rsidR="00422894" w:rsidRDefault="00000000" w:rsidP="00940445">
      <w:r>
        <w:t xml:space="preserve">Language support addresses linguistic diversity in platform interaction. Transaction-based approaches implement language-aware frameworks that maintain transaction integrity across different linguistic contexts. For instance, a global service platform might implement comprehensive language adaptation where interactions adjust based on linguistic parameters like vocabulary, structure, and cultural connotations—creating appropriate communication through </w:t>
      </w:r>
      <w:r>
        <w:lastRenderedPageBreak/>
        <w:t>context-sensitive processes while maintaining meaning through explicit translation quality and clear communication alternatives.</w:t>
      </w:r>
    </w:p>
    <w:p w14:paraId="4A18512F" w14:textId="77777777" w:rsidR="00422894" w:rsidRDefault="00000000" w:rsidP="00940445">
      <w:r>
        <w:t>Cultural adaptation addresses how platforms adjust to diverse cultural practices. Transaction-based approaches implement adaptation frameworks that enhance value through appropriate cultural responsiveness. For example, an e-commerce platform might implement culture-sensitive processes where transaction flows adjust based on cultural parameters like negotiation expectations, decision approaches, and relationship emphasis—creating enhanced engagement through contextual adaptation while maintaining transaction integrity through explicit adaptation guidelines and clear process alternatives.</w:t>
      </w:r>
    </w:p>
    <w:p w14:paraId="21EF4E18" w14:textId="77777777" w:rsidR="00422894" w:rsidRDefault="00000000" w:rsidP="00940445">
      <w:r>
        <w:t>Norm accommodation addresses how platforms respect diverse behavioral expectations. Transaction-based approaches implement norm-aware frameworks that enhance value through appropriate expectation recognition. For instance, a professional network might implement context-sensitive interaction where engagement patterns adjust based on cultural norm parameters like formality, hierarchy recognition, and communication directness—creating enhanced connection through contextual adaptation while maintaining appropriateness through explicit norm recognition and clear interaction guidelines.</w:t>
      </w:r>
    </w:p>
    <w:p w14:paraId="7493B646" w14:textId="77777777" w:rsidR="00422894" w:rsidRDefault="00000000" w:rsidP="00940445">
      <w:pPr>
        <w:pStyle w:val="Heading3"/>
      </w:pPr>
      <w:bookmarkStart w:id="217" w:name="_Toc192100369"/>
      <w:r>
        <w:t>B. Implementation Strategies</w:t>
      </w:r>
      <w:bookmarkEnd w:id="217"/>
    </w:p>
    <w:p w14:paraId="61C4872D" w14:textId="77777777" w:rsidR="00422894" w:rsidRDefault="00000000" w:rsidP="00940445">
      <w:r>
        <w:t>Successful platform implementation requires comprehensive strategies:</w:t>
      </w:r>
    </w:p>
    <w:p w14:paraId="4B82AAFB" w14:textId="77777777" w:rsidR="00422894" w:rsidRDefault="00000000" w:rsidP="00940445">
      <w:r>
        <w:t xml:space="preserve">Implementation strategies address the structured approaches through which digital platforms move from concept to operational reality. Traditional implementation often focuses primarily on technical deployment without adequately addressing the complex social and adoption dimensions </w:t>
      </w:r>
      <w:r>
        <w:lastRenderedPageBreak/>
        <w:t>of platform development. Our framework emphasizes implementation approaches that explicitly recognize the transactional nature of platform adoption, creating strategies that facilitate meaningful engagement while preserving value across diverse stakeholder contexts. This approach addresses persistent implementation challenges while creating more effective pathways for platform evolution through thoughtful strategic design.</w:t>
      </w:r>
    </w:p>
    <w:p w14:paraId="6EE62CA8" w14:textId="77777777" w:rsidR="00422894" w:rsidRDefault="00000000" w:rsidP="00940445">
      <w:pPr>
        <w:pStyle w:val="Heading4"/>
      </w:pPr>
      <w:r>
        <w:t>1. Development Process</w:t>
      </w:r>
    </w:p>
    <w:p w14:paraId="0F4C2232" w14:textId="77777777" w:rsidR="00422894" w:rsidRDefault="00000000" w:rsidP="00940445">
      <w:r>
        <w:t>Platform development must follow structured approaches:</w:t>
      </w:r>
    </w:p>
    <w:p w14:paraId="76C880B2" w14:textId="77777777" w:rsidR="00422894" w:rsidRDefault="00000000" w:rsidP="00940445">
      <w:r>
        <w:t>Development processes establish the frameworks through which digital platforms are created and refined. Traditional development often focuses primarily on technical functionality without adequately addressing how these processes shape the transactional dimensions of platform value. Our framework emphasizes development approaches that explicitly support value-laden transactions, creating processes that facilitate meaningful exchange while preserving value across diverse implementation contexts. This approach addresses persistent development challenges while creating more effective digital environments through thoughtful process design.</w:t>
      </w:r>
    </w:p>
    <w:p w14:paraId="04FE3723" w14:textId="77777777" w:rsidR="00422894" w:rsidRDefault="00000000" w:rsidP="00940445">
      <w:r>
        <w:t xml:space="preserve">a) </w:t>
      </w:r>
      <w:r>
        <w:rPr>
          <w:b/>
        </w:rPr>
        <w:t>Platform Creation</w:t>
      </w:r>
    </w:p>
    <w:p w14:paraId="2795E09B" w14:textId="77777777" w:rsidR="00422894" w:rsidRDefault="00000000" w:rsidP="00940445">
      <w:r>
        <w:t>Platform creation encompasses the foundational processes through which digital environments are established. Transaction-based approaches recognize creation as value infrastructure development rather than mere technical construction, requiring processes that explicitly address the transactional dimensions of platform foundations.</w:t>
      </w:r>
    </w:p>
    <w:p w14:paraId="3BD65833" w14:textId="77777777" w:rsidR="00422894" w:rsidRDefault="00000000" w:rsidP="00940445">
      <w:r>
        <w:t xml:space="preserve">Architecture design establishes the fundamental structures that support platform transactions. Transaction-based approaches implement design processes that balance technical performance </w:t>
      </w:r>
      <w:r>
        <w:lastRenderedPageBreak/>
        <w:t>with transaction support, creating architectural foundations that facilitate meaningful exchange. For example, a financial services platform might implement transaction-centered architecture where structural design begins with exchange pattern mapping and value flow analysis—creating more effective foundations through purposeful design while maintaining technical excellence through explicit performance requirements and clear quality standards.</w:t>
      </w:r>
    </w:p>
    <w:p w14:paraId="290277B8" w14:textId="77777777" w:rsidR="00422894" w:rsidRDefault="00000000" w:rsidP="00940445">
      <w:r>
        <w:t>Component development addresses how individual platform elements are created. Transaction-based approaches implement development frameworks that balance technical functionality with transactional purpose, creating components that support meaningful exchange. For instance, a healthcare platform might implement value-focused development where component creation includes both technical specification and transaction support definition—creating more effective elements through purposeful development while maintaining technical quality through explicit performance requirements and clear integration standards.</w:t>
      </w:r>
    </w:p>
    <w:p w14:paraId="5EB7837E" w14:textId="77777777" w:rsidR="00422894" w:rsidRDefault="00000000" w:rsidP="00940445">
      <w:r>
        <w:t>Integration planning addresses how platform components connect into coherent systems. Transaction-based approaches implement planning frameworks that maintain both technical compatibility and transactional integrity, creating connected environments that preserve value across component boundaries. For example, a business platform might implement value-preserving integration where connection planning includes both technical mapping and transaction flow preservation—creating more effective systems through meaningful connection while preventing value degradation through explicit preservation protocols and clear transition management.</w:t>
      </w:r>
    </w:p>
    <w:p w14:paraId="413C54B6" w14:textId="77777777" w:rsidR="00422894" w:rsidRDefault="00000000" w:rsidP="00940445">
      <w:r>
        <w:t xml:space="preserve">Testing protocols establish how platforms verify functionality and quality. Transaction-based organizations implement testing frameworks that assess both technical operation and transaction </w:t>
      </w:r>
      <w:r>
        <w:lastRenderedPageBreak/>
        <w:t>support, creating verification approaches that ensure comprehensive quality. For instance, a marketplace platform might implement transaction-based testing where verification includes both technical functionality and exchange effectiveness—creating more reliable platforms through comprehensive assessment while maintaining development efficiency through purposeful testing allocation and clear significance indicators.</w:t>
      </w:r>
    </w:p>
    <w:p w14:paraId="428A9F16" w14:textId="77777777" w:rsidR="00422894" w:rsidRDefault="00000000" w:rsidP="00940445">
      <w:r>
        <w:t xml:space="preserve">b) </w:t>
      </w:r>
      <w:r>
        <w:rPr>
          <w:b/>
        </w:rPr>
        <w:t>Feature Integration</w:t>
      </w:r>
    </w:p>
    <w:p w14:paraId="5B05E815" w14:textId="77777777" w:rsidR="00422894" w:rsidRDefault="00000000" w:rsidP="00940445">
      <w:r>
        <w:t>Feature integration addresses how new capabilities incorporate into existing platforms. Transaction-based approaches recognize integration as value enhancement rather than mere functionality addition, requiring approaches that explicitly address the transactional dimensions of capability expansion.</w:t>
      </w:r>
    </w:p>
    <w:p w14:paraId="0CA54659" w14:textId="77777777" w:rsidR="00422894" w:rsidRDefault="00000000" w:rsidP="00940445">
      <w:r>
        <w:t>Functionality addition establishes how new capabilities join platform environments. Transaction-based approaches implement addition frameworks that balance innovation with coherence, creating enhancement processes that introduce valuable capabilities while maintaining platform integrity. For example, a productivity platform might implement contextual addition where new features integrate through explicit connection to existing value patterns—creating more effective enhancement through purposeful addition while maintaining platform coherence through clear relationship mapping and explicit integration guidelines.</w:t>
      </w:r>
    </w:p>
    <w:p w14:paraId="3B887A35" w14:textId="77777777" w:rsidR="00422894" w:rsidRDefault="00000000" w:rsidP="00940445">
      <w:r>
        <w:t xml:space="preserve">System coordination addresses how platform components work together effectively. Transaction-based approaches implement coordination frameworks that maintain both technical compatibility and transactional integrity, creating harmonized environments that preserve value across feature boundaries. For instance, a service platform might implement value-preserving coordination where feature interaction includes explicit transaction flow preservation and context </w:t>
      </w:r>
      <w:r>
        <w:lastRenderedPageBreak/>
        <w:t>maintenance—creating more effective systems through meaningful coordination while preventing value degradation through explicit preservation protocols and clear interaction management.</w:t>
      </w:r>
    </w:p>
    <w:p w14:paraId="7DC50DBB" w14:textId="77777777" w:rsidR="00422894" w:rsidRDefault="00000000" w:rsidP="00940445">
      <w:r>
        <w:t>Performance optimization addresses how platforms maintain effectiveness during expansion. Transaction-based approaches implement optimization frameworks that balance capability growth with operational quality, creating enhancement processes that improve functionality while maintaining system integrity. For example, a media platform might implement balanced enhancement where feature addition includes both capability expansion and performance preservation—creating more valuable platforms through comprehensive improvement while maintaining operational quality through explicit performance requirements and clear priority frameworks.</w:t>
      </w:r>
    </w:p>
    <w:p w14:paraId="0BACADE8" w14:textId="77777777" w:rsidR="00422894" w:rsidRDefault="00000000" w:rsidP="00940445">
      <w:r>
        <w:t>User experience enhancement addresses how integration improves interaction quality. Transaction-based approaches implement enhancement frameworks that balance feature richness with usability, creating integration processes that expand capability while maintaining interaction quality. For instance, a communication platform might implement coherent enhancement where feature addition includes both capability expansion and experience integration—creating more valuable platforms through comprehensive improvement while maintaining usability through explicit interaction patterns and clear navigation frameworks.</w:t>
      </w:r>
    </w:p>
    <w:p w14:paraId="7A985134" w14:textId="77777777" w:rsidR="00422894" w:rsidRDefault="00000000" w:rsidP="00940445">
      <w:r>
        <w:t xml:space="preserve">c) </w:t>
      </w:r>
      <w:r>
        <w:rPr>
          <w:b/>
        </w:rPr>
        <w:t>Testing Procedures</w:t>
      </w:r>
    </w:p>
    <w:p w14:paraId="4070335F" w14:textId="77777777" w:rsidR="00422894" w:rsidRDefault="00000000" w:rsidP="00940445">
      <w:r>
        <w:t>Testing procedures verify platform quality and effectiveness. Transaction-based approaches recognize testing as value verification rather than mere functionality checking, requiring procedures that explicitly address the transactional dimensions of platform quality.</w:t>
      </w:r>
    </w:p>
    <w:p w14:paraId="2B6FAA8A" w14:textId="77777777" w:rsidR="00422894" w:rsidRDefault="00000000" w:rsidP="00940445">
      <w:r>
        <w:lastRenderedPageBreak/>
        <w:t>Unit testing verifies individual component functionality. Transaction-based approaches implement testing frameworks that assess both technical operation and transaction support, creating verification approaches that ensure comprehensive component quality. For example, a financial platform might implement value-focused unit testing where component verification includes both functional correctness and transaction support effectiveness—creating more reliable components through comprehensive assessment while maintaining development efficiency through purposeful testing allocation and clear quality thresholds.</w:t>
      </w:r>
    </w:p>
    <w:p w14:paraId="75EE409A" w14:textId="77777777" w:rsidR="00422894" w:rsidRDefault="00000000" w:rsidP="00940445">
      <w:r>
        <w:t>Integration testing verifies effective component interaction. Transaction-based approaches implement testing frameworks that assess both technical compatibility and transaction integrity, creating verification approaches that ensure value preservation across component boundaries. For instance, a healthcare platform might implement transaction-preserving integration testing where verification examines both technical connection and value flow maintenance—creating more reliable systems through comprehensive assessment while preventing value degradation through explicit preservation verification and clear quality thresholds.</w:t>
      </w:r>
    </w:p>
    <w:p w14:paraId="5031574B" w14:textId="77777777" w:rsidR="00422894" w:rsidRDefault="00000000" w:rsidP="00940445">
      <w:r>
        <w:t>User acceptance testing verifies platform effectiveness from user perspectives. Transaction-based approaches implement testing frameworks that assess both functional operation and value creation, creating verification approaches that ensure meaningful user benefit. For example, a service platform might implement value-centered acceptance testing where verification includes both feature operation and benefit realization—creating more effective platforms through comprehensive assessment while maintaining user focus through explicit value verification and clear satisfaction thresholds.</w:t>
      </w:r>
    </w:p>
    <w:p w14:paraId="0FEEC21F" w14:textId="77777777" w:rsidR="00422894" w:rsidRDefault="00000000" w:rsidP="00940445">
      <w:r>
        <w:lastRenderedPageBreak/>
        <w:t>Performance verification confirms platform operation under various conditions. Transaction-based approaches implement verification frameworks that assess both technical metrics and transaction quality, creating testing approaches that ensure consistent value delivery. For instance, a business platform might implement transaction-quality performance testing where verification examines both system metrics and exchange integrity under varying conditions—creating more reliable platforms through comprehensive assessment while maintaining operational focus through explicit quality thresholds and clear performance standards.</w:t>
      </w:r>
    </w:p>
    <w:p w14:paraId="5599EBFD" w14:textId="77777777" w:rsidR="00422894" w:rsidRDefault="00000000" w:rsidP="00940445">
      <w:r>
        <w:t xml:space="preserve">d) </w:t>
      </w:r>
      <w:r>
        <w:rPr>
          <w:b/>
        </w:rPr>
        <w:t>Deployment Methods</w:t>
      </w:r>
    </w:p>
    <w:p w14:paraId="0CFF22C1" w14:textId="77777777" w:rsidR="00422894" w:rsidRDefault="00000000" w:rsidP="00940445">
      <w:r>
        <w:t>Deployment methods address how platforms transition to operational status. Transaction-based approaches recognize deployment as value activation rather than mere technical installation, requiring methods that explicitly address the transactional dimensions of platform introduction.</w:t>
      </w:r>
    </w:p>
    <w:p w14:paraId="32E4F16C" w14:textId="77777777" w:rsidR="00422894" w:rsidRDefault="00000000" w:rsidP="00940445">
      <w:r>
        <w:t>Release planning establishes how platforms move from development to operation. Transaction-based approaches implement planning frameworks that balance technical readiness with adoption preparation, creating deployment approaches that ensure both functional quality and user readiness. For example, a productivity platform might implement integrated release planning where deployment preparation includes both technical verification and adoption readiness assessment—creating more successful transitions through comprehensive planning while maintaining operational quality through explicit readiness thresholds and clear deployment criteria.</w:t>
      </w:r>
    </w:p>
    <w:p w14:paraId="140E95A0" w14:textId="77777777" w:rsidR="00422894" w:rsidRDefault="00000000" w:rsidP="00940445">
      <w:r>
        <w:t xml:space="preserve">Version control manages platform variations and evolution. Transaction-based approaches implement control frameworks that balance advancement with compatibility, creating management approaches that support progress while maintaining operational continuity. For </w:t>
      </w:r>
      <w:r>
        <w:lastRenderedPageBreak/>
        <w:t>instance, a development platform might implement value-preserving versioning where evolution management includes both capability advancement and compatibility preservation—creating effective progress through structured development while preventing disruption through explicit compatibility requirements and clear transition pathways.</w:t>
      </w:r>
    </w:p>
    <w:p w14:paraId="0E8EE95A" w14:textId="77777777" w:rsidR="00422894" w:rsidRDefault="00000000" w:rsidP="00940445">
      <w:r>
        <w:t>Update management addresses how platforms incorporate improvements over time. Transaction-based approaches implement management frameworks that balance enhancement with operational stability, creating update approaches that improve platforms while maintaining reliable operation. For example, a business platform might implement graduated updating where improvement incorporation adjusts based on change parameters like scope, impact, and urgency—creating appropriate evolution through context-sensitive processes while maintaining platform stability through clear transition management and explicit compatibility preservation.</w:t>
      </w:r>
    </w:p>
    <w:p w14:paraId="1B9AED73" w14:textId="77777777" w:rsidR="00422894" w:rsidRDefault="00000000" w:rsidP="00940445">
      <w:r>
        <w:t>Rollback procedures establish how platforms address deployment issues. Transaction-based approaches implement procedure frameworks that balance problem resolution with operational continuity, creating recovery approaches that address issues while maintaining platform availability. For instance, a financial services platform might implement value-preserving recovery where rollback processes include both technical restoration and transaction preservation—creating effective recovery through comprehensive approaches while minimizing disruption through explicit value protection and clear continuity management.</w:t>
      </w:r>
    </w:p>
    <w:p w14:paraId="219420C2" w14:textId="77777777" w:rsidR="00422894" w:rsidRDefault="00000000" w:rsidP="00940445">
      <w:pPr>
        <w:pStyle w:val="Heading4"/>
      </w:pPr>
      <w:r>
        <w:t>2. User Engagement</w:t>
      </w:r>
    </w:p>
    <w:p w14:paraId="4AB96CFF" w14:textId="77777777" w:rsidR="00422894" w:rsidRDefault="00000000" w:rsidP="00940445">
      <w:r>
        <w:t>Effective user engagement is crucial for platform success:</w:t>
      </w:r>
    </w:p>
    <w:p w14:paraId="46974728" w14:textId="77777777" w:rsidR="00422894" w:rsidRDefault="00000000" w:rsidP="00940445">
      <w:r>
        <w:lastRenderedPageBreak/>
        <w:t>User engagement addresses how platforms establish and maintain meaningful user relationships. Traditional engagement often focuses primarily on adoption metrics without adequately addressing the complex transactional nature of platform relationships. Our framework emphasizes engagement approaches that explicitly recognize the value-laden nature of user interaction, creating strategies that facilitate meaningful exchange while building sustainable platform relationships. This approach addresses persistent engagement challenges while creating more effective user connections through thoughtful relationship development.</w:t>
      </w:r>
    </w:p>
    <w:p w14:paraId="34919F2D" w14:textId="77777777" w:rsidR="00422894" w:rsidRDefault="00000000" w:rsidP="00940445">
      <w:r>
        <w:t xml:space="preserve">a) </w:t>
      </w:r>
      <w:r>
        <w:rPr>
          <w:b/>
        </w:rPr>
        <w:t>Adoption Strategies</w:t>
      </w:r>
    </w:p>
    <w:p w14:paraId="51944C6D" w14:textId="77777777" w:rsidR="00422894" w:rsidRDefault="00000000" w:rsidP="00940445">
      <w:r>
        <w:t>Adoption strategies address how platforms gain initial user acceptance. Transaction-based approaches recognize adoption as value relationship initiation rather than mere tool acquisition, requiring strategies that explicitly address the transactional dimensions of platform engagement.</w:t>
      </w:r>
    </w:p>
    <w:p w14:paraId="4144CB96" w14:textId="77777777" w:rsidR="00422894" w:rsidRDefault="00000000" w:rsidP="00940445">
      <w:r>
        <w:t>Onboarding processes establish how new users begin platform engagement. Transaction-based approaches implement onboarding frameworks that balance comprehensive introduction with practical focus, creating entry experiences that build effective engagement. For example, a productivity platform might implement graduated introduction where initial experiences adjust based on user parameters like expertise, role, and objectives—creating appropriate entry through context-sensitive processes while building engagement through clear value demonstration and explicit benefit connection.</w:t>
      </w:r>
    </w:p>
    <w:p w14:paraId="0743191B" w14:textId="77777777" w:rsidR="00422894" w:rsidRDefault="00000000" w:rsidP="00940445">
      <w:r>
        <w:t xml:space="preserve">Value demonstration addresses how platforms show benefits to potential users. Transaction-based approaches implement demonstration frameworks that connect platform capabilities to user objectives, creating compelling adoption cases. For instance, a business platform might implement contextual value demonstration where benefit presentation adjusts based on user </w:t>
      </w:r>
      <w:r>
        <w:lastRenderedPageBreak/>
        <w:t>parameters like role, industry, and priorities—creating effective persuasion through targeted relevance while maintaining credibility through explicit value verification and clear limitation acknowledgment.</w:t>
      </w:r>
    </w:p>
    <w:p w14:paraId="3426CB98" w14:textId="77777777" w:rsidR="00422894" w:rsidRDefault="00000000" w:rsidP="00940445">
      <w:r>
        <w:t>User education develops the knowledge needed for effective platform utilization. Transaction-based approaches implement education frameworks that balance comprehensive understanding with practical application, creating learning experiences that build effective capability. For example, a creative platform might implement purpose-driven education where learning experiences connect directly to user objectives with explicit application guidance—creating more effective capability through purposeful development while maintaining engagement through clear relevance connection and graduated complexity.</w:t>
      </w:r>
    </w:p>
    <w:p w14:paraId="4F5D5531" w14:textId="77777777" w:rsidR="00422894" w:rsidRDefault="00000000" w:rsidP="00940445">
      <w:r>
        <w:t>Support provision addresses how platforms assist users during adoption. Transaction-based approaches implement support frameworks that balance guidance with autonomy, creating assistance environments that provide appropriate help while building independence. For instance, a financial platform might implement graduated support where assistance levels adjust based on user parameters like experience, task complexity, and confidence—creating effective adoption through appropriate support while building self-sufficiency through systematic assistance reduction and explicit capability development.</w:t>
      </w:r>
    </w:p>
    <w:p w14:paraId="4A9A23DF" w14:textId="77777777" w:rsidR="00422894" w:rsidRDefault="00000000" w:rsidP="00940445">
      <w:r>
        <w:t xml:space="preserve">b) </w:t>
      </w:r>
      <w:r>
        <w:rPr>
          <w:b/>
        </w:rPr>
        <w:t>Training Programs</w:t>
      </w:r>
    </w:p>
    <w:p w14:paraId="165F1182" w14:textId="77777777" w:rsidR="00422894" w:rsidRDefault="00000000" w:rsidP="00940445">
      <w:r>
        <w:t>Training programs develop the capabilities needed for effective platform utilization. Transaction-based approaches recognize training as capability transaction rather than mere information transfer, requiring programs that explicitly address the transactional dimensions of skill development.</w:t>
      </w:r>
    </w:p>
    <w:p w14:paraId="582F667E" w14:textId="77777777" w:rsidR="00422894" w:rsidRDefault="00000000" w:rsidP="00940445">
      <w:r>
        <w:lastRenderedPageBreak/>
        <w:t>Skill development establishes how users build platform operation capabilities. Transaction-based approaches implement development frameworks that balance technical proficiency with value creation understanding, creating comprehensive capability building. For example, a design platform might implement integrated skill development where training includes both functional operation and value application—creating more effective capability through comprehensive development while maintaining practical utility through explicit connection to user objectives and clear application guidance.</w:t>
      </w:r>
    </w:p>
    <w:p w14:paraId="2D7BC771" w14:textId="77777777" w:rsidR="00422894" w:rsidRDefault="00000000" w:rsidP="00940445">
      <w:r>
        <w:t>Knowledge transfer addresses how understanding moves from platform to users. Transaction-based approaches implement transfer frameworks that preserve both information accuracy and contextual meaning, creating effective learning environments. For instance, a business intelligence platform might implement context-rich transfer where knowledge sharing includes both content delivery and application guidance—creating more valuable learning through comprehensive exchange while enabling appropriate application through explicit context markers and clear adaptation guidelines.</w:t>
      </w:r>
    </w:p>
    <w:p w14:paraId="009F0176" w14:textId="77777777" w:rsidR="00422894" w:rsidRDefault="00000000" w:rsidP="00940445">
      <w:r>
        <w:t>Best practice sharing facilitates the exchange of effective approaches among users. Transaction-based approaches implement sharing frameworks that preserve contextual understanding while enabling appropriate adaptation. For example, a collaboration platform might implement contextual practice exchange where effective approaches transfer with implementation histories, contextual parameters, and adaptation guidelines—creating more valuable sharing through comprehensive transfer while enabling appropriate adaptation through explicit contextual markers and modification frameworks.</w:t>
      </w:r>
    </w:p>
    <w:p w14:paraId="6F07C350" w14:textId="77777777" w:rsidR="00422894" w:rsidRDefault="00000000" w:rsidP="00940445">
      <w:r>
        <w:lastRenderedPageBreak/>
        <w:t>Resource access provides materials that support effective platform utilization. Transaction-based approaches implement access frameworks that balance comprehensive provision with appropriate focus, creating resource environments that provide meaningful support without overwhelming users. For instance, a development platform might implement targeted resource provision where materials organize according to user parameters like role, expertise, and objectives—creating more effective support through appropriate focus while maintaining comprehensive coverage through clear organization structures and explicit relationship mapping.</w:t>
      </w:r>
    </w:p>
    <w:p w14:paraId="17DCBDCA" w14:textId="77777777" w:rsidR="00422894" w:rsidRDefault="00000000" w:rsidP="00940445">
      <w:r>
        <w:t xml:space="preserve">c) </w:t>
      </w:r>
      <w:r>
        <w:rPr>
          <w:b/>
        </w:rPr>
        <w:t>Support Systems</w:t>
      </w:r>
    </w:p>
    <w:p w14:paraId="0A69B8CA" w14:textId="77777777" w:rsidR="00422894" w:rsidRDefault="00000000" w:rsidP="00940445">
      <w:r>
        <w:t>Support systems provide assistance throughout the platform relationship. Transaction-based approaches recognize support as value preservation rather than mere problem solving, requiring systems that explicitly address the transactional dimensions of user assistance.</w:t>
      </w:r>
    </w:p>
    <w:p w14:paraId="14E2DF06" w14:textId="77777777" w:rsidR="00422894" w:rsidRDefault="00000000" w:rsidP="00940445">
      <w:r>
        <w:t>Help documentation provides reference materials for platform utilization. Transaction-based approaches implement documentation frameworks that balance comprehensive coverage with practical usability, creating reference resources that provide meaningful guidance. For example, a productivity platform might implement context-sensitive documentation where guidance materials adjust based on user parameters like task, expertise, and history—creating more effective support through targeted relevance while maintaining comprehensive coverage through clear organization structures and explicit relationship mapping.</w:t>
      </w:r>
    </w:p>
    <w:p w14:paraId="5E92A126" w14:textId="77777777" w:rsidR="00422894" w:rsidRDefault="00000000" w:rsidP="00940445">
      <w:r>
        <w:t xml:space="preserve">Technical assistance addresses specific operational challenges. Transaction-based approaches implement assistance frameworks that balance immediate resolution with capability building, creating support environments that solve problems while developing user understanding. For instance, a creative platform might implement developmental assistance where support includes </w:t>
      </w:r>
      <w:r>
        <w:lastRenderedPageBreak/>
        <w:t>both immediate solution and underlying explanation—creating effective problem solving through clear direction while building user capability through explicit explanation and clear prevention guidance.</w:t>
      </w:r>
    </w:p>
    <w:p w14:paraId="3A3D22F2" w14:textId="77777777" w:rsidR="00422894" w:rsidRDefault="00000000" w:rsidP="00940445">
      <w:r>
        <w:t>Problem resolution addresses more complex platform challenges. Transaction-based approaches implement resolution frameworks that balance comprehensive solution with appropriate efficiency, creating support approaches that effectively address issues while respecting user time. For example, a business platform might implement graduated resolution where support approaches adjust based on issue parameters like complexity, impact, and urgency—creating appropriate assistance through context-sensitive processes while maintaining efficiency through clear escalation pathways and explicit resolution standards.</w:t>
      </w:r>
    </w:p>
    <w:p w14:paraId="56726638" w14:textId="77777777" w:rsidR="00422894" w:rsidRDefault="00000000" w:rsidP="00940445">
      <w:r>
        <w:t>Feedback channels provide mechanisms for users to share experiences and insights. Transaction-based approaches implement channel frameworks that gather meaningful input while facilitating appropriate integration. For instance, a service platform might implement contextual feedback collection where input gathers through multiple channels with explicit categorization and priority indicators—creating more valuable insights through comprehensive collection while enabling effective utilization through structured organization and clear significance markers.</w:t>
      </w:r>
    </w:p>
    <w:p w14:paraId="7DC8570B" w14:textId="77777777" w:rsidR="00422894" w:rsidRDefault="00000000" w:rsidP="00940445">
      <w:r>
        <w:t xml:space="preserve">d) </w:t>
      </w:r>
      <w:r>
        <w:rPr>
          <w:b/>
        </w:rPr>
        <w:t>Feedback Mechanisms</w:t>
      </w:r>
    </w:p>
    <w:p w14:paraId="09C045FF" w14:textId="77777777" w:rsidR="00422894" w:rsidRDefault="00000000" w:rsidP="00940445">
      <w:r>
        <w:t>Feedback mechanisms establish how platforms gather and process user input. Transaction-based approaches recognize feedback as value exchange rather than mere data collection, requiring mechanisms that explicitly address the transactional dimensions of user communication.</w:t>
      </w:r>
    </w:p>
    <w:p w14:paraId="304A0B00" w14:textId="77777777" w:rsidR="00422894" w:rsidRDefault="00000000" w:rsidP="00940445">
      <w:r>
        <w:lastRenderedPageBreak/>
        <w:t>User input collection gathers experiences and perspectives from platform users. Transaction-based approaches implement collection frameworks that balance comprehensive gathering with practical focus, creating feedback environments that provide meaningful insight without excessive burden. For example, a service platform might implement strategic input collection where feedback focuses on critical value points with appropriate sampling of routine experiences—creating effective understanding through targeted attention while maintaining user engagement through purposeful collection allocation and clear significance indicators.</w:t>
      </w:r>
    </w:p>
    <w:p w14:paraId="2394BDCB" w14:textId="77777777" w:rsidR="00422894" w:rsidRDefault="00000000" w:rsidP="00940445">
      <w:r>
        <w:t>Satisfaction measurement assesses how effectively platforms meet user needs. Transaction-based approaches implement measurement frameworks that capture diverse forms of value while acknowledging subjective variation. For instance, a media platform might implement multidimensional satisfaction where assessment includes both feature-specific ratings and holistic experience evaluation—creating more accurate understanding through comprehensive measurement while enabling appropriate response through specific improvement identification and clear priority indicators.</w:t>
      </w:r>
    </w:p>
    <w:p w14:paraId="1C41D077" w14:textId="77777777" w:rsidR="00422894" w:rsidRDefault="00000000" w:rsidP="00940445">
      <w:r>
        <w:t>Improvement suggestions facilitate specific enhancement recommendations from users. Transaction-based approaches implement suggestion frameworks that balance user creativity with platform coherence, creating innovation environments that generate valuable ideas while maintaining implementation feasibility. For example, a productivity platform might implement structured suggestion where idea submission includes both specific recommendations and purpose explanation—creating more valuable input through comprehensive capture while enabling effective evaluation through clear benefit articulation and explicit connection to user objectives.</w:t>
      </w:r>
    </w:p>
    <w:p w14:paraId="23E73628" w14:textId="77777777" w:rsidR="00422894" w:rsidRDefault="00000000" w:rsidP="00940445">
      <w:r>
        <w:lastRenderedPageBreak/>
        <w:t>Issue reporting addresses problem identification from users. Transaction-based approaches implement reporting frameworks that balance comprehensive capture with appropriate prioritization, creating problem identification that facilitates effective resolution. For instance, a business platform might implement contextual reporting where issue documentation includes both specific description and impact assessment—creating more effective resolution through comprehensive understanding while enabling appropriate prioritization through clear significance indicators and explicit context information.</w:t>
      </w:r>
    </w:p>
    <w:p w14:paraId="78155699" w14:textId="77777777" w:rsidR="00422894" w:rsidRDefault="00000000" w:rsidP="00940445">
      <w:pPr>
        <w:pStyle w:val="Heading4"/>
      </w:pPr>
      <w:r>
        <w:t>3. Evolution Management</w:t>
      </w:r>
    </w:p>
    <w:p w14:paraId="65A82304" w14:textId="77777777" w:rsidR="00422894" w:rsidRDefault="00000000" w:rsidP="00940445">
      <w:r>
        <w:t>Platforms must evolve to remain effective:</w:t>
      </w:r>
    </w:p>
    <w:p w14:paraId="7E543EF8" w14:textId="77777777" w:rsidR="00422894" w:rsidRDefault="00000000" w:rsidP="00940445">
      <w:r>
        <w:t>Evolution management addresses how platforms develop and adapt over time. Traditional evolution approaches often focus primarily on feature addition without adequately addressing the complex transactional dimensions of platform development. Our framework emphasizes evolution approaches that explicitly recognize the value-laden nature of platform change, creating development strategies that enhance transaction support while maintaining system coherence. This approach addresses persistent evolution challenges while creating more effective adaptation pathways through thoughtful development management.</w:t>
      </w:r>
    </w:p>
    <w:p w14:paraId="0100AD3A" w14:textId="77777777" w:rsidR="00422894" w:rsidRDefault="00000000" w:rsidP="00940445">
      <w:r>
        <w:t xml:space="preserve">a) </w:t>
      </w:r>
      <w:r>
        <w:rPr>
          <w:b/>
        </w:rPr>
        <w:t>Feature Development</w:t>
      </w:r>
    </w:p>
    <w:p w14:paraId="12024ABD" w14:textId="77777777" w:rsidR="00422894" w:rsidRDefault="00000000" w:rsidP="00940445">
      <w:r>
        <w:t>Feature development addresses how platforms enhance capabilities over time. Transaction-based approaches recognize development as value enhancement rather than mere functionality expansion, requiring approaches that explicitly address the transactional dimensions of capability growth.</w:t>
      </w:r>
    </w:p>
    <w:p w14:paraId="7CF9DEC5" w14:textId="77777777" w:rsidR="00422894" w:rsidRDefault="00000000" w:rsidP="00940445">
      <w:r>
        <w:lastRenderedPageBreak/>
        <w:t>Functionality expansion adds new capabilities to platform environments. Transaction-based approaches implement expansion frameworks that balance innovation with coherence, creating enhancement processes that introduce valuable capabilities while maintaining platform integrity. For example, a productivity platform might implement value-centered expansion where new features develop through explicit connection to user transaction needs—creating more effective enhancement through purposeful addition while maintaining platform coherence through clear relationship mapping and explicit integration guidelines.</w:t>
      </w:r>
    </w:p>
    <w:p w14:paraId="18E4140E" w14:textId="77777777" w:rsidR="00422894" w:rsidRDefault="00000000" w:rsidP="00940445">
      <w:r>
        <w:t>Capability enhancement improves existing platform functions. Transaction-based approaches implement enhancement frameworks that balance advancement with continuity, creating improvement processes that strengthen capabilities while maintaining user familiarity. For instance, a creative platform might implement contextual enhancement where existing features improve through targeted refinement based on usage patterns and feedback analysis—creating more effective capabilities through purposeful improvement while maintaining usability through explicit connection preservation and clear transition management.</w:t>
      </w:r>
    </w:p>
    <w:p w14:paraId="00E22F49" w14:textId="77777777" w:rsidR="00422894" w:rsidRDefault="00000000" w:rsidP="00940445">
      <w:r>
        <w:t>Performance improvement addresses operational effectiveness enhancement. Transaction-based approaches implement improvement frameworks that balance technical optimization with transaction quality, creating enhancement processes that increase efficiency while maintaining exchange integrity. For example, a business platform might implement value-preserving optimization where performance enhancements maintain or improve transaction quality while increasing technical efficiency—creating more effective operations through balanced improvement while preventing value degradation through explicit quality verification and clear performance standards.</w:t>
      </w:r>
    </w:p>
    <w:p w14:paraId="003CC0F7" w14:textId="77777777" w:rsidR="00422894" w:rsidRDefault="00000000" w:rsidP="00940445">
      <w:r>
        <w:lastRenderedPageBreak/>
        <w:t>User experience refinement enhances interaction quality over time. Transaction-based approaches implement refinement frameworks that balance innovation with consistency, creating enhancement processes that improve engagement while maintaining usability. For instance, a service platform might implement graduated refinement where experience improvements introduce through structured phases with explicit connection to existing patterns—creating more effective interaction through purposeful enhancement while maintaining usability through clear transition management and explicit pattern preservation.</w:t>
      </w:r>
    </w:p>
    <w:p w14:paraId="35C3751C" w14:textId="77777777" w:rsidR="00422894" w:rsidRDefault="00000000" w:rsidP="00940445">
      <w:r>
        <w:t xml:space="preserve">b) </w:t>
      </w:r>
      <w:r>
        <w:rPr>
          <w:b/>
        </w:rPr>
        <w:t>System Adaptation</w:t>
      </w:r>
    </w:p>
    <w:p w14:paraId="26708D0C" w14:textId="77777777" w:rsidR="00422894" w:rsidRDefault="00000000" w:rsidP="00940445">
      <w:r>
        <w:t>System adaptation addresses how platforms respond to changing environments. Transaction-based approaches recognize adaptation as contextual alignment rather than mere technical adjustment, requiring approaches that explicitly address the transactional dimensions of environmental response.</w:t>
      </w:r>
    </w:p>
    <w:p w14:paraId="46DFD994" w14:textId="77777777" w:rsidR="00422894" w:rsidRDefault="00000000" w:rsidP="00940445">
      <w:r>
        <w:t>Context response addresses how platforms adjust to changing usage environments. Transaction-based approaches implement response frameworks that maintain transaction integrity across evolving contexts, creating adaptation processes that preserve value while accommodating change. For example, a global platform might implement value-preserving adaptation where system adjustments maintain transaction quality while accommodating emerging contextual factors—creating sustainable relevance through responsive evolution while preventing value degradation through explicit quality preservation and clear adaptation guidelines.</w:t>
      </w:r>
    </w:p>
    <w:p w14:paraId="14AAE2E7" w14:textId="77777777" w:rsidR="00422894" w:rsidRDefault="00000000" w:rsidP="00940445">
      <w:r>
        <w:t xml:space="preserve">User need accommodation addresses how platforms evolve to meet changing requirements. Transaction-based approaches implement accommodation frameworks that balance responsiveness with platform coherence, creating adaptation processes that address emerging </w:t>
      </w:r>
      <w:r>
        <w:lastRenderedPageBreak/>
        <w:t>needs while maintaining system integrity. For instance, a professional platform might implement integrated accommodation where need responses incorporate through explicit connection to existing value structures—creating more effective evolution through purposeful adaptation while maintaining platform coherence through clear relationship mapping and explicit integration guidelines.</w:t>
      </w:r>
    </w:p>
    <w:p w14:paraId="7ACF6D1D" w14:textId="77777777" w:rsidR="00422894" w:rsidRDefault="00000000" w:rsidP="00940445">
      <w:r>
        <w:t>Technology integration addresses how platforms incorporate new technical capabilities. Transaction-based approaches implement integration frameworks that balance innovation with transaction support, creating adaptation processes that leverage new technologies while enhancing exchange value. For example, a media platform might implement value-focused integration where new technologies adopt based on transaction enhancement potential rather than mere technical novelty—creating more effective advancement through purposeful adoption while maintaining platform integrity through explicit value verification and clear integration standards.</w:t>
      </w:r>
    </w:p>
    <w:p w14:paraId="0299F065" w14:textId="77777777" w:rsidR="00422894" w:rsidRDefault="00000000" w:rsidP="00940445">
      <w:r>
        <w:t>Performance optimization addresses how platforms maintain effectiveness amid changing conditions. Transaction-based approaches implement optimization frameworks that balance technical efficiency with transaction quality, creating adaptation processes that enhance operation while preserving exchange integrity. For instance, a financial platform might implement balanced optimization where performance enhancements maintain or improve transaction quality while increasing technical efficiency—creating more effective operations through comprehensive improvement while preventing value degradation through explicit quality verification and clear performance standards.</w:t>
      </w:r>
    </w:p>
    <w:p w14:paraId="66A7F3BC" w14:textId="77777777" w:rsidR="00422894" w:rsidRDefault="00000000" w:rsidP="00940445">
      <w:r>
        <w:t xml:space="preserve">c) </w:t>
      </w:r>
      <w:r>
        <w:rPr>
          <w:b/>
        </w:rPr>
        <w:t>Growth Planning</w:t>
      </w:r>
    </w:p>
    <w:p w14:paraId="543E511C" w14:textId="77777777" w:rsidR="00422894" w:rsidRDefault="00000000" w:rsidP="00940445">
      <w:r>
        <w:lastRenderedPageBreak/>
        <w:t>Growth planning addresses how platforms prepare for increased scale and scope. Transaction-based approaches recognize growth as value expansion rather than mere size increase, requiring planning approaches that explicitly address the transactional dimensions of platform scaling.</w:t>
      </w:r>
    </w:p>
    <w:p w14:paraId="75BA7988" w14:textId="77777777" w:rsidR="00422894" w:rsidRDefault="00000000" w:rsidP="00940445">
      <w:r>
        <w:t>Scalability preparation establishes how platforms will accommodate increased usage. Transaction-based approaches implement preparation frameworks that maintain transaction quality across different scales, creating growth approaches that preserve value during expansion. For example, a service platform might implement value-preserving scaling where expansion planning includes both capacity increase and transaction integrity maintenance—creating sustainable growth through comprehensive planning while preventing value degradation through explicit quality preservation and clear performance standards.</w:t>
      </w:r>
    </w:p>
    <w:p w14:paraId="0DD558DC" w14:textId="77777777" w:rsidR="00422894" w:rsidRDefault="00000000" w:rsidP="00940445">
      <w:r>
        <w:t>Resource allocation addresses how platforms distribute assets to support growth. Transaction-based approaches implement allocation frameworks that balance expansion support with operational quality, creating resource approaches that facilitate growth while maintaining platform effectiveness. For instance, a business platform might implement balanced allocation where resources distribute according to both growth requirements and operational needs—creating sustainable expansion through comprehensive support while maintaining platform quality through explicit priority frameworks and clear allocation standards.</w:t>
      </w:r>
    </w:p>
    <w:p w14:paraId="4CBEAC8A" w14:textId="77777777" w:rsidR="00422894" w:rsidRDefault="00000000" w:rsidP="00940445">
      <w:r>
        <w:t>Capacity management addresses how platforms handle increasing transaction volumes. Transaction-based approaches implement management frameworks that maintain transaction quality across different volume levels, creating capacity approaches that preserve value during growth. For example, a marketplace platform might implement transaction-preserving capacity where volume management includes both technical scaling and exchange quality maintenance—</w:t>
      </w:r>
      <w:r>
        <w:lastRenderedPageBreak/>
        <w:t>creating sustainable growth through comprehensive planning while preventing value degradation through explicit quality verification and clear performance thresholds.</w:t>
      </w:r>
    </w:p>
    <w:p w14:paraId="49EE01F3" w14:textId="77777777" w:rsidR="00422894" w:rsidRDefault="00000000" w:rsidP="00940445">
      <w:r>
        <w:t>Performance maintenance addresses how platforms sustain effectiveness during growth. Transaction-based approaches implement maintenance frameworks that balance expansion accommodation with operational quality, creating performance approaches that support growth while preserving platform integrity. For instance, a communication platform might implement balanced maintenance where performance standards adjust to scale while maintaining core transaction quality—creating sustainable growth through adaptive standards while preserving essential value through explicit quality thresholds and clear priority frameworks.</w:t>
      </w:r>
    </w:p>
    <w:p w14:paraId="4ACD9C9F" w14:textId="77777777" w:rsidR="00422894" w:rsidRDefault="00000000" w:rsidP="00940445">
      <w:r>
        <w:t xml:space="preserve">d) </w:t>
      </w:r>
      <w:r>
        <w:rPr>
          <w:b/>
        </w:rPr>
        <w:t>Version Control</w:t>
      </w:r>
    </w:p>
    <w:p w14:paraId="4CFE5554" w14:textId="77777777" w:rsidR="00422894" w:rsidRDefault="00000000" w:rsidP="00940445">
      <w:r>
        <w:t>Version control addresses how platforms manage multiple development iterations. Transaction-based approaches recognize versioning as value evolution management rather than mere code tracking, requiring control approaches that explicitly address the transactional dimensions of platform progression.</w:t>
      </w:r>
    </w:p>
    <w:p w14:paraId="541C61FD" w14:textId="77777777" w:rsidR="00422894" w:rsidRDefault="00000000" w:rsidP="00940445">
      <w:r>
        <w:t>Update management addresses how platforms incorporate improvements over time. Transaction-based approaches implement management frameworks that balance enhancement with operational stability, creating update approaches that improve platforms while maintaining reliable operation. For example, a business platform might implement graduated updating where improvement incorporation adjusts based on change parameters like scope, impact, and urgency—creating appropriate evolution through context-sensitive processes while maintaining platform stability through clear transition management and explicit compatibility preservation.</w:t>
      </w:r>
    </w:p>
    <w:p w14:paraId="5FE80505" w14:textId="77777777" w:rsidR="00422894" w:rsidRDefault="00000000" w:rsidP="00940445">
      <w:r>
        <w:lastRenderedPageBreak/>
        <w:t>Compatibility maintenance addresses how platforms support multiple versions simultaneously. Transaction-based approaches implement maintenance frameworks that balance progression with appropriate support, creating compatibility approaches that enable advancement while respecting existing users. For instance, a development platform might implement graduated transition where version support includes both innovation enablement and legacy maintenance—creating effective evolution through progressive advancement while respecting existing investments through explicit compatibility periods and clear migration pathways.</w:t>
      </w:r>
    </w:p>
    <w:p w14:paraId="6315700C" w14:textId="77777777" w:rsidR="00422894" w:rsidRDefault="00000000" w:rsidP="00940445">
      <w:r>
        <w:t>Documentation control addresses how platforms maintain accurate information across versions. Transaction-based approaches implement control frameworks that balance comprehensive coverage with appropriate focus, creating documentation approaches that provide meaningful guidance for all supported versions. For example, a productivity platform might implement version-specific documentation where guidance materials maintain for all supported versions with clear differentiation and relationship mapping—creating effective support through comprehensive coverage while maintaining clarity through explicit version indicators and clear distinction markers.</w:t>
      </w:r>
    </w:p>
    <w:p w14:paraId="48787764" w14:textId="77777777" w:rsidR="00422894" w:rsidRDefault="00000000" w:rsidP="00940445">
      <w:r>
        <w:t>Release coordination addresses how platforms manage the introduction of new versions. Transaction-based approaches implement coordination frameworks that balance innovation delivery with transition management, creating release approaches that introduce advancements while maintaining operational continuity. For instance, a service platform might implement phased introduction where new versions release through structured stages with explicit transition support—creating effective evolution through managed progression while minimizing disruption through clear migration guidance and explicit compatibility information.</w:t>
      </w:r>
    </w:p>
    <w:p w14:paraId="50891AE8" w14:textId="77777777" w:rsidR="00422894" w:rsidRDefault="00000000" w:rsidP="00940445">
      <w:pPr>
        <w:pStyle w:val="Heading4"/>
      </w:pPr>
      <w:r>
        <w:lastRenderedPageBreak/>
        <w:t>4. Performance Monitoring</w:t>
      </w:r>
    </w:p>
    <w:p w14:paraId="36DA1F7B" w14:textId="77777777" w:rsidR="00422894" w:rsidRDefault="00000000">
      <w:r>
        <w:t>Continuous monitoring ensures platform effectiveness:</w:t>
      </w:r>
    </w:p>
    <w:p w14:paraId="68F68C6B" w14:textId="77777777" w:rsidR="00422894" w:rsidRDefault="00000000">
      <w:r>
        <w:t>Performance monitoring addresses how platforms assess operational effectiveness. Traditional monitoring often focuses primarily on technical metrics without adequately addressing the complex value dimensions of platform operation. Our framework emphasizes monitoring approaches that explicitly recognize the transactional nature of platform performance, creating assessment systems that capture diverse forms of value while providing meaningful guidance for ongoing development. This approach addresses persistent evaluation challenges while creating more effective pathways for continuous platform improvement through comprehensive performance understanding.</w:t>
      </w:r>
    </w:p>
    <w:p w14:paraId="5575E3CC" w14:textId="77777777" w:rsidR="00422894" w:rsidRDefault="00000000">
      <w:r>
        <w:t xml:space="preserve">a) </w:t>
      </w:r>
      <w:r>
        <w:rPr>
          <w:b/>
        </w:rPr>
        <w:t>Usage Analytics</w:t>
      </w:r>
    </w:p>
    <w:p w14:paraId="26B0FDC6" w14:textId="77777777" w:rsidR="00422894" w:rsidRDefault="00000000">
      <w:r>
        <w:t>Usage analytics addresses how platforms gather and analyze utilization data. Transaction-based approaches recognize analytics as value understanding rather than mere activity tracking, requiring approaches that explicitly address the transactional dimensions of platform engagement.</w:t>
      </w:r>
    </w:p>
    <w:p w14:paraId="6F0467A6" w14:textId="77777777" w:rsidR="00422894" w:rsidRDefault="00000000">
      <w:r>
        <w:t xml:space="preserve">Transaction tracking monitors exchange activities within platforms. Transaction-based approaches implement tracking frameworks that balance comprehensive monitoring with meaningful interpretation, creating analytics that provide valuable insight into exchange patterns. For example, a marketplace platform might implement value-focused tracking where monitoring examines both activity metrics and exchange quality indicators—creating more meaningful </w:t>
      </w:r>
      <w:r>
        <w:lastRenderedPageBreak/>
        <w:t>understanding through comprehensive assessment while maintaining practical utility through clear significance frameworks and explicit connection to platform objectives.</w:t>
      </w:r>
    </w:p>
    <w:p w14:paraId="17093987" w14:textId="77777777" w:rsidR="00422894" w:rsidRDefault="00000000">
      <w:r>
        <w:t>User behavior analysis examines how participants engage with platforms. Transaction-based approaches implement analysis frameworks that balance pattern identification with contextual understanding, creating insights that guide effective development. For instance, a content platform might implement contextual behavior analysis where pattern identification includes both statistical significance and usage context—creating more valuable insights through comprehensive analysis while enabling appropriate application through explicit context markers and clear significance indicators.</w:t>
      </w:r>
    </w:p>
    <w:p w14:paraId="57F0AB03" w14:textId="77777777" w:rsidR="00422894" w:rsidRDefault="00000000">
      <w:r>
        <w:t>Performance measurement assesses technical operation across platform functions. Transaction-based approaches implement measurement frameworks that connect technical metrics to transaction quality, creating assessments that evaluate meaningful effectiveness. For example, a financial platform might implement transaction-aware performance metrics where measurement includes both system parameters and exchange quality indicators—creating more valuable assessment through comprehensive measurement while maintaining practical focus through clear connection to user experience and explicit priority frameworks.</w:t>
      </w:r>
    </w:p>
    <w:p w14:paraId="46DD6A0E" w14:textId="77777777" w:rsidR="00422894" w:rsidRDefault="00000000">
      <w:r>
        <w:t xml:space="preserve">Resource utilization monitors how platforms consume technical assets. Transaction-based approaches implement utilization frameworks that balance efficiency analysis with value creation assessment, creating monitoring that evaluates meaningful effectiveness. For instance, a business platform might implement value-focused utilization where resource monitoring includes both efficiency metrics and benefit generation indicators—creating more valuable assessment </w:t>
      </w:r>
      <w:r>
        <w:lastRenderedPageBreak/>
        <w:t>through comprehensive measurement while maintaining practical focus through clear connection to platform objectives and explicit priority frameworks.</w:t>
      </w:r>
    </w:p>
    <w:p w14:paraId="373A7E5E" w14:textId="77777777" w:rsidR="00422894" w:rsidRDefault="00000000">
      <w:r>
        <w:t xml:space="preserve">b) </w:t>
      </w:r>
      <w:r>
        <w:rPr>
          <w:b/>
        </w:rPr>
        <w:t>Quality Assurance</w:t>
      </w:r>
    </w:p>
    <w:p w14:paraId="5A0EA979" w14:textId="77777777" w:rsidR="00422894" w:rsidRDefault="00000000">
      <w:r>
        <w:t>Quality assurance addresses how platforms verify operational excellence. Transaction-based approaches recognize quality as value integrity rather than mere technical correctness, requiring assurance approaches that explicitly address the transactional dimensions of platform performance.</w:t>
      </w:r>
    </w:p>
    <w:p w14:paraId="7F88722D" w14:textId="77777777" w:rsidR="00422894" w:rsidRDefault="00000000">
      <w:r>
        <w:t>Error detection identifies operational issues within platforms. Transaction-based approaches implement detection frameworks that balance technical identification with impact assessment, creating monitoring that prioritizes meaningful improvement. For example, a service platform might implement value-impact detection where error identification includes both technical classification and transaction effect assessment—creating more effective improvement through comprehensive evaluation while maintaining practical focus through clear priority frameworks and explicit connection to user experience.</w:t>
      </w:r>
    </w:p>
    <w:p w14:paraId="309125C7" w14:textId="77777777" w:rsidR="00422894" w:rsidRDefault="00000000">
      <w:r>
        <w:t>Performance verification confirms platform operation meets quality standards. Transaction-based approaches implement verification frameworks that assess both technical metrics and transaction quality, creating testing approaches that ensure consistent value delivery. For instance, a business platform might implement transaction-quality verification where assessment examines both system metrics and exchange integrity under varying conditions—creating more reliable platforms through comprehensive evaluation while maintaining operational focus through explicit quality thresholds and clear performance standards.</w:t>
      </w:r>
    </w:p>
    <w:p w14:paraId="4B631FD4" w14:textId="77777777" w:rsidR="00422894" w:rsidRDefault="00000000">
      <w:r>
        <w:lastRenderedPageBreak/>
        <w:t>Security monitoring tracks protection effectiveness across platform functions. Transaction-based approaches implement monitoring frameworks that balance threat detection with value preservation, creating security assessment that prioritizes meaningful protection. For example, a financial platform might implement value-preserving security monitoring where assessment includes both threat indicators and transaction integrity measures—creating more effective protection through comprehensive monitoring while maintaining operational focus through clear priority frameworks and explicit connection to exchange quality.</w:t>
      </w:r>
    </w:p>
    <w:p w14:paraId="34C8EE5E" w14:textId="77777777" w:rsidR="00422894" w:rsidRDefault="00000000">
      <w:r>
        <w:t>Reliability assessment evaluates consistent platform performance over time. Transaction-based approaches implement assessment frameworks that balance technical stability with value consistency, creating reliability monitoring that ensures meaningful dependability. For instance, a healthcare platform might implement transaction-focused reliability where evaluation examines both system availability and exchange consistency across different conditions—creating more valuable assessment through comprehensive measurement while maintaining practical focus through clear connection to user experience and explicit priority frameworks.</w:t>
      </w:r>
    </w:p>
    <w:p w14:paraId="1B6D6AA3" w14:textId="77777777" w:rsidR="00422894" w:rsidRDefault="00000000">
      <w:r>
        <w:t xml:space="preserve">c) </w:t>
      </w:r>
      <w:r>
        <w:rPr>
          <w:b/>
        </w:rPr>
        <w:t>User Satisfaction</w:t>
      </w:r>
    </w:p>
    <w:p w14:paraId="4FA0A490" w14:textId="77777777" w:rsidR="00422894" w:rsidRDefault="00000000">
      <w:r>
        <w:t>User satisfaction addresses how platforms assess participant experience. Transaction-based approaches recognize satisfaction as value realization rather than mere preference, requiring assessment approaches that explicitly address the transactional dimensions of platform experience.</w:t>
      </w:r>
    </w:p>
    <w:p w14:paraId="60D60EBD" w14:textId="77777777" w:rsidR="00422894" w:rsidRDefault="00000000">
      <w:r>
        <w:t xml:space="preserve">Experience evaluation assesses how users perceive platform interaction. Transaction-based approaches implement evaluation frameworks that balance comprehensive assessment with meaningful interpretation, creating satisfaction monitoring that provides valuable insight. For </w:t>
      </w:r>
      <w:r>
        <w:lastRenderedPageBreak/>
        <w:t>example, a media platform might implement value-focused evaluation where satisfaction assessment includes both feature-specific ratings and holistic experience measures—creating more meaningful understanding through comprehensive measurement while enabling appropriate response through specific improvement identification and clear priority indicators.</w:t>
      </w:r>
    </w:p>
    <w:p w14:paraId="0F004E1E" w14:textId="77777777" w:rsidR="00422894" w:rsidRDefault="00000000">
      <w:r>
        <w:t>Feedback analysis examines user input to identify improvement opportunities. Transaction-based approaches implement analysis frameworks that balance pattern identification with contextual understanding, creating insights that guide effective development. For instance, a service platform might implement contextual feedback analysis where input examination includes both trend identification and situational consideration—creating more valuable insights through comprehensive analysis while enabling appropriate application through explicit significance indicators and clear improvement pathways.</w:t>
      </w:r>
    </w:p>
    <w:p w14:paraId="19C18621" w14:textId="77777777" w:rsidR="00422894" w:rsidRDefault="00000000">
      <w:r>
        <w:t>Need assessment identifies emerging user requirements and expectations. Transaction-based approaches implement assessment frameworks that balance current satisfaction with future anticipation, creating insights that guide proactive development. For example, a productivity platform might implement forward-looking assessment where need identification includes both current gap analysis and emerging trend evaluation—creating more valuable direction through comprehensive analysis while enabling appropriate prioritization through explicit significance indicators and clear development pathways.</w:t>
      </w:r>
    </w:p>
    <w:p w14:paraId="3043606E" w14:textId="77777777" w:rsidR="00422894" w:rsidRDefault="00000000">
      <w:r>
        <w:t xml:space="preserve">Improvement identification recognizes specific enhancement opportunities. Transaction-based approaches implement identification frameworks that balance comprehensive discovery with practical focus, creating improvement insights that guide effective development. For instance, a business platform might implement value-focused identification where enhancement </w:t>
      </w:r>
      <w:r>
        <w:lastRenderedPageBreak/>
        <w:t>opportunities evaluate based on both user impact and implementation feasibility—creating more effective improvement through balanced assessment while maintaining development efficiency through clear priority frameworks and explicit connection to platform objectives.</w:t>
      </w:r>
    </w:p>
    <w:p w14:paraId="23D71788" w14:textId="77777777" w:rsidR="00422894" w:rsidRDefault="00000000">
      <w:r>
        <w:t xml:space="preserve">d) </w:t>
      </w:r>
      <w:r>
        <w:rPr>
          <w:b/>
        </w:rPr>
        <w:t>System Health</w:t>
      </w:r>
    </w:p>
    <w:p w14:paraId="0DAE7F65" w14:textId="77777777" w:rsidR="00422894" w:rsidRDefault="00000000">
      <w:r>
        <w:t>System health addresses the overall operational condition of platforms. Transaction-based approaches recognize health as value enablement rather than mere technical functioning, requiring monitoring approaches that explicitly address the transactional dimensions of platform condition.</w:t>
      </w:r>
    </w:p>
    <w:p w14:paraId="7A5A0800" w14:textId="77777777" w:rsidR="00422894" w:rsidRDefault="00000000">
      <w:r>
        <w:t>Performance metrics track operational effectiveness across platform functions. Transaction-based approaches implement metric frameworks that connect technical indicators to transaction quality, creating monitoring that evaluates meaningful effectiveness. For example, a financial platform might implement transaction-aware metrics where measurement includes both system parameters and exchange quality indicators—creating more valuable assessment through comprehensive measurement while maintaining practical focus through clear connection to user experience and explicit priority frameworks.</w:t>
      </w:r>
    </w:p>
    <w:p w14:paraId="6AF1DEAF" w14:textId="77777777" w:rsidR="00422894" w:rsidRDefault="00000000">
      <w:r>
        <w:t>Resource monitoring tracks asset utilization across platform operations. Transaction-based approaches implement monitoring frameworks that balance efficiency analysis with value creation assessment, creating tracking that evaluates meaningful effectiveness. For instance, a media platform might implement value-focused monitoring where resource tracking includes both efficiency metrics and benefit generation indicators—creating more valuable assessment through comprehensive measurement while maintaining practical focus through clear connection to platform objectives and explicit priority frameworks.</w:t>
      </w:r>
    </w:p>
    <w:p w14:paraId="5BF8D4FC" w14:textId="77777777" w:rsidR="00422894" w:rsidRDefault="00000000">
      <w:r>
        <w:lastRenderedPageBreak/>
        <w:t>Security status tracks protection effectiveness across platform functions. Transaction-based approaches implement status frameworks that balance threat assessment with value preservation, creating security monitoring that prioritizes meaningful protection. For example, a business platform might implement value-preserving security tracking where status assessment includes both vulnerability indicators and transaction integrity measures—creating more effective protection through comprehensive monitoring while maintaining operational focus through clear priority frameworks and explicit connection to exchange quality.</w:t>
      </w:r>
    </w:p>
    <w:p w14:paraId="740FB9A9" w14:textId="77777777" w:rsidR="00422894" w:rsidRDefault="00000000">
      <w:r>
        <w:t>Reliability measures evaluate consistent platform performance over time. Transaction-based approaches implement measurement frameworks that balance technical stability with value consistency, creating reliability monitoring that ensures meaningful dependability. For instance, a service platform might implement transaction-focused reliability where measurement examines both system availability and exchange consistency across different conditions—creating more valuable assessment through comprehensive measurement while maintaining practical focus through clear connection to user experience and explicit priority frameworks.</w:t>
      </w:r>
    </w:p>
    <w:p w14:paraId="1A527ABD" w14:textId="77777777" w:rsidR="00422894" w:rsidRDefault="00000000">
      <w:r>
        <w:t xml:space="preserve">Through careful attention to these aspects of digital platform development, organizations can create more effective and meaningful digital interaction spaces. By applying transactional theory to platform design, implementation, and evolution, we can develop digital environments that better preserve value across boundaries, respect contextual integrity, facilitate meaningful negotiation, and evolve through structured adaptation processes—addressing fundamental limitations in current approaches while creating more effective infrastructures for the countless transactions that increasingly define contemporary life. </w:t>
      </w:r>
    </w:p>
    <w:p w14:paraId="693B5F54" w14:textId="77777777" w:rsidR="00422894" w:rsidRDefault="00000000" w:rsidP="00940445">
      <w:pPr>
        <w:pStyle w:val="Heading2"/>
      </w:pPr>
      <w:bookmarkStart w:id="218" w:name="_Toc192100370"/>
      <w:r>
        <w:lastRenderedPageBreak/>
        <w:t>VI. Future Directions</w:t>
      </w:r>
      <w:bookmarkEnd w:id="218"/>
    </w:p>
    <w:p w14:paraId="25C4FBF9" w14:textId="77777777" w:rsidR="00422894" w:rsidRDefault="00000000" w:rsidP="00940445">
      <w:r>
        <w:t>As we look ahead, the application of transactional theory to practical domains reveals numerous opportunities for further development and innovation. This section explores emerging applications, research opportunities, and challenges that will shape the future of transaction-based approaches.</w:t>
      </w:r>
    </w:p>
    <w:p w14:paraId="11034CDC" w14:textId="77777777" w:rsidR="00422894" w:rsidRDefault="00000000" w:rsidP="00940445">
      <w:r>
        <w:t>The preceding chapters have established transactional theory as a framework for understanding and designing meaningful exchanges across diverse contexts. From communication systems to educational applications, organizational implementation to digital platform development, we have examined how transaction-based approaches can enhance value creation and preservation in various domains. However, the theoretical framework developed throughout this work is not merely applicable to current systems and practices—it also provides a valuable lens through which to examine emerging technologies and evolving social structures.</w:t>
      </w:r>
    </w:p>
    <w:p w14:paraId="46A85FC0" w14:textId="77777777" w:rsidR="00422894" w:rsidRDefault="00000000" w:rsidP="00940445">
      <w:r>
        <w:t>The future of transactional theory lies in its application to novel contexts, its continued theoretical development, and its adaptation to address emerging challenges. As technological capabilities expand and social systems evolve, new opportunities arise for applying, testing, and refining our understanding of transactions. Simultaneously, these developments introduce new complexities and challenges that require thoughtful consideration from a transactional perspective. This final section explores these future directions, examining how transactional theory might develop in response to emerging technologies, identifying promising areas for further research, and acknowledging the challenges that must be addressed as the field advances.</w:t>
      </w:r>
    </w:p>
    <w:p w14:paraId="446E1BB2" w14:textId="77777777" w:rsidR="00422894" w:rsidRDefault="00000000" w:rsidP="00940445">
      <w:r>
        <w:t xml:space="preserve">By examining these future directions, we can begin to map the trajectory of transactional theory's evolution and application. This exploration not only highlights the ongoing relevance of the </w:t>
      </w:r>
      <w:r>
        <w:lastRenderedPageBreak/>
        <w:t>framework but also provides guidance for researchers, designers, and practitioners seeking to apply transactional principles in innovative contexts. Through careful attention to emerging applications, research opportunities, and development challenges, we can continue to refine and extend transaction-based approaches to human interaction and system design, ensuring their continued utility in an increasingly complex technological and social landscape.</w:t>
      </w:r>
    </w:p>
    <w:p w14:paraId="4F29586D" w14:textId="77777777" w:rsidR="00422894" w:rsidRDefault="00000000" w:rsidP="00940445">
      <w:pPr>
        <w:pStyle w:val="Heading3"/>
      </w:pPr>
      <w:bookmarkStart w:id="219" w:name="_Toc192100371"/>
      <w:r>
        <w:t>A. Emerging Applications</w:t>
      </w:r>
      <w:bookmarkEnd w:id="219"/>
    </w:p>
    <w:p w14:paraId="0032227F" w14:textId="77777777" w:rsidR="00422894" w:rsidRDefault="00000000" w:rsidP="00940445">
      <w:r>
        <w:t>Several technological and social developments present new opportunities for applying transactional theory. These emerging domains offer both testing grounds for existing transactional principles and catalysts for theoretical innovation, as novel transaction types and contexts require adaptations to our conceptual framework. The application of transactional theory to these emerging domains not only enhances our understanding of these technologies but also enriches the theoretical framework itself through exposure to new transaction patterns and challenges.</w:t>
      </w:r>
    </w:p>
    <w:p w14:paraId="1E620DE6" w14:textId="77777777" w:rsidR="00422894" w:rsidRDefault="00000000" w:rsidP="00940445">
      <w:r>
        <w:t>The emerging applications discussed in this section represent areas where transactional theory can make significant contributions to both theoretical understanding and practical implementation. By examining how transaction-based approaches might inform the development of artificial intelligence, virtual reality, blockchain systems, and the Internet of Things, we can identify opportunities to enhance the value, meaning, and effectiveness of these technologies. Simultaneously, these applications provide valuable contexts for testing and refining our theoretical framework, potentially revealing limitations or suggesting extensions to transactional theory.</w:t>
      </w:r>
    </w:p>
    <w:p w14:paraId="32BBE708" w14:textId="77777777" w:rsidR="00422894" w:rsidRDefault="00000000" w:rsidP="00940445">
      <w:r>
        <w:lastRenderedPageBreak/>
        <w:t>As we explore these emerging applications, we will consider how the core principles of transactional theory—including rule systems, contextual adaptation, negotiation processes, and value preservation—might apply in these novel domains. We will also examine how these technologies might challenge or extend our understanding of transactions, potentially requiring theoretical innovations to address their unique characteristics and capabilities.</w:t>
      </w:r>
    </w:p>
    <w:p w14:paraId="6D9AE1CA" w14:textId="77777777" w:rsidR="00422894" w:rsidRDefault="00000000" w:rsidP="00940445">
      <w:pPr>
        <w:pStyle w:val="Heading4"/>
      </w:pPr>
      <w:r>
        <w:t>1. Artificial Intelligence</w:t>
      </w:r>
    </w:p>
    <w:p w14:paraId="69D4F1F3" w14:textId="77777777" w:rsidR="00422894" w:rsidRDefault="00000000" w:rsidP="00940445">
      <w:r>
        <w:t>AI systems present unique opportunities for transaction-based approaches, as these technologies increasingly mediate, facilitate, and participate in complex exchanges across diverse contexts. Traditional approaches to AI development often focus primarily on technical performance and functional capabilities without adequately addressing the transactional dimensions of artificial intelligence. Our framework offers a more comprehensive approach to AI design and implementation, reconceptualizing these systems as transaction participants and mediators rather than mere computational tools—providing a more accurate model of AI functioning while suggesting more effective approaches to their development.</w:t>
      </w:r>
    </w:p>
    <w:p w14:paraId="2952E2F3" w14:textId="77777777" w:rsidR="00422894" w:rsidRDefault="00000000" w:rsidP="00940445">
      <w:r>
        <w:t>The significance of applying transactional theory to artificial intelligence extends beyond theoretical interest to address persistent challenges in contemporary AI systems. Despite substantial technical advancement, AI continues to struggle with issues of contextual misalignment, value degradation, rule inconsistency, and adaptation failure. By applying transactional theory to AI development, we can create systems that better preserve value across boundaries, respect contextual integrity, facilitate meaningful negotiation, and evolve through structured adaptation processes—addressing fundamental limitations in current approaches while creating more effective and meaningful artificial intelligence.</w:t>
      </w:r>
    </w:p>
    <w:p w14:paraId="6BD95ECA" w14:textId="77777777" w:rsidR="00422894" w:rsidRDefault="00000000" w:rsidP="00940445">
      <w:r>
        <w:lastRenderedPageBreak/>
        <w:t xml:space="preserve">a) </w:t>
      </w:r>
      <w:r>
        <w:rPr>
          <w:b/>
        </w:rPr>
        <w:t>Natural Language Processing</w:t>
      </w:r>
    </w:p>
    <w:p w14:paraId="0D165569" w14:textId="77777777" w:rsidR="00422894" w:rsidRDefault="00000000" w:rsidP="00940445">
      <w:r>
        <w:t>Natural language processing (NLP) represents one of the most significant areas for applying transactional theory to artificial intelligence. Traditional NLP approaches often focus primarily on linguistic accuracy and technical performance without adequately addressing the complex transactional nature of language. Our framework emphasizes NLP systems that explicitly support the transactional dimensions of communication, creating artificial language capabilities that facilitate meaningful exchange while preserving value across diverse linguistic contexts.</w:t>
      </w:r>
    </w:p>
    <w:p w14:paraId="2CD75185" w14:textId="77777777" w:rsidR="00422894" w:rsidRDefault="00000000" w:rsidP="00940445">
      <w:r>
        <w:t>Contextual understanding in NLP systems addresses how artificial intelligence interprets language within specific situations. Transaction-based approaches implement understanding frameworks that balance linguistic analysis with situational awareness, creating interpretation systems that maintain meaning across diverse contexts. For example, a healthcare AI might implement context-sensitive interpretation where language processing adjusts based on parameters like medical specialty, patient history, and communication purpose—creating more accurate understanding through contextual adaptation while preventing meaning degradation through explicit context markers and clear situational boundaries. This approach addresses persistent challenges in current NLP systems, which often struggle to maintain consistent meaning across different usage contexts, by explicitly modeling the contextual dimensions of language transactions.</w:t>
      </w:r>
    </w:p>
    <w:p w14:paraId="5B5F33E1" w14:textId="77777777" w:rsidR="00422894" w:rsidRDefault="00000000" w:rsidP="00940445">
      <w:r>
        <w:t xml:space="preserve">Meaning negotiation capabilities enable AI systems to engage in collaborative meaning-making with human users. Transaction-based approaches implement negotiation frameworks that balance system consistency with appropriate adaptation, creating interaction patterns that facilitate shared understanding. For instance, a legal AI might implement graduated clarification where meaning </w:t>
      </w:r>
      <w:r>
        <w:lastRenderedPageBreak/>
        <w:t>verification adjusts based on parameters like term complexity, significance, and ambiguity—creating more effective communication through appropriate verification while maintaining efficiency through purposeful clarification allocation and clear significance indicators. This approach addresses limitations in current systems, which often lack effective mechanisms for resolving ambiguity and establishing shared meaning, by explicitly modeling the negotiation dimension of language transactions.</w:t>
      </w:r>
    </w:p>
    <w:p w14:paraId="6E563366" w14:textId="77777777" w:rsidR="00422894" w:rsidRDefault="00000000" w:rsidP="00940445">
      <w:r>
        <w:t>Value preservation in NLP addresses how AI systems maintain the significance and utility of communication across processing stages. Transaction-based approaches implement preservation frameworks that balance technical processing with meaning maintenance, creating language systems that preserve communication value. For example, a business intelligence AI might implement value-preserving processing where language analysis includes both technical parsing and significance preservation—creating more valuable insights through comprehensive processing while preventing meaning degradation through explicit value markers and clear significance indicators. This approach addresses challenges in current systems, which often lose important contextual information and connotative meaning during processing, by explicitly modeling the value dimension of language transactions.</w:t>
      </w:r>
    </w:p>
    <w:p w14:paraId="7BFEC923" w14:textId="77777777" w:rsidR="00422894" w:rsidRDefault="00000000" w:rsidP="00940445">
      <w:r>
        <w:t xml:space="preserve">Cultural adaptation enables AI language systems to function appropriately across diverse cultural contexts. Transaction-based approaches implement adaptation frameworks that recognize cultural dimensions of language, creating systems that maintain communication effectiveness across cultural boundaries. For instance, a global customer service AI might implement culture-sensitive communication where language patterns adjust based on cultural parameters like directness preferences, relationship emphasis, and contextual dependence—creating more effective communication through cultural adaptation while maintaining coherence through </w:t>
      </w:r>
      <w:r>
        <w:lastRenderedPageBreak/>
        <w:t>explicit adaptation guidelines and clear cultural recognition. This approach addresses limitations in current systems, which often apply culturally specific language patterns inappropriately across contexts, by explicitly modeling the cultural dimensions of language transactions.</w:t>
      </w:r>
    </w:p>
    <w:p w14:paraId="787731EE" w14:textId="77777777" w:rsidR="00422894" w:rsidRDefault="00000000" w:rsidP="00940445">
      <w:r>
        <w:t xml:space="preserve">b) </w:t>
      </w:r>
      <w:r>
        <w:rPr>
          <w:b/>
        </w:rPr>
        <w:t>Machine Learning Systems</w:t>
      </w:r>
    </w:p>
    <w:p w14:paraId="0FC37F29" w14:textId="77777777" w:rsidR="00422894" w:rsidRDefault="00000000" w:rsidP="00940445">
      <w:r>
        <w:t>Machine learning systems represent another significant area for applying transactional theory to artificial intelligence. Traditional machine learning approaches often focus primarily on statistical accuracy and computational efficiency without adequately addressing the transactional dimensions of pattern recognition and adaptation. Our framework emphasizes machine learning systems that explicitly support the transactional nature of data interpretation, creating artificial learning capabilities that generate meaningful insights while adapting appropriately to diverse contexts.</w:t>
      </w:r>
    </w:p>
    <w:p w14:paraId="59F1F992" w14:textId="77777777" w:rsidR="00422894" w:rsidRDefault="00000000" w:rsidP="00940445">
      <w:r>
        <w:t>Pattern recognition in machine learning addresses how AI systems identify significant structures in data. Transaction-based approaches implement recognition frameworks that balance statistical analysis with contextual significance, creating identification systems that discover meaningful patterns. For example, a financial AI might implement context-sensitive pattern recognition where data analysis adjusts based on parameters like market conditions, institutional context, and decision purpose—creating more valuable insights through contextual adaptation while preventing significance distortion through explicit context markers and clear relevance indicators. This approach addresses limitations in current systems, which often identify statistically significant patterns without adequate consideration of contextual relevance, by explicitly modeling the contextual dimensions of data interpretation transactions.</w:t>
      </w:r>
    </w:p>
    <w:p w14:paraId="3300404A" w14:textId="77777777" w:rsidR="00422894" w:rsidRDefault="00000000" w:rsidP="00940445">
      <w:r>
        <w:lastRenderedPageBreak/>
        <w:t>Adaptation mechanisms enable machine learning systems to evolve in response to changing conditions. Transaction-based approaches implement adaptation frameworks that balance consistency with appropriate evolution, creating learning systems that maintain reliability while developing appropriately. For instance, a healthcare AI might implement graduated adaptation where learning adjustments vary based on parameters like evidence strength, impact significance, and application context—creating appropriate evolution through context-sensitive processes while maintaining reliability through explicit adaptation thresholds and clear change management. This approach addresses challenges in current systems, which often struggle to balance stability with necessary adaptation, by explicitly modeling the evolutionary dimension of learning transactions.</w:t>
      </w:r>
    </w:p>
    <w:p w14:paraId="2BAF2017" w14:textId="77777777" w:rsidR="00422894" w:rsidRDefault="00000000" w:rsidP="00940445">
      <w:r>
        <w:t>Value optimization in machine learning addresses how AI systems prioritize outcomes based on significance rather than mere statistical performance. Transaction-based approaches implement optimization frameworks that recognize diverse forms of value, creating learning systems that generate multidimensional benefits. For example, a recommendation AI might implement comprehensive value optimization where suggestions reflect both statistical accuracy and user benefit across multiple dimensions—creating more valuable recommendations through multidimensional optimization while maintaining coherence through explicit value integration and clear priority frameworks. This approach addresses limitations in current systems, which often optimize for narrow technical metrics without adequate consideration of broader value dimensions, by explicitly modeling the value dimension of learning transactions.</w:t>
      </w:r>
    </w:p>
    <w:p w14:paraId="786ED796" w14:textId="77777777" w:rsidR="00422894" w:rsidRDefault="00000000" w:rsidP="00940445">
      <w:r>
        <w:t xml:space="preserve">Context awareness enables machine learning systems to adjust their functioning based on situational factors. Transaction-based approaches implement awareness frameworks that maintain learning integrity across diverse contexts, creating AI systems that function </w:t>
      </w:r>
      <w:r>
        <w:lastRenderedPageBreak/>
        <w:t>appropriately in different environments. For instance, a security AI might implement context-sensitive learning where pattern analysis adjusts based on environmental parameters like location type, time patterns, and threat profiles—creating more effective security through contextual adaptation while maintaining consistency through explicit context recognition and clear adaptation guidelines. This approach addresses challenges in current systems, which often apply learning models inappropriately across contexts, by explicitly modeling the contextual dimensions of learning transactions.</w:t>
      </w:r>
    </w:p>
    <w:p w14:paraId="4F518F66" w14:textId="77777777" w:rsidR="00422894" w:rsidRDefault="00000000" w:rsidP="00940445">
      <w:r>
        <w:t xml:space="preserve">c) </w:t>
      </w:r>
      <w:r>
        <w:rPr>
          <w:b/>
        </w:rPr>
        <w:t>Human-AI Interaction</w:t>
      </w:r>
    </w:p>
    <w:p w14:paraId="06F72A47" w14:textId="77777777" w:rsidR="00422894" w:rsidRDefault="00000000" w:rsidP="00940445">
      <w:r>
        <w:t>Human-AI interaction represents a critical area for applying transactional theory to artificial intelligence. Traditional interaction approaches often focus primarily on usability and technical functionality without adequately addressing the complex transactional nature of human-machine relationships. Our framework emphasizes interaction designs that explicitly support the transactional dimensions of human-AI engagement, creating relationship patterns that facilitate meaningful exchange while building appropriate trust and alignment.</w:t>
      </w:r>
    </w:p>
    <w:p w14:paraId="531DA0B0" w14:textId="77777777" w:rsidR="00422894" w:rsidRDefault="00000000" w:rsidP="00940445">
      <w:r>
        <w:t xml:space="preserve">Communication protocols establish the frameworks through which humans and AI systems exchange information. Transaction-based approaches implement protocol designs that balance efficiency with meaningful exchange, creating interaction patterns that facilitate effective communication. For example, a healthcare AI might implement context-sensitive communication where interaction patterns adjust based on parameters like medical urgency, user expertise, and decision significance—creating more effective exchanges through contextual adaptation while maintaining clarity through consistent underlying structures and clear transition management. This approach addresses limitations in current systems, which often employ rigid communication </w:t>
      </w:r>
      <w:r>
        <w:lastRenderedPageBreak/>
        <w:t>patterns regardless of context, by explicitly modeling the contextual dimensions of human-AI communication transactions.</w:t>
      </w:r>
    </w:p>
    <w:p w14:paraId="32AA50F0" w14:textId="77777777" w:rsidR="00422894" w:rsidRDefault="00000000" w:rsidP="00940445">
      <w:r>
        <w:t>Trust building addresses how AI systems establish appropriate confidence relationships with human users. Transaction-based approaches implement trust frameworks that balance system capability with appropriate transparency, creating relationship patterns that develop sustainable confidence. For instance, a financial advisory AI might implement graduated disclosure where transparency levels adjust based on parameters like decision significance, user expertise, and relationship stage—creating appropriate trust through context-sensitive processes while maintaining system effectiveness through clear capability boundaries and explicit confidence development. This approach addresses challenges in current systems, which often struggle with either excessive opacity or overwhelming transparency, by explicitly modeling the trust dimension of human-AI transactions.</w:t>
      </w:r>
    </w:p>
    <w:p w14:paraId="4AEFC83A" w14:textId="77777777" w:rsidR="00422894" w:rsidRDefault="00000000" w:rsidP="00940445">
      <w:r>
        <w:t>Value alignment ensures that AI systems operate in accordance with human priorities and ethical frameworks. Transaction-based approaches implement alignment processes that balance operational autonomy with appropriate value adherence, creating AI systems that function effectively while maintaining ethical integrity. For example, a decision-support AI might implement value-preserving autonomy where operational independence adjusts based on parameters like decision impact, value complexity, and oversight availability—creating appropriate functioning through context-sensitive processes while maintaining alignment through explicit value verification and clear priority frameworks. This approach addresses limitations in current systems, which often struggle to balance operational effectiveness with ethical considerations, by explicitly modeling the value dimension of human-AI transactions.</w:t>
      </w:r>
    </w:p>
    <w:p w14:paraId="6BE12605" w14:textId="77777777" w:rsidR="00422894" w:rsidRDefault="00000000" w:rsidP="00940445">
      <w:r>
        <w:lastRenderedPageBreak/>
        <w:t>Ethical considerations address how AI systems navigate complex moral dimensions of interaction. Transaction-based approaches implement ethical frameworks that balance operational effectiveness with moral integrity, creating AI systems that function appropriately across diverse ethical contexts. For instance, a social media AI might implement context-sensitive ethics where content moderation adjusts based on parameters like cultural context, content purpose, and community standards—creating appropriate moderation through contextual adaptation while maintaining consistency through explicit ethical frameworks and clear application guidelines. This approach addresses challenges in current systems, which often apply ethical standards inconsistently or inappropriately across contexts, by explicitly modeling the ethical dimensions of human-AI transactions.</w:t>
      </w:r>
    </w:p>
    <w:p w14:paraId="377C7C90" w14:textId="77777777" w:rsidR="00422894" w:rsidRDefault="00000000" w:rsidP="00940445">
      <w:r>
        <w:t xml:space="preserve">d) </w:t>
      </w:r>
      <w:r>
        <w:rPr>
          <w:b/>
        </w:rPr>
        <w:t>AI-Mediated Transactions</w:t>
      </w:r>
    </w:p>
    <w:p w14:paraId="3DC365C6" w14:textId="77777777" w:rsidR="00422894" w:rsidRDefault="00000000" w:rsidP="00940445">
      <w:r>
        <w:t>AI-mediated transactions represent an emerging area where artificial intelligence systems facilitate exchanges between human participants. Traditional approaches to transaction mediation often focus primarily on technical facilitation without adequately addressing how AI systems shape the transactional dimensions of human exchange. Our framework emphasizes mediation designs that explicitly recognize the transformative role of AI in transactions, creating systems that enhance exchange value while maintaining appropriate human agency and trust.</w:t>
      </w:r>
    </w:p>
    <w:p w14:paraId="0C241F05" w14:textId="77777777" w:rsidR="00422894" w:rsidRDefault="00000000" w:rsidP="00940445">
      <w:r>
        <w:t xml:space="preserve">Automated negotiation enables AI systems to facilitate agreement processes between transaction participants. Transaction-based approaches implement negotiation frameworks that balance efficiency with meaningful exchange, creating mediation systems that facilitate effective agreement. For example, a procurement AI might implement context-sensitive negotiation where mediation approaches adjust based on parameters like relationship history, transaction </w:t>
      </w:r>
      <w:r>
        <w:lastRenderedPageBreak/>
        <w:t>significance, and market conditions—creating more effective agreements through contextual adaptation while maintaining appropriate human involvement through explicit agency preservation and clear decision boundaries. This approach addresses limitations in current systems, which often prioritize efficiency over exchange quality, by explicitly modeling the negotiation dimension of AI-mediated transactions.</w:t>
      </w:r>
    </w:p>
    <w:p w14:paraId="60C6BE3C" w14:textId="77777777" w:rsidR="00422894" w:rsidRDefault="00000000" w:rsidP="00940445">
      <w:r>
        <w:t>Value verification addresses how AI systems assess and confirm the significance of exchanged items. Transaction-based approaches implement verification frameworks that recognize diverse forms of value, creating mediation systems that maintain exchange integrity. For instance, a content licensing AI might implement comprehensive value verification where assessment includes both technical compliance and contextual significance—creating more effective verification through multidimensional evaluation while maintaining appropriate human oversight through explicit verification thresholds and clear escalation pathways. This approach addresses challenges in current systems, which often verify only technical aspects of transactions without adequate consideration of contextual value, by explicitly modeling the value dimension of AI-mediated transactions.</w:t>
      </w:r>
    </w:p>
    <w:p w14:paraId="437CDF36" w14:textId="77777777" w:rsidR="00422894" w:rsidRDefault="00000000" w:rsidP="00940445">
      <w:r>
        <w:t xml:space="preserve">Risk management enables AI systems to identify and address potential transaction hazards. Transaction-based approaches implement management frameworks that balance protection with exchange facilitation, creating mediation systems that maintain appropriate security without impeding valuable transactions. For example, a financial AI might implement graduated risk management where security measures adjust based on transaction parameters like value, type, and history—creating appropriate protection through context-sensitive processes while maintaining transaction flow through purposeful security allocation and clear risk rationales. This approach addresses limitations in current systems, which often apply uniform security </w:t>
      </w:r>
      <w:r>
        <w:lastRenderedPageBreak/>
        <w:t>measures regardless of context, by explicitly modeling the risk dimension of AI-mediated transactions.</w:t>
      </w:r>
    </w:p>
    <w:p w14:paraId="288BE52C" w14:textId="77777777" w:rsidR="00422894" w:rsidRDefault="00000000" w:rsidP="00940445">
      <w:r>
        <w:t>Trust establishment addresses how AI mediation systems build confidence among transaction participants. Transaction-based approaches implement establishment frameworks that balance system capability with appropriate transparency, creating mediation patterns that develop sustainable confidence. For instance, a marketplace AI might implement contextual transparency where visibility levels adjust based on transaction parameters like value, complexity, and participant experience—creating appropriate trust through context-sensitive processes while maintaining system effectiveness through clear capability boundaries and explicit confidence development. This approach addresses challenges in current systems, which often struggle to establish appropriate trust among transaction participants, by explicitly modeling the trust dimension of AI-mediated transactions.</w:t>
      </w:r>
    </w:p>
    <w:p w14:paraId="19E39890" w14:textId="77777777" w:rsidR="00422894" w:rsidRDefault="00000000" w:rsidP="00940445">
      <w:pPr>
        <w:pStyle w:val="Heading4"/>
      </w:pPr>
      <w:r>
        <w:t>2. Virtual Reality</w:t>
      </w:r>
    </w:p>
    <w:p w14:paraId="4B607C0B" w14:textId="77777777" w:rsidR="00422894" w:rsidRDefault="00000000" w:rsidP="00940445">
      <w:r>
        <w:t>VR environments offer new transaction spaces:</w:t>
      </w:r>
    </w:p>
    <w:p w14:paraId="4F838085" w14:textId="77777777" w:rsidR="00422894" w:rsidRDefault="00000000" w:rsidP="00940445">
      <w:r>
        <w:t>Virtual reality represents a significant frontier for applying transactional theory, as these technologies create entirely new spaces for human interaction and exchange. Traditional approaches to VR development often focus primarily on technical immersion and sensory fidelity without adequately addressing the complex transactional nature of virtual experiences. Our framework offers a more comprehensive approach to VR design and implementation, reconceptualizing these environments as transaction spaces rather than mere simulations—</w:t>
      </w:r>
      <w:r>
        <w:lastRenderedPageBreak/>
        <w:t>providing a more accurate model of virtual interaction while suggesting more effective approaches to their development.</w:t>
      </w:r>
    </w:p>
    <w:p w14:paraId="02E655F2" w14:textId="77777777" w:rsidR="00422894" w:rsidRDefault="00000000" w:rsidP="00940445">
      <w:r>
        <w:t>The significance of applying transactional theory to virtual reality extends beyond theoretical interest to address persistent challenges in contemporary VR systems. Despite substantial technical advancement, virtual environments continue to struggle with issues of meaningful engagement, contextual coherence, value creation, and social presence. By applying transactional theory to VR development, we can create environments that better facilitate meaningful exchange, respect contextual integrity, support value creation, and enable authentic social interaction—addressing fundamental limitations in current approaches while creating more effective and meaningful virtual experiences.</w:t>
      </w:r>
    </w:p>
    <w:p w14:paraId="597BE068" w14:textId="77777777" w:rsidR="00422894" w:rsidRDefault="00000000" w:rsidP="00940445">
      <w:r>
        <w:t xml:space="preserve">a) </w:t>
      </w:r>
      <w:r>
        <w:rPr>
          <w:b/>
        </w:rPr>
        <w:t>Virtual Environments</w:t>
      </w:r>
    </w:p>
    <w:p w14:paraId="005CD82B" w14:textId="77777777" w:rsidR="00422894" w:rsidRDefault="00000000" w:rsidP="00940445">
      <w:r>
        <w:t>Virtual environments establish the fundamental spaces in which VR transactions occur. Traditional environment design often focuses primarily on visual fidelity and technical performance without adequately addressing the transactional dimensions of virtual space. Our framework emphasizes environment designs that explicitly support the transactional nature of virtual interaction, creating digital spaces that facilitate meaningful exchange while providing appropriate contextual foundations.</w:t>
      </w:r>
    </w:p>
    <w:p w14:paraId="04DDA0B3" w14:textId="77777777" w:rsidR="00422894" w:rsidRDefault="00000000" w:rsidP="00940445">
      <w:r>
        <w:t xml:space="preserve">Space design addresses how virtual environments structure interaction possibilities. Transaction-based approaches implement design frameworks that balance aesthetic quality with transactional functionality, creating virtual spaces that facilitate meaningful exchange. For example, a collaborative VR platform might implement transaction-centered design where spatial structures explicitly support different exchange types through dedicated zones, transition areas, and </w:t>
      </w:r>
      <w:r>
        <w:lastRenderedPageBreak/>
        <w:t>contextual markers—creating more effective collaboration through purposeful design while maintaining immersion through aesthetic coherence and sensory consistency. This approach addresses limitations in current environments, which often prioritize visual appeal over interaction support, by explicitly modeling the spatial dimensions of virtual transactions.</w:t>
      </w:r>
    </w:p>
    <w:p w14:paraId="456A938C" w14:textId="77777777" w:rsidR="00422894" w:rsidRDefault="00000000" w:rsidP="00940445">
      <w:r>
        <w:t>Interaction protocols establish the frameworks through which users engage with virtual environments. Transaction-based approaches implement protocol designs that balance intuitive operation with meaningful engagement, creating interaction patterns that facilitate effective exchange. For instance, a training VR might implement context-sensitive interaction where engagement patterns adjust based on parameters like task complexity, user expertise, and learning objectives—creating more effective skill development through contextual adaptation while maintaining usability through consistent underlying mechanics and clear interaction guidance. This approach addresses challenges in current systems, which often employ uniform interaction patterns regardless of context, by explicitly modeling the contextual dimensions of virtual interaction transactions.</w:t>
      </w:r>
    </w:p>
    <w:p w14:paraId="24AB43A1" w14:textId="77777777" w:rsidR="00422894" w:rsidRDefault="00000000" w:rsidP="00940445">
      <w:r>
        <w:t>Value creation addresses how virtual environments generate meaningful benefits for users. Transaction-based approaches implement creation frameworks that recognize diverse forms of value, creating environments that support multidimensional benefit generation. For example, an educational VR might implement comprehensive value creation where environments explicitly support both knowledge acquisition and social connection—creating more valuable experiences through multidimensional benefit while maintaining coherence through clear value integration and explicit priority frameworks. This approach addresses limitations in current environments, which often focus narrowly on entertainment or functional value, by explicitly modeling the value dimension of virtual transactions.</w:t>
      </w:r>
    </w:p>
    <w:p w14:paraId="594E3C0C" w14:textId="77777777" w:rsidR="00422894" w:rsidRDefault="00000000" w:rsidP="00940445">
      <w:r>
        <w:lastRenderedPageBreak/>
        <w:t>Experience management addresses how virtual environments maintain quality and coherence across diverse usage patterns. Transaction-based approaches implement management frameworks that balance consistency with appropriate adaptation, creating virtual spaces that maintain experience integrity while responding to user needs. For instance, a therapeutic VR might implement adaptive experience management where environmental parameters adjust based on user responses like engagement levels, stress indicators, and progress markers—creating more effective therapy through responsive adaptation while maintaining treatment integrity through explicit therapeutic frameworks and clear adaptation boundaries. This approach addresses challenges in current environments, which often provide either rigid or chaotically variable experiences, by explicitly modeling the management dimension of virtual transactions.</w:t>
      </w:r>
    </w:p>
    <w:p w14:paraId="296279EB" w14:textId="77777777" w:rsidR="00422894" w:rsidRDefault="00000000" w:rsidP="00940445">
      <w:r>
        <w:t xml:space="preserve">b) </w:t>
      </w:r>
      <w:r>
        <w:rPr>
          <w:b/>
        </w:rPr>
        <w:t>Social VR</w:t>
      </w:r>
    </w:p>
    <w:p w14:paraId="41EBF2E1" w14:textId="77777777" w:rsidR="00422894" w:rsidRDefault="00000000" w:rsidP="00940445">
      <w:r>
        <w:t>Social VR addresses how virtual environments support meaningful interpersonal interaction. Traditional social VR approaches often focus primarily on avatar representation and communication channels without adequately addressing the complex transactional nature of virtual social exchange. Our framework emphasizes social designs that explicitly support the transactional dimensions of virtual interaction, creating social environments that facilitate meaningful connection while respecting diverse relationship patterns.</w:t>
      </w:r>
    </w:p>
    <w:p w14:paraId="13D178A8" w14:textId="77777777" w:rsidR="00422894" w:rsidRDefault="00000000" w:rsidP="00940445">
      <w:r>
        <w:t>Community building addresses how virtual environments foster collective identity and shared purpose. Transaction-based approaches implement building frameworks that balance structured support with emergent development, creating social environments that facilitate meaningful community formation. For example, a cultural VR platform might implement graduated community development where social structures include both designed frameworks and user-</w:t>
      </w:r>
      <w:r>
        <w:lastRenderedPageBreak/>
        <w:t>driven evolution—creating more authentic communities through balanced development while maintaining coherence through explicit value frameworks and clear governance structures. This approach addresses limitations in current environments, which often provide either overly rigid or insufficiently supported social structures, by explicitly modeling the community dimension of virtual social transactions.</w:t>
      </w:r>
    </w:p>
    <w:p w14:paraId="660E937B" w14:textId="77777777" w:rsidR="00422894" w:rsidRDefault="00000000" w:rsidP="00940445">
      <w:r>
        <w:t>Cultural translation enables meaningful exchange across diverse value systems within virtual environments. Transaction-based approaches implement translation frameworks that preserve meaning across cultural boundaries, creating social environments that support cross-cultural understanding. For instance, a global collaboration VR might implement context-rich translation where communication includes both linguistic conversion and cultural context preservation—creating more effective cross-cultural exchange through comprehensive translation while enabling appropriate adaptation through explicit cultural markers and clear adaptation guidelines. This approach addresses challenges in current environments, which often struggle to maintain meaning across cultural boundaries, by explicitly modeling the cultural dimensions of virtual social transactions.</w:t>
      </w:r>
    </w:p>
    <w:p w14:paraId="583CB657" w14:textId="77777777" w:rsidR="00422894" w:rsidRDefault="00000000" w:rsidP="00940445">
      <w:r>
        <w:t xml:space="preserve">Norm establishment addresses how behavioral expectations develop and evolve within virtual communities. Transaction-based approaches implement establishment frameworks that balance structured guidance with community evolution, creating social environments with appropriate behavioral foundations. For example, a social VR platform might implement graduated norm development where behavioral guidelines include both platform-established foundations and community-evolved standards—creating more effective social environments through balanced development while maintaining coherence through explicit value frameworks and clear evolution processes. This approach addresses limitations in current environments, which often provide </w:t>
      </w:r>
      <w:r>
        <w:lastRenderedPageBreak/>
        <w:t>either insufficient normative guidance or overly rigid behavioral control, by explicitly modeling the normative dimension of virtual social transactions.</w:t>
      </w:r>
    </w:p>
    <w:p w14:paraId="2C2C0D96" w14:textId="77777777" w:rsidR="00422894" w:rsidRDefault="00000000" w:rsidP="00940445">
      <w:r>
        <w:t>Trust development addresses how confidence relationships form within virtual environments. Transaction-based approaches implement development frameworks that balance system-facilitated verification with community-based reputation, creating social environments that support appropriate trust formation. For instance, an enterprise VR might implement layered trust development where confidence building includes both system verification and relationship history—creating more effective collaboration through comprehensive trust while maintaining appropriate verification through explicit confidence markers and clear verification pathways. This approach addresses challenges in current environments, which often struggle to establish appropriate trust among participants, by explicitly modeling the trust dimension of virtual social transactions.</w:t>
      </w:r>
    </w:p>
    <w:p w14:paraId="3111EF23" w14:textId="77777777" w:rsidR="00422894" w:rsidRDefault="00000000" w:rsidP="00940445">
      <w:r>
        <w:t xml:space="preserve">c) </w:t>
      </w:r>
      <w:r>
        <w:rPr>
          <w:b/>
        </w:rPr>
        <w:t>Educational VR</w:t>
      </w:r>
    </w:p>
    <w:p w14:paraId="180FDBAC" w14:textId="77777777" w:rsidR="00422894" w:rsidRDefault="00000000" w:rsidP="00940445">
      <w:r>
        <w:t>Educational VR addresses how virtual environments support learning and skill development. Traditional educational VR approaches often focus primarily on content presentation and technical interaction without adequately addressing the complex transactional nature of virtual learning. Our framework emphasizes educational designs that explicitly support the transactional dimensions of knowledge and skill development, creating learning environments that facilitate meaningful educational exchange while adapting to diverse learning contexts.</w:t>
      </w:r>
    </w:p>
    <w:p w14:paraId="336B13AD" w14:textId="77777777" w:rsidR="00422894" w:rsidRDefault="00000000" w:rsidP="00940445">
      <w:r>
        <w:t xml:space="preserve">Learning transactions establish the fundamental exchanges through which knowledge and skills develop in virtual environments. Transaction-based approaches implement transaction designs that balance structured guidance with learner agency, creating educational patterns that facilitate </w:t>
      </w:r>
      <w:r>
        <w:lastRenderedPageBreak/>
        <w:t>effective development. For example, a scientific VR might implement graduated learning transactions where educational exchanges adjust based on parameters like concept complexity, learner expertise, and learning objectives—creating more effective education through contextual adaptation while maintaining pedagogical integrity through explicit learning frameworks and clear developmental pathways. This approach addresses limitations in current environments, which often provide either overly rigid or insufficiently structured learning experiences, by explicitly modeling the transactional dimensions of virtual learning.</w:t>
      </w:r>
    </w:p>
    <w:p w14:paraId="2DDEA48C" w14:textId="77777777" w:rsidR="00422894" w:rsidRDefault="00000000" w:rsidP="00940445">
      <w:r>
        <w:t>Skill development addresses how virtual environments support capability building through practice and feedback. Transaction-based approaches implement development frameworks that balance authentic challenge with appropriate scaffolding, creating learning environments that facilitate effective skill acquisition. For instance, a medical training VR might implement context-sensitive skill development where practice scenarios adjust based on parameters like skill complexity, learner proficiency, and performance history—creating more effective capability building through adaptive challenge while maintaining learning progression through explicit skill frameworks and clear development pathways. This approach addresses challenges in current environments, which often provide either overly simplified or excessively difficult skill challenges, by explicitly modeling the developmental dimension of virtual learning transactions.</w:t>
      </w:r>
    </w:p>
    <w:p w14:paraId="515B5A63" w14:textId="77777777" w:rsidR="00422894" w:rsidRDefault="00000000" w:rsidP="00940445">
      <w:r>
        <w:t xml:space="preserve">Knowledge transfer addresses how understanding moves from virtual environments to learners. Transaction-based approaches implement transfer frameworks that balance comprehensive coverage with appropriate focus, creating learning experiences that facilitate effective knowledge acquisition. For example, an architectural VR might implement contextual knowledge transfer where information presentation adjusts based on parameters like concept relevance, learner </w:t>
      </w:r>
      <w:r>
        <w:lastRenderedPageBreak/>
        <w:t>background, and application context—creating more effective learning through targeted relevance while maintaining comprehensive understanding through clear knowledge structures and explicit relationship mapping. This approach addresses limitations in current environments, which often present information without adequate consideration of learning context, by explicitly modeling the transfer dimension of virtual learning transactions.</w:t>
      </w:r>
    </w:p>
    <w:p w14:paraId="38A76567" w14:textId="77777777" w:rsidR="00422894" w:rsidRDefault="00000000" w:rsidP="00940445">
      <w:r>
        <w:t>Assessment methods address how virtual environments evaluate learning outcomes. Transaction-based approaches implement assessment frameworks that balance comprehensive evaluation with learner development, creating measurement approaches that verify understanding while supporting continued growth. For instance, a language learning VR might implement integrated assessment where evaluation occurs through authentic application scenarios with graduated difficulty and contextual variation—creating more effective verification through comprehensive assessment while supporting development through explicit feedback frameworks and clear improvement pathways. This approach addresses challenges in current environments, which often employ assessment methods disconnected from authentic application, by explicitly modeling the evaluation dimension of virtual learning transactions.</w:t>
      </w:r>
    </w:p>
    <w:p w14:paraId="08E9E74E" w14:textId="77777777" w:rsidR="00422894" w:rsidRDefault="00000000" w:rsidP="00940445">
      <w:r>
        <w:t xml:space="preserve">d) </w:t>
      </w:r>
      <w:r>
        <w:rPr>
          <w:b/>
        </w:rPr>
        <w:t>Business Applications</w:t>
      </w:r>
    </w:p>
    <w:p w14:paraId="105B485F" w14:textId="77777777" w:rsidR="00422894" w:rsidRDefault="00000000" w:rsidP="00940445">
      <w:r>
        <w:t>Business applications address how virtual reality supports organizational processes and commercial activities. Traditional business VR approaches often focus primarily on technical functionality and cost reduction without adequately addressing the complex transactional nature of virtual business exchange. Our framework emphasizes business designs that explicitly support the transactional dimensions of organizational interaction, creating virtual environments that facilitate meaningful exchange while enhancing business value.</w:t>
      </w:r>
    </w:p>
    <w:p w14:paraId="18F41E5C" w14:textId="77777777" w:rsidR="00422894" w:rsidRDefault="00000000" w:rsidP="00940445">
      <w:r>
        <w:lastRenderedPageBreak/>
        <w:t>Virtual meetings establish frameworks for collaborative discussion and decision-making in virtual environments. Transaction-based approaches implement meeting designs that balance efficient communication with meaningful engagement, creating virtual gathering spaces that facilitate effective exchange. For example, a corporate VR platform might implement context-sensitive meetings where interaction structures adjust based on parameters like meeting purpose, participant roles, and decision significance—creating more effective collaboration through contextual adaptation while maintaining efficiency through clear process frameworks and explicit purpose alignment. This approach addresses limitations in current environments, which often replicate physical meeting limitations without leveraging virtual capabilities, by explicitly modeling the collaborative dimension of virtual business transactions.</w:t>
      </w:r>
    </w:p>
    <w:p w14:paraId="683D6B96" w14:textId="77777777" w:rsidR="00422894" w:rsidRDefault="00000000" w:rsidP="00940445">
      <w:r>
        <w:t>Remote collaboration addresses how geographically distributed teams work together in virtual environments. Transaction-based approaches implement collaboration frameworks that balance task coordination with relationship development, creating virtual workspaces that support comprehensive teamwork. For instance, a design VR might implement integrated collaboration where work environments support both project advancement and team connection through spatial organization, interaction protocols, and presence indicators—creating more effective teamwork through comprehensive support while maintaining productivity through explicit workflow structures and clear coordination mechanisms. This approach addresses challenges in current environments, which often focus on task completion without adequate support for team cohesion, by explicitly modeling the relational dimension of virtual collaboration transactions.</w:t>
      </w:r>
    </w:p>
    <w:p w14:paraId="1755543A" w14:textId="77777777" w:rsidR="00422894" w:rsidRDefault="00000000" w:rsidP="00940445">
      <w:r>
        <w:t xml:space="preserve">Training systems address how organizations develop workforce capabilities through virtual experiences. Transaction-based approaches implement training frameworks that balance skill development with organizational integration, creating learning environments that build both </w:t>
      </w:r>
      <w:r>
        <w:lastRenderedPageBreak/>
        <w:t>technical proficiency and cultural alignment. For example, a manufacturing VR might implement contextual training where skill development includes both technical operation and organizational application—creating more effective capability building through comprehensive development while maintaining relevance through explicit connection to organizational contexts and clear application pathways. This approach addresses limitations in current environments, which often focus narrowly on procedural training without adequate organizational context, by explicitly modeling the integrative dimension of virtual training transactions.</w:t>
      </w:r>
    </w:p>
    <w:p w14:paraId="3F8CFCC7" w14:textId="77777777" w:rsidR="00422894" w:rsidRDefault="00000000" w:rsidP="00940445">
      <w:r>
        <w:t>Customer engagement addresses how organizations interact with clients and prospects in virtual environments. Transaction-based approaches implement engagement frameworks that balance promotional objectives with meaningful exchange, creating virtual experiences that build authentic relationships while advancing business goals. For instance, a retail VR might implement value-focused engagement where customer interactions balance product presentation with need exploration through adaptive environments, responsive assistance, and personalized recommendations—creating more effective relationships through balanced engagement while maintaining commercial objectives through explicit value frameworks and clear transaction pathways. This approach addresses challenges in current environments, which often prioritize promotion over relationship development, by explicitly modeling the relational dimension of virtual customer transactions.</w:t>
      </w:r>
    </w:p>
    <w:p w14:paraId="1ECA319E" w14:textId="77777777" w:rsidR="00422894" w:rsidRDefault="00000000" w:rsidP="00940445">
      <w:pPr>
        <w:pStyle w:val="Heading4"/>
      </w:pPr>
      <w:r>
        <w:t>3. Blockchain Systems</w:t>
      </w:r>
    </w:p>
    <w:p w14:paraId="4DDE2D46" w14:textId="77777777" w:rsidR="00422894" w:rsidRDefault="00000000" w:rsidP="00940445">
      <w:r>
        <w:t>Blockchain technology enables new transaction types:</w:t>
      </w:r>
    </w:p>
    <w:p w14:paraId="5F7BBD14" w14:textId="77777777" w:rsidR="00422894" w:rsidRDefault="00000000" w:rsidP="00940445">
      <w:r>
        <w:lastRenderedPageBreak/>
        <w:t>Blockchain systems represent a significant frontier for applying transactional theory, as these technologies fundamentally transform how value exchanges are structured, verified, and executed. Traditional approaches to blockchain development often focus primarily on technical security and decentralization without adequately addressing the complex transactional dimensions of distributed ledger systems. Our framework offers a more comprehensive approach to blockchain design and implementation, reconceptualizing these systems as transaction infrastructures rather than mere technical platforms—providing a more accurate model of blockchain functioning while suggesting more effective approaches to their development.</w:t>
      </w:r>
    </w:p>
    <w:p w14:paraId="2911A2A0" w14:textId="77777777" w:rsidR="00422894" w:rsidRDefault="00000000" w:rsidP="00940445">
      <w:r>
        <w:t>The significance of applying transactional theory to blockchain extends beyond theoretical interest to address persistent challenges in contemporary distributed ledger systems. Despite substantial technical advancement, blockchain continues to struggle with issues of governance complexity, value representation, trust establishment, and social integration. By applying transactional theory to blockchain development, we can create systems that better facilitate meaningful exchange, support appropriate governance, enable comprehensive value representation, and integrate effectively with social structures—addressing fundamental limitations in current approaches while creating more effective and meaningful blockchain applications.</w:t>
      </w:r>
    </w:p>
    <w:p w14:paraId="24989F5B" w14:textId="77777777" w:rsidR="00422894" w:rsidRDefault="00000000" w:rsidP="00940445">
      <w:r>
        <w:t xml:space="preserve">a) </w:t>
      </w:r>
      <w:r>
        <w:rPr>
          <w:b/>
        </w:rPr>
        <w:t>Smart Contracts</w:t>
      </w:r>
    </w:p>
    <w:p w14:paraId="0E2627A0" w14:textId="77777777" w:rsidR="00422894" w:rsidRDefault="00000000" w:rsidP="00940445">
      <w:r>
        <w:t xml:space="preserve">Smart contracts represent programmable transaction agreements that execute automatically when predefined conditions are met. Traditional smart contract approaches often focus primarily on technical execution and security without adequately addressing the complex transactional dimensions of automated agreements. Our framework emphasizes contract designs that explicitly </w:t>
      </w:r>
      <w:r>
        <w:lastRenderedPageBreak/>
        <w:t>support the transactional nature of automated agreements, creating digital contracts that facilitate meaningful exchange while maintaining appropriate flexibility and oversight.</w:t>
      </w:r>
    </w:p>
    <w:p w14:paraId="68CAD620" w14:textId="77777777" w:rsidR="00422894" w:rsidRDefault="00000000" w:rsidP="00940445">
      <w:r>
        <w:t>Protocol automation addresses how smart contracts encode transaction rules and execution processes. Transaction-based approaches implement automation frameworks that balance technical precision with appropriate adaptability, creating contract systems that maintain transaction integrity while accommodating contextual variation. For example, a supply chain blockchain might implement context-sensitive automation where contract execution adjusts based on parameters like delivery conditions, quality verification, and exception handling—creating more effective transactions through contextual adaptation while maintaining agreement integrity through explicit rule frameworks and clear adaptation boundaries. This approach addresses limitations in current systems, which often employ rigid execution models regardless of context, by explicitly modeling the contextual dimensions of smart contract transactions.</w:t>
      </w:r>
    </w:p>
    <w:p w14:paraId="488581E2" w14:textId="77777777" w:rsidR="00422894" w:rsidRDefault="00000000" w:rsidP="00940445">
      <w:r>
        <w:t>Value verification addresses how smart contracts confirm the fulfillment of agreement conditions. Transaction-based approaches implement verification frameworks that recognize diverse forms of value, creating contract systems that maintain comprehensive exchange integrity. For instance, a creative rights blockchain might implement multidimensional verification where condition fulfillment includes both technical compliance and qualitative assessment—creating more effective verification through comprehensive evaluation while maintaining appropriate human oversight through explicit verification thresholds and clear escalation pathways. This approach addresses challenges in current systems, which often verify only quantitative aspects of agreements without adequate consideration of qualitative dimensions, by explicitly modeling the value dimension of smart contract transactions.</w:t>
      </w:r>
    </w:p>
    <w:p w14:paraId="44D4A965" w14:textId="77777777" w:rsidR="00422894" w:rsidRDefault="00000000" w:rsidP="00940445">
      <w:r>
        <w:lastRenderedPageBreak/>
        <w:t>Trust mechanisms address how smart contracts establish confidence in transaction integrity. Transaction-based approaches implement trust frameworks that balance technical verification with appropriate transparency, creating contract systems that develop sustainable confidence. For example, a financial blockchain might implement graduated transparency where visibility levels adjust based on transaction parameters like value, complexity, and participant relationship—creating appropriate trust through context-sensitive processes while maintaining system security through clear visibility boundaries and explicit access frameworks. This approach addresses limitations in current systems, which often provide either excessive opacity or overwhelming transparency, by explicitly modeling the trust dimension of smart contract transactions.</w:t>
      </w:r>
    </w:p>
    <w:p w14:paraId="2D736FEB" w14:textId="77777777" w:rsidR="00422894" w:rsidRDefault="00000000" w:rsidP="00940445">
      <w:r>
        <w:t>Rule enforcement addresses how smart contracts maintain compliance with agreement terms. Transaction-based approaches implement enforcement frameworks that balance automated execution with appropriate intervention capabilities, creating contract systems that maintain agreement integrity while accommodating legitimate exceptions. For instance, a governance blockchain might implement balanced enforcement where compliance mechanisms include both automated execution and structured exception handling—creating more effective governance through comprehensive enforcement while maintaining appropriate flexibility through explicit intervention frameworks and clear exception criteria. This approach addresses challenges in current systems, which often implement either rigid enforcement or inadequate compliance mechanisms, by explicitly modeling the enforcement dimension of smart contract transactions.</w:t>
      </w:r>
    </w:p>
    <w:p w14:paraId="4099573F" w14:textId="77777777" w:rsidR="00422894" w:rsidRDefault="00000000" w:rsidP="00940445">
      <w:r>
        <w:t xml:space="preserve">b) </w:t>
      </w:r>
      <w:r>
        <w:rPr>
          <w:b/>
        </w:rPr>
        <w:t>Decentralized Systems</w:t>
      </w:r>
    </w:p>
    <w:p w14:paraId="55B4F3A9" w14:textId="77777777" w:rsidR="00422894" w:rsidRDefault="00000000" w:rsidP="00940445">
      <w:r>
        <w:t xml:space="preserve">Decentralized systems distribute authority and control across network participants rather than centralizing them in governing entities. Traditional decentralized approaches often focus </w:t>
      </w:r>
      <w:r>
        <w:lastRenderedPageBreak/>
        <w:t>primarily on technical distribution and censorship resistance without adequately addressing the complex transactional dimensions of distributed governance. Our framework emphasizes decentralization designs that explicitly support the transactional nature of distributed authority, creating blockchain systems that facilitate meaningful participation while maintaining operational coherence.</w:t>
      </w:r>
    </w:p>
    <w:p w14:paraId="19F48A31" w14:textId="77777777" w:rsidR="00422894" w:rsidRDefault="00000000" w:rsidP="00940445">
      <w:r>
        <w:t>Governance structures address how decentralized systems make collective decisions. Transaction-based approaches implement governance frameworks that balance distributed authority with operational effectiveness, creating decision systems that maintain community integrity while enabling efficient functioning. For example, a protocol blockchain might implement layered governance where decision processes adjust based on parameters like decision scope, impact significance, and implementation complexity—creating more effective governance through contextual adaptation while maintaining community authority through explicit participation frameworks and clear decision pathways. This approach addresses limitations in current systems, which often implement either ineffective collective processes or inadequately distributed authority, by explicitly modeling the governance dimension of decentralized transactions.</w:t>
      </w:r>
    </w:p>
    <w:p w14:paraId="55662D93" w14:textId="77777777" w:rsidR="00422894" w:rsidRDefault="00000000" w:rsidP="00940445">
      <w:r>
        <w:t xml:space="preserve">Value distribution addresses how benefits allocate across network participants. Transaction-based approaches implement distribution frameworks that balance contribution recognition with system sustainability, creating allocation systems that maintain network health while appropriately rewarding participation. For instance, a service blockchain might implement contextual distribution where benefit allocation adjusts based on parameters like contribution type, system needs, and community priorities—creating more effective sustainability through balanced distribution while maintaining appropriate incentives through explicit value </w:t>
      </w:r>
      <w:r>
        <w:lastRenderedPageBreak/>
        <w:t>frameworks and clear allocation rationales. This approach addresses challenges in current systems, which often implement either inadequately motivating or unsustainably generous distribution models, by explicitly modeling the distribution dimension of decentralized transactions.</w:t>
      </w:r>
    </w:p>
    <w:p w14:paraId="4BEF4DF2" w14:textId="77777777" w:rsidR="00422894" w:rsidRDefault="00000000" w:rsidP="00940445">
      <w:r>
        <w:t>Trust networks address how confidence relationships form across distributed participants. Transaction-based approaches implement network frameworks that balance verification requirements with relationship development, creating trust systems that maintain security while enabling efficient interaction. For example, a reputation blockchain might implement graduated trust where verification requirements adjust based on parameters like interaction history, stake magnitude, and community standing—creating more effective collaboration through contextual adaptation while maintaining appropriate security through explicit verification frameworks and clear trust pathways. This approach addresses limitations in current systems, which often implement either excessively burdensome or inadequately secure trust mechanisms, by explicitly modeling the trust dimension of decentralized transactions.</w:t>
      </w:r>
    </w:p>
    <w:p w14:paraId="368E2C2F" w14:textId="77777777" w:rsidR="00422894" w:rsidRDefault="00000000" w:rsidP="00940445">
      <w:r>
        <w:t xml:space="preserve">Community management addresses how decentralized systems maintain collective coherence and purpose. Transaction-based approaches implement management frameworks that balance individual autonomy with collective identity, creating community systems that maintain operational integrity while respecting participant diversity. For instance, a social blockchain might implement balanced community frameworks where collective structures include both shared foundations and diverse expression—creating more effective communities through comprehensive design while maintaining appropriate autonomy through explicit boundary frameworks and clear participation options. This approach addresses challenges in current </w:t>
      </w:r>
      <w:r>
        <w:lastRenderedPageBreak/>
        <w:t>systems, which often struggle to balance collective coherence with individual freedom, by explicitly modeling the community dimension of decentralized transactions.</w:t>
      </w:r>
    </w:p>
    <w:p w14:paraId="0741D6CD" w14:textId="77777777" w:rsidR="00422894" w:rsidRDefault="00000000" w:rsidP="00940445">
      <w:r>
        <w:t xml:space="preserve">c) </w:t>
      </w:r>
      <w:r>
        <w:rPr>
          <w:b/>
        </w:rPr>
        <w:t>Digital Assets</w:t>
      </w:r>
    </w:p>
    <w:p w14:paraId="03DA3425" w14:textId="77777777" w:rsidR="00422894" w:rsidRDefault="00000000" w:rsidP="00940445">
      <w:r>
        <w:t>Digital assets represent blockchain-based value units that can be owned, transferred, and utilized within distributed systems. Traditional digital asset approaches often focus primarily on technical security and transfer functionality without adequately addressing the complex transactional dimensions of digital value. Our framework emphasizes asset designs that explicitly support the transactional nature of digital value, creating blockchain assets that facilitate meaningful exchange while representing diverse forms of value.</w:t>
      </w:r>
    </w:p>
    <w:p w14:paraId="650F0F5C" w14:textId="77777777" w:rsidR="00422894" w:rsidRDefault="00000000" w:rsidP="00940445">
      <w:r>
        <w:t>Value representation addresses how digital assets embody worth within blockchain systems. Transaction-based approaches implement representation frameworks that recognize diverse forms of value, creating asset systems that support comprehensive value exchange. For example, a cultural blockchain might implement multidimensional representation where assets embody both economic and social value through layered token structures, contextual metadata, and relationship markers—creating more effective value exchange through comprehensive representation while maintaining system coherence through explicit value frameworks and clear relationship mapping. This approach addresses limitations in current systems, which often represent only narrow financial value, by explicitly modeling the multidimensional nature of value transactions.</w:t>
      </w:r>
    </w:p>
    <w:p w14:paraId="0DCD24CD" w14:textId="77777777" w:rsidR="00422894" w:rsidRDefault="00000000" w:rsidP="00940445">
      <w:r>
        <w:t xml:space="preserve">Ownership verification addresses how blockchain systems confirm and protect asset control rights. Transaction-based approaches implement verification frameworks that balance technical security with usability, creating ownership systems that maintain asset integrity while enabling </w:t>
      </w:r>
      <w:r>
        <w:lastRenderedPageBreak/>
        <w:t>practical utilization. For instance, a property blockchain might implement contextual verification where ownership confirmation adjusts based on parameters like asset value, transfer significance, and relationship context—creating more effective security through contextual adaptation while maintaining usability through clear verification pathways and explicit security rationales. This approach addresses challenges in current systems, which often implement either excessively burdensome or inadequately secure verification mechanisms, by explicitly modeling the verification dimension of digital asset transactions.</w:t>
      </w:r>
    </w:p>
    <w:p w14:paraId="120980ED" w14:textId="77777777" w:rsidR="00422894" w:rsidRDefault="00000000" w:rsidP="00940445">
      <w:r>
        <w:t>Transfer protocols establish the frameworks through which digital assets move between owners. Transaction-based approaches implement protocol designs that balance security with efficiency, creating transfer systems that maintain asset integrity while enabling practical exchange. For example, a financial blockchain might implement graduated transfer where transaction requirements adjust based on parameters like value magnitude, relationship history, and transfer context—creating more effective exchange through contextual adaptation while maintaining appropriate security through explicit verification frameworks and clear security rationales. This approach addresses limitations in current systems, which often implement either excessively complex or inadequately secure transfer mechanisms, by explicitly modeling the transfer dimension of digital asset transactions.</w:t>
      </w:r>
    </w:p>
    <w:p w14:paraId="11A3BD45" w14:textId="77777777" w:rsidR="00422894" w:rsidRDefault="00000000" w:rsidP="00940445">
      <w:r>
        <w:t xml:space="preserve">Rights management addresses how digital assets connect to permissions and capabilities within blockchain systems. Transaction-based approaches implement management frameworks that balance control precision with practical usability, creating rights systems that maintain appropriate boundaries while enabling effective utilization. For instance, a media blockchain might implement contextual rights where asset permissions adjust based on parameters like usage context, relationship type, and community norms—creating more effective utilization </w:t>
      </w:r>
      <w:r>
        <w:lastRenderedPageBreak/>
        <w:t>through contextual adaptation while maintaining appropriate boundaries through explicit permission frameworks and clear usage guidelines. This approach addresses challenges in current systems, which often implement either excessively rigid or inadequately defined rights structures, by explicitly modeling the rights dimension of digital asset transactions.</w:t>
      </w:r>
    </w:p>
    <w:p w14:paraId="51A0CA3F" w14:textId="77777777" w:rsidR="00422894" w:rsidRDefault="00000000" w:rsidP="00940445">
      <w:r>
        <w:t xml:space="preserve">d) </w:t>
      </w:r>
      <w:r>
        <w:rPr>
          <w:b/>
        </w:rPr>
        <w:t>Transaction Networks</w:t>
      </w:r>
    </w:p>
    <w:p w14:paraId="207BA5FC" w14:textId="77777777" w:rsidR="00422894" w:rsidRDefault="00000000" w:rsidP="00940445">
      <w:r>
        <w:t>Transaction networks establish the infrastructures through which blockchain exchanges occur. Traditional network approaches often focus primarily on technical performance and security without adequately addressing the complex transactional dimensions of exchange infrastructure. Our framework emphasizes network designs that explicitly support the transactional nature of blockchain interaction, creating exchange infrastructures that facilitate meaningful transactions while maintaining system integrity.</w:t>
      </w:r>
    </w:p>
    <w:p w14:paraId="429B78E2" w14:textId="77777777" w:rsidR="00422894" w:rsidRDefault="00000000" w:rsidP="00940445">
      <w:r>
        <w:t>Protocol design addresses how transaction networks structure exchange processes. Transaction-based approaches implement design frameworks that balance standardization with appropriate flexibility, creating protocol systems that maintain transaction integrity while accommodating diverse exchange types. For example, a commercial blockchain might implement context-sensitive protocols where transaction structures adjust based on parameters like exchange type, value magnitude, and relationship context—creating more effective transactions through contextual adaptation while maintaining system coherence through explicit protocol frameworks and clear adaptation boundaries. This approach addresses limitations in current systems, which often implement either excessively rigid or inadequately structured protocols, by explicitly modeling the protocol dimension of blockchain transactions.</w:t>
      </w:r>
    </w:p>
    <w:p w14:paraId="617942C0" w14:textId="77777777" w:rsidR="00422894" w:rsidRDefault="00000000" w:rsidP="00940445">
      <w:r>
        <w:lastRenderedPageBreak/>
        <w:t>Security measures address how transaction networks protect exchange integrity. Transaction-based approaches implement security frameworks that balance protection with usability, creating safety systems that maintain transaction integrity while enabling practical exchange. For instance, a financial blockchain might implement graduated security where protection measures adjust based on parameters like transaction value, participant history, and exchange context—creating more effective security through contextual adaptation while maintaining usability through purposeful security allocation and clear protection rationales. This approach addresses challenges in current systems, which often implement either excessively burdensome or inadequately protective security measures, by explicitly modeling the security dimension of blockchain transactions.</w:t>
      </w:r>
    </w:p>
    <w:p w14:paraId="0402B8FD" w14:textId="77777777" w:rsidR="00422894" w:rsidRDefault="00000000" w:rsidP="00940445">
      <w:r>
        <w:t>Scalability solutions address how transaction networks maintain performance as usage increases. Transaction-based approaches implement scalability frameworks that balance growth accommodation with system integrity, creating expansion approaches that maintain transaction quality during network growth. For example, a service blockchain might implement value-preserving scaling where performance enhancement maintains transaction integrity while increasing processing capacity—creating more effective growth through balanced enhancement while preventing value degradation through explicit quality preservation and clear performance standards. This approach addresses limitations in current systems, which often sacrifice transaction quality for technical throughput, by explicitly modeling the quality dimension of blockchain scaling transactions.</w:t>
      </w:r>
    </w:p>
    <w:p w14:paraId="777F7156" w14:textId="77777777" w:rsidR="00422894" w:rsidRDefault="00000000" w:rsidP="00940445">
      <w:r>
        <w:t xml:space="preserve">Integration methods address how transaction networks connect with external systems. Transaction-based approaches implement integration frameworks that maintain transaction integrity across system boundaries, creating connection approaches that preserve value during </w:t>
      </w:r>
      <w:r>
        <w:lastRenderedPageBreak/>
        <w:t>cross-system exchange. For instance, a supply chain blockchain might implement value-preserving integration where cross-system connections include both technical compatibility and semantic preservation—creating more effective integration through comprehensive connection while preventing value degradation through explicit preservation protocols and clear transition management. This approach addresses challenges in current systems, which often focus on technical integration without adequate attention to value preservation, by explicitly modeling the preservation dimension of blockchain integration transactions.</w:t>
      </w:r>
    </w:p>
    <w:p w14:paraId="6F2BEF9E" w14:textId="77777777" w:rsidR="00422894" w:rsidRDefault="00000000" w:rsidP="00940445">
      <w:pPr>
        <w:pStyle w:val="Heading4"/>
      </w:pPr>
      <w:r>
        <w:t>4. Internet of Things</w:t>
      </w:r>
    </w:p>
    <w:p w14:paraId="03947883" w14:textId="77777777" w:rsidR="00422894" w:rsidRDefault="00000000" w:rsidP="00940445">
      <w:r>
        <w:t>IoT presents opportunities for physical-digital transactions:</w:t>
      </w:r>
    </w:p>
    <w:p w14:paraId="71DFF3A8" w14:textId="77777777" w:rsidR="00422894" w:rsidRDefault="00000000" w:rsidP="00940445">
      <w:r>
        <w:t>The Internet of Things represents a significant frontier for applying transactional theory, as these technologies create unprecedented connections between physical objects and digital systems. Traditional approaches to IoT development often focus primarily on technical connectivity and data collection without adequately addressing the complex transactional nature of physical-digital interaction. Our framework offers a more comprehensive approach to IoT design and implementation, reconceptualizing these systems as transaction networks rather than mere technical infrastructures—providing a more accurate model of IoT functioning while suggesting more effective approaches to their development.</w:t>
      </w:r>
    </w:p>
    <w:p w14:paraId="37936B78" w14:textId="77777777" w:rsidR="00422894" w:rsidRDefault="00000000" w:rsidP="00940445">
      <w:r>
        <w:t xml:space="preserve">The significance of applying transactional theory to IoT extends beyond theoretical interest to address persistent challenges in contemporary connected systems. Despite substantial technical advancement, IoT continues to struggle with issues of meaningful integration, contextual appropriateness, value creation, and trust establishment. By applying transactional theory to IoT </w:t>
      </w:r>
      <w:r>
        <w:lastRenderedPageBreak/>
        <w:t>development, we can create systems that better facilitate meaningful exchange between physical and digital domains, respect contextual integrity, support comprehensive value creation, and build appropriate trust relationships—addressing fundamental limitations in current approaches while creating more effective and meaningful connected environments.</w:t>
      </w:r>
    </w:p>
    <w:p w14:paraId="2D8EA2C0" w14:textId="77777777" w:rsidR="00422894" w:rsidRDefault="00000000" w:rsidP="00940445">
      <w:r>
        <w:t xml:space="preserve">a) </w:t>
      </w:r>
      <w:r>
        <w:rPr>
          <w:b/>
        </w:rPr>
        <w:t>Device Communication</w:t>
      </w:r>
    </w:p>
    <w:p w14:paraId="54067684" w14:textId="77777777" w:rsidR="00422894" w:rsidRDefault="00000000" w:rsidP="00940445">
      <w:r>
        <w:t>Device communication addresses how physical objects exchange information within IoT systems. Traditional communication approaches often focus primarily on technical protocols and data transmission without adequately addressing the transactional dimensions of device interaction. Our framework emphasizes communication designs that explicitly support the transactional nature of device exchange, creating connection patterns that facilitate meaningful interaction while maintaining system integrity.</w:t>
      </w:r>
    </w:p>
    <w:p w14:paraId="16FD8CD5" w14:textId="77777777" w:rsidR="00422894" w:rsidRDefault="00000000" w:rsidP="00940445">
      <w:r>
        <w:t>Protocol standards establish the frameworks through which devices exchange information. Transaction-based approaches implement standard designs that balance technical efficiency with meaningful exchange, creating communication frameworks that facilitate effective interaction. For example, a smart city infrastructure might implement context-sensitive protocols where communication patterns adjust based on parameters like information urgency, resource availability, and application significance—creating more effective exchanges through contextual adaptation while maintaining system coherence through consistent underlying structures and clear transition management. This approach addresses limitations in current systems, which often employ rigid communication patterns regardless of context, by explicitly modeling the contextual dimensions of device communication transactions.</w:t>
      </w:r>
    </w:p>
    <w:p w14:paraId="181089EB" w14:textId="77777777" w:rsidR="00422894" w:rsidRDefault="00000000" w:rsidP="00940445">
      <w:r>
        <w:lastRenderedPageBreak/>
        <w:t>Data exchange addresses how information moves between connected devices. Transaction-based approaches implement exchange frameworks that balance technical efficiency with value preservation, creating transmission systems that maintain information integrity while enabling practical communication. For instance, a healthcare IoT might implement value-preserving exchange where data transmission includes both technical formatting and semantic context—creating more valuable information sharing through comprehensive transfer while preventing meaning degradation through explicit context markers and clear provenance tracking. This approach addresses challenges in current systems, which often focus on technical transmission without adequate attention to meaning preservation, by explicitly modeling the semantic dimension of device exchange transactions.</w:t>
      </w:r>
    </w:p>
    <w:p w14:paraId="4D87BB3C" w14:textId="77777777" w:rsidR="00422894" w:rsidRDefault="00000000" w:rsidP="00940445">
      <w:r>
        <w:t>Value creation addresses how device communication generates meaningful benefits within IoT systems. Transaction-based approaches implement creation frameworks that recognize diverse forms of value, creating communication systems that support multidimensional benefit generation. For example, an agricultural IoT might implement comprehensive value creation where device exchanges explicitly support both operational efficiency and environmental sustainability—creating more valuable systems through multidimensional benefit while maintaining coherence through clear value integration and explicit priority frameworks. This approach addresses limitations in current systems, which often focus narrowly on operational value, by explicitly modeling the value dimension of device communication transactions.</w:t>
      </w:r>
    </w:p>
    <w:p w14:paraId="6B26D5D8" w14:textId="77777777" w:rsidR="00422894" w:rsidRDefault="00000000" w:rsidP="00940445">
      <w:r>
        <w:t xml:space="preserve">Security measures address how IoT systems protect communication integrity. Transaction-based approaches implement security frameworks that balance protection with operational efficiency, creating safety systems that maintain communication integrity while enabling practical exchange. For instance, an industrial IoT might implement graduated security where protection </w:t>
      </w:r>
      <w:r>
        <w:lastRenderedPageBreak/>
        <w:t>measures adjust based on parameters like communication sensitivity, operational context, and risk assessment—creating more effective security through contextual adaptation while maintaining functionality through purposeful security allocation and clear protection rationales. This approach addresses challenges in current systems, which often implement either excessively burdensome or inadequately protective security measures, by explicitly modeling the security dimension of device communication transactions.</w:t>
      </w:r>
    </w:p>
    <w:p w14:paraId="4BE6B2A2" w14:textId="77777777" w:rsidR="00422894" w:rsidRDefault="00000000" w:rsidP="00940445">
      <w:r>
        <w:t xml:space="preserve">b) </w:t>
      </w:r>
      <w:r>
        <w:rPr>
          <w:b/>
        </w:rPr>
        <w:t>System Integration</w:t>
      </w:r>
    </w:p>
    <w:p w14:paraId="6C5FD1BB" w14:textId="77777777" w:rsidR="00422894" w:rsidRDefault="00000000" w:rsidP="00940445">
      <w:r>
        <w:t>System integration addresses how diverse IoT components connect into coherent operational environments. Traditional integration approaches often focus primarily on technical compatibility and data aggregation without adequately addressing the transactional dimensions of system connection. Our framework emphasizes integration designs that explicitly support the transactional nature of component relationships, creating connected environments that facilitate meaningful exchange while maintaining operational coherence.</w:t>
      </w:r>
    </w:p>
    <w:p w14:paraId="32FDEDD1" w14:textId="77777777" w:rsidR="00422894" w:rsidRDefault="00000000" w:rsidP="00940445">
      <w:r>
        <w:t xml:space="preserve">Network protocols establish the frameworks through which diverse IoT systems connect. Transaction-based approaches implement protocol designs that balance standardization with appropriate flexibility, creating connection systems that maintain integration integrity while accommodating diverse component types. For example, a smart building infrastructure might implement context-sensitive protocols where integration approaches adjust based on parameters like system purpose, operational context, and interaction frequency—creating more effective connections through contextual adaptation while maintaining system coherence through explicit protocol frameworks and clear adaptation boundaries. This approach addresses limitations in </w:t>
      </w:r>
      <w:r>
        <w:lastRenderedPageBreak/>
        <w:t>current systems, which often implement either excessively rigid or inadequately structured protocols, by explicitly modeling the protocol dimension of integration transactions.</w:t>
      </w:r>
    </w:p>
    <w:p w14:paraId="52994091" w14:textId="77777777" w:rsidR="00422894" w:rsidRDefault="00000000" w:rsidP="00940445">
      <w:r>
        <w:t>Data management addresses how information organizes and flows across integrated IoT systems. Transaction-based approaches implement management frameworks that balance technical efficiency with meaning preservation, creating information systems that maintain value while enabling practical utilization. For instance, a transportation IoT might implement value-preserving management where data organization includes both technical structuring and semantic preservation—creating more valuable information systems through comprehensive management while preventing meaning degradation through explicit context maintenance and clear relationship mapping. This approach addresses challenges in current systems, which often focus on technical data handling without adequate attention to meaning preservation, by explicitly modeling the semantic dimension of integration transactions.</w:t>
      </w:r>
    </w:p>
    <w:p w14:paraId="5C4EEC1E" w14:textId="77777777" w:rsidR="00422894" w:rsidRDefault="00000000" w:rsidP="00940445">
      <w:r>
        <w:t>Value coordination addresses how diverse IoT components work together to generate meaningful benefits. Transaction-based approaches implement coordination frameworks that balance component autonomy with system coherence, creating integration approaches that maintain operational integrity while enabling component specialization. For example, an energy management IoT might implement balanced coordination where system integration includes both unified objectives and component optimization—creating more effective systems through comprehensive coordination while maintaining appropriate specialization through explicit role frameworks and clear contribution mapping. This approach addresses limitations in current systems, which often implement either excessively centralized or inadequately coordinated integration models, by explicitly modeling the coordination dimension of integration transactions.</w:t>
      </w:r>
    </w:p>
    <w:p w14:paraId="5AC514E3" w14:textId="77777777" w:rsidR="00422894" w:rsidRDefault="00000000" w:rsidP="00940445">
      <w:r>
        <w:lastRenderedPageBreak/>
        <w:t>Control systems address how integrated IoT environments maintain operational coherence. Transaction-based approaches implement control frameworks that balance system guidance with component autonomy, creating management approaches that maintain operational integrity while enabling appropriate adaptation. For instance, a manufacturing IoT might implement graduated control where system oversight adjusts based on parameters like operation criticality, performance history, and environmental conditions—creating more effective management through contextual adaptation while maintaining appropriate autonomy through explicit boundary frameworks and clear intervention criteria. This approach addresses challenges in current systems, which often implement either excessively rigid or inadequately defined control structures, by explicitly modeling the control dimension of integration transactions.</w:t>
      </w:r>
    </w:p>
    <w:p w14:paraId="55BF2813" w14:textId="77777777" w:rsidR="00422894" w:rsidRDefault="00000000" w:rsidP="00940445">
      <w:r>
        <w:t xml:space="preserve">c) </w:t>
      </w:r>
      <w:r>
        <w:rPr>
          <w:b/>
        </w:rPr>
        <w:t>Automated Transactions</w:t>
      </w:r>
    </w:p>
    <w:p w14:paraId="2171320D" w14:textId="77777777" w:rsidR="00422894" w:rsidRDefault="00000000" w:rsidP="00940445">
      <w:r>
        <w:t>Automated transactions address how IoT systems execute exchanges with limited human intervention. Traditional automation approaches often focus primarily on technical execution and efficiency without adequately addressing the transactional dimensions of autonomous exchange. Our framework emphasizes automation designs that explicitly support the transactional nature of independent operations, creating systems that facilitate meaningful exchange while maintaining appropriate oversight.</w:t>
      </w:r>
    </w:p>
    <w:p w14:paraId="0E99EBB3" w14:textId="77777777" w:rsidR="00422894" w:rsidRDefault="00000000" w:rsidP="00940445">
      <w:r>
        <w:t xml:space="preserve">Decision protocols establish the frameworks through which IoT systems determine transaction actions. Transaction-based approaches implement protocol designs that balance operational autonomy with appropriate guidance, creating decision systems that maintain transaction integrity while enabling practical automation. For example, a retail IoT might implement context-sensitive decision making where transaction determinations adjust based on parameters </w:t>
      </w:r>
      <w:r>
        <w:lastRenderedPageBreak/>
        <w:t>like exchange significance, pattern history, and environmental conditions—creating more effective automation through contextual adaptation while maintaining appropriate boundaries through explicit decision frameworks and clear escalation criteria. This approach addresses limitations in current systems, which often implement either excessively rigid or inadequately bounded decision protocols, by explicitly modeling the decision dimension of automated transactions.</w:t>
      </w:r>
    </w:p>
    <w:p w14:paraId="41F3F6BD" w14:textId="77777777" w:rsidR="00422894" w:rsidRDefault="00000000" w:rsidP="00940445">
      <w:r>
        <w:t>Value exchange addresses how automated systems transfer benefits between transaction participants. Transaction-based approaches implement exchange frameworks that recognize diverse forms of value, creating automation systems that support comprehensive benefit transfer. For instance, an energy trading IoT might implement multidimensional exchange where automated transactions include both economic and sustainability value through layered transaction structures, contextual parameters, and relationship considerations—creating more effective exchanges through comprehensive value handling while maintaining system coherence through explicit value frameworks and clear relationship mapping. This approach addresses challenges in current systems, which often handle only narrow value dimensions, by explicitly modeling the multidimensional nature of automated value transactions.</w:t>
      </w:r>
    </w:p>
    <w:p w14:paraId="474D79CA" w14:textId="77777777" w:rsidR="00422894" w:rsidRDefault="00000000" w:rsidP="00940445">
      <w:r>
        <w:t xml:space="preserve">Risk management addresses how automated systems identify and address potential transaction hazards. Transaction-based approaches implement management frameworks that balance protection with operational efficiency, creating automation approaches that maintain appropriate security without impeding valuable transactions. For example, a financial IoT might implement graduated risk management where security measures adjust based on transaction parameters like value, pattern deviation, and contextual factors—creating appropriate protection through context-sensitive processes while maintaining transaction flow through purposeful security allocation and </w:t>
      </w:r>
      <w:r>
        <w:lastRenderedPageBreak/>
        <w:t>clear risk rationales. This approach addresses limitations in current systems, which often implement either excessively cautious or inadequately protective risk measures, by explicitly modeling the risk dimension of automated transactions.</w:t>
      </w:r>
    </w:p>
    <w:p w14:paraId="02461F04" w14:textId="77777777" w:rsidR="00422894" w:rsidRDefault="00000000" w:rsidP="00940445">
      <w:r>
        <w:t>Quality control addresses how automated systems maintain transaction excellence. Transaction-based approaches implement control frameworks that balance efficiency with value integrity, creating automation approaches that maintain transaction quality while enabling practical operation. For instance, a supply chain IoT might implement value-preserving quality control where automated verification includes both technical compliance and value assessment—creating more effective quality assurance through comprehensive verification while maintaining operational efficiency through graduated inspection allocation and clear significance indicators. This approach addresses challenges in current systems, which often focus on technical verification without adequate attention to value quality, by explicitly modeling the quality dimension of automated transactions.</w:t>
      </w:r>
    </w:p>
    <w:p w14:paraId="57208DC1" w14:textId="77777777" w:rsidR="00422894" w:rsidRDefault="00000000" w:rsidP="00940445">
      <w:r>
        <w:t xml:space="preserve">d) </w:t>
      </w:r>
      <w:r>
        <w:rPr>
          <w:b/>
        </w:rPr>
        <w:t>User Interaction</w:t>
      </w:r>
    </w:p>
    <w:p w14:paraId="16EB12E3" w14:textId="77777777" w:rsidR="00422894" w:rsidRDefault="00000000" w:rsidP="00940445">
      <w:r>
        <w:t>User interaction addresses how humans engage with IoT systems. Traditional interaction approaches often focus primarily on technical functionality and control without adequately addressing the transactional dimensions of human-IoT relationships. Our framework emphasizes interaction designs that explicitly support the transactional nature of human-system engagement, creating relationship patterns that facilitate meaningful exchange while building appropriate trust and understanding.</w:t>
      </w:r>
    </w:p>
    <w:p w14:paraId="53405CEA" w14:textId="77777777" w:rsidR="00422894" w:rsidRDefault="00000000" w:rsidP="00940445">
      <w:r>
        <w:t xml:space="preserve">Interface design establishes the frameworks through which humans interact with IoT systems. Transaction-based approaches implement design frameworks that balance operational efficiency </w:t>
      </w:r>
      <w:r>
        <w:lastRenderedPageBreak/>
        <w:t>with meaningful engagement, creating interaction patterns that facilitate effective exchange. For example, a home automation IoT might implement context-sensitive interfaces where interaction elements adjust based on parameters like user expertise, task complexity, and usage context—creating more effective exchanges through contextual adaptation while maintaining usability through consistent underlying structures and clear transition management. This approach addresses limitations in current systems, which often employ uniform interfaces regardless of context, by explicitly modeling the contextual dimensions of human-IoT interaction transactions.</w:t>
      </w:r>
    </w:p>
    <w:p w14:paraId="67395DAA" w14:textId="77777777" w:rsidR="00422894" w:rsidRDefault="00000000" w:rsidP="00940445">
      <w:r>
        <w:t>Control systems address how users direct IoT operations. Transaction-based approaches implement control frameworks that balance user authority with system autonomy, creating direction patterns that maintain human oversight while enabling practical automation. For instance, an agricultural IoT might implement graduated control where user involvement adjusts based on parameters like operation significance, system performance, and environmental conditions—creating more effective management through contextual adaptation while maintaining appropriate autonomy through explicit boundary frameworks and clear intervention criteria. This approach addresses challenges in current systems, which often implement either excessively demanding or inadequately responsive control structures, by explicitly modeling the control dimension of human-IoT transactions.</w:t>
      </w:r>
    </w:p>
    <w:p w14:paraId="1ECB28BD" w14:textId="77777777" w:rsidR="00422894" w:rsidRDefault="00000000" w:rsidP="00940445">
      <w:r>
        <w:t xml:space="preserve">Feedback mechanisms address how IoT systems communicate operational information to users. Transaction-based approaches implement feedback frameworks that balance comprehensive information with appropriate focus, creating communication patterns that provide meaningful insight without overwhelming users. For example, a healthcare IoT might implement contextual feedback where information presentation adjusts based on parameters like data significance, user role, and situation urgency—creating more effective communication through targeted relevance </w:t>
      </w:r>
      <w:r>
        <w:lastRenderedPageBreak/>
        <w:t>while maintaining comprehensive coverage through clear organization structures and explicit priority indicators. This approach addresses limitations in current systems, which often provide either excessive detail or insufficient context, by explicitly modeling the informational dimension of human-IoT transactions.</w:t>
      </w:r>
    </w:p>
    <w:p w14:paraId="72E6964D" w14:textId="77777777" w:rsidR="00422894" w:rsidRDefault="00000000" w:rsidP="00940445">
      <w:r>
        <w:t>Trust building addresses how IoT systems establish appropriate confidence relationships with users. Transaction-based approaches implement trust frameworks that balance system capability with appropriate transparency, creating relationship patterns that develop sustainable confidence. For instance, a security IoT might implement graduated disclosure where transparency levels adjust based on parameters like information sensitivity, user role, and relationship stage—creating appropriate trust through context-sensitive processes while maintaining system effectiveness through clear capability boundaries and explicit confidence development. This approach addresses challenges in current systems, which often struggle with either excessive opacity or overwhelming transparency, by explicitly modeling the trust dimension of human-IoT transactions.</w:t>
      </w:r>
    </w:p>
    <w:p w14:paraId="1320F84B" w14:textId="77777777" w:rsidR="00422894" w:rsidRDefault="00000000" w:rsidP="00940445">
      <w:pPr>
        <w:pStyle w:val="Heading3"/>
      </w:pPr>
      <w:bookmarkStart w:id="220" w:name="_Toc192100372"/>
      <w:r>
        <w:t>B. Research Opportunities</w:t>
      </w:r>
      <w:bookmarkEnd w:id="220"/>
    </w:p>
    <w:p w14:paraId="72E21382" w14:textId="77777777" w:rsidR="00422894" w:rsidRDefault="00000000" w:rsidP="00940445">
      <w:r>
        <w:t>Several areas merit further investigation:</w:t>
      </w:r>
    </w:p>
    <w:p w14:paraId="66136041" w14:textId="77777777" w:rsidR="00422894" w:rsidRDefault="00000000" w:rsidP="00940445">
      <w:r>
        <w:t xml:space="preserve">The application of transactional theory to practical domains not only reveals opportunities for implementation but also highlights areas where further research could significantly advance our theoretical understanding and practical capabilities. As we have explored the application of transaction-based approaches to various domains, several promising research directions have emerged that merit systematic investigation. These research opportunities represent areas where </w:t>
      </w:r>
      <w:r>
        <w:lastRenderedPageBreak/>
        <w:t>focused inquiry could yield valuable insights, refining our theoretical framework while enhancing its practical utility across diverse contexts.</w:t>
      </w:r>
    </w:p>
    <w:p w14:paraId="10608B89" w14:textId="77777777" w:rsidR="00422894" w:rsidRDefault="00000000" w:rsidP="00940445">
      <w:r>
        <w:t>The research opportunities discussed in this section represent areas where systematic investigation could significantly advance both theoretical understanding and practical application of transactional theory. By examining transaction patterns, system dynamics, cross-domain applications, and evaluation methodologies, researchers can refine and extend our conceptual framework while developing more effective approaches to transaction design and implementation. These investigations would not only enhance our understanding of transactions but also improve our ability to create systems that facilitate meaningful exchange across increasingly complex technological and social environments.</w:t>
      </w:r>
    </w:p>
    <w:p w14:paraId="62D5CC27" w14:textId="77777777" w:rsidR="00422894" w:rsidRDefault="00000000" w:rsidP="00940445">
      <w:r>
        <w:t>As we explore these research opportunities, we will consider how systematic investigation might address current theoretical limitations, resolve practical challenges, and advance our understanding of transactions across diverse contexts. We will also examine how these research directions might inform the development of more effective transaction-based approaches to human interaction and system design, potentially revealing new applications and implementation strategies.</w:t>
      </w:r>
    </w:p>
    <w:p w14:paraId="3F05D5A6" w14:textId="77777777" w:rsidR="00422894" w:rsidRDefault="00000000" w:rsidP="00940445">
      <w:pPr>
        <w:pStyle w:val="Heading4"/>
      </w:pPr>
      <w:r>
        <w:t>1. Transaction Patterns</w:t>
      </w:r>
    </w:p>
    <w:p w14:paraId="5DE22735" w14:textId="77777777" w:rsidR="00422894" w:rsidRDefault="00000000" w:rsidP="00940445">
      <w:r>
        <w:t>Understanding transaction dynamics requires:</w:t>
      </w:r>
    </w:p>
    <w:p w14:paraId="4806F74B" w14:textId="77777777" w:rsidR="00422894" w:rsidRDefault="00000000" w:rsidP="00940445">
      <w:r>
        <w:t xml:space="preserve">Transaction patterns represent recurring structures and dynamics that characterize exchanges across diverse contexts. Traditional research approaches often focus primarily on domain-specific transaction types without adequately addressing the underlying patterns that transcend </w:t>
      </w:r>
      <w:r>
        <w:lastRenderedPageBreak/>
        <w:t>particular applications. Our framework suggests research directions that explicitly examine cross-contextual transaction structures, creating pattern analyses that enhance theoretical understanding while informing practical implementation. This research direction addresses fundamental questions about transaction commonalities and variations while creating more effective frameworks for transaction design through systematic pattern investigation.</w:t>
      </w:r>
    </w:p>
    <w:p w14:paraId="4E49C652" w14:textId="77777777" w:rsidR="00422894" w:rsidRDefault="00000000" w:rsidP="00940445">
      <w:r>
        <w:t xml:space="preserve">a) </w:t>
      </w:r>
      <w:r>
        <w:rPr>
          <w:b/>
        </w:rPr>
        <w:t>Pattern Analysis</w:t>
      </w:r>
    </w:p>
    <w:p w14:paraId="7F4A1BF7" w14:textId="77777777" w:rsidR="00422894" w:rsidRDefault="00000000" w:rsidP="00940445">
      <w:r>
        <w:t>Pattern analysis addresses the systematic examination of transaction structures and dynamics across diverse contexts. Transaction-based research approaches implement analysis frameworks that balance contextual specificity with cross-domain comparison, creating pattern investigations that identify meaningful commonalities while respecting contextual variation.</w:t>
      </w:r>
    </w:p>
    <w:p w14:paraId="591FCD50" w14:textId="77777777" w:rsidR="00422894" w:rsidRDefault="00000000" w:rsidP="00940445">
      <w:r>
        <w:t>Behavior mapping examines how transaction participants engage across different exchange contexts. Transaction-based research approaches implement mapping frameworks that balance individual variation with pattern identification, creating behavioral analyses that reveal meaningful interaction structures. For example, a research program might implement cross-contextual behavior mapping where transaction interactions analyze across domains like commerce, education, and healthcare—identifying common engagement patterns while documenting contextual variations through systematic comparison and explicit pattern verification. This approach addresses limitations in current research, which often examines behavior within isolated domains, by explicitly modeling the cross-contextual dimensions of transaction behavior.</w:t>
      </w:r>
    </w:p>
    <w:p w14:paraId="34145632" w14:textId="77777777" w:rsidR="00422894" w:rsidRDefault="00000000" w:rsidP="00940445">
      <w:r>
        <w:t xml:space="preserve">Success factors investigate elements that contribute to transaction effectiveness across diverse contexts. Transaction-based research approaches implement factor frameworks that balance </w:t>
      </w:r>
      <w:r>
        <w:lastRenderedPageBreak/>
        <w:t>contextual specificity with pattern identification, creating success analyses that identify meaningful commonalities. For instance, a research initiative might implement multidimensional success analysis where transaction outcomes examine across parameters like value creation, participant satisfaction, and system sustainability—identifying common success elements while documenting contextual variations through systematic comparison and explicit factor verification. This approach addresses challenges in current research, which often defines success through narrow domain-specific metrics, by explicitly modeling the multidimensional nature of transaction success.</w:t>
      </w:r>
    </w:p>
    <w:p w14:paraId="0B3B97BB" w14:textId="77777777" w:rsidR="00422894" w:rsidRDefault="00000000" w:rsidP="00940445">
      <w:r>
        <w:t>Failure modes examine patterns of transaction breakdown across different exchange contexts. Transaction-based research approaches implement mode frameworks that balance contextual specificity with pattern identification, creating failure analyses that reveal meaningful commonalities. For example, a research program might implement cross-contextual failure analysis where transaction breakdowns examine across domains like communication, collaboration, and negotiation—identifying common failure patterns while documenting contextual variations through systematic comparison and explicit pattern verification. This approach addresses limitations in current research, which often examines failure within isolated domains, by explicitly modeling the cross-contextual dimensions of transaction breakdown.</w:t>
      </w:r>
    </w:p>
    <w:p w14:paraId="08389310" w14:textId="77777777" w:rsidR="00422894" w:rsidRDefault="00000000" w:rsidP="00940445">
      <w:r>
        <w:t xml:space="preserve">Evolution trends investigate how transaction patterns develop and change over time. Transaction-based research approaches implement trend frameworks that balance historical specificity with pattern identification, creating evolution analyses that reveal meaningful development structures. For instance, a research initiative might implement longitudinal pattern analysis where transaction developments examine across time periods and technological contexts—identifying common evolution trajectories while documenting contextual variations </w:t>
      </w:r>
      <w:r>
        <w:lastRenderedPageBreak/>
        <w:t>through systematic comparison and explicit trend verification. This approach addresses challenges in current research, which often examines evolution within narrow timeframes or isolated domains, by explicitly modeling the cross-temporal dimensions of transaction development.</w:t>
      </w:r>
    </w:p>
    <w:p w14:paraId="7D6E9424" w14:textId="77777777" w:rsidR="00422894" w:rsidRDefault="00000000" w:rsidP="00940445">
      <w:r>
        <w:t xml:space="preserve">b) </w:t>
      </w:r>
      <w:r>
        <w:rPr>
          <w:b/>
        </w:rPr>
        <w:t>Model Development</w:t>
      </w:r>
    </w:p>
    <w:p w14:paraId="16362649" w14:textId="77777777" w:rsidR="00422894" w:rsidRDefault="00000000" w:rsidP="00940445">
      <w:r>
        <w:t>Model development addresses the creation of theoretical frameworks that explain and predict transaction dynamics. Transaction-based research approaches implement development frameworks that balance theoretical precision with practical applicability, creating models that enhance understanding while informing implementation.</w:t>
      </w:r>
    </w:p>
    <w:p w14:paraId="36678614" w14:textId="77777777" w:rsidR="00422894" w:rsidRDefault="00000000" w:rsidP="00940445">
      <w:r>
        <w:t>Theoretical frameworks establish conceptual structures that explain transaction dynamics. Transaction-based research approaches implement framework development that balances comprehensive coverage with practical focus, creating theoretical models that provide meaningful explanation. For example, a research program might implement integrated theory development where transaction frameworks incorporate both established principles and emerging patterns—creating more effective explanation through comprehensive modeling while maintaining practical utility through explicit connection to implementation contexts and clear application guidelines. This approach addresses limitations in current research, which often develops either overly abstract or narrowly applied theories, by explicitly modeling the integrative dimension of transaction frameworks.</w:t>
      </w:r>
    </w:p>
    <w:p w14:paraId="3C8F72A6" w14:textId="77777777" w:rsidR="00422894" w:rsidRDefault="00000000" w:rsidP="00940445">
      <w:r>
        <w:t xml:space="preserve">Prediction systems address how transaction patterns might anticipate future developments and outcomes. Transaction-based research approaches implement prediction frameworks that balance pattern recognition with contextual adaptation, creating anticipatory models that provide </w:t>
      </w:r>
      <w:r>
        <w:lastRenderedPageBreak/>
        <w:t>meaningful foresight. For instance, a research initiative might implement context-sensitive prediction where transaction forecasting adjusts based on parameters like domain characteristics, participant factors, and environmental conditions—creating more effective prediction through contextual adaptation while maintaining reliability through explicit pattern verification and clear confidence indicators. This approach addresses challenges in current research, which often develops either overly deterministic or insufficiently structured prediction models, by explicitly modeling the contextual dimensions of transaction forecasting.</w:t>
      </w:r>
    </w:p>
    <w:p w14:paraId="662E2BC9" w14:textId="77777777" w:rsidR="00422894" w:rsidRDefault="00000000" w:rsidP="00940445">
      <w:r>
        <w:t>Optimization methods address how transaction systems might enhance effectiveness through structured improvement. Transaction-based research approaches implement optimization frameworks that balance performance enhancement with value preservation, creating improvement models that increase effectiveness while maintaining transaction integrity. For example, a research program might implement value-preserving optimization where transaction enhancement maintains or improves exchange quality while increasing technical efficiency—creating more effective operations through balanced improvement while preventing value degradation through explicit quality verification and clear performance standards. This approach addresses limitations in current research, which often optimizes for narrow technical metrics without adequate consideration of broader value dimensions, by explicitly modeling the value dimension of transaction optimization.</w:t>
      </w:r>
    </w:p>
    <w:p w14:paraId="1452A3ED" w14:textId="77777777" w:rsidR="00422894" w:rsidRDefault="00000000" w:rsidP="00940445">
      <w:r>
        <w:t xml:space="preserve">Evaluation tools address how transaction effectiveness might assess across diverse contexts. Transaction-based research approaches implement evaluation frameworks that recognize diverse forms of value, creating assessment models that provide comprehensive measurement. For instance, a research initiative might implement multidimensional evaluation where transaction assessment includes both quantitative metrics and qualitative indicators across value dimensions </w:t>
      </w:r>
      <w:r>
        <w:lastRenderedPageBreak/>
        <w:t>like efficiency, meaning, and relationship quality—creating more valuable assessment through comprehensive measurement while maintaining practical utility through clear significance frameworks and explicit connection to improvement objectives. This approach addresses challenges in current research, which often evaluates through narrow domain-specific metrics, by explicitly modeling the multidimensional nature of transaction evaluation.</w:t>
      </w:r>
    </w:p>
    <w:p w14:paraId="41676FC6" w14:textId="77777777" w:rsidR="00422894" w:rsidRDefault="00000000" w:rsidP="00940445">
      <w:pPr>
        <w:pStyle w:val="Heading4"/>
      </w:pPr>
      <w:r>
        <w:t>2. System Dynamics</w:t>
      </w:r>
    </w:p>
    <w:p w14:paraId="3837CD01" w14:textId="77777777" w:rsidR="00422894" w:rsidRDefault="00000000" w:rsidP="00940445">
      <w:r>
        <w:t>Understanding how transaction systems evolve and adapt over time represents a critical research opportunity. Traditional research approaches often focus primarily on static transaction structures without adequately addressing the dynamic nature of exchange systems. Our framework suggests research directions that explicitly examine transaction evolution, adaptation, and emergence, creating dynamic analyses that enhance theoretical understanding while informing sustainable implementation. This research direction addresses fundamental questions about transaction system development while creating more effective frameworks for adaptive design through systematic dynamics investigation.</w:t>
      </w:r>
    </w:p>
    <w:p w14:paraId="4FC0838B" w14:textId="77777777" w:rsidR="00422894" w:rsidRDefault="00000000" w:rsidP="00940445">
      <w:r>
        <w:t xml:space="preserve">a) </w:t>
      </w:r>
      <w:r>
        <w:rPr>
          <w:b/>
        </w:rPr>
        <w:t>Adaptation Processes</w:t>
      </w:r>
    </w:p>
    <w:p w14:paraId="27833FB8" w14:textId="77777777" w:rsidR="00422894" w:rsidRDefault="00000000" w:rsidP="00940445">
      <w:r>
        <w:t>Adaptation processes address how transaction systems evolve in response to changing conditions. Transaction-based research approaches implement process frameworks that balance stability with appropriate evolution, creating adaptation analyses that identify meaningful development patterns while respecting system integrity.</w:t>
      </w:r>
    </w:p>
    <w:p w14:paraId="71302F9C" w14:textId="77777777" w:rsidR="00422894" w:rsidRDefault="00000000" w:rsidP="00940445">
      <w:r>
        <w:t xml:space="preserve">Environmental response examines how transaction systems adjust to changing external conditions. Transaction-based research approaches implement response frameworks that balance </w:t>
      </w:r>
      <w:r>
        <w:lastRenderedPageBreak/>
        <w:t>system stability with appropriate adaptation, creating environmental analyses that reveal meaningful adjustment patterns. For example, a research program might implement contextual adaptation analysis where transaction system responses examine across environmental changes like technological shifts, social transformations, and resource fluctuations—identifying common adaptation patterns while documenting contextual variations through systematic comparison and explicit pattern verification. This approach addresses limitations in current research, which often examines adaptation within narrow environmental parameters, by explicitly modeling the cross-contextual dimensions of transaction system response.</w:t>
      </w:r>
    </w:p>
    <w:p w14:paraId="609F7599" w14:textId="77777777" w:rsidR="00422894" w:rsidRDefault="00000000" w:rsidP="00940445">
      <w:r>
        <w:t>Internal evolution investigates how transaction systems develop through endogenous processes. Transaction-based research approaches implement evolution frameworks that balance structural continuity with developmental change, creating internal analyses that identify meaningful growth patterns. For instance, a research initiative might implement developmental trajectory analysis where transaction system evolution examines across parameters like complexity increase, specialization development, and integration enhancement—identifying common evolution patterns while documenting contextual variations through systematic comparison and explicit trajectory verification. This approach addresses challenges in current research, which often examines evolution through narrow developmental metrics, by explicitly modeling the multidimensional nature of transaction system development.</w:t>
      </w:r>
    </w:p>
    <w:p w14:paraId="606F4738" w14:textId="77777777" w:rsidR="00422894" w:rsidRDefault="00000000" w:rsidP="00940445">
      <w:r>
        <w:t xml:space="preserve">Failure recovery examines how transaction systems respond to breakdown and disruption. Transaction-based research approaches implement recovery frameworks that balance restoration with appropriate adaptation, creating resilience analyses that reveal meaningful recovery patterns. For example, a research program might implement cross-contextual recovery analysis where transaction system responses examine across disruption types like technical failures, trust </w:t>
      </w:r>
      <w:r>
        <w:lastRenderedPageBreak/>
        <w:t>breakdowns, and value conflicts—identifying common recovery patterns while documenting contextual variations through systematic comparison and explicit pattern verification. This approach addresses limitations in current research, which often examines recovery within isolated disruption contexts, by explicitly modeling the cross-contextual dimensions of transaction system resilience.</w:t>
      </w:r>
    </w:p>
    <w:p w14:paraId="280C2AFA" w14:textId="77777777" w:rsidR="00422894" w:rsidRDefault="00000000" w:rsidP="00940445">
      <w:r>
        <w:t>Innovation processes investigate how transaction systems develop novel structures and capabilities. Transaction-based research approaches implement innovation frameworks that balance creative development with system coherence, creating novelty analyses that identify meaningful innovation patterns. For instance, a research initiative might implement emergence analysis where transaction system innovations examine across development contexts like technological advancement, social transformation, and value evolution—identifying common innovation patterns while documenting contextual variations through systematic comparison and explicit pattern verification. This approach addresses challenges in current research, which often examines innovation within narrow development contexts, by explicitly modeling the cross-contextual dimensions of transaction system creativity.</w:t>
      </w:r>
    </w:p>
    <w:p w14:paraId="75D9876B" w14:textId="77777777" w:rsidR="00422894" w:rsidRDefault="00000000" w:rsidP="00940445">
      <w:r>
        <w:t xml:space="preserve">b) </w:t>
      </w:r>
      <w:r>
        <w:rPr>
          <w:b/>
        </w:rPr>
        <w:t>Emergence Patterns</w:t>
      </w:r>
    </w:p>
    <w:p w14:paraId="352D0277" w14:textId="77777777" w:rsidR="00422894" w:rsidRDefault="00000000" w:rsidP="00940445">
      <w:r>
        <w:t>Emergence patterns address how novel transaction structures and dynamics develop from simpler interactions. Transaction-based research approaches implement pattern frameworks that balance bottom-up development with structural recognition, creating emergence analyses that identify meaningful development patterns while respecting system complexity.</w:t>
      </w:r>
    </w:p>
    <w:p w14:paraId="1AC46CF8" w14:textId="77777777" w:rsidR="00422894" w:rsidRDefault="00000000" w:rsidP="00940445">
      <w:r>
        <w:t xml:space="preserve">Rule formation examines how transaction guidelines emerge from repeated interactions. Transaction-based research approaches implement formation frameworks that balance emergent </w:t>
      </w:r>
      <w:r>
        <w:lastRenderedPageBreak/>
        <w:t>development with structural recognition, creating rule analyses that reveal meaningful development patterns. For example, a research program might implement evolutionary rule analysis where transaction guideline development examines across interaction contexts like repeated exchanges, conflict resolution, and value optimization—identifying common formation patterns while documenting contextual variations through systematic comparison and explicit pattern verification. This approach addresses limitations in current research, which often examines rule formation within isolated interaction contexts, by explicitly modeling the cross-contextual dimensions of transaction rule emergence.</w:t>
      </w:r>
    </w:p>
    <w:p w14:paraId="7C95227C" w14:textId="77777777" w:rsidR="00422894" w:rsidRDefault="00000000" w:rsidP="00940445">
      <w:r>
        <w:t>Value evolution investigates how worth assessments develop and change through transaction system operation. Transaction-based research approaches implement evolution frameworks that balance value continuity with appropriate development, creating assessment analyses that identify meaningful evolution patterns. For instance, a research initiative might implement value trajectory analysis where worth evolution examines across parameters like exchange repetition, relationship development, and environmental change—identifying common evolution patterns while documenting contextual variations through systematic comparison and explicit trajectory verification. This approach addresses challenges in current research, which often examines value evolution through narrow assessment metrics, by explicitly modeling the multidimensional nature of transaction value development.</w:t>
      </w:r>
    </w:p>
    <w:p w14:paraId="0058D853" w14:textId="77777777" w:rsidR="00422894" w:rsidRDefault="00000000" w:rsidP="00940445">
      <w:r>
        <w:t xml:space="preserve">Trust development examines how confidence relationships emerge through transaction patterns. Transaction-based research approaches implement development frameworks that balance trust formation with appropriate verification, creating confidence analyses that reveal meaningful development patterns. For example, a research program might implement cross-contextual trust analysis where confidence development examines across relationship contexts like initial </w:t>
      </w:r>
      <w:r>
        <w:lastRenderedPageBreak/>
        <w:t>exchanges, conflict resolution, and long-term interaction—identifying common development patterns while documenting contextual variations through systematic comparison and explicit pattern verification. This approach addresses limitations in current research, which often examines trust development within isolated relationship contexts, by explicitly modeling the cross-contextual dimensions of transaction confidence emergence.</w:t>
      </w:r>
    </w:p>
    <w:p w14:paraId="6B6FA391" w14:textId="77777777" w:rsidR="00422894" w:rsidRDefault="00000000" w:rsidP="00940445">
      <w:r>
        <w:t>Community formation investigates how collective structures emerge from transaction patterns. Transaction-based research approaches implement formation frameworks that balance individual interaction with collective development, creating community analyses that identify meaningful emergence patterns. For instance, a research initiative might implement collective development analysis where community formation examines across interaction contexts like repeated exchanges, shared purpose development, and boundary establishment—identifying common formation patterns while documenting contextual variations through systematic comparison and explicit pattern verification. This approach addresses challenges in current research, which often examines community formation within narrow interaction contexts, by explicitly modeling the cross-contextual dimensions of transaction community emergence.</w:t>
      </w:r>
    </w:p>
    <w:p w14:paraId="34E2F374" w14:textId="77777777" w:rsidR="00422894" w:rsidRDefault="00000000" w:rsidP="00940445">
      <w:r>
        <w:t xml:space="preserve">c) </w:t>
      </w:r>
      <w:r>
        <w:rPr>
          <w:b/>
        </w:rPr>
        <w:t>Stability Factors</w:t>
      </w:r>
    </w:p>
    <w:p w14:paraId="01A28216" w14:textId="77777777" w:rsidR="00422894" w:rsidRDefault="00000000" w:rsidP="00940445">
      <w:r>
        <w:t>Stability factors address elements that maintain transaction system coherence and continuity across time and change. Transaction-based research approaches implement factor frameworks that balance system persistence with appropriate evolution, creating stability analyses that identify meaningful continuity patterns while respecting developmental needs.</w:t>
      </w:r>
    </w:p>
    <w:p w14:paraId="52652A68" w14:textId="77777777" w:rsidR="00422894" w:rsidRDefault="00000000" w:rsidP="00940445">
      <w:r>
        <w:t xml:space="preserve">Structural elements examine components that maintain transaction system integrity across changes. Transaction-based research approaches implement element frameworks that balance </w:t>
      </w:r>
      <w:r>
        <w:lastRenderedPageBreak/>
        <w:t>structural persistence with appropriate flexibility, creating component analyses that reveal meaningful stability patterns. For example, a research program might implement cross-contextual structure analysis where stability elements examine across system types like communication networks, educational frameworks, and organizational processes—identifying common stability components while documenting contextual variations through systematic comparison and explicit pattern verification. This approach addresses limitations in current research, which often examines stability within isolated system contexts, by explicitly modeling the cross-contextual dimensions of transaction system structure.</w:t>
      </w:r>
    </w:p>
    <w:p w14:paraId="0E18BC44" w14:textId="77777777" w:rsidR="00422894" w:rsidRDefault="00000000" w:rsidP="00940445">
      <w:r>
        <w:t>Process continuity investigates how operational patterns maintain consistency across system evolution. Transaction-based research approaches implement continuity frameworks that balance process persistence with appropriate adaptation, creating operation analyses that identify meaningful consistency patterns. For instance, a research initiative might implement procedural stability analysis where process continuity examines across evolutionary contexts like technological change, scale increase, and purpose development—identifying common continuity patterns while documenting contextual variations through systematic comparison and explicit pattern verification. This approach addresses challenges in current research, which often examines continuity through narrow operational metrics, by explicitly modeling the multidimensional nature of transaction process stability.</w:t>
      </w:r>
    </w:p>
    <w:p w14:paraId="65FB2B88" w14:textId="77777777" w:rsidR="00422894" w:rsidRDefault="00000000" w:rsidP="00940445">
      <w:r>
        <w:t xml:space="preserve">Value preservation examines how worth assessments maintain consistency across system changes. Transaction-based research approaches implement preservation frameworks that balance value persistence with appropriate evolution, creating assessment analyses that reveal meaningful stability patterns. For example, a research program might implement cross-contextual value analysis where worth preservation examines across change contexts like </w:t>
      </w:r>
      <w:r>
        <w:lastRenderedPageBreak/>
        <w:t>technological transformation, social evolution, and environmental shifts—identifying common preservation patterns while documenting contextual variations through systematic comparison and explicit pattern verification. This approach addresses limitations in current research, which often examines value preservation within isolated change contexts, by explicitly modeling the cross-contextual dimensions of transaction value stability.</w:t>
      </w:r>
    </w:p>
    <w:p w14:paraId="6FC1EE66" w14:textId="77777777" w:rsidR="00422894" w:rsidRDefault="00000000" w:rsidP="00940445">
      <w:r>
        <w:t>Identity maintenance investigates how transaction systems preserve distinctive characteristics across evolution. Transaction-based research approaches implement maintenance frameworks that balance identity persistence with appropriate development, creating character analyses that identify meaningful continuity patterns. For instance, a research initiative might implement identity stability analysis where character maintenance examines across developmental contexts like growth phases, purpose shifts, and environmental changes—identifying common maintenance patterns while documenting contextual variations through systematic comparison and explicit pattern verification. This approach addresses challenges in current research, which often examines identity maintenance within narrow developmental contexts, by explicitly modeling the cross-contextual dimensions of transaction system identity.</w:t>
      </w:r>
    </w:p>
    <w:p w14:paraId="7DE3B1C4" w14:textId="77777777" w:rsidR="00422894" w:rsidRDefault="00000000" w:rsidP="00940445">
      <w:r>
        <w:t xml:space="preserve">d) </w:t>
      </w:r>
      <w:r>
        <w:rPr>
          <w:b/>
        </w:rPr>
        <w:t>Feedback Mechanisms</w:t>
      </w:r>
    </w:p>
    <w:p w14:paraId="2327B001" w14:textId="77777777" w:rsidR="00422894" w:rsidRDefault="00000000" w:rsidP="00940445">
      <w:r>
        <w:t>Feedback mechanisms address how transaction systems utilize information about their own functioning to guide adaptation and development. Transaction-based research approaches implement mechanism frameworks that balance information utilization with appropriate response, creating feedback analyses that identify meaningful adjustment patterns while respecting system integrity.</w:t>
      </w:r>
    </w:p>
    <w:p w14:paraId="4497DD52" w14:textId="77777777" w:rsidR="00422894" w:rsidRDefault="00000000" w:rsidP="00940445">
      <w:r>
        <w:lastRenderedPageBreak/>
        <w:t>Performance assessment examines how transaction systems evaluate their own functioning. Transaction-based research approaches implement assessment frameworks that balance comprehensive evaluation with practical focus, creating performance analyses that reveal meaningful measurement patterns. For example, a research program might implement cross-contextual assessment analysis where performance evaluation examines across system types like communication networks, educational frameworks, and organizational processes—identifying common assessment patterns while documenting contextual variations through systematic comparison and explicit pattern verification. This approach addresses limitations in current research, which often examines assessment within isolated system contexts, by explicitly modeling the cross-contextual dimensions of transaction system evaluation.</w:t>
      </w:r>
    </w:p>
    <w:p w14:paraId="11126D28" w14:textId="77777777" w:rsidR="00422894" w:rsidRDefault="00000000" w:rsidP="00940445">
      <w:r>
        <w:t>Adjustment processes investigate how transaction systems modify their functioning based on performance information. Transaction-based research approaches implement process frameworks that balance responsive change with system stability, creating adjustment analyses that identify meaningful modification patterns. For instance, a research initiative might implement adaptive response analysis where system adjustments examine across feedback contexts like performance shortfalls, environmental changes, and value shifts—identifying common adjustment patterns while documenting contextual variations through systematic comparison and explicit pattern verification. This approach addresses challenges in current research, which often examines adjustment through narrow response metrics, by explicitly modeling the multidimensional nature of transaction system adaptation.</w:t>
      </w:r>
    </w:p>
    <w:p w14:paraId="0AF24D42" w14:textId="77777777" w:rsidR="00422894" w:rsidRDefault="00000000" w:rsidP="00940445">
      <w:r>
        <w:t xml:space="preserve">Learning mechanisms examine how transaction systems incorporate experience into improved functioning. Transaction-based research approaches implement mechanism frameworks that balance experience utilization with appropriate integration, creating learning analyses that reveal </w:t>
      </w:r>
      <w:r>
        <w:lastRenderedPageBreak/>
        <w:t>meaningful development patterns. For example, a research program might implement cross-contextual learning analysis where experience incorporation examines across system types like communication networks, educational frameworks, and organizational processes—identifying common learning patterns while documenting contextual variations through systematic comparison and explicit pattern verification. This approach addresses limitations in current research, which often examines learning within isolated system contexts, by explicitly modeling the cross-contextual dimensions of transaction system development.</w:t>
      </w:r>
    </w:p>
    <w:p w14:paraId="0C8A9986" w14:textId="77777777" w:rsidR="00422894" w:rsidRDefault="00000000" w:rsidP="00940445">
      <w:r>
        <w:t>Innovation feedback investigates how transaction systems utilize performance information to generate novel improvements. Transaction-based research approaches implement feedback frameworks that balance creative development with system coherence, creating innovation analyses that identify meaningful creation patterns. For instance, a research initiative might implement creative response analysis where innovation development examines across feedback contexts like performance challenges, opportunity recognition, and value enhancement—identifying common innovation patterns while documenting contextual variations through systematic comparison and explicit pattern verification. This approach addresses challenges in current research, which often examines innovation within narrow development contexts, by explicitly modeling the cross-contextual dimensions of transaction system creativity.</w:t>
      </w:r>
    </w:p>
    <w:p w14:paraId="3C30542A" w14:textId="77777777" w:rsidR="00422894" w:rsidRDefault="00000000" w:rsidP="00940445">
      <w:pPr>
        <w:pStyle w:val="Heading4"/>
      </w:pPr>
      <w:r>
        <w:t>3. Cross-Domain Applications</w:t>
      </w:r>
    </w:p>
    <w:p w14:paraId="2519A8B9" w14:textId="77777777" w:rsidR="00422894" w:rsidRDefault="00000000" w:rsidP="00940445">
      <w:r>
        <w:t xml:space="preserve">Investigating how transaction principles apply across different fields represents a significant research opportunity. Traditional research approaches often focus primarily on domain-specific applications without adequately addressing cross-contextual patterns and principles. Our framework suggests research directions that explicitly examine transaction commonalities and </w:t>
      </w:r>
      <w:r>
        <w:lastRenderedPageBreak/>
        <w:t>variations across diverse domains, creating cross-application analyses that enhance theoretical understanding while informing comprehensive implementation. This research direction addresses fundamental questions about transaction universality and specificity while creating more effective frameworks for cross-domain application through systematic comparative investigation.</w:t>
      </w:r>
    </w:p>
    <w:p w14:paraId="646A9666" w14:textId="77777777" w:rsidR="00422894" w:rsidRDefault="00000000" w:rsidP="00940445">
      <w:r>
        <w:t xml:space="preserve">a) </w:t>
      </w:r>
      <w:r>
        <w:rPr>
          <w:b/>
        </w:rPr>
        <w:t>Comparative Analysis</w:t>
      </w:r>
    </w:p>
    <w:p w14:paraId="6818B50C" w14:textId="77777777" w:rsidR="00422894" w:rsidRDefault="00000000" w:rsidP="00940445">
      <w:r>
        <w:t>Comparative analysis addresses systematic examination of transaction patterns across different domains. Transaction-based research approaches implement analysis frameworks that balance domain specificity with cross-contextual comparison, creating comparative investigations that identify meaningful commonalities while respecting domain differences.</w:t>
      </w:r>
    </w:p>
    <w:p w14:paraId="16E68014" w14:textId="77777777" w:rsidR="00422894" w:rsidRDefault="00000000" w:rsidP="00940445">
      <w:r>
        <w:t>Pattern identification examines transaction structures that appear across different fields. Transaction-based research approaches implement identification frameworks that balance domain recognition with pattern comparison, creating structure analyses that reveal meaningful commonalities. For example, a research program might implement cross-domain pattern analysis where transaction structures examine across fields like education, healthcare, and commerce—identifying common structural elements while documenting domain variations through systematic comparison and explicit pattern verification. This approach addresses limitations in current research, which often examines patterns within isolated domains, by explicitly modeling the cross-contextual dimensions of transaction structures.</w:t>
      </w:r>
    </w:p>
    <w:p w14:paraId="23CC3644" w14:textId="77777777" w:rsidR="00422894" w:rsidRDefault="00000000" w:rsidP="00940445">
      <w:r>
        <w:t xml:space="preserve">Variation mapping investigates how transaction patterns differ across domains. Transaction-based research approaches implement mapping frameworks that balance commonality recognition with difference documentation, creating variation analyses that identify meaningful distinctions. For instance, a research initiative might implement domain difference analysis </w:t>
      </w:r>
      <w:r>
        <w:lastRenderedPageBreak/>
        <w:t>where transaction variations examine across parameters like value types, rule structures, and context sensitivity—identifying significant variations while documenting underlying commonalities through systematic comparison and explicit pattern verification. This approach addresses challenges in current research, which often either overgeneralizes across domains or fails to recognize cross-domain patterns, by explicitly modeling both the common and distinctive dimensions of cross-domain transactions.</w:t>
      </w:r>
    </w:p>
    <w:p w14:paraId="6C4A8E9D" w14:textId="77777777" w:rsidR="00422894" w:rsidRDefault="00000000" w:rsidP="00940445">
      <w:r>
        <w:t>Success transfer examines how effective transaction approaches might apply across different fields. Transaction-based research approaches implement transfer frameworks that balance domain respect with cross-application, creating success analyses that identify meaningful application opportunities. For example, a research program might implement cross-domain success analysis where effective transaction approaches examine for application potential across different fields—identifying viable transfer opportunities while documenting necessary adaptations through systematic analysis and explicit application verification. This approach addresses limitations in current research, which often either assumes direct transferability or rejects cross-domain application, by explicitly modeling the adaptive dimension of transaction approach transfer.</w:t>
      </w:r>
    </w:p>
    <w:p w14:paraId="034E1AEB" w14:textId="77777777" w:rsidR="00422894" w:rsidRDefault="00000000" w:rsidP="00940445">
      <w:r>
        <w:t xml:space="preserve">Integration methods investigate how transaction approaches from different domains might combine into comprehensive frameworks. Transaction-based research approaches implement integration frameworks that balance domain integrity with cross-fertilization, creating combination analyses that identify meaningful synthesis opportunities. For instance, a research initiative might implement framework integration analysis where transaction approaches from different domains examine for combination potential—identifying valuable synthesis opportunities while documenting integration challenges through systematic analysis and explicit </w:t>
      </w:r>
      <w:r>
        <w:lastRenderedPageBreak/>
        <w:t>combination verification. This approach addresses challenges in current research, which often maintains domain isolation without adequate cross-fertilization, by explicitly modeling the integrative dimension of transaction approach combination.</w:t>
      </w:r>
    </w:p>
    <w:p w14:paraId="666B62D7" w14:textId="77777777" w:rsidR="00422894" w:rsidRDefault="00000000" w:rsidP="00940445">
      <w:r>
        <w:t xml:space="preserve">b) </w:t>
      </w:r>
      <w:r>
        <w:rPr>
          <w:b/>
        </w:rPr>
        <w:t>Translation Methods</w:t>
      </w:r>
    </w:p>
    <w:p w14:paraId="40BBB829" w14:textId="77777777" w:rsidR="00422894" w:rsidRDefault="00000000" w:rsidP="00940445">
      <w:r>
        <w:t>Translation methods address how transaction concepts and approaches might convert between different domains. Transaction-based research approaches implement method frameworks that balance domain fidelity with cross-application, creating translation analyses that identify meaningful conversion approaches while respecting domain integrity.</w:t>
      </w:r>
    </w:p>
    <w:p w14:paraId="7C94D681" w14:textId="77777777" w:rsidR="00422894" w:rsidRDefault="00000000" w:rsidP="00940445">
      <w:r>
        <w:t>Concept mapping examines how transaction ideas might express across different field vocabularies. Transaction-based research approaches implement mapping frameworks that balance terminological precision with cross-domain understanding, creating concept analyses that reveal meaningful translation patterns. For example, a research program might implement cross-domain concept analysis where transaction terminology examines across field vocabularies like education, healthcare, and commerce—identifying effective translation approaches while documenting necessary adaptations through systematic analysis and explicit mapping verification. This approach addresses limitations in current research, which often either maintains domain-specific terminology or imposes inappropriate standardization, by explicitly modeling the linguistic dimension of transaction concept translation.</w:t>
      </w:r>
    </w:p>
    <w:p w14:paraId="74F61C5B" w14:textId="77777777" w:rsidR="00422894" w:rsidRDefault="00000000" w:rsidP="00940445">
      <w:r>
        <w:t xml:space="preserve">Practice conversion investigates how transaction methods might transform between different application contexts. Transaction-based research approaches implement conversion frameworks that balance methodological integrity with contextual adaptation, creating practice analyses that identify meaningful transformation approaches. For instance, a research initiative might </w:t>
      </w:r>
      <w:r>
        <w:lastRenderedPageBreak/>
        <w:t>implement cross-domain practice analysis where transaction methods examine for conversion potential across different application contexts—identifying effective transformation approaches while documenting necessary adaptations through systematic analysis and explicit conversion verification. This approach addresses challenges in current research, which often either assumes direct method transferability or rejects cross-domain application, by explicitly modeling the adaptive dimension of transaction method conversion.</w:t>
      </w:r>
    </w:p>
    <w:p w14:paraId="20AAB4E3" w14:textId="77777777" w:rsidR="00422894" w:rsidRDefault="00000000" w:rsidP="00940445">
      <w:r>
        <w:t>Value translation examines how worth assessments might convert between different domain frameworks. Transaction-based research approaches implement translation frameworks that balance value integrity with cross-domain understanding, creating worth analyses that reveal meaningful conversion patterns. For example, a research program might implement cross-domain value analysis where worth assessments examine across evaluation frameworks like education, healthcare, and commerce—identifying effective translation approaches while documenting necessary adaptations through systematic analysis and explicit translation verification. This approach addresses limitations in current research, which often either maintains domain-specific value metrics or imposes inappropriate standardization, by explicitly modeling the evaluative dimension of transaction value translation.</w:t>
      </w:r>
    </w:p>
    <w:p w14:paraId="4FEA3C9C" w14:textId="77777777" w:rsidR="00422894" w:rsidRDefault="00000000" w:rsidP="00940445">
      <w:r>
        <w:t xml:space="preserve">Implementation adaptation investigates how transaction approaches might adjust for different operational contexts. Transaction-based research approaches implement adaptation frameworks that balance approach integrity with contextual appropriateness, creating implementation analyses that identify meaningful adjustment patterns. For instance, a research initiative might implement cross-domain implementation analysis where transaction approaches examine for adaptation requirements across different operational contexts—identifying effective adjustment approaches while documenting necessary modifications through systematic analysis and explicit </w:t>
      </w:r>
      <w:r>
        <w:lastRenderedPageBreak/>
        <w:t>adaptation verification. This approach addresses challenges in current research, which often either assumes direct implementation transferability or rejects cross-domain application, by explicitly modeling the contextual dimension of transaction approach adaptation.</w:t>
      </w:r>
    </w:p>
    <w:p w14:paraId="682405D6" w14:textId="77777777" w:rsidR="00422894" w:rsidRDefault="00000000" w:rsidP="00940445">
      <w:r>
        <w:t xml:space="preserve">c) </w:t>
      </w:r>
      <w:r>
        <w:rPr>
          <w:b/>
        </w:rPr>
        <w:t>Integration Frameworks</w:t>
      </w:r>
    </w:p>
    <w:p w14:paraId="4900C26D" w14:textId="77777777" w:rsidR="00422894" w:rsidRDefault="00000000" w:rsidP="00940445">
      <w:r>
        <w:t>Integration frameworks address how transaction approaches might combine across domains into comprehensive systems. Transaction-based research approaches implement framework designs that balance domain respect with effective synthesis, creating integration analyses that identify meaningful combination approaches while respecting domain integrity.</w:t>
      </w:r>
    </w:p>
    <w:p w14:paraId="3D2FA7B7" w14:textId="77777777" w:rsidR="00422894" w:rsidRDefault="00000000" w:rsidP="00940445">
      <w:r>
        <w:t>Theoretical synthesis examines how transaction concepts from different domains might combine into comprehensive frameworks. Transaction-based research approaches implement synthesis designs that balance theoretical precision with integrative scope, creating concept analyses that reveal meaningful combination patterns. For example, a research program might implement cross-domain theory integration where transaction concepts examine for combination potential across different theoretical frameworks—identifying effective synthesis approaches while documenting integration challenges through systematic analysis and explicit combination verification. This approach addresses limitations in current research, which often maintains theoretical isolation without adequate cross-fertilization, by explicitly modeling the synthetic dimension of transaction concept integration.</w:t>
      </w:r>
    </w:p>
    <w:p w14:paraId="6841E255" w14:textId="77777777" w:rsidR="00422894" w:rsidRDefault="00000000" w:rsidP="00940445">
      <w:r>
        <w:t xml:space="preserve">Methodological combination investigates how transaction practices from different domains might merge into comprehensive approaches. Transaction-based research approaches implement combination designs that balance methodological integrity with effective integration, creating practice analyses that identify meaningful merger patterns. For instance, a research initiative </w:t>
      </w:r>
      <w:r>
        <w:lastRenderedPageBreak/>
        <w:t>might implement cross-domain method integration where transaction practices examine for combination potential across different methodological frameworks—identifying effective merger approaches while documenting integration challenges through systematic analysis and explicit combination verification. This approach addresses challenges in current research, which often maintains methodological isolation without adequate cross-fertilization, by explicitly modeling the combinatory dimension of transaction practice integration.</w:t>
      </w:r>
    </w:p>
    <w:p w14:paraId="4294C254" w14:textId="77777777" w:rsidR="00422894" w:rsidRDefault="00000000" w:rsidP="00940445">
      <w:r>
        <w:t>Value integration examines how worth assessments from different domains might synthesize into comprehensive frameworks. Transaction-based research approaches implement integration designs that balance value integrity with effective combination, creating worth analyses that reveal meaningful synthesis patterns. For example, a research program might implement cross-domain value integration where worth assessments examine for combination potential across different evaluation frameworks—identifying effective synthesis approaches while documenting integration challenges through systematic analysis and explicit combination verification. This approach addresses limitations in current research, which often maintains evaluative isolation without adequate cross-fertilization, by explicitly modeling the integrative dimension of transaction value combination.</w:t>
      </w:r>
    </w:p>
    <w:p w14:paraId="5FEFD61F" w14:textId="77777777" w:rsidR="00422894" w:rsidRDefault="00000000" w:rsidP="00940445">
      <w:r>
        <w:t xml:space="preserve">Application frameworks investigate how transaction implementations from different domains might combine into comprehensive systems. Transaction-based research approaches implement framework designs that balance application integrity with effective integration, creating implementation analyses that identify meaningful combination patterns. For instance, a research initiative might implement cross-domain application integration where transaction implementations examine for combination potential across different operational contexts—identifying effective integration approaches while documenting combination challenges through </w:t>
      </w:r>
      <w:r>
        <w:lastRenderedPageBreak/>
        <w:t>systematic analysis and explicit framework verification. This approach addresses challenges in current research, which often maintains application isolation without adequate cross-fertilization, by explicitly modeling the synthetic dimension of transaction implementation integration.</w:t>
      </w:r>
    </w:p>
    <w:p w14:paraId="0EF659A7" w14:textId="77777777" w:rsidR="00422894" w:rsidRDefault="00000000" w:rsidP="00940445">
      <w:r>
        <w:t xml:space="preserve">d) </w:t>
      </w:r>
      <w:r>
        <w:rPr>
          <w:b/>
        </w:rPr>
        <w:t>Boundary Exploration</w:t>
      </w:r>
    </w:p>
    <w:p w14:paraId="1BDA0ED9" w14:textId="77777777" w:rsidR="00422894" w:rsidRDefault="00000000" w:rsidP="00940445">
      <w:r>
        <w:t>Boundary exploration addresses investigation of limits and transitions between different transaction domains. Transaction-based research approaches implement exploration frameworks that balance domain recognition with boundary examination, creating transition analyses that identify meaningful boundary patterns while respecting domain integrity.</w:t>
      </w:r>
    </w:p>
    <w:p w14:paraId="177850A2" w14:textId="77777777" w:rsidR="00422894" w:rsidRDefault="00000000" w:rsidP="00940445">
      <w:r>
        <w:t>Border identification examines where different transaction domains meet and interact. Transaction-based research approaches implement identification frameworks that balance domain definition with boundary recognition, creating border analyses that reveal meaningful transition patterns. For example, a research program might implement cross-domain boundary analysis where transaction borders examine between fields like education, healthcare, and commerce—identifying significant transition zones while documenting domain relationships through systematic analysis and explicit boundary verification. This approach addresses limitations in current research, which often assumes clear domain separation without adequate boundary examination, by explicitly modeling the transitional dimensions of transaction domains.</w:t>
      </w:r>
    </w:p>
    <w:p w14:paraId="7DBA1A5C" w14:textId="77777777" w:rsidR="00422894" w:rsidRDefault="00000000" w:rsidP="00940445">
      <w:r>
        <w:t xml:space="preserve">Cross-boundary transactions investigate exchanges that span different domains. Transaction-based research approaches implement transaction frameworks that balance domain respect with boundary crossing, creating exchange analyses that identify meaningful cross-domain patterns. For instance, a research initiative might implement boundary-spanning transaction analysis </w:t>
      </w:r>
      <w:r>
        <w:lastRenderedPageBreak/>
        <w:t>where cross-domain exchanges examine across different field combinations—identifying effective spanning approaches while documenting integration challenges through systematic analysis and explicit transaction verification. This approach addresses challenges in current research, which often examines transactions within domain boundaries without adequate attention to cross-boundary exchanges, by explicitly modeling the spanning dimension of cross-domain transactions.</w:t>
      </w:r>
    </w:p>
    <w:p w14:paraId="67922E82" w14:textId="77777777" w:rsidR="00422894" w:rsidRDefault="00000000" w:rsidP="00940445">
      <w:r>
        <w:t>Hybrid systems examine transaction frameworks that combine elements from different domains. Transaction-based research approaches implement system frameworks that balance domain integrity with effective hybridization, creating combination analyses that identify meaningful hybrid patterns. For example, a research program might implement cross-domain hybridization analysis where mixed transaction systems examine across different domain combinations—identifying effective hybrid approaches while documenting integration challenges through systematic analysis and explicit system verification. This approach addresses limitations in current research, which often maintains domain purity without adequate attention to hybrid possibilities, by explicitly modeling the combinatory dimension of cross-domain transaction systems.</w:t>
      </w:r>
    </w:p>
    <w:p w14:paraId="6E0F316D" w14:textId="77777777" w:rsidR="00422894" w:rsidRDefault="00000000" w:rsidP="00940445">
      <w:r>
        <w:t xml:space="preserve">Translation challenges investigate difficulties in moving transaction approaches across domain boundaries. Transaction-based research approaches implement challenge frameworks that balance problem recognition with solution development, creating difficulty analyses that identify meaningful translation barriers. For instance, a research initiative might implement cross-domain challenge analysis where translation difficulties examine across different boundary transitions—identifying significant barriers while documenting potential solutions through systematic analysis and explicit challenge verification. This approach addresses challenges in current </w:t>
      </w:r>
      <w:r>
        <w:lastRenderedPageBreak/>
        <w:t>research, which often either ignores translation difficulties or assumes insurmountable barriers, by explicitly modeling the problematic dimension of cross-domain transaction translation while developing potential solutions.</w:t>
      </w:r>
    </w:p>
    <w:p w14:paraId="57E81AA2" w14:textId="77777777" w:rsidR="00422894" w:rsidRDefault="00000000" w:rsidP="00940445">
      <w:pPr>
        <w:pStyle w:val="Heading4"/>
      </w:pPr>
      <w:r>
        <w:t>4. Evaluation Methodologies</w:t>
      </w:r>
    </w:p>
    <w:p w14:paraId="7E529263" w14:textId="77777777" w:rsidR="00422894" w:rsidRDefault="00000000" w:rsidP="00940445">
      <w:r>
        <w:t>Understanding how to effectively assess and evaluate transaction-based approaches is crucial for advancing our theoretical understanding and practical capabilities. Traditional research approaches often focus primarily on domain-specific applications without adequately addressing cross-contextual patterns and principles. Our framework suggests research directions that explicitly examine transaction commonalities and variations across diverse domains, creating comprehensive evaluation analyses that enhance theoretical understanding while informing practical implementation. This research direction addresses fundamental questions about transaction universality and specificity while creating more effective frameworks for cross-domain evaluation through systematic comparative investigation.</w:t>
      </w:r>
    </w:p>
    <w:p w14:paraId="40C6E27D" w14:textId="77777777" w:rsidR="00422894" w:rsidRDefault="00000000" w:rsidP="00940445">
      <w:r>
        <w:t xml:space="preserve">a) </w:t>
      </w:r>
      <w:r>
        <w:rPr>
          <w:b/>
        </w:rPr>
        <w:t>Comparative Analysis</w:t>
      </w:r>
    </w:p>
    <w:p w14:paraId="28EBBF6F" w14:textId="77777777" w:rsidR="00422894" w:rsidRDefault="00000000" w:rsidP="00940445">
      <w:r>
        <w:t>Comparative analysis addresses systematic examination of transaction patterns across different domains. Transaction-based research approaches implement analysis frameworks that balance domain specificity with cross-contextual comparison, creating comparative investigations that identify meaningful commonalities while respecting domain differences.</w:t>
      </w:r>
    </w:p>
    <w:p w14:paraId="771BDFFC" w14:textId="77777777" w:rsidR="00422894" w:rsidRDefault="00000000" w:rsidP="00940445">
      <w:r>
        <w:t xml:space="preserve">Pattern identification examines transaction structures that appear across different fields. Transaction-based research approaches implement identification frameworks that balance domain recognition with pattern comparison, creating structure analyses that reveal meaningful </w:t>
      </w:r>
      <w:r>
        <w:lastRenderedPageBreak/>
        <w:t>commonalities. For example, a research program might implement cross-domain pattern analysis where transaction structures examine across fields like education, healthcare, and commerce—identifying common structural elements while documenting domain variations through systematic comparison and explicit pattern verification. This approach addresses limitations in current research, which often examines patterns within isolated domains, by explicitly modeling the cross-contextual dimensions of transaction structures.</w:t>
      </w:r>
    </w:p>
    <w:p w14:paraId="036CBE83" w14:textId="77777777" w:rsidR="00422894" w:rsidRDefault="00000000" w:rsidP="00940445">
      <w:r>
        <w:t>Variation mapping investigates how transaction patterns differ across domains. Transaction-based research approaches implement mapping frameworks that balance commonality recognition with difference documentation, creating variation analyses that identify meaningful distinctions. For instance, a research initiative might implement domain difference analysis where transaction variations examine across parameters like value types, rule structures, and context sensitivity—identifying significant variations while documenting underlying commonalities through systematic comparison and explicit pattern verification. This approach addresses challenges in current research, which often either overgeneralizes across domains or fails to recognize cross-domain patterns, by explicitly modeling both the common and distinctive dimensions of cross-domain transactions.</w:t>
      </w:r>
    </w:p>
    <w:p w14:paraId="7DD553B8" w14:textId="77777777" w:rsidR="00422894" w:rsidRDefault="00000000" w:rsidP="00940445">
      <w:r>
        <w:t xml:space="preserve">Success transfer examines how effective transaction approaches might apply across different fields. Transaction-based research approaches implement transfer frameworks that balance domain respect with cross-application, creating success analyses that identify meaningful application opportunities. For example, a research program might implement cross-domain success analysis where effective transaction approaches examine for application potential across different fields—identifying viable transfer opportunities while documenting necessary adaptations through systematic analysis and explicit application verification. This approach </w:t>
      </w:r>
      <w:r>
        <w:lastRenderedPageBreak/>
        <w:t>addresses limitations in current research, which often either assumes direct transferability or rejects cross-domain application, by explicitly modeling the adaptive dimension of transaction approach transfer.</w:t>
      </w:r>
    </w:p>
    <w:p w14:paraId="7BF9B985" w14:textId="77777777" w:rsidR="00422894" w:rsidRDefault="00000000" w:rsidP="00940445">
      <w:r>
        <w:t>Integration methods investigate how transaction approaches from different domains might combine into comprehensive frameworks. Transaction-based research approaches implement integration frameworks that balance domain integrity with cross-fertilization, creating combination analyses that identify meaningful synthesis opportunities. For instance, a research initiative might implement framework integration analysis where transaction approaches from different domains examine for combination potential—identifying valuable synthesis opportunities while documenting integration challenges through systematic analysis and explicit combination verification. This approach addresses challenges in current research, which often maintains domain isolation without adequate cross-fertilization, by explicitly modeling the integrative dimension of transaction approach combination.</w:t>
      </w:r>
    </w:p>
    <w:p w14:paraId="364F10F0" w14:textId="77777777" w:rsidR="00422894" w:rsidRDefault="00000000" w:rsidP="00940445">
      <w:r>
        <w:t xml:space="preserve">b) </w:t>
      </w:r>
      <w:r>
        <w:rPr>
          <w:b/>
        </w:rPr>
        <w:t>Translation Methods</w:t>
      </w:r>
    </w:p>
    <w:p w14:paraId="12499724" w14:textId="77777777" w:rsidR="00422894" w:rsidRDefault="00000000" w:rsidP="00940445">
      <w:r>
        <w:t>Translation methods address how transaction concepts and approaches might convert between different domains. Transaction-based research approaches implement method frameworks that balance domain fidelity with cross-application, creating translation analyses that identify meaningful conversion approaches while respecting domain integrity.</w:t>
      </w:r>
    </w:p>
    <w:p w14:paraId="2C37EC4A" w14:textId="77777777" w:rsidR="00422894" w:rsidRDefault="00000000" w:rsidP="00940445">
      <w:r>
        <w:t xml:space="preserve">Concept mapping examines how transaction ideas might express across different field vocabularies. Transaction-based research approaches implement mapping frameworks that balance terminological precision with cross-domain understanding, creating concept analyses that reveal meaningful translation patterns. For example, a research program might implement </w:t>
      </w:r>
      <w:r>
        <w:lastRenderedPageBreak/>
        <w:t>cross-domain concept analysis where transaction terminology examines across field vocabularies like education, healthcare, and commerce—identifying effective translation approaches while documenting necessary adaptations through systematic analysis and explicit mapping verification. This approach addresses limitations in current research, which often either maintains domain-specific terminology or imposes inappropriate standardization, by explicitly modeling the linguistic dimension of transaction concept translation.</w:t>
      </w:r>
    </w:p>
    <w:p w14:paraId="78708CCD" w14:textId="77777777" w:rsidR="00422894" w:rsidRDefault="00000000" w:rsidP="00940445">
      <w:r>
        <w:t>Practice conversion investigates how transaction methods might transform between different application contexts. Transaction-based research approaches implement conversion frameworks that balance methodological integrity with contextual adaptation, creating practice analyses that identify meaningful transformation approaches. For instance, a research initiative might implement cross-domain practice analysis where transaction methods examine for conversion potential across different application contexts—identifying effective transformation approaches while documenting necessary adaptations through systematic analysis and explicit conversion verification. This approach addresses challenges in current research, which often either assumes direct method transferability or rejects cross-domain application, by explicitly modeling the adaptive dimension of transaction method conversion.</w:t>
      </w:r>
    </w:p>
    <w:p w14:paraId="10D67DFA" w14:textId="77777777" w:rsidR="00422894" w:rsidRDefault="00000000" w:rsidP="00940445">
      <w:r>
        <w:t xml:space="preserve">Value translation examines how worth assessments might convert between different domain frameworks. Transaction-based research approaches implement translation frameworks that balance value integrity with cross-domain understanding, creating worth analyses that reveal meaningful conversion patterns. For example, a research program might implement cross-domain value analysis where worth assessments examine across evaluation frameworks like education, healthcare, and commerce—identifying effective translation approaches while documenting necessary adaptations through systematic analysis and explicit translation </w:t>
      </w:r>
      <w:r>
        <w:lastRenderedPageBreak/>
        <w:t>verification. This approach addresses limitations in current research, which often either maintains domain-specific value metrics or imposes inappropriate standardization, by explicitly modeling the evaluative dimension of transaction value translation.</w:t>
      </w:r>
    </w:p>
    <w:p w14:paraId="0FAB89B5" w14:textId="77777777" w:rsidR="00422894" w:rsidRDefault="00000000" w:rsidP="00940445">
      <w:r>
        <w:t>Implementation adaptation investigates how transaction approaches might adjust for different operational contexts. Transaction-based research approaches implement adaptation frameworks that balance approach integrity with contextual appropriateness, creating implementation analyses that identify meaningful adjustment patterns. For instance, a research initiative might implement cross-domain implementation analysis where transaction approaches examine for adaptation requirements across different operational contexts—identifying effective adjustment approaches while documenting necessary modifications through systematic analysis and explicit adaptation verification. This approach addresses challenges in current research, which often either assumes direct implementation transferability or rejects cross-domain application, by explicitly modeling the contextual dimension of transaction approach adaptation.</w:t>
      </w:r>
    </w:p>
    <w:p w14:paraId="42CEACD6" w14:textId="77777777" w:rsidR="00422894" w:rsidRDefault="00000000" w:rsidP="00940445">
      <w:r>
        <w:t xml:space="preserve">c) </w:t>
      </w:r>
      <w:r>
        <w:rPr>
          <w:b/>
        </w:rPr>
        <w:t>Integration Frameworks</w:t>
      </w:r>
    </w:p>
    <w:p w14:paraId="0DC95D8B" w14:textId="77777777" w:rsidR="00422894" w:rsidRDefault="00000000" w:rsidP="00940445">
      <w:r>
        <w:t>Integration frameworks address how transaction approaches might combine across domains into comprehensive systems. Transaction-based research approaches implement framework designs that balance domain respect with effective synthesis, creating integration analyses that identify meaningful combination approaches while respecting domain integrity.</w:t>
      </w:r>
    </w:p>
    <w:p w14:paraId="01166222" w14:textId="77777777" w:rsidR="00422894" w:rsidRDefault="00000000" w:rsidP="00940445">
      <w:r>
        <w:t xml:space="preserve">Theoretical synthesis examines how transaction concepts from different domains might combine into comprehensive frameworks. Transaction-based research approaches implement synthesis designs that balance theoretical precision with integrative scope, creating concept analyses that reveal meaningful combination patterns. For example, a research program might implement </w:t>
      </w:r>
      <w:r>
        <w:lastRenderedPageBreak/>
        <w:t>cross-domain theory integration where transaction concepts examine for combination potential across different theoretical frameworks—identifying effective synthesis approaches while documenting integration challenges through systematic analysis and explicit combination verification. This approach addresses limitations in current research, which often maintains theoretical isolation without adequate cross-fertilization, by explicitly modeling the synthetic dimension of transaction concept integration.</w:t>
      </w:r>
    </w:p>
    <w:p w14:paraId="52BF7483" w14:textId="77777777" w:rsidR="00422894" w:rsidRDefault="00000000" w:rsidP="00940445">
      <w:r>
        <w:t>Methodological combination investigates how transaction practices from different domains might merge into comprehensive approaches. Transaction-based research approaches implement combination designs that balance methodological integrity with effective integration, creating practice analyses that identify meaningful merger patterns. For instance, a research initiative might implement cross-domain method integration where transaction practices examine for combination potential across different methodological frameworks—identifying effective merger approaches while documenting integration challenges through systematic analysis and explicit combination verification. This approach addresses challenges in current research, which often maintains methodological isolation without adequate cross-fertilization, by explicitly modeling the combinatory dimension of transaction practice integration.</w:t>
      </w:r>
    </w:p>
    <w:p w14:paraId="15E5AE58" w14:textId="77777777" w:rsidR="00422894" w:rsidRDefault="00000000" w:rsidP="00940445">
      <w:r>
        <w:t xml:space="preserve">Value integration examines how worth assessments from different domains might synthesize into comprehensive frameworks. Transaction-based research approaches implement integration designs that balance value integrity with effective combination, creating worth analyses that reveal meaningful synthesis patterns. For example, a research program might implement cross-domain value integration where worth assessments examine for combination potential across different evaluation frameworks—identifying effective synthesis approaches while documenting integration challenges through systematic analysis and explicit combination verification. This </w:t>
      </w:r>
      <w:r>
        <w:lastRenderedPageBreak/>
        <w:t>approach addresses limitations in current research, which often maintains evaluative isolation without adequate cross-fertilization, by explicitly modeling the integrative dimension of transaction value combination.</w:t>
      </w:r>
    </w:p>
    <w:p w14:paraId="275E225D" w14:textId="77777777" w:rsidR="00422894" w:rsidRDefault="00000000" w:rsidP="00940445">
      <w:r>
        <w:t>Application frameworks investigate how transaction implementations from different domains might combine into comprehensive systems. Transaction-based research approaches implement framework designs that balance application integrity with effective integration, creating implementation analyses that identify meaningful combination patterns. For instance, a research initiative might implement cross-domain application integration where transaction implementations examine for combination potential across different operational contexts—identifying effective integration approaches while documenting combination challenges through systematic analysis and explicit framework verification. This approach addresses challenges in current research, which often maintains application isolation without adequate cross-fertilization, by explicitly modeling the synthetic dimension of transaction implementation integration.</w:t>
      </w:r>
    </w:p>
    <w:p w14:paraId="61590CB2" w14:textId="77777777" w:rsidR="00422894" w:rsidRDefault="00000000" w:rsidP="00940445">
      <w:r>
        <w:t xml:space="preserve">d) </w:t>
      </w:r>
      <w:r>
        <w:rPr>
          <w:b/>
        </w:rPr>
        <w:t>Boundary Exploration</w:t>
      </w:r>
    </w:p>
    <w:p w14:paraId="3048EA5F" w14:textId="77777777" w:rsidR="00422894" w:rsidRDefault="00000000" w:rsidP="00940445">
      <w:r>
        <w:t>Boundary exploration addresses investigation of limits and transitions between different transaction domains. Transaction-based research approaches implement exploration frameworks that balance domain recognition with boundary examination, creating transition analyses that identify meaningful boundary patterns while respecting domain integrity.</w:t>
      </w:r>
    </w:p>
    <w:p w14:paraId="785412F4" w14:textId="77777777" w:rsidR="00422894" w:rsidRDefault="00000000" w:rsidP="00940445">
      <w:r>
        <w:t xml:space="preserve">Border identification examines where different transaction domains meet and interact. Transaction-based research approaches implement identification frameworks that balance domain definition with boundary recognition, creating border analyses that reveal meaningful transition patterns. For example, a research program might implement cross-domain boundary </w:t>
      </w:r>
      <w:r>
        <w:lastRenderedPageBreak/>
        <w:t>analysis where transaction borders examine between fields like education, healthcare, and commerce—identifying significant transition zones while documenting domain relationships through systematic analysis and explicit boundary verification. This approach addresses limitations in current research, which often assumes clear domain separation without adequate boundary examination, by explicitly modeling the transitional dimensions of transaction domains.</w:t>
      </w:r>
    </w:p>
    <w:p w14:paraId="4C680FAE" w14:textId="77777777" w:rsidR="00422894" w:rsidRDefault="00000000" w:rsidP="00940445">
      <w:r>
        <w:t>Cross-boundary transactions investigate exchanges that span different domains. Transaction-based research approaches implement transaction frameworks that balance domain respect with boundary crossing, creating exchange analyses that identify meaningful cross-domain patterns. For instance, a research initiative might implement boundary-spanning transaction analysis where cross-domain exchanges examine across different field combinations—identifying effective spanning approaches while documenting integration challenges through systematic analysis and explicit transaction verification. This approach addresses challenges in current research, which often examines transactions within domain boundaries without adequate attention to cross-boundary exchanges, by explicitly modeling the spanning dimension of cross-domain transactions.</w:t>
      </w:r>
    </w:p>
    <w:p w14:paraId="4F2E558F" w14:textId="77777777" w:rsidR="00422894" w:rsidRDefault="00000000" w:rsidP="00940445">
      <w:r>
        <w:t xml:space="preserve">Hybrid systems examine transaction frameworks that combine elements from different domains. Transaction-based research approaches implement system frameworks that balance domain integrity with effective hybridization, creating combination analyses that identify meaningful hybrid patterns. For example, a research program might implement cross-domain hybridization analysis where mixed transaction systems examine across different domain combinations—identifying effective hybrid approaches while documenting integration challenges through systematic analysis and explicit system verification. This approach addresses limitations in </w:t>
      </w:r>
      <w:r>
        <w:lastRenderedPageBreak/>
        <w:t>current research, which often maintains domain purity without adequate attention to hybrid possibilities, by explicitly modeling the combinatory dimension of cross-domain transaction systems.</w:t>
      </w:r>
    </w:p>
    <w:p w14:paraId="3F953680" w14:textId="77777777" w:rsidR="00422894" w:rsidRDefault="00000000" w:rsidP="00940445">
      <w:r>
        <w:t>Translation challenges investigate difficulties in moving transaction approaches across domain boundaries. Transaction-based research approaches implement challenge frameworks that balance problem recognition with solution development, creating difficulty analyses that identify meaningful translation barriers. For instance, a research initiative might implement cross-domain challenge analysis where translation difficulties examine across different boundary transitions—identifying significant barriers while documenting potential solutions through systematic analysis and explicit challenge verification. This approach addresses challenges in current research, which often either ignores translation difficulties or assumes insurmountable barriers, by explicitly modeling the problematic dimension of cross-domain transaction translation while developing potential solutions.</w:t>
      </w:r>
    </w:p>
    <w:p w14:paraId="5A58A763" w14:textId="77777777" w:rsidR="00422894" w:rsidRDefault="00000000" w:rsidP="00940445">
      <w:pPr>
        <w:pStyle w:val="Heading3"/>
      </w:pPr>
      <w:bookmarkStart w:id="221" w:name="_Toc192100373"/>
      <w:r>
        <w:t>C. Development Challenges</w:t>
      </w:r>
      <w:bookmarkEnd w:id="221"/>
    </w:p>
    <w:p w14:paraId="161A6778" w14:textId="77777777" w:rsidR="00422894" w:rsidRDefault="00000000" w:rsidP="00940445">
      <w:r>
        <w:t>While transactional theory offers significant potential for enhancing our understanding and design of exchange systems, several challenges must be addressed as the framework continues to develop. These challenges represent not only obstacles to implementation but also opportunities for theoretical refinement and practical innovation. By acknowledging and examining these challenges, we can develop more robust approaches to transaction-based system design while advancing our theoretical understanding of exchange dynamics.</w:t>
      </w:r>
    </w:p>
    <w:p w14:paraId="0E002CA8" w14:textId="77777777" w:rsidR="00422894" w:rsidRDefault="00000000" w:rsidP="00940445">
      <w:r>
        <w:lastRenderedPageBreak/>
        <w:t>The development challenges discussed in this section represent areas where further work is needed to realize the full potential of transactional theory. By examining technical limitations, integration difficulties, adoption barriers, and ethical considerations, we can identify critical areas for improvement while developing strategies to address these challenges. These investigations would not only enhance the practical utility of transaction-based approaches but also strengthen the theoretical framework itself, potentially revealing new insights and applications.</w:t>
      </w:r>
    </w:p>
    <w:p w14:paraId="37BDD624" w14:textId="77777777" w:rsidR="00422894" w:rsidRDefault="00000000" w:rsidP="00940445">
      <w:r>
        <w:t>As we explore these development challenges, we will consider how they might be addressed through theoretical refinement, methodological innovation, and practical adaptation. We will also examine how these challenges might inform the evolution of transactional theory, potentially revealing new directions for research and application. Through careful attention to these challenges, we can develop more effective and responsible approaches to transaction-based system design, ensuring that our theoretical framework remains relevant and valuable in an increasingly complex technological and social landscape.</w:t>
      </w:r>
    </w:p>
    <w:p w14:paraId="08CCE3E5" w14:textId="77777777" w:rsidR="00422894" w:rsidRDefault="00000000" w:rsidP="00940445">
      <w:pPr>
        <w:pStyle w:val="Heading4"/>
      </w:pPr>
      <w:r>
        <w:t>1. Technical Limitations</w:t>
      </w:r>
    </w:p>
    <w:p w14:paraId="374F803D" w14:textId="77777777" w:rsidR="00422894" w:rsidRDefault="00000000" w:rsidP="00940445">
      <w:r>
        <w:t>Several technical constraints currently limit the full implementation of transaction-based approaches. Traditional implementation strategies often focus primarily on addressing individual technical challenges without adequately considering their interconnected nature and relationship to the broader transactional framework. Our approach emphasizes the need for comprehensive technical solutions that explicitly support the transactional dimensions of exchange systems, creating implementation strategies that address fundamental limitations while enhancing overall system effectiveness.</w:t>
      </w:r>
    </w:p>
    <w:p w14:paraId="7FF778E7" w14:textId="77777777" w:rsidR="00422894" w:rsidRDefault="00000000" w:rsidP="00940445">
      <w:r>
        <w:lastRenderedPageBreak/>
        <w:t>The significance of addressing technical limitations extends beyond practical implementation to influence theoretical development. Current technical constraints not only restrict the application of transactional theory but also potentially limit our conceptual understanding of transaction dynamics. By developing solutions to these technical challenges, we can not only enhance practical implementation but also expand our theoretical understanding, potentially revealing new insights and applications for transaction-based approaches.</w:t>
      </w:r>
    </w:p>
    <w:p w14:paraId="53E62077" w14:textId="77777777" w:rsidR="00422894" w:rsidRDefault="00000000" w:rsidP="00940445">
      <w:r>
        <w:t xml:space="preserve">a) </w:t>
      </w:r>
      <w:r>
        <w:rPr>
          <w:b/>
        </w:rPr>
        <w:t>Complexity Management</w:t>
      </w:r>
    </w:p>
    <w:p w14:paraId="3E785A76" w14:textId="77777777" w:rsidR="00422894" w:rsidRDefault="00000000" w:rsidP="00940445">
      <w:r>
        <w:t>Complexity management addresses how transaction systems handle intricate rule structures, contextual variations, and multidimensional value exchanges. Current technical approaches often struggle to effectively manage this complexity, creating systems that either oversimplify transaction dynamics or become unwieldy in their attempt to capture complexity. Transaction-based approaches require more sophisticated complexity management strategies that balance comprehensive representation with practical implementation.</w:t>
      </w:r>
    </w:p>
    <w:p w14:paraId="2A33238E" w14:textId="77777777" w:rsidR="00422894" w:rsidRDefault="00000000" w:rsidP="00940445">
      <w:r>
        <w:t xml:space="preserve">Rule representation examines how transaction systems encode and process complex rule structures. Current technical approaches often implement either overly rigid or insufficiently structured rule frameworks, creating systems that struggle to effectively manage transaction guidelines. For example, digital platforms frequently employ either simplistic binary rules that fail to capture nuanced conditions or overwhelmingly complex rule structures that become unmanageable. Transaction-based approaches require more sophisticated rule representation strategies that balance comprehensive coverage with practical implementation, creating systems that effectively encode complex rule structures while maintaining usability. This might include graduated rule frameworks where guideline complexity adjusts based on transaction significance, </w:t>
      </w:r>
      <w:r>
        <w:lastRenderedPageBreak/>
        <w:t>context variation, and participant needs—creating more effective rule systems through contextual adaptation while maintaining practical implementation through clear organization structures and explicit priority frameworks.</w:t>
      </w:r>
    </w:p>
    <w:p w14:paraId="06E7CB64" w14:textId="77777777" w:rsidR="00422894" w:rsidRDefault="00000000" w:rsidP="00940445">
      <w:r>
        <w:t>Context modeling investigates how transaction systems represent and process situational variations. Current technical approaches often implement either inadequate context recognition or overwhelming environmental monitoring, creating systems that struggle to effectively manage situational factors. For instance, communication platforms frequently employ either context-blind protocols that ignore situational variations or excessively complex monitoring systems that create privacy and processing concerns. Transaction-based approaches require more sophisticated context modeling strategies that balance comprehensive representation with practical implementation, creating systems that effectively capture relevant contextual factors while maintaining operational efficiency. This might include selective context modeling where situational recognition focuses on transaction-relevant factors through purposeful selection, graduated monitoring, and explicit relevance frameworks—creating more effective context awareness through focused attention while preventing system overload through clear priority structures and explicit boundary conditions.</w:t>
      </w:r>
    </w:p>
    <w:p w14:paraId="057275C7" w14:textId="77777777" w:rsidR="00422894" w:rsidRDefault="00000000" w:rsidP="00940445">
      <w:r>
        <w:t xml:space="preserve">Value calculation addresses how transaction systems process and compare diverse forms of worth. Current technical approaches often implement either one-dimensional value metrics or disconnected evaluation systems, creating platforms that struggle to effectively manage multidimensional worth. For example, social media systems frequently employ either simplistic engagement metrics that fail to capture meaningful value or disconnected measurement approaches that prevent effective comparison. Transaction-based approaches require more sophisticated value calculation strategies that balance comprehensive assessment with practical </w:t>
      </w:r>
      <w:r>
        <w:lastRenderedPageBreak/>
        <w:t>implementation, creating systems that effectively process diverse forms of worth while enabling meaningful comparison. This might include integrated value frameworks where worth assessment incorporates multiple dimensions through structured relationship models, contextual weighting, and explicit integration mechanisms—creating more effective value processing through comprehensive assessment while maintaining practical implementation through clear organization structures and explicit comparison frameworks.</w:t>
      </w:r>
    </w:p>
    <w:p w14:paraId="131CFA7C" w14:textId="77777777" w:rsidR="00422894" w:rsidRDefault="00000000" w:rsidP="00940445">
      <w:r>
        <w:t>Relationship tracking examines how transaction systems monitor and represent connection patterns between participants. Current technical approaches often implement either simplistic binary relationships or overwhelming connection networks, creating systems that struggle to effectively manage interaction histories. For instance, collaboration platforms frequently employ either basic connection models that fail to capture relationship quality or excessively detailed tracking systems that become unmanageable. Transaction-based approaches require more sophisticated relationship tracking strategies that balance comprehensive representation with practical implementation, creating systems that effectively capture meaningful connection patterns while maintaining operational efficiency. This might include selective relationship modeling where connection tracking focuses on transaction-relevant factors through purposeful selection, graduated detail, and explicit significance frameworks—creating more effective relationship awareness through focused attention while preventing system overload through clear priority structures and explicit boundary conditions.</w:t>
      </w:r>
    </w:p>
    <w:p w14:paraId="59C21A72" w14:textId="77777777" w:rsidR="00422894" w:rsidRDefault="00000000" w:rsidP="00940445">
      <w:r>
        <w:t xml:space="preserve">b) </w:t>
      </w:r>
      <w:r>
        <w:rPr>
          <w:b/>
        </w:rPr>
        <w:t>Scale Challenges</w:t>
      </w:r>
    </w:p>
    <w:p w14:paraId="067D787C" w14:textId="77777777" w:rsidR="00422894" w:rsidRDefault="00000000" w:rsidP="00940445">
      <w:r>
        <w:t xml:space="preserve">Scale challenges address how transaction systems maintain effectiveness as they grow in size, scope, and complexity. Current technical approaches often struggle to effectively manage </w:t>
      </w:r>
      <w:r>
        <w:lastRenderedPageBreak/>
        <w:t>growth, creating systems that either break down under increased load or sacrifice transaction quality for technical throughput. Transaction-based approaches require more sophisticated scaling strategies that balance growth accommodation with transaction integrity, creating systems that maintain effectiveness while expanding in scale.</w:t>
      </w:r>
    </w:p>
    <w:p w14:paraId="1683E432" w14:textId="77777777" w:rsidR="00422894" w:rsidRDefault="00000000" w:rsidP="00940445">
      <w:r>
        <w:t>Performance degradation examines how transaction systems experience reduced effectiveness under increased load. Current technical approaches often implement scaling solutions that prioritize technical throughput over transaction quality, creating systems that sacrifice meaningful exchange for operational capacity. For example, communication platforms frequently maintain message delivery while losing contextual integrity during high-volume periods. Transaction-based approaches require more sophisticated performance strategies that balance technical capacity with transaction quality, creating systems that maintain exchange integrity while accommodating increased load. This might include value-preserving scaling where capacity enhancement maintains transaction quality through graduated resource allocation, context preservation mechanisms, and explicit quality standards—creating more effective growth through balanced enhancement while preventing value degradation through clear performance requirements and explicit quality verification.</w:t>
      </w:r>
    </w:p>
    <w:p w14:paraId="5CD62003" w14:textId="77777777" w:rsidR="00422894" w:rsidRDefault="00000000" w:rsidP="00940445">
      <w:r>
        <w:t xml:space="preserve">Consistency maintenance investigates how transaction systems preserve coherent functioning across distributed operations. Current technical approaches often implement either rigid consistency models that limit scalability or weak consistency approaches that compromise transaction integrity. For instance, collaboration platforms frequently struggle to balance real-time coordination with distributed operation. Transaction-based approaches require more sophisticated consistency strategies that balance operational distribution with transaction coherence, creating systems that maintain effective functioning while operating across </w:t>
      </w:r>
      <w:r>
        <w:lastRenderedPageBreak/>
        <w:t>distributed environments. This might include context-sensitive consistency where coherence requirements adjust based on transaction parameters like exchange significance, synchronization needs, and participant expectations—creating more effective distribution through contextual adaptation while maintaining appropriate consistency through explicit coherence frameworks and clear priority structures.</w:t>
      </w:r>
    </w:p>
    <w:p w14:paraId="1D9708BB" w14:textId="77777777" w:rsidR="00422894" w:rsidRDefault="00000000" w:rsidP="00940445">
      <w:r>
        <w:t>Resource allocation addresses how transaction systems distribute processing capacity across different functions and operations. Current technical approaches often implement either uniform allocation that fails to prioritize transaction-critical functions or static prioritization that cannot adapt to changing needs. For example, social platforms frequently allocate resources based on technical metrics rather than transaction significance. Transaction-based approaches require more sophisticated allocation strategies that balance operational efficiency with transaction effectiveness, creating systems that distribute resources according to exchange significance. This might include transaction-centered allocation where processing resources distribute based on exchange parameters like value significance, context complexity, and relationship importance—creating more effective functioning through purposeful allocation while maintaining system performance through explicit priority frameworks and clear resource management.</w:t>
      </w:r>
    </w:p>
    <w:p w14:paraId="4636A827" w14:textId="77777777" w:rsidR="00422894" w:rsidRDefault="00000000" w:rsidP="00940445">
      <w:r>
        <w:t xml:space="preserve">Integration complexity examines how transaction systems maintain effective connections with external systems as they scale. Current technical approaches often implement either tightly coupled integrations that limit scalability or loosely coupled connections that compromise transaction integrity. For instance, enterprise platforms frequently struggle to balance system connections with operational independence. Transaction-based approaches require more sophisticated integration strategies that balance external connection with internal coherence, creating systems that maintain effective relationships with other platforms while preserving </w:t>
      </w:r>
      <w:r>
        <w:lastRenderedPageBreak/>
        <w:t>transaction integrity. This might include value-preserving integration where external connections maintain transaction quality through semantic preservation, context translation, and explicit boundary management—creating more effective integration through comprehensive connection while preventing value degradation through clear transition protocols and explicit quality verification.</w:t>
      </w:r>
    </w:p>
    <w:p w14:paraId="39DDBF2E" w14:textId="77777777" w:rsidR="00422894" w:rsidRDefault="00000000" w:rsidP="00940445">
      <w:r>
        <w:t xml:space="preserve">c) </w:t>
      </w:r>
      <w:r>
        <w:rPr>
          <w:b/>
        </w:rPr>
        <w:t>Adaptation Limitations</w:t>
      </w:r>
    </w:p>
    <w:p w14:paraId="0AFC077A" w14:textId="77777777" w:rsidR="00422894" w:rsidRDefault="00000000" w:rsidP="00940445">
      <w:r>
        <w:t>Adaptation limitations address constraints on how transaction systems evolve in response to changing conditions. Current technical approaches often struggle to effectively manage system evolution, creating platforms that either remain rigidly static or change in ways that compromise transaction integrity. Transaction-based approaches require more sophisticated adaptation strategies that balance appropriate evolution with system coherence, creating systems that develop effectively while maintaining transaction quality.</w:t>
      </w:r>
    </w:p>
    <w:p w14:paraId="01B79CE7" w14:textId="77777777" w:rsidR="00422894" w:rsidRDefault="00000000" w:rsidP="00940445">
      <w:r>
        <w:t xml:space="preserve">Change management examines how transaction systems implement modifications while maintaining operational integrity. Current technical approaches often implement either overly cautious update processes that limit necessary evolution or inadequately tested changes that compromise system reliability. For example, digital platforms frequently employ either excessively slow deployment cycles that delay important improvements or insufficiently verified updates that create operational disruptions. Transaction-based approaches require more sophisticated change strategies that balance evolution speed with system stability, creating platforms that implement appropriate modifications while maintaining reliable operation. This might include graduated deployment where update processes adjust based on change parameters like modification scope, impact significance, and verification confidence—creating more </w:t>
      </w:r>
      <w:r>
        <w:lastRenderedPageBreak/>
        <w:t>effective evolution through contextual adaptation while maintaining operational integrity through explicit testing frameworks and clear rollback protocols.</w:t>
      </w:r>
    </w:p>
    <w:p w14:paraId="7C0B0BA0" w14:textId="77777777" w:rsidR="00422894" w:rsidRDefault="00000000" w:rsidP="00940445">
      <w:r>
        <w:t>Learning integration investigates how transaction systems incorporate new understanding into improved functioning. Current technical approaches often implement either isolated learning mechanisms disconnected from core operations or overwhelming adaptation processes that compromise system stability. For instance, recommendation systems frequently employ either learning models that fail to influence key functions or excessive adaptation that creates inconsistent user experiences. Transaction-based approaches require more sophisticated learning strategies that balance knowledge incorporation with operational stability, creating systems that effectively utilize new understanding while maintaining coherent functioning. This might include integrated learning where knowledge incorporation connects to operational functions through structured relationship models, graduated influence, and explicit integration frameworks—creating more effective improvement through comprehensive learning while maintaining system stability through clear adaptation boundaries and explicit verification processes.</w:t>
      </w:r>
    </w:p>
    <w:p w14:paraId="4ECA04CB" w14:textId="77777777" w:rsidR="00422894" w:rsidRDefault="00000000" w:rsidP="00940445">
      <w:r>
        <w:t xml:space="preserve">Feedback processing addresses how transaction systems utilize performance information to guide development. Current technical approaches often implement either simplistic feedback mechanisms that capture limited information or overwhelming monitoring systems that create processing challenges. For example, service platforms frequently employ either basic rating systems that fail to capture nuanced feedback or excessive data collection that becomes unmanageable. Transaction-based approaches require more sophisticated feedback strategies that balance comprehensive information with practical processing, creating systems that effectively utilize performance data while maintaining operational efficiency. This might include selective feedback processing where information utilization focuses on transaction-relevant factors </w:t>
      </w:r>
      <w:r>
        <w:lastRenderedPageBreak/>
        <w:t>through purposeful selection, graduated detail, and explicit significance frameworks—creating more effective improvement through focused attention while preventing system overload through clear priority structures and explicit boundary conditions.</w:t>
      </w:r>
    </w:p>
    <w:p w14:paraId="3726C07B" w14:textId="77777777" w:rsidR="00422894" w:rsidRDefault="00000000" w:rsidP="00940445">
      <w:r>
        <w:t>Evolution coordination examines how transaction systems maintain coherent development across different components and functions. Current technical approaches often implement either tightly coupled evolution that creates excessive dependencies or disconnected development that leads to system fragmentation. For instance, enterprise platforms frequently struggle to balance coordinated improvement with component independence. Transaction-based approaches require more sophisticated coordination strategies that balance collective evolution with component autonomy, creating systems that develop coherently while enabling appropriate specialization. This might include balanced evolution coordination where development processes include both system-level direction and component-specific adaptation through structured relationship models, graduated coordination, and explicit boundary frameworks—creating more effective development through comprehensive coordination while maintaining appropriate specialization through clear autonomy guidelines and explicit integration protocols.</w:t>
      </w:r>
    </w:p>
    <w:p w14:paraId="64B2F544" w14:textId="77777777" w:rsidR="00422894" w:rsidRDefault="00000000" w:rsidP="00940445">
      <w:r>
        <w:t xml:space="preserve">d) </w:t>
      </w:r>
      <w:r>
        <w:rPr>
          <w:b/>
        </w:rPr>
        <w:t>Interoperability Challenges</w:t>
      </w:r>
    </w:p>
    <w:p w14:paraId="40780F97" w14:textId="77777777" w:rsidR="00422894" w:rsidRDefault="00000000" w:rsidP="00940445">
      <w:r>
        <w:t>Interoperability challenges address difficulties in enabling effective exchange between different transaction systems. Current technical approaches often struggle to facilitate meaningful cross-system interaction, creating either isolated platforms that limit exchange scope or superficial connections that compromise transaction quality. Transaction-based approaches require more sophisticated interoperability strategies that balance system connection with transaction integrity, creating effective exchange across platform boundaries.</w:t>
      </w:r>
    </w:p>
    <w:p w14:paraId="58FADE2F" w14:textId="77777777" w:rsidR="00422894" w:rsidRDefault="00000000" w:rsidP="00940445">
      <w:r>
        <w:lastRenderedPageBreak/>
        <w:t>Protocol compatibility examines how different transaction systems align their exchange frameworks. Current technical approaches often implement either rigid standardization that fails to accommodate system differences or inadequate coordination that prevents effective interaction. For example, communication platforms frequently employ either inflexible protocols that limit cross-system functionality or insufficient standardization that creates connection problems. Transaction-based approaches require more sophisticated compatibility strategies that balance common frameworks with system uniqueness, creating effective interaction while respecting platform differences. This might include flexible protocol alignment where connection frameworks balance standardization with adaptation through graduated compatibility requirements, contextual adjustment, and explicit translation mechanisms—creating more effective cross-system exchange through balanced alignment while maintaining system integrity through clear boundary management and explicit compatibility verification.</w:t>
      </w:r>
    </w:p>
    <w:p w14:paraId="2B2A921C" w14:textId="77777777" w:rsidR="00422894" w:rsidRDefault="00000000" w:rsidP="00940445">
      <w:r>
        <w:t xml:space="preserve">Data translation investigates how information converts between different system representations. Current technical approaches often implement either simplistic conversion that loses important meaning or excessively complex translation that creates processing challenges. For instance, enterprise platforms frequently employ either basic data mapping that fails to preserve contextual significance or overwhelming transformation processes that become unmanageable. Transaction-based approaches require more sophisticated translation strategies that balance information conversion with meaning preservation, creating effective data exchange while maintaining value integrity. This might include value-preserving translation where information conversion maintains contextual significance through semantic preservation, relationship maintenance, and explicit meaning verification—creating more effective data exchange through comprehensive </w:t>
      </w:r>
      <w:r>
        <w:lastRenderedPageBreak/>
        <w:t>translation while preventing value degradation through clear quality standards and explicit verification processes.</w:t>
      </w:r>
    </w:p>
    <w:p w14:paraId="1B33F844" w14:textId="77777777" w:rsidR="00422894" w:rsidRDefault="00000000" w:rsidP="00940445">
      <w:r>
        <w:t>Identity management addresses how transaction systems recognize and verify participants across platform boundaries. Current technical approaches often implement either disconnected identity frameworks that require redundant verification or centralized approaches that create privacy and security concerns. For example, service platforms frequently employ either isolated authentication that creates user friction or excessive identity sharing that compromises confidentiality. Transaction-based approaches require more sophisticated identity strategies that balance cross-system recognition with appropriate privacy, creating effective participant verification while respecting security boundaries. This might include balanced identity frameworks where verification processes include both cross-system recognition and appropriate limitation through structured sharing models, graduated disclosure, and explicit boundary conditions—creating more effective identification through comprehensive coordination while maintaining appropriate privacy through clear limitation guidelines and explicit consent mechanisms.</w:t>
      </w:r>
    </w:p>
    <w:p w14:paraId="33C8161B" w14:textId="77777777" w:rsidR="00422894" w:rsidRDefault="00000000" w:rsidP="00940445">
      <w:r>
        <w:t xml:space="preserve">Value exchange examines how worth transfers between different transaction systems. Current technical approaches often implement either narrow exchange frameworks limited to specific value types or inadequate translation mechanisms that compromise value integrity. For instance, marketplace platforms frequently struggle to facilitate exchange beyond basic economic value or fail to maintain worth integrity during cross-system transactions. Transaction-based approaches require more sophisticated exchange strategies that balance diverse value types with effective transfer, creating meaningful cross-system transactions while maintaining value integrity. This might include comprehensive value exchange where cross-system transactions support diverse </w:t>
      </w:r>
      <w:r>
        <w:lastRenderedPageBreak/>
        <w:t>worth types through structured translation frameworks, contextual adaptation, and explicit value verification—creating more effective exchange through multidimensional support while maintaining value integrity through clear quality standards and explicit verification processes.</w:t>
      </w:r>
    </w:p>
    <w:p w14:paraId="1E04D5A3" w14:textId="77777777" w:rsidR="00422894" w:rsidRDefault="00000000" w:rsidP="00940445">
      <w:pPr>
        <w:pStyle w:val="Heading4"/>
      </w:pPr>
      <w:r>
        <w:t>2. Integration Difficulties</w:t>
      </w:r>
    </w:p>
    <w:p w14:paraId="3A84A129" w14:textId="77777777" w:rsidR="00422894" w:rsidRDefault="00000000" w:rsidP="00940445">
      <w:r>
        <w:t>Beyond technical limitations, significant challenges exist in integrating transaction-based approaches with existing systems, practices, and theoretical frameworks. Traditional integration approaches often focus primarily on technical compatibility without adequately addressing the conceptual, organizational, and cultural dimensions of system integration. Our framework emphasizes the need for comprehensive integration strategies that explicitly address these multidimensional challenges, creating implementation approaches that facilitate meaningful adoption while respecting existing structures.</w:t>
      </w:r>
    </w:p>
    <w:p w14:paraId="0D277EA9" w14:textId="77777777" w:rsidR="00422894" w:rsidRDefault="00000000" w:rsidP="00940445">
      <w:r>
        <w:t>The significance of addressing integration difficulties extends beyond practical implementation to influence theoretical development. Current integration challenges not only restrict the application of transactional theory but also potentially limit its conceptual evolution through engagement with diverse perspectives and frameworks. By developing solutions to these integration challenges, we can not only enhance practical implementation but also enrich our theoretical understanding, potentially revealing new insights and applications for transaction-based approaches.</w:t>
      </w:r>
    </w:p>
    <w:p w14:paraId="3F32C7ED" w14:textId="77777777" w:rsidR="00422894" w:rsidRDefault="00000000" w:rsidP="00940445">
      <w:r>
        <w:t xml:space="preserve">a) </w:t>
      </w:r>
      <w:r>
        <w:rPr>
          <w:b/>
        </w:rPr>
        <w:t>Conceptual Alignment</w:t>
      </w:r>
    </w:p>
    <w:p w14:paraId="1A2CA139" w14:textId="77777777" w:rsidR="00422894" w:rsidRDefault="00000000" w:rsidP="00940445">
      <w:r>
        <w:t xml:space="preserve">Conceptual alignment addresses how transaction-based approaches connect with existing theoretical frameworks and mental models. Current integration approaches often struggle to </w:t>
      </w:r>
      <w:r>
        <w:lastRenderedPageBreak/>
        <w:t>effectively establish these connections, creating either forced impositions that generate resistance or superficial alignments that limit meaningful integration. Transaction-based approaches require more sophisticated alignment strategies that balance theoretical integrity with effective connection, creating integration approaches that establish meaningful relationships with existing conceptual frameworks.</w:t>
      </w:r>
    </w:p>
    <w:p w14:paraId="3D31BE2E" w14:textId="77777777" w:rsidR="00422894" w:rsidRDefault="00000000" w:rsidP="00940445">
      <w:r>
        <w:t>Theoretical integration examines how transaction-based concepts relate to established frameworks. Current approaches often implement either disconnected development that ignores relevant theories or inappropriate appropriation that distorts both transactional and existing frameworks. For example, organizational implementations frequently either develop in isolation from established management theories or force transactional concepts into incompatible frameworks. Transaction-based approaches require more sophisticated integration strategies that balance theoretical distinctiveness with meaningful connection, creating conceptual relationships that enhance understanding while respecting framework integrity. This might include complementary integration where theoretical connections develop through explicit relationship mapping, conceptual translation, and boundary clarification—creating more effective understanding through comprehensive integration while maintaining theoretical integrity through clear framework boundaries and explicit relationship models.</w:t>
      </w:r>
    </w:p>
    <w:p w14:paraId="3859C693" w14:textId="77777777" w:rsidR="00422894" w:rsidRDefault="00000000" w:rsidP="00940445">
      <w:r>
        <w:t xml:space="preserve">Mental model adaptation investigates how individual and collective understanding adjusts to incorporate transaction-based perspectives. Current approaches often implement either overwhelming conceptual shifts that create cognitive resistance or superficial adaptations that fail to capture essential transactional principles. For instance, educational implementations frequently either demand complete paradigm shifts without adequate scaffolding or reduce transactional concepts to simplified versions that lose critical nuance. Transaction-based </w:t>
      </w:r>
      <w:r>
        <w:lastRenderedPageBreak/>
        <w:t>approaches require more sophisticated adaptation strategies that balance conceptual integrity with cognitive accessibility, creating learning pathways that facilitate meaningful understanding while respecting cognitive processes. This might include graduated conceptual development where understanding builds through progressive complexity, contextual application, and explicit connection to existing knowledge—creating more effective comprehension through structured development while maintaining conceptual integrity through clear principle articulation and explicit relationship mapping.</w:t>
      </w:r>
    </w:p>
    <w:p w14:paraId="6723C367" w14:textId="77777777" w:rsidR="00422894" w:rsidRDefault="00000000" w:rsidP="00940445">
      <w:r>
        <w:t>Language alignment addresses how terminology and discourse patterns adapt to incorporate transaction-based concepts. Current approaches often implement either specialized vocabularies that create communication barriers or inappropriate term appropriation that distorts conceptual meaning. For example, business implementations frequently either develop impenetrable jargon that limits broader understanding or repurpose transactional terms in ways that compromise conceptual integrity. Transaction-based approaches require more sophisticated language strategies that balance terminological precision with communication effectiveness, creating linguistic frameworks that facilitate meaningful discussion while maintaining conceptual clarity. This might include balanced terminology development where language frameworks include both specialized precision and accessible expression through contextual definition, graduated complexity, and explicit meaning clarification—creating more effective communication through comprehensive language development while maintaining conceptual integrity through clear definition boundaries and explicit meaning verification.</w:t>
      </w:r>
    </w:p>
    <w:p w14:paraId="620C23A1" w14:textId="77777777" w:rsidR="00422894" w:rsidRDefault="00000000" w:rsidP="00940445">
      <w:r>
        <w:t xml:space="preserve">Value framework integration examines how transaction-based worth assessments connect with existing evaluation systems. Current approaches often implement either disconnected value metrics that create assessment conflicts or forced alignments that distort both transactional and </w:t>
      </w:r>
      <w:r>
        <w:lastRenderedPageBreak/>
        <w:t>existing evaluation frameworks. For instance, educational implementations frequently struggle to integrate transaction-based assessment with traditional grading systems. Transaction-based approaches require more sophisticated integration strategies that balance evaluation distinctiveness with effective connection, creating assessment relationships that enhance understanding while respecting framework integrity. This might include complementary evaluation where assessment connections develop through explicit relationship mapping, metric translation, and boundary clarification—creating more effective evaluation through comprehensive integration while maintaining assessment integrity through clear framework boundaries and explicit relationship models.</w:t>
      </w:r>
    </w:p>
    <w:p w14:paraId="06BFAFD5" w14:textId="77777777" w:rsidR="00422894" w:rsidRDefault="00000000" w:rsidP="00940445">
      <w:r>
        <w:t xml:space="preserve">b) </w:t>
      </w:r>
      <w:r>
        <w:rPr>
          <w:b/>
        </w:rPr>
        <w:t>Organizational Challenges</w:t>
      </w:r>
    </w:p>
    <w:p w14:paraId="02C937C7" w14:textId="77777777" w:rsidR="00422894" w:rsidRDefault="00000000" w:rsidP="00940445">
      <w:r>
        <w:t>Organizational challenges address how transaction-based approaches integrate with existing institutional structures, processes, and cultures. Current integration approaches often struggle to effectively establish these connections, creating either disruptive implementations that generate resistance or superficial adoptions that limit meaningful change. Transaction-based approaches require more sophisticated integration strategies that balance transformative potential with institutional respect, creating implementation approaches that facilitate meaningful adoption while acknowledging organizational realities.</w:t>
      </w:r>
    </w:p>
    <w:p w14:paraId="7C6D8603" w14:textId="77777777" w:rsidR="00422894" w:rsidRDefault="00000000" w:rsidP="00940445">
      <w:r>
        <w:t xml:space="preserve">Structural compatibility examines how transaction-based systems align with existing organizational arrangements. Current approaches often implement either incompatible structures that create institutional friction or compromised designs that sacrifice transactional integrity. For example, enterprise implementations frequently either impose transaction frameworks that conflict with established hierarchies or dilute transactional principles to accommodate existing </w:t>
      </w:r>
      <w:r>
        <w:lastRenderedPageBreak/>
        <w:t>structures. Transaction-based approaches require more sophisticated compatibility strategies that balance transformative design with organizational realities, creating implementation approaches that facilitate meaningful change while respecting institutional constraints. This might include adaptive integration where structural implementation adjusts through graduated transformation, contextual adaptation, and explicit boundary negotiation—creating more effective adoption through balanced implementation while maintaining transactional integrity through clear principle preservation and explicit adaptation rationales.</w:t>
      </w:r>
    </w:p>
    <w:p w14:paraId="10BB0E31" w14:textId="77777777" w:rsidR="00422894" w:rsidRDefault="00000000" w:rsidP="00940445">
      <w:r>
        <w:t>Process integration investigates how transaction-based operations connect with existing organizational workflows. Current approaches often implement either disconnected processes that create operational silos or forced alignments that compromise both transactional and existing procedures. For instance, healthcare implementations frequently struggle to integrate transaction-based approaches with established clinical workflows. Transaction-based approaches require more sophisticated integration strategies that balance procedural distinctiveness with operational connection, creating process relationships that enhance effectiveness while respecting workflow integrity. This might include complementary process development where operational connections establish through explicit workflow mapping, procedure translation, and boundary clarification—creating more effective functioning through comprehensive integration while maintaining process integrity through clear framework boundaries and explicit relationship models.</w:t>
      </w:r>
    </w:p>
    <w:p w14:paraId="731C23F9" w14:textId="77777777" w:rsidR="00422894" w:rsidRDefault="00000000" w:rsidP="00940445">
      <w:r>
        <w:t xml:space="preserve">Cultural adaptation addresses how transaction-based principles align with existing organizational values, norms, and practices. Current approaches often implement either culturally insensitive designs that generate resistance or superficial adaptations that sacrifice essential transactional principles. For example, educational implementations frequently either impose transaction </w:t>
      </w:r>
      <w:r>
        <w:lastRenderedPageBreak/>
        <w:t>frameworks that conflict with institutional cultures or dilute transactional principles to avoid cultural friction. Transaction-based approaches require more sophisticated adaptation strategies that balance transformative potential with cultural respect, creating implementation approaches that facilitate meaningful change while acknowledging cultural realities. This might include culturally-sensitive integration where implementation develops through cultural assessment, value alignment, and graduated transformation—creating more effective adoption through respectful implementation while maintaining transactional integrity through clear principle preservation and explicit adaptation rationales.</w:t>
      </w:r>
    </w:p>
    <w:p w14:paraId="199CEDD0" w14:textId="77777777" w:rsidR="00422894" w:rsidRDefault="00000000" w:rsidP="00940445">
      <w:r>
        <w:t>Resource allocation examines how organizations distribute attention, funding, and personnel to support transaction-based implementations. Current approaches often implement either inadequate resourcing that limits implementation effectiveness or excessive investment that creates unsustainable expectations. For instance, government implementations frequently either underfund transaction initiatives or create unrealistic resource demands that lead to implementation failure. Transaction-based approaches require more sophisticated allocation strategies that balance implementation needs with resource realities, creating resourcing approaches that facilitate meaningful adoption while acknowledging organizational constraints. This might include graduated resource allocation where implementation support develops through phased investment, priority alignment, and explicit value demonstration—creating more effective adoption through sustainable resourcing while maintaining implementation integrity through clear requirement articulation and explicit resource justification.</w:t>
      </w:r>
    </w:p>
    <w:p w14:paraId="345BFCD6" w14:textId="77777777" w:rsidR="00422894" w:rsidRDefault="00000000" w:rsidP="00940445">
      <w:r>
        <w:t xml:space="preserve">c) </w:t>
      </w:r>
      <w:r>
        <w:rPr>
          <w:b/>
        </w:rPr>
        <w:t>Legacy System Integration</w:t>
      </w:r>
    </w:p>
    <w:p w14:paraId="47FF6107" w14:textId="77777777" w:rsidR="00422894" w:rsidRDefault="00000000" w:rsidP="00940445">
      <w:r>
        <w:lastRenderedPageBreak/>
        <w:t>Legacy system integration addresses how transaction-based approaches connect with existing technical infrastructures, data structures, and operational platforms. Current integration approaches often struggle to effectively establish these connections, creating either disruptive implementations that compromise existing functionality or superficial interfaces that limit transactional benefits. Transaction-based approaches require more sophisticated integration strategies that balance innovative capability with system preservation, creating implementation approaches that facilitate meaningful enhancement while respecting technical realities.</w:t>
      </w:r>
    </w:p>
    <w:p w14:paraId="2B3A27BB" w14:textId="77777777" w:rsidR="00422894" w:rsidRDefault="00000000" w:rsidP="00940445">
      <w:r>
        <w:t>Technical compatibility examines how transaction-based systems connect with existing technological infrastructures. Current approaches often implement either incompatible designs that create technical friction or compromised architectures that sacrifice transactional functionality. For example, enterprise implementations frequently either impose transaction systems that conflict with established platforms or dilute transactional capabilities to accommodate technical limitations. Transaction-based approaches require more sophisticated compatibility strategies that balance innovative design with infrastructure realities, creating implementation approaches that facilitate meaningful enhancement while respecting technical constraints. This might include adaptive integration where system implementation adjusts through graduated transformation, interface development, and explicit boundary management—creating more effective adoption through balanced implementation while maintaining transactional integrity through clear functionality preservation and explicit adaptation rationales.</w:t>
      </w:r>
    </w:p>
    <w:p w14:paraId="7112F0C5" w14:textId="77777777" w:rsidR="00422894" w:rsidRDefault="00000000" w:rsidP="00940445">
      <w:r>
        <w:t xml:space="preserve">Data integration investigates how transaction-based information connects with existing data structures and repositories. Current approaches often implement either disconnected data systems that create information silos or forced alignments that compromise both transactional and existing data models. For instance, healthcare implementations frequently struggle to integrate </w:t>
      </w:r>
      <w:r>
        <w:lastRenderedPageBreak/>
        <w:t>transaction-based data with established medical records. Transaction-based approaches require more sophisticated integration strategies that balance information distinctiveness with data connection, creating integration approaches that enhance understanding while respecting data integrity. This might include complementary data integration where information relationships establish through explicit schema mapping, semantic translation, and boundary clarification—creating more effective knowledge management through comprehensive integration while maintaining data integrity through clear model boundaries and explicit relationship frameworks.</w:t>
      </w:r>
    </w:p>
    <w:p w14:paraId="7EABAC79" w14:textId="77777777" w:rsidR="00422894" w:rsidRDefault="00000000" w:rsidP="00940445">
      <w:r>
        <w:t>Functionality preservation addresses how transaction-based implementations maintain essential capabilities of existing systems. Current approaches often implement either disruptive replacements that compromise critical functions or superficial additions that fail to deliver transactional benefits. For example, financial implementations frequently either replace established systems without adequate functionality transition or add transaction layers that operate in isolation from core processes. Transaction-based approaches require more sophisticated preservation strategies that balance innovative enhancement with functional continuity, creating implementation approaches that deliver meaningful improvement while maintaining operational integrity. This might include value-preserving transformation where system evolution maintains critical capabilities through comprehensive functionality mapping, graduated transition, and explicit continuity verification—creating more effective enhancement through balanced implementation while preventing operational disruption through clear functionality preservation and explicit transition management.</w:t>
      </w:r>
    </w:p>
    <w:p w14:paraId="1B04A85A" w14:textId="77777777" w:rsidR="00422894" w:rsidRDefault="00000000" w:rsidP="00940445">
      <w:r>
        <w:t xml:space="preserve">Migration pathways examine how organizations transition from existing systems to transaction-based approaches. Current approaches often implement either abrupt conversions that create operational disruption or indefinite parallel operations that limit transactional benefits. For </w:t>
      </w:r>
      <w:r>
        <w:lastRenderedPageBreak/>
        <w:t>instance, government implementations frequently either force rapid transitions that compromise service delivery or maintain perpetual legacy systems that prevent meaningful transformation. Transaction-based approaches require more sophisticated migration strategies that balance transformative change with operational continuity, creating transition approaches that facilitate meaningful adoption while maintaining essential functions. This might include graduated migration where system transition develops through phased implementation, capability transfer, and explicit operational verification—creating more effective transformation through structured transition while maintaining service integrity through clear functionality preservation and explicit migration management.</w:t>
      </w:r>
    </w:p>
    <w:p w14:paraId="1CBB4B0E" w14:textId="77777777" w:rsidR="00422894" w:rsidRDefault="00000000" w:rsidP="00940445">
      <w:r>
        <w:t xml:space="preserve">d) </w:t>
      </w:r>
      <w:r>
        <w:rPr>
          <w:b/>
        </w:rPr>
        <w:t>Interdisciplinary Barriers</w:t>
      </w:r>
    </w:p>
    <w:p w14:paraId="583B2111" w14:textId="77777777" w:rsidR="00422894" w:rsidRDefault="00000000" w:rsidP="00940445">
      <w:r>
        <w:t>Interdisciplinary barriers address challenges in connecting transaction-based approaches across different fields, disciplines, and domains of practice. Current integration approaches often struggle to effectively establish these connections, creating either isolated implementations that limit cross-fertilization or inappropriate transfers that disregard domain differences. Transaction-based approaches require more sophisticated cross-disciplinary strategies that balance domain respect with knowledge transfer, creating implementation approaches that facilitate meaningful exchange while acknowledging field-specific realities.</w:t>
      </w:r>
    </w:p>
    <w:p w14:paraId="6F705FDE" w14:textId="77777777" w:rsidR="00422894" w:rsidRDefault="00000000" w:rsidP="00940445">
      <w:r>
        <w:t xml:space="preserve">Knowledge transfer examines how transaction-based understanding moves between different disciplines. Current approaches often implement either disconnected development that prevents cross-fertilization or inappropriate application that disregards domain differences. For example, academic implementations frequently either develop in disciplinary isolation or apply concepts across fields without adequate adaptation. Transaction-based approaches require more </w:t>
      </w:r>
      <w:r>
        <w:lastRenderedPageBreak/>
        <w:t>sophisticated transfer strategies that balance knowledge sharing with contextual respect, creating exchange approaches that facilitate meaningful cross-fertilization while acknowledging disciplinary differences. This might include context-sensitive knowledge transfer where understanding moves across fields through explicit translation, contextual adaptation, and boundary clarification—creating more effective exchange through balanced transfer while maintaining disciplinary integrity through clear adaptation rationales and explicit context recognition.</w:t>
      </w:r>
    </w:p>
    <w:p w14:paraId="451AA78F" w14:textId="77777777" w:rsidR="00422894" w:rsidRDefault="00000000" w:rsidP="00940445">
      <w:r>
        <w:t>Methodological integration investigates how transaction-based practices connect across different fields of application. Current approaches often implement either incompatible methods that prevent cross-domain learning or forced alignments that compromise domain-specific effectiveness. For instance, educational and organizational implementations frequently develop disconnected methodologies despite potential synergies. Transaction-based approaches require more sophisticated integration strategies that balance methodological sharing with domain appropriateness, creating practice connections that enhance effectiveness while respecting field-specific needs. This might include complementary method development where practice relationships establish through explicit approach mapping, contextual adaptation, and boundary clarification—creating more effective functioning through comprehensive integration while maintaining methodological integrity through clear domain boundaries and explicit relationship models.</w:t>
      </w:r>
    </w:p>
    <w:p w14:paraId="2A9ADF9C" w14:textId="77777777" w:rsidR="00422894" w:rsidRDefault="00000000" w:rsidP="00940445">
      <w:r>
        <w:t xml:space="preserve">Vocabulary alignment addresses how transaction-based terminology translates across different fields and disciplines. Current approaches often implement either disconnected vocabularies that prevent meaningful communication or inappropriate term standardization that disregards domain-specific meanings. For example, technical and humanistic implementations frequently </w:t>
      </w:r>
      <w:r>
        <w:lastRenderedPageBreak/>
        <w:t>develop incompatible terminologies that limit cross-disciplinary collaboration. Transaction-based approaches require more sophisticated alignment strategies that balance communication effectiveness with domain respect, creating linguistic frameworks that facilitate meaningful exchange while acknowledging field-specific language. This might include balanced terminology development where cross-disciplinary communication develops through explicit translation, contextual definition, and meaning verification—creating more effective exchange through comprehensive language alignment while maintaining disciplinary integrity through clear meaning boundaries and explicit context recognition.</w:t>
      </w:r>
    </w:p>
    <w:p w14:paraId="1281222A" w14:textId="77777777" w:rsidR="00422894" w:rsidRDefault="00000000" w:rsidP="00940445">
      <w:r>
        <w:t>Collaborative frameworks examine how transaction-based implementations support cross-domain cooperation. Current approaches often implement either field-specific designs that limit collaboration or generic frameworks that sacrifice domain-specific effectiveness. For instance, research and practice implementations frequently develop disconnected approaches that prevent effective knowledge exchange. Transaction-based approaches require more sophisticated collaboration strategies that balance cross-domain connection with field-specific appropriateness, creating implementation approaches that facilitate meaningful cooperation while respecting disciplinary differences. This might include adaptive collaboration frameworks where cross-domain interaction supports through flexible structures, contextual adaptation, and explicit boundary management—creating more effective cooperation through balanced implementation while maintaining disciplinary integrity through clear domain respect and explicit adaptation rationales.</w:t>
      </w:r>
    </w:p>
    <w:p w14:paraId="7F086B76" w14:textId="77777777" w:rsidR="00422894" w:rsidRDefault="00000000" w:rsidP="00940445">
      <w:pPr>
        <w:pStyle w:val="Heading4"/>
      </w:pPr>
      <w:r>
        <w:lastRenderedPageBreak/>
        <w:t>3. Adoption Barriers</w:t>
      </w:r>
    </w:p>
    <w:p w14:paraId="010F95A4" w14:textId="77777777" w:rsidR="00422894" w:rsidRDefault="00000000" w:rsidP="00940445">
      <w:r>
        <w:t>Adoption barriers represent significant challenges in the widespread implementation of transaction-based approaches across various domains. Traditional adoption strategies often focus primarily on technical implementation and feature promotion without adequately addressing the complex human, organizational, and social factors that influence technology acceptance. Our framework emphasizes the need for comprehensive adoption strategies that explicitly address these multidimensional barriers, creating implementation approaches that facilitate meaningful acceptance while respecting diverse stakeholder perspectives.</w:t>
      </w:r>
    </w:p>
    <w:p w14:paraId="4DEC6D26" w14:textId="77777777" w:rsidR="00422894" w:rsidRDefault="00000000" w:rsidP="00940445">
      <w:r>
        <w:t>The significance of addressing adoption barriers extends beyond practical implementation to influence the theoretical development and evolution of transactional theory. Current adoption challenges not only restrict the application of transaction-based approaches but also potentially limit their refinement through diverse implementation experiences. By developing solutions to these adoption barriers, we can not only enhance practical implementation but also enrich our theoretical understanding, potentially revealing new insights and applications for transaction-based approaches through broader and more diverse implementation contexts.</w:t>
      </w:r>
    </w:p>
    <w:p w14:paraId="022429F8" w14:textId="77777777" w:rsidR="00422894" w:rsidRDefault="00000000" w:rsidP="00940445">
      <w:r>
        <w:t xml:space="preserve">a) </w:t>
      </w:r>
      <w:r>
        <w:rPr>
          <w:b/>
        </w:rPr>
        <w:t>Stakeholder Resistance</w:t>
      </w:r>
    </w:p>
    <w:p w14:paraId="406AC1E5" w14:textId="77777777" w:rsidR="00422894" w:rsidRDefault="00000000" w:rsidP="00940445">
      <w:r>
        <w:t xml:space="preserve">Stakeholder resistance addresses how various participants in transaction systems may oppose or impede implementation of transaction-based approaches. Current adoption strategies often struggle to effectively address this resistance, creating either confrontational implementations that intensify opposition or superficial accommodations that compromise transactional integrity. Transaction-based approaches require more sophisticated engagement strategies that balance </w:t>
      </w:r>
      <w:r>
        <w:lastRenderedPageBreak/>
        <w:t>implementation objectives with stakeholder concerns, creating adoption approaches that facilitate meaningful acceptance while acknowledging legitimate perspectives.</w:t>
      </w:r>
    </w:p>
    <w:p w14:paraId="5A9D4DE0" w14:textId="77777777" w:rsidR="00422894" w:rsidRDefault="00000000" w:rsidP="00940445">
      <w:r>
        <w:t>User acceptance examines how individual participants respond to transaction-based systems. Current approaches often implement either mandatory adoption that generates resentment or optional implementation that limits systemic benefits. For example, organizational implementations frequently either force transaction systems on reluctant employees or make adoption entirely voluntary, creating inconsistent implementation. Transaction-based approaches require more sophisticated acceptance strategies that balance system integrity with user agency, creating adoption approaches that facilitate meaningful engagement while respecting individual perspectives. This might include graduated engagement where user adoption develops through progressive exposure, demonstrated value, and explicit choice architecture—creating more effective acceptance through balanced implementation while maintaining user respect through clear benefit articulation and explicit participation options.</w:t>
      </w:r>
    </w:p>
    <w:p w14:paraId="5FC1797E" w14:textId="77777777" w:rsidR="00422894" w:rsidRDefault="00000000" w:rsidP="00940445">
      <w:r>
        <w:t>Organizational inertia investigates how institutional structures and cultures resist transaction-based changes. Current approaches often implement either disruptive transformations that generate institutional opposition or incremental changes that fail to achieve meaningful transformation. For instance, educational implementations frequently either attempt radical restructuring that provokes systemic resistance or introduce minor adjustments that preserve problematic status quo elements. Transaction-based approaches require more sophisticated transformation strategies that balance meaningful change with institutional realities, creating implementation approaches that facilitate significant evolution while acknowledging organizational constraints. This might include adaptive transformation where institutional change develops through cultural assessment, graduated implementation, and explicit value alignment—</w:t>
      </w:r>
      <w:r>
        <w:lastRenderedPageBreak/>
        <w:t>creating more effective adoption through balanced change while maintaining institutional respect through clear transition management and explicit adaptation rationales.</w:t>
      </w:r>
    </w:p>
    <w:p w14:paraId="1C5EBEED" w14:textId="77777777" w:rsidR="00422894" w:rsidRDefault="00000000" w:rsidP="00940445">
      <w:r>
        <w:t>Professional identity concerns address how transaction-based approaches may challenge established roles and expertise. Current implementations often either disregard professional identity issues, creating expertise-based resistance, or preserve problematic role structures that limit transactional benefits. For example, healthcare implementations frequently either ignore physician concerns about autonomy or maintain hierarchical structures that impede meaningful exchange. Transaction-based approaches require more sophisticated identity strategies that balance role evolution with professional respect, creating implementation approaches that facilitate meaningful transformation while acknowledging expertise value. This might include identity-sensitive implementation where role evolution develops through expertise recognition, collaborative design, and graduated transformation—creating more effective adoption through respectful implementation while maintaining professional integrity through clear value articulation and explicit role development.</w:t>
      </w:r>
    </w:p>
    <w:p w14:paraId="79CF5001" w14:textId="77777777" w:rsidR="00422894" w:rsidRDefault="00000000" w:rsidP="00940445">
      <w:r>
        <w:t xml:space="preserve">Power dynamic shifts examine how transaction-based approaches may redistribute influence and control within systems. Current implementations often either ignore power implications, generating resistance from those perceiving authority loss, or preserve problematic power structures that compromise transactional principles. For instance, governance implementations frequently either disregard authority concerns from established leaders or maintain centralized control that limits meaningful participation. Transaction-based approaches require more sophisticated power transition strategies that balance authority redistribution with stakeholder concerns, creating implementation approaches that facilitate meaningful transformation while acknowledging influence realities. This might include balanced authority evolution where power </w:t>
      </w:r>
      <w:r>
        <w:lastRenderedPageBreak/>
        <w:t>transitions develop through explicit mapping, graduated redistribution, and clear governance frameworks—creating more effective adoption through transparent implementation while maintaining system stability through clear transition management and explicit authority rationales.</w:t>
      </w:r>
    </w:p>
    <w:p w14:paraId="213D2243" w14:textId="77777777" w:rsidR="00422894" w:rsidRDefault="00000000" w:rsidP="00940445">
      <w:r>
        <w:t xml:space="preserve">b) </w:t>
      </w:r>
      <w:r>
        <w:rPr>
          <w:b/>
        </w:rPr>
        <w:t>Learning Challenges</w:t>
      </w:r>
    </w:p>
    <w:p w14:paraId="41582D65" w14:textId="77777777" w:rsidR="00422894" w:rsidRDefault="00000000" w:rsidP="00940445">
      <w:r>
        <w:t>Learning challenges address the difficulties stakeholders face in understanding and effectively utilizing transaction-based approaches. Current adoption strategies often struggle to effectively address these challenges, creating either overwhelming learning demands that generate abandonment or superficial training that limits effective utilization. Transaction-based approaches require more sophisticated learning strategies that balance comprehensive understanding with practical accessibility, creating educational approaches that facilitate meaningful capability development while respecting learning realities.</w:t>
      </w:r>
    </w:p>
    <w:p w14:paraId="6ED25959" w14:textId="77777777" w:rsidR="00422894" w:rsidRDefault="00000000" w:rsidP="00940445">
      <w:r>
        <w:t xml:space="preserve">Conceptual complexity examines how the sophisticated theoretical foundations of transaction-based approaches may impede understanding. Current approaches often implement either excessively technical explanations that limit accessibility or oversimplified presentations that compromise conceptual integrity. For example, educational implementations frequently either present transaction theory in abstract academic language or reduce concepts to simplistic analogies that lose essential nuance. Transaction-based approaches require more sophisticated explanation strategies that balance theoretical integrity with cognitive accessibility, creating learning approaches that facilitate meaningful understanding while respecting diverse comprehension capabilities. This might include graduated conceptual development where understanding builds through progressive complexity, contextual application, and explicit </w:t>
      </w:r>
      <w:r>
        <w:lastRenderedPageBreak/>
        <w:t>connection to existing knowledge—creating more effective comprehension through structured development while maintaining conceptual integrity through clear principle articulation and explicit relationship mapping.</w:t>
      </w:r>
    </w:p>
    <w:p w14:paraId="16BAAD7C" w14:textId="77777777" w:rsidR="00422894" w:rsidRDefault="00000000" w:rsidP="00940445">
      <w:r>
        <w:t>Skill development challenges investigate the difficulties in building practical capabilities for transaction system utilization. Current approaches often implement either inadequate training that leaves users unprepared or excessive skill demands that create implementation barriers. For instance, organizational implementations frequently either provide minimal instruction that compromises effective use or require extensive expertise development that delays meaningful adoption. Transaction-based approaches require more sophisticated development strategies that balance capability building with implementation timelines, creating training approaches that facilitate effective utilization while respecting practical constraints. This might include progressive skill development where capabilities build through graduated practice, contextual application, and explicit competency verification—creating more effective utilization through structured development while maintaining implementation momentum through clear priority frameworks and explicit capability staging.</w:t>
      </w:r>
    </w:p>
    <w:p w14:paraId="129E3528" w14:textId="77777777" w:rsidR="00422894" w:rsidRDefault="00000000" w:rsidP="00940445">
      <w:r>
        <w:t xml:space="preserve">Habit transformation addresses the challenges in changing established behavioral patterns to align with transaction-based approaches. Current implementations often either ignore habit factors, creating persistent behavior misalignment, or demand abrupt changes that generate resistance and abandonment. For example, communication implementations frequently either disregard established interaction patterns or require immediate adoption of new protocols without adequate transition support. Transaction-based approaches require more sophisticated transformation strategies that balance behavioral change with psychological realities, creating implementation approaches that facilitate meaningful adaptation while acknowledging habit </w:t>
      </w:r>
      <w:r>
        <w:lastRenderedPageBreak/>
        <w:t>persistence. This might include graduated behavior evolution where pattern changes develop through explicit mapping, progressive modification, and contextual reinforcement—creating more effective adoption through structured transformation while maintaining psychological respect through clear transition pathways and explicit adaptation rationales.</w:t>
      </w:r>
    </w:p>
    <w:p w14:paraId="5A6A0178" w14:textId="77777777" w:rsidR="00422894" w:rsidRDefault="00000000" w:rsidP="00940445">
      <w:r>
        <w:t>Knowledge transfer barriers examine difficulties in moving transaction-based understanding across different contexts and user groups. Current approaches often implement either context-specific training that limits broader application or generic instruction that fails to address specific implementation needs. For instance, technical implementations frequently either provide specialized training that doesn't transfer to new situations or general education that lacks contextual relevance. Transaction-based approaches require more sophisticated transfer strategies that balance contextual specificity with broader application, creating learning approaches that facilitate meaningful knowledge mobility while addressing specific implementation needs. This might include adaptive knowledge development where understanding builds through both contextual application and principle extraction—creating more effective transfer through balanced learning while maintaining implementation relevance through clear context recognition and explicit principle articulation.</w:t>
      </w:r>
    </w:p>
    <w:p w14:paraId="2FC72C71" w14:textId="77777777" w:rsidR="00422894" w:rsidRDefault="00000000" w:rsidP="00940445">
      <w:r>
        <w:t xml:space="preserve">c) </w:t>
      </w:r>
      <w:r>
        <w:rPr>
          <w:b/>
        </w:rPr>
        <w:t>Cost Concerns</w:t>
      </w:r>
    </w:p>
    <w:p w14:paraId="0700A859" w14:textId="77777777" w:rsidR="00422894" w:rsidRDefault="00000000" w:rsidP="00940445">
      <w:r>
        <w:t xml:space="preserve">Cost concerns address the resource investments required for effective implementation of transaction-based approaches. Current adoption strategies often struggle to effectively address these concerns, creating either inadequate resource allocation that compromises implementation effectiveness or excessive investment demands that prevent adoption. Transaction-based approaches require more sophisticated resource strategies that balance implementation needs </w:t>
      </w:r>
      <w:r>
        <w:lastRenderedPageBreak/>
        <w:t>with economic realities, creating investment approaches that facilitate meaningful adoption while acknowledging resource constraints.</w:t>
      </w:r>
    </w:p>
    <w:p w14:paraId="3F4701C6" w14:textId="77777777" w:rsidR="00422894" w:rsidRDefault="00000000" w:rsidP="00940445">
      <w:r>
        <w:t>Implementation expenses examine the direct costs associated with transaction system deployment. Current approaches often implement either underfunded initiatives that compromise effectiveness or gold-plated implementations that create unsustainable resource demands. For example, organizational implementations frequently either allocate insufficient resources for proper development or demand comprehensive solutions that exceed reasonable budgets. Transaction-based approaches require more sophisticated expense strategies that balance implementation quality with cost constraints, creating resource approaches that facilitate effective deployment while respecting economic realities. This might include graduated implementation where system deployment develops through phased investment, priority alignment, and explicit value verification—creating more effective adoption through sustainable resourcing while maintaining implementation integrity through clear requirement prioritization and explicit resource justification.</w:t>
      </w:r>
    </w:p>
    <w:p w14:paraId="221BDF8D" w14:textId="77777777" w:rsidR="00422894" w:rsidRDefault="00000000" w:rsidP="00940445">
      <w:r>
        <w:t xml:space="preserve">Training investments investigate the resources required for effective capability development. Current approaches often implement either inadequate learning support that compromises utilization or excessive training demands that create unsustainable costs. For instance, educational implementations frequently either provide minimal instruction resources or require extensive development programs that exceed available funding. Transaction-based approaches require more sophisticated investment strategies that balance capability building with resource constraints, creating training approaches that facilitate effective utilization while respecting economic realities. This might include efficient capability development where learning investments allocate through needs assessment, graduated training, and explicit effectiveness </w:t>
      </w:r>
      <w:r>
        <w:lastRenderedPageBreak/>
        <w:t>verification—creating more effective utilization through targeted resourcing while maintaining cost control through clear priority frameworks and explicit investment justification.</w:t>
      </w:r>
    </w:p>
    <w:p w14:paraId="225BD6CD" w14:textId="77777777" w:rsidR="00422894" w:rsidRDefault="00000000" w:rsidP="00940445">
      <w:r>
        <w:t>Opportunity costs address the alternative uses of resources allocated to transaction-based implementations. Current approaches often implement either narrow evaluation that ignores broader resource implications or excessive comparison that creates perpetual implementation delays. For example, healthcare implementations frequently either disregard competing priorities or engage in endless comparative analysis that prevents meaningful adoption. Transaction-based approaches require more sophisticated evaluation strategies that balance implementation advancement with appropriate comparison, creating assessment approaches that facilitate meaningful progress while acknowledging resource alternatives. This might include balanced opportunity assessment where resource decisions develop through comprehensive evaluation, explicit value comparison, and clear decision frameworks—creating more effective allocation through thoughtful assessment while maintaining implementation momentum through explicit decision timelines and clear priority articulation.</w:t>
      </w:r>
    </w:p>
    <w:p w14:paraId="384C4140" w14:textId="77777777" w:rsidR="00422894" w:rsidRDefault="00000000" w:rsidP="00940445">
      <w:r>
        <w:t xml:space="preserve">Return uncertainty examines the challenges in predicting and verifying the benefits of transaction-based implementations. Current approaches often implement either exaggerated projections that create unrealistic expectations or excessive verification demands that delay implementation. For instance, business implementations frequently either promise unrealistic returns to secure funding or require exhaustive proof before proceeding with reasonable investments. Transaction-based approaches require more sophisticated benefit strategies that balance realistic projection with appropriate verification, creating evaluation approaches that facilitate meaningful investment while acknowledging uncertainty realities. This might include graduated benefit verification where return assessment develops through initial projection, </w:t>
      </w:r>
      <w:r>
        <w:lastRenderedPageBreak/>
        <w:t>phased implementation, and explicit value measurement—creating more effective investment through balanced evaluation while maintaining implementation progress through clear verification frameworks and explicit uncertainty management.</w:t>
      </w:r>
    </w:p>
    <w:p w14:paraId="607018BA" w14:textId="77777777" w:rsidR="00422894" w:rsidRDefault="00000000" w:rsidP="00940445">
      <w:r>
        <w:t xml:space="preserve">d) </w:t>
      </w:r>
      <w:r>
        <w:rPr>
          <w:b/>
        </w:rPr>
        <w:t>Transition Management</w:t>
      </w:r>
    </w:p>
    <w:p w14:paraId="477187AA" w14:textId="77777777" w:rsidR="00422894" w:rsidRDefault="00000000" w:rsidP="00940445">
      <w:r>
        <w:t>Transition management addresses the challenges in moving from existing systems to transaction-based approaches. Current adoption strategies often struggle to effectively manage this transition, creating either disruptive implementations that compromise operational continuity or indefinite parallel operations that limit transactional benefits. Transaction-based approaches require more sophisticated transition strategies that balance transformative change with operational stability, creating migration approaches that facilitate meaningful adoption while maintaining essential functions.</w:t>
      </w:r>
    </w:p>
    <w:p w14:paraId="696E5468" w14:textId="77777777" w:rsidR="00422894" w:rsidRDefault="00000000" w:rsidP="00940445">
      <w:r>
        <w:t xml:space="preserve">Migration planning examines how organizations structure the transition to transaction-based systems. Current approaches often implement either inadequate planning that creates implementation chaos or excessive detail that generates paralysis and delay. For example, enterprise implementations frequently either proceed with insufficient transition frameworks or develop elaborate plans that prevent practical advancement. Transaction-based approaches require more sophisticated planning strategies that balance comprehensive preparation with implementation progress, creating transition approaches that facilitate effective migration while maintaining operational momentum. This might include adaptive planning where migration frameworks develop through comprehensive assessment, graduated detail, and explicit progress verification—creating more effective transition through balanced preparation while maintaining </w:t>
      </w:r>
      <w:r>
        <w:lastRenderedPageBreak/>
        <w:t>implementation advancement through clear milestone frameworks and explicit progress management.</w:t>
      </w:r>
    </w:p>
    <w:p w14:paraId="48A8F6D8" w14:textId="77777777" w:rsidR="00422894" w:rsidRDefault="00000000" w:rsidP="00940445">
      <w:r>
        <w:t>Operational continuity investigates how organizations maintain essential functions during transition periods. Current approaches often implement either disruptive cutover strategies that compromise critical operations or indefinite parallel systems that prevent meaningful transformation. For instance, government implementations frequently either force abrupt transitions that interrupt service delivery or maintain perpetual legacy operations that limit transactional benefits. Transaction-based approaches require more sophisticated continuity strategies that balance transformative change with operational stability, creating transition approaches that facilitate meaningful adoption while maintaining essential functions. This might include graduated migration where system transition develops through phased implementation, capability transfer, and explicit operational verification—creating more effective transformation through structured transition while maintaining service integrity through clear functionality preservation and explicit migration management.</w:t>
      </w:r>
    </w:p>
    <w:p w14:paraId="151286E0" w14:textId="77777777" w:rsidR="00422894" w:rsidRDefault="00000000" w:rsidP="00940445">
      <w:r>
        <w:t xml:space="preserve">Risk management addresses how organizations identify and mitigate potential hazards during transition periods. Current approaches often implement either inadequate risk assessment that leaves organizations vulnerable to transition failures or excessive risk aversion that prevents meaningful implementation. For example, financial implementations frequently either proceed without adequate risk evaluation or allow risk concerns to indefinitely delay adoption. Transaction-based approaches require more sophisticated risk strategies that balance hazard protection with implementation advancement, creating management approaches that facilitate effective transition while addressing legitimate concerns. This might include balanced risk management where transition protection develops through comprehensive assessment, graduated </w:t>
      </w:r>
      <w:r>
        <w:lastRenderedPageBreak/>
        <w:t>mitigation, and explicit contingency planning—creating more effective implementation through thoughtful protection while maintaining adoption progress through clear risk prioritization and explicit advancement criteria.</w:t>
      </w:r>
    </w:p>
    <w:p w14:paraId="02CD0104" w14:textId="77777777" w:rsidR="00422894" w:rsidRDefault="00000000" w:rsidP="00940445">
      <w:r>
        <w:t>Stakeholder support examines how organizations maintain participant engagement during transition periods. Current approaches often implement either inadequate support that generates implementation resistance or excessive accommodation that compromises transactional integrity. For instance, educational implementations frequently either disregard stakeholder concerns during transitions or preserve problematic elements to avoid resistance. Transaction-based approaches require more sophisticated support strategies that balance stakeholder needs with implementation objectives, creating transition approaches that facilitate meaningful engagement while advancing transactional principles. This might include comprehensive support frameworks where stakeholder engagement develops through needs assessment, graduated assistance, and explicit feedback integration—creating more effective adoption through balanced support while maintaining implementation integrity through clear objective frameworks and explicit adaptation boundaries.</w:t>
      </w:r>
    </w:p>
    <w:p w14:paraId="0DACAE6E" w14:textId="77777777" w:rsidR="00422894" w:rsidRDefault="00000000" w:rsidP="00940445">
      <w:pPr>
        <w:pStyle w:val="Heading4"/>
      </w:pPr>
      <w:r>
        <w:t>4. Ethical Considerations</w:t>
      </w:r>
    </w:p>
    <w:p w14:paraId="34AC5960" w14:textId="77777777" w:rsidR="00422894" w:rsidRDefault="00000000" w:rsidP="00940445">
      <w:r>
        <w:t xml:space="preserve">Ethical considerations represent critical challenges in the development and implementation of transaction-based approaches across various domains. Traditional implementation strategies often focus primarily on technical functionality and operational effectiveness without adequately addressing the complex moral dimensions of transaction systems. Our framework emphasizes the need for comprehensive ethical approaches that explicitly address these normative challenges, </w:t>
      </w:r>
      <w:r>
        <w:lastRenderedPageBreak/>
        <w:t>creating implementation strategies that facilitate meaningful value alignment while respecting diverse ethical perspectives.</w:t>
      </w:r>
    </w:p>
    <w:p w14:paraId="52ED972F" w14:textId="77777777" w:rsidR="00422894" w:rsidRDefault="00000000" w:rsidP="00940445">
      <w:r>
        <w:t>The significance of addressing ethical considerations extends beyond practical implementation to influence the theoretical development and social acceptance of transactional theory. Current ethical challenges not only raise questions about specific applications but also potentially undermine the broader legitimacy and adoption of transaction-based approaches. By developing thoughtful responses to these ethical considerations, we can not only enhance practical implementation but also strengthen the theoretical foundation of transactional theory, potentially creating more robust and morally sound approaches to transaction design and implementation.</w:t>
      </w:r>
    </w:p>
    <w:p w14:paraId="7FCDC1B5" w14:textId="77777777" w:rsidR="00422894" w:rsidRDefault="00000000" w:rsidP="00940445">
      <w:r>
        <w:t xml:space="preserve">a) </w:t>
      </w:r>
      <w:r>
        <w:rPr>
          <w:b/>
        </w:rPr>
        <w:t>Value Alignment</w:t>
      </w:r>
    </w:p>
    <w:p w14:paraId="138D4294" w14:textId="77777777" w:rsidR="00422894" w:rsidRDefault="00000000" w:rsidP="00940445">
      <w:r>
        <w:t>Value alignment addresses how transaction-based systems reflect and support human priorities and ethical frameworks. Current implementation approaches often struggle to effectively address this alignment, creating either value-neutral systems that ignore ethical dimensions or narrowly aligned implementations that privilege particular perspectives. Transaction-based approaches require more sophisticated alignment strategies that balance operational effectiveness with ethical integrity, creating implementation approaches that facilitate meaningful value expression while respecting diverse moral perspectives.</w:t>
      </w:r>
    </w:p>
    <w:p w14:paraId="2D3FEB21" w14:textId="77777777" w:rsidR="00422894" w:rsidRDefault="00000000" w:rsidP="00940445">
      <w:r>
        <w:t xml:space="preserve">Normative foundations examine how transaction-based systems incorporate ethical principles into their fundamental design. Current approaches often implement either value-agnostic designs that ignore moral dimensions or rigidly prescriptive systems that impose particular ethical frameworks. For example, AI implementations frequently either develop without explicit ethical foundations or embed specific moral perspectives without adequate consideration of diverse </w:t>
      </w:r>
      <w:r>
        <w:lastRenderedPageBreak/>
        <w:t>viewpoints. Transaction-based approaches require more sophisticated foundation strategies that balance ethical guidance with appropriate pluralism, creating design approaches that facilitate meaningful value expression while respecting diverse moral perspectives. This might include principled pluralism where ethical foundations develop through explicit value articulation, perspective diversity, and thoughtful integration—creating more effective alignment through comprehensive design while maintaining appropriate openness through clear boundary frameworks and explicit value negotiation.</w:t>
      </w:r>
    </w:p>
    <w:p w14:paraId="082C0FC8" w14:textId="77777777" w:rsidR="00422894" w:rsidRDefault="00000000" w:rsidP="00940445">
      <w:r>
        <w:t>Stakeholder representation investigates how diverse moral perspectives influence transaction system development. Current approaches often implement either exclusionary design processes that privilege particular viewpoints or chaotic inclusion that prevents coherent value integration. For instance, platform implementations frequently either reflect only developer values or attempt to incorporate every perspective without adequate integration frameworks. Transaction-based approaches require more sophisticated representation strategies that balance inclusive participation with coherent integration, creating design approaches that facilitate meaningful diversity while developing coherent systems. This might include structured pluralism where stakeholder inclusion develops through comprehensive identification, graduated participation, and explicit integration frameworks—creating more effective representation through balanced inclusion while maintaining system coherence through clear value articulation and explicit integration processes.</w:t>
      </w:r>
    </w:p>
    <w:p w14:paraId="1D662760" w14:textId="77777777" w:rsidR="00422894" w:rsidRDefault="00000000" w:rsidP="00940445">
      <w:r>
        <w:t xml:space="preserve">Cultural sensitivity addresses how transaction-based systems respect diverse value frameworks across different contexts. Current implementations often either ignore cultural dimensions, creating ethically inappropriate systems, or implement excessive relativism that compromises core values. For example, global implementations frequently either impose culturally specific </w:t>
      </w:r>
      <w:r>
        <w:lastRenderedPageBreak/>
        <w:t>values inappropriately across contexts or adapt so completely to local norms that they sacrifice fundamental ethical principles. Transaction-based approaches require more sophisticated sensitivity strategies that balance core values with contextual respect, creating implementation approaches that maintain ethical integrity while acknowledging cultural diversity. This might include principled adaptation where cultural responsiveness develops through comprehensive assessment, graduated adjustment, and explicit boundary maintenance—creating more effective implementation through balanced adaptation while maintaining ethical integrity through clear value preservation and explicit adaptation rationales.</w:t>
      </w:r>
    </w:p>
    <w:p w14:paraId="73015ECB" w14:textId="77777777" w:rsidR="00422894" w:rsidRDefault="00000000" w:rsidP="00940445">
      <w:r>
        <w:t>Value evolution examines how transaction-based systems adapt to changing ethical perspectives over time. Current approaches often implement either static value frameworks that become increasingly misaligned or unstable systems that lack ethical continuity. For instance, long-term implementations frequently either maintain outdated value structures or change erratically without adequate ethical coherence. Transaction-based approaches require more sophisticated evolution strategies that balance value stability with appropriate adaptation, creating implementation approaches that maintain ethical continuity while responding to legitimate developments. This might include principled evolution where value frameworks develop through comprehensive assessment, graduated adaptation, and explicit continuity maintenance—creating more effective alignment through balanced evolution while maintaining ethical integrity through clear value foundations and explicit adaptation rationales.</w:t>
      </w:r>
    </w:p>
    <w:p w14:paraId="169E988C" w14:textId="77777777" w:rsidR="00422894" w:rsidRDefault="00000000" w:rsidP="00940445">
      <w:r>
        <w:t xml:space="preserve">b) </w:t>
      </w:r>
      <w:r>
        <w:rPr>
          <w:b/>
        </w:rPr>
        <w:t>Power Dynamics</w:t>
      </w:r>
    </w:p>
    <w:p w14:paraId="5D4EDDA4" w14:textId="77777777" w:rsidR="00422894" w:rsidRDefault="00000000" w:rsidP="00940445">
      <w:r>
        <w:t xml:space="preserve">Power dynamics address how transaction-based systems influence authority relationships and control structures within implementation contexts. Current approaches often struggle to </w:t>
      </w:r>
      <w:r>
        <w:lastRenderedPageBreak/>
        <w:t>effectively address these dynamics, creating either power-blind implementations that ignore influence implications or power-preserving systems that reinforce problematic structures. Transaction-based approaches require more sophisticated power strategies that balance operational effectiveness with ethical distribution, creating implementation approaches that facilitate appropriate influence patterns while addressing problematic power imbalances.</w:t>
      </w:r>
    </w:p>
    <w:p w14:paraId="3599D1EB" w14:textId="77777777" w:rsidR="00422894" w:rsidRDefault="00000000" w:rsidP="00940445">
      <w:r>
        <w:t>Access equity examines how transaction-based systems distribute participation opportunities across diverse stakeholders. Current approaches often implement either inequitable access that privileges particular groups or impractical universalism that ignores legitimate constraints. For example, digital implementations frequently either create systems that exclude disadvantaged populations or demand universal access without addressing practical barriers. Transaction-based approaches require more sophisticated equity strategies that balance inclusive participation with implementation realities, creating access approaches that facilitate meaningful involvement while acknowledging practical constraints. This might include progressive equity where access development occurs through comprehensive barrier assessment, graduated expansion, and explicit inclusion verification—creating more effective participation through balanced implementation while maintaining practical viability through clear priority frameworks and explicit expansion pathways.</w:t>
      </w:r>
    </w:p>
    <w:p w14:paraId="6916E914" w14:textId="77777777" w:rsidR="00422894" w:rsidRDefault="00000000" w:rsidP="00940445">
      <w:r>
        <w:t xml:space="preserve">Control distribution investigates how transaction-based systems allocate decision authority across participants. Current approaches often implement either centralized control that concentrates power inappropriately or chaotic distribution that prevents effective governance. For instance, platform implementations frequently either maintain excessive developer authority or distribute control without adequate coordination frameworks. Transaction-based approaches require more sophisticated distribution strategies that balance appropriate authority with </w:t>
      </w:r>
      <w:r>
        <w:lastRenderedPageBreak/>
        <w:t>meaningful participation, creating governance approaches that facilitate effective functioning while enabling broad involvement. This might include balanced governance where control structures develop through explicit authority mapping, graduated distribution, and clear decision frameworks—creating more effective governance through thoughtful distribution while maintaining system integrity through explicit coordination mechanisms and clear accountability structures.</w:t>
      </w:r>
    </w:p>
    <w:p w14:paraId="2EF893C3" w14:textId="77777777" w:rsidR="00422894" w:rsidRDefault="00000000" w:rsidP="00940445">
      <w:r>
        <w:t>Influence transparency addresses how transaction-based systems reveal and explain power structures to participants. Current approaches often implement either opaque governance that obscures influence patterns or overwhelming disclosure that creates information overload. For example, algorithmic implementations frequently either hide decision processes completely or provide excessive technical detail without meaningful explanation. Transaction-based approaches require more sophisticated transparency strategies that balance comprehensive disclosure with practical understanding, creating information approaches that facilitate meaningful awareness while respecting cognitive limitations. This might include graduated transparency where influence disclosure develops through layered explanation, contextual relevance, and explicit significance indicators—creating more effective understanding through balanced information while maintaining practical usability through clear organization frameworks and explicit priority indicators.</w:t>
      </w:r>
    </w:p>
    <w:p w14:paraId="11495E1C" w14:textId="77777777" w:rsidR="00422894" w:rsidRDefault="00000000" w:rsidP="00940445">
      <w:r>
        <w:t xml:space="preserve">Accountability mechanisms examine how transaction-based systems ensure responsible exercise of power. Current approaches often implement either inadequate oversight that allows power misuse or excessive constraints that prevent effective functioning. For instance, governance implementations frequently either lack meaningful accountability structures or impose burdensome requirements that impede operational effectiveness. Transaction-based approaches </w:t>
      </w:r>
      <w:r>
        <w:lastRenderedPageBreak/>
        <w:t>require more sophisticated accountability strategies that balance appropriate oversight with operational flexibility, creating governance approaches that facilitate responsible power exercise while enabling effective functioning. This might include balanced accountability where oversight mechanisms develop through comprehensive assessment, graduated implementation, and explicit verification frameworks—creating more effective governance through thoughtful accountability while maintaining operational viability through clear priority structures and explicit boundary frameworks.</w:t>
      </w:r>
    </w:p>
    <w:p w14:paraId="46AC097A" w14:textId="77777777" w:rsidR="00422894" w:rsidRDefault="00000000" w:rsidP="00940445">
      <w:r>
        <w:t xml:space="preserve">c) </w:t>
      </w:r>
      <w:r>
        <w:rPr>
          <w:b/>
        </w:rPr>
        <w:t>Privacy Concerns</w:t>
      </w:r>
    </w:p>
    <w:p w14:paraId="50F454BA" w14:textId="77777777" w:rsidR="00422894" w:rsidRDefault="00000000" w:rsidP="00940445">
      <w:r>
        <w:t>Privacy concerns address how transaction-based systems manage personal information and protect individual boundaries. Current implementation approaches often struggle to effectively address these concerns, creating either privacy-invasive systems that compromise individual autonomy or excessively restricted implementations that limit system effectiveness. Transaction-based approaches require more sophisticated privacy strategies that balance information utilization with boundary respect, creating implementation approaches that facilitate meaningful functionality while protecting legitimate privacy interests.</w:t>
      </w:r>
    </w:p>
    <w:p w14:paraId="48634161" w14:textId="77777777" w:rsidR="00422894" w:rsidRDefault="00000000" w:rsidP="00940445">
      <w:r>
        <w:t xml:space="preserve">Data collection examines how transaction-based systems gather personal information. Current approaches often implement either excessive collection that compromises privacy or insufficient gathering that limits functionality. For example, digital implementations frequently either accumulate unnecessary personal data or operate with inadequate information for effective functioning. Transaction-based approaches require more sophisticated collection strategies that balance information needs with privacy protection, creating data approaches that facilitate system effectiveness while respecting individual boundaries. This might include purposeful </w:t>
      </w:r>
      <w:r>
        <w:lastRenderedPageBreak/>
        <w:t>collection where data gathering develops through explicit need assessment, graduated implementation, and clear limitation frameworks—creating more effective functionality through appropriate information while maintaining privacy respect through explicit purpose boundaries and clear collection constraints.</w:t>
      </w:r>
    </w:p>
    <w:p w14:paraId="22D00FF7" w14:textId="77777777" w:rsidR="00422894" w:rsidRDefault="00000000" w:rsidP="00940445">
      <w:r>
        <w:t>Information control investigates how individuals influence the management of their personal data within transaction systems. Current approaches often implement either minimal control that disempowers participants or excessive management demands that create unreasonable burdens. For instance, platform implementations frequently either provide few meaningful privacy options or require complex management that exceeds reasonable user capacity. Transaction-based approaches require more sophisticated control strategies that balance individual authority with practical usability, creating privacy approaches that facilitate meaningful autonomy while acknowledging cognitive and practical limitations. This might include graduated control where privacy management develops through layered options, contextual relevance, and explicit significance indicators—creating more effective autonomy through balanced implementation while maintaining practical usability through clear organization frameworks and explicit priority indicators.</w:t>
      </w:r>
    </w:p>
    <w:p w14:paraId="23013586" w14:textId="77777777" w:rsidR="00422894" w:rsidRDefault="00000000" w:rsidP="00940445">
      <w:r>
        <w:t xml:space="preserve">Boundary preservation addresses how transaction-based systems respect contextual integrity in information handling. Current implementations often either ignore contextual boundaries, creating inappropriate information flows, or implement rigid compartmentalization that prevents valuable integration. For example, data implementations frequently either share information across contexts without appropriate constraints or maintain excessive separation that limits beneficial coordination. Transaction-based approaches require more sophisticated preservation strategies that balance appropriate information flow with contextual respect, creating privacy </w:t>
      </w:r>
      <w:r>
        <w:lastRenderedPageBreak/>
        <w:t>approaches that maintain boundary integrity while enabling valuable integration. This might include contextual management where information handling develops through explicit boundary mapping, graduated permission structures, and clear transition protocols—creating more effective privacy through thoughtful implementation while maintaining system value through explicit integration frameworks and clear flow rationales.</w:t>
      </w:r>
    </w:p>
    <w:p w14:paraId="006F1167" w14:textId="77777777" w:rsidR="00422894" w:rsidRDefault="00000000" w:rsidP="00940445">
      <w:r>
        <w:t>Surveillance implications examine how transaction-based systems may enable monitoring that compromises individual autonomy. Current approaches often implement either excessive observation that creates privacy harms or inadequate monitoring that compromises legitimate system functions. For instance, security implementations frequently either collect unnecessary behavioral data or lack sufficient information for appropriate protection. Transaction-based approaches require more sophisticated surveillance strategies that balance legitimate monitoring with privacy protection, creating observation approaches that facilitate necessary functions while respecting individual boundaries. This might include balanced monitoring where surveillance develops through explicit purpose limitation, graduated implementation, and clear oversight frameworks—creating more effective functionality through appropriate observation while maintaining privacy respect through explicit boundary frameworks and clear limitation structures.</w:t>
      </w:r>
    </w:p>
    <w:p w14:paraId="3FFB46FA" w14:textId="77777777" w:rsidR="00422894" w:rsidRDefault="00000000" w:rsidP="00940445">
      <w:r>
        <w:t xml:space="preserve">d) </w:t>
      </w:r>
      <w:r>
        <w:rPr>
          <w:b/>
        </w:rPr>
        <w:t>Justice Implications</w:t>
      </w:r>
    </w:p>
    <w:p w14:paraId="25DEC542" w14:textId="77777777" w:rsidR="00422894" w:rsidRDefault="00000000" w:rsidP="00940445">
      <w:r>
        <w:t xml:space="preserve">Justice implications address how transaction-based systems influence fairness and equity within implementation contexts. Current approaches often struggle to effectively address these implications, creating either justice-blind implementations that ignore fairness dimensions or superficial adjustments that fail to address structural inequities. Transaction-based approaches </w:t>
      </w:r>
      <w:r>
        <w:lastRenderedPageBreak/>
        <w:t>require more sophisticated justice strategies that balance operational effectiveness with ethical distribution, creating implementation approaches that facilitate meaningful fairness while addressing systemic challenges.</w:t>
      </w:r>
    </w:p>
    <w:p w14:paraId="6E422B26" w14:textId="77777777" w:rsidR="00422894" w:rsidRDefault="00000000" w:rsidP="00940445">
      <w:r>
        <w:t>Distributive fairness examines how transaction-based systems allocate benefits and burdens across participants. Current approaches often implement either inequitable distribution that privileges particular groups or impractical egalitarianism that ignores legitimate differences. For example, resource implementations frequently either create systems that disproportionately benefit advantaged populations or demand perfectly equal distribution without addressing meaningful distinctions. Transaction-based approaches require more sophisticated fairness strategies that balance equitable allocation with appropriate differentiation, creating distribution approaches that facilitate meaningful justice while acknowledging legitimate distinctions. This might include principled distribution where allocation develops through comprehensive impact assessment, graduated implementation, and explicit fairness verification—creating more effective equity through balanced implementation while maintaining appropriate differentiation through clear justification frameworks and explicit allocation rationales.</w:t>
      </w:r>
    </w:p>
    <w:p w14:paraId="7B7E3727" w14:textId="77777777" w:rsidR="00422894" w:rsidRDefault="00000000" w:rsidP="00940445">
      <w:r>
        <w:t xml:space="preserve">Procedural justice investigates how transaction-based systems implement fair decision processes. Current approaches often implement either opaque procedures that prevent meaningful evaluation or performative transparency that fails to address substantive fairness. For instance, algorithmic implementations frequently either hide decision criteria completely or provide superficial explanations that prevent meaningful assessment. Transaction-based approaches require more sophisticated procedural strategies that balance comprehensive fairness with practical implementation, creating decision approaches that facilitate meaningful justice while enabling effective functioning. This might include balanced procedures where decision processes </w:t>
      </w:r>
      <w:r>
        <w:lastRenderedPageBreak/>
        <w:t>develop through explicit criteria articulation, graduated transparency, and clear verification frameworks—creating more effective justice through thoughtful implementation while maintaining operational viability through clear priority structures and explicit boundary frameworks.</w:t>
      </w:r>
    </w:p>
    <w:p w14:paraId="3416D82B" w14:textId="77777777" w:rsidR="00422894" w:rsidRDefault="00000000" w:rsidP="00940445">
      <w:r>
        <w:t>Bias mitigation addresses how transaction-based systems identify and address unfair patterns. Current approaches often implement either inadequate mitigation that allows bias perpetuation or excessive constraints that prevent effective functioning. For example, AI implementations frequently either lack meaningful bias detection or impose requirements that compromise system capabilities. Transaction-based approaches require more sophisticated mitigation strategies that balance bias reduction with operational effectiveness, creating implementation approaches that facilitate meaningful fairness while enabling practical functionality. This might include comprehensive mitigation where bias management develops through systematic detection, graduated intervention, and explicit verification frameworks—creating more effective fairness through thoughtful implementation while maintaining operational viability through clear priority structures and explicit boundary frameworks.</w:t>
      </w:r>
    </w:p>
    <w:p w14:paraId="6B6FACFB" w14:textId="77777777" w:rsidR="00422894" w:rsidRDefault="00000000" w:rsidP="00940445">
      <w:r>
        <w:t xml:space="preserve">Structural implications examine how transaction-based systems interact with broader social inequities. Current approaches often implement either context-blind designs that ignore structural dimensions or excessive responsibility that exceeds system capabilities. For instance, platform implementations frequently either disregard how they may reinforce existing inequalities or attempt to solve societal problems beyond their appropriate scope. Transaction-based approaches require more sophisticated structural strategies that balance appropriate responsibility with realistic boundaries, creating implementation approaches that address relevant inequities while acknowledging system limitations. This might include principled engagement where structural </w:t>
      </w:r>
      <w:r>
        <w:lastRenderedPageBreak/>
        <w:t>considerations develop through comprehensive assessment, graduated responsibility, and explicit boundary articulation—creating more effective justice through thoughtful implementation while maintaining appropriate scope through clear limitation frameworks and explicit responsibility boundaries.</w:t>
      </w:r>
    </w:p>
    <w:p w14:paraId="364BFE56" w14:textId="77777777" w:rsidR="00422894" w:rsidRDefault="00000000" w:rsidP="00940445">
      <w:pPr>
        <w:pStyle w:val="Heading3"/>
      </w:pPr>
      <w:bookmarkStart w:id="222" w:name="_Toc192100374"/>
      <w:r>
        <w:t>D. Conclusion</w:t>
      </w:r>
      <w:bookmarkEnd w:id="222"/>
    </w:p>
    <w:p w14:paraId="1C690B7A" w14:textId="77777777" w:rsidR="00422894" w:rsidRDefault="00000000">
      <w:r>
        <w:t>As we conclude our exploration of transactional theory and its applications, we recognize both the significant potential and substantial challenges that lie ahead. The transaction-based approach offers valuable frameworks for understanding and designing meaningful exchanges across diverse contexts, from communication systems to educational applications, organizational implementation to digital platform development. By conceptualizing interactions as value-laden exchanges that occur within rule-governed contexts, transactional theory provides insights that can enhance both theoretical understanding and practical implementation across numerous domains.</w:t>
      </w:r>
    </w:p>
    <w:p w14:paraId="04E9FFD2" w14:textId="77777777" w:rsidR="00422894" w:rsidRDefault="00000000">
      <w:r>
        <w:t>The emerging applications we have examined—including artificial intelligence, virtual reality, blockchain systems, and the Internet of Things—represent promising frontiers for applying and extending transactional theory. These technologies create new transaction spaces, enable novel exchange types, and challenge our understanding of how meaningful interactions occur across increasingly complex boundaries. By applying transactional principles to these emerging domains, we can potentially enhance their effectiveness while simultaneously refining our theoretical framework through exposure to new transaction patterns and challenges.</w:t>
      </w:r>
    </w:p>
    <w:p w14:paraId="2007CD1E" w14:textId="77777777" w:rsidR="00422894" w:rsidRDefault="00000000">
      <w:r>
        <w:lastRenderedPageBreak/>
        <w:t>The research opportunities we have identified—including transaction pattern analysis, system dynamics investigation, cross-domain applications, and evaluation methodologies—offer pathways for advancing both theoretical understanding and practical application. Systematic inquiry in these areas could yield valuable insights, refining our conceptual framework while developing more effective approaches to transaction design and implementation. These investigations would not only enhance our understanding of transactions but also improve our ability to create systems that facilitate meaningful exchange across increasingly complex technological and social environments.</w:t>
      </w:r>
    </w:p>
    <w:p w14:paraId="6654C9B8" w14:textId="77777777" w:rsidR="00422894" w:rsidRDefault="00000000">
      <w:r>
        <w:t>The development challenges we have discussed—including technical limitations, integration difficulties, adoption barriers, and ethical considerations—represent significant obstacles that must be addressed as transactional theory continues to evolve. These challenges require thoughtful consideration and innovative solutions, balancing theoretical integrity with practical implementation while addressing the complex human, organizational, and social dimensions of transaction-based approaches. By developing responses to these challenges, we can enhance both the theoretical robustness and practical utility of transactional theory.</w:t>
      </w:r>
    </w:p>
    <w:p w14:paraId="5DCB7F2B" w14:textId="77777777" w:rsidR="00422894" w:rsidRDefault="00000000">
      <w:r>
        <w:t>As we look to the future, the continued development of transactional theory will require ongoing dialogue between theoretical exploration and practical application. The framework we have developed throughout this work provides a foundation for understanding and designing meaningful exchanges, but its evolution will depend on continued refinement through diverse applications, systematic research, and thoughtful engagement with emerging challenges. By maintaining this dynamic relationship between theory and practice, we can continue to enhance our understanding of transactions while developing more effective approaches to facilitating meaningful exchange across increasingly complex boundaries.</w:t>
      </w:r>
    </w:p>
    <w:p w14:paraId="62DA80F7" w14:textId="77777777" w:rsidR="00422894" w:rsidRDefault="00000000">
      <w:r>
        <w:lastRenderedPageBreak/>
        <w:t>The transaction-based approach offers valuable insights for navigating an increasingly complex technological and social landscape. By focusing on how value moves across boundaries, how context shapes meaning, and how rules govern exchange, transactional theory provides frameworks that can enhance human interaction and system design across diverse domains. As we continue to develop and apply these frameworks, we have the opportunity to create more meaningful, effective, and ethically sound approaches to the exchanges that form the foundation of human experience and social organization.</w:t>
      </w:r>
    </w:p>
    <w:sectPr w:rsidR="00422894"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4BD70" w14:textId="77777777" w:rsidR="00B47F72" w:rsidRDefault="00B47F72">
      <w:pPr>
        <w:spacing w:after="0" w:line="240" w:lineRule="auto"/>
      </w:pPr>
      <w:r>
        <w:separator/>
      </w:r>
    </w:p>
  </w:endnote>
  <w:endnote w:type="continuationSeparator" w:id="0">
    <w:p w14:paraId="26A4A08E" w14:textId="77777777" w:rsidR="00B47F72" w:rsidRDefault="00B4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8C583" w14:textId="77777777" w:rsidR="00422894" w:rsidRDefault="00000000">
    <w:pPr>
      <w:pStyle w:val="Footer"/>
      <w:jc w:val="center"/>
    </w:pPr>
    <w:r>
      <w:fldChar w:fldCharType="begin"/>
    </w:r>
    <w:r>
      <w:instrText>PAGE</w:instrText>
    </w:r>
    <w:r w:rsidR="00017BFC">
      <w:fldChar w:fldCharType="separate"/>
    </w:r>
    <w:r w:rsidR="00017BF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771FD" w14:textId="77777777" w:rsidR="00B47F72" w:rsidRDefault="00B47F72">
      <w:pPr>
        <w:spacing w:after="0" w:line="240" w:lineRule="auto"/>
      </w:pPr>
      <w:r>
        <w:separator/>
      </w:r>
    </w:p>
  </w:footnote>
  <w:footnote w:type="continuationSeparator" w:id="0">
    <w:p w14:paraId="0527DBAC" w14:textId="77777777" w:rsidR="00B47F72" w:rsidRDefault="00B47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815363">
    <w:abstractNumId w:val="8"/>
  </w:num>
  <w:num w:numId="2" w16cid:durableId="122384044">
    <w:abstractNumId w:val="6"/>
  </w:num>
  <w:num w:numId="3" w16cid:durableId="959799343">
    <w:abstractNumId w:val="5"/>
  </w:num>
  <w:num w:numId="4" w16cid:durableId="83038143">
    <w:abstractNumId w:val="4"/>
  </w:num>
  <w:num w:numId="5" w16cid:durableId="986327479">
    <w:abstractNumId w:val="7"/>
  </w:num>
  <w:num w:numId="6" w16cid:durableId="832988584">
    <w:abstractNumId w:val="3"/>
  </w:num>
  <w:num w:numId="7" w16cid:durableId="811556352">
    <w:abstractNumId w:val="2"/>
  </w:num>
  <w:num w:numId="8" w16cid:durableId="394398876">
    <w:abstractNumId w:val="1"/>
  </w:num>
  <w:num w:numId="9" w16cid:durableId="152852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BFC"/>
    <w:rsid w:val="00034616"/>
    <w:rsid w:val="0006063C"/>
    <w:rsid w:val="0015074B"/>
    <w:rsid w:val="0029639D"/>
    <w:rsid w:val="002C5FB0"/>
    <w:rsid w:val="00326F90"/>
    <w:rsid w:val="00422894"/>
    <w:rsid w:val="0045202B"/>
    <w:rsid w:val="00940445"/>
    <w:rsid w:val="00AA1D8D"/>
    <w:rsid w:val="00B47730"/>
    <w:rsid w:val="00B47F7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25D68"/>
  <w14:defaultImageDpi w14:val="300"/>
  <w15:docId w15:val="{D83CD61C-73EC-44EA-A226-35A1271E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36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36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36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360"/>
      <w:outlineLvl w:val="5"/>
    </w:pPr>
    <w:rPr>
      <w:rFonts w:asciiTheme="majorHAnsi" w:eastAsiaTheme="majorEastAsia" w:hAnsiTheme="majorHAnsi" w:cstheme="majorBidi"/>
      <w:b/>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ind w:left="720" w:right="720"/>
    </w:pPr>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pPr>
      <w:spacing w:before="240" w:after="240" w:line="240" w:lineRule="auto"/>
      <w:ind w:left="720"/>
    </w:pPr>
    <w:rPr>
      <w:rFonts w:ascii="Courier New" w:hAnsi="Courier New"/>
      <w:sz w:val="20"/>
    </w:rPr>
  </w:style>
  <w:style w:type="paragraph" w:styleId="TOC1">
    <w:name w:val="toc 1"/>
    <w:basedOn w:val="Normal"/>
    <w:next w:val="Normal"/>
    <w:autoRedefine/>
    <w:uiPriority w:val="39"/>
    <w:unhideWhenUsed/>
    <w:rsid w:val="00017BFC"/>
    <w:pPr>
      <w:spacing w:after="100"/>
    </w:pPr>
  </w:style>
  <w:style w:type="paragraph" w:styleId="TOC2">
    <w:name w:val="toc 2"/>
    <w:basedOn w:val="Normal"/>
    <w:next w:val="Normal"/>
    <w:autoRedefine/>
    <w:uiPriority w:val="39"/>
    <w:unhideWhenUsed/>
    <w:rsid w:val="00017BFC"/>
    <w:pPr>
      <w:spacing w:after="100"/>
      <w:ind w:left="240"/>
    </w:pPr>
  </w:style>
  <w:style w:type="paragraph" w:styleId="TOC3">
    <w:name w:val="toc 3"/>
    <w:basedOn w:val="Normal"/>
    <w:next w:val="Normal"/>
    <w:autoRedefine/>
    <w:uiPriority w:val="39"/>
    <w:unhideWhenUsed/>
    <w:rsid w:val="00017BFC"/>
    <w:pPr>
      <w:spacing w:after="100"/>
      <w:ind w:left="480"/>
    </w:pPr>
  </w:style>
  <w:style w:type="paragraph" w:styleId="TOC4">
    <w:name w:val="toc 4"/>
    <w:basedOn w:val="Normal"/>
    <w:next w:val="Normal"/>
    <w:autoRedefine/>
    <w:uiPriority w:val="39"/>
    <w:unhideWhenUsed/>
    <w:rsid w:val="00017BFC"/>
    <w:pPr>
      <w:spacing w:after="100" w:line="278" w:lineRule="auto"/>
      <w:ind w:left="720"/>
    </w:pPr>
    <w:rPr>
      <w:rFonts w:asciiTheme="minorHAnsi" w:hAnsiTheme="minorHAnsi"/>
      <w:kern w:val="2"/>
      <w:szCs w:val="24"/>
      <w14:ligatures w14:val="standardContextual"/>
    </w:rPr>
  </w:style>
  <w:style w:type="paragraph" w:styleId="TOC5">
    <w:name w:val="toc 5"/>
    <w:basedOn w:val="Normal"/>
    <w:next w:val="Normal"/>
    <w:autoRedefine/>
    <w:uiPriority w:val="39"/>
    <w:unhideWhenUsed/>
    <w:rsid w:val="00017BFC"/>
    <w:pPr>
      <w:spacing w:after="100" w:line="278" w:lineRule="auto"/>
      <w:ind w:left="960"/>
    </w:pPr>
    <w:rPr>
      <w:rFonts w:asciiTheme="minorHAnsi" w:hAnsiTheme="minorHAnsi"/>
      <w:kern w:val="2"/>
      <w:szCs w:val="24"/>
      <w14:ligatures w14:val="standardContextual"/>
    </w:rPr>
  </w:style>
  <w:style w:type="paragraph" w:styleId="TOC6">
    <w:name w:val="toc 6"/>
    <w:basedOn w:val="Normal"/>
    <w:next w:val="Normal"/>
    <w:autoRedefine/>
    <w:uiPriority w:val="39"/>
    <w:unhideWhenUsed/>
    <w:rsid w:val="00017BFC"/>
    <w:pPr>
      <w:spacing w:after="100" w:line="278" w:lineRule="auto"/>
      <w:ind w:left="1200"/>
    </w:pPr>
    <w:rPr>
      <w:rFonts w:asciiTheme="minorHAnsi" w:hAnsiTheme="minorHAnsi"/>
      <w:kern w:val="2"/>
      <w:szCs w:val="24"/>
      <w14:ligatures w14:val="standardContextual"/>
    </w:rPr>
  </w:style>
  <w:style w:type="paragraph" w:styleId="TOC7">
    <w:name w:val="toc 7"/>
    <w:basedOn w:val="Normal"/>
    <w:next w:val="Normal"/>
    <w:autoRedefine/>
    <w:uiPriority w:val="39"/>
    <w:unhideWhenUsed/>
    <w:rsid w:val="00017BFC"/>
    <w:pPr>
      <w:spacing w:after="100" w:line="278" w:lineRule="auto"/>
      <w:ind w:left="1440"/>
    </w:pPr>
    <w:rPr>
      <w:rFonts w:asciiTheme="minorHAnsi" w:hAnsiTheme="minorHAnsi"/>
      <w:kern w:val="2"/>
      <w:szCs w:val="24"/>
      <w14:ligatures w14:val="standardContextual"/>
    </w:rPr>
  </w:style>
  <w:style w:type="paragraph" w:styleId="TOC8">
    <w:name w:val="toc 8"/>
    <w:basedOn w:val="Normal"/>
    <w:next w:val="Normal"/>
    <w:autoRedefine/>
    <w:uiPriority w:val="39"/>
    <w:unhideWhenUsed/>
    <w:rsid w:val="00017BFC"/>
    <w:pPr>
      <w:spacing w:after="100" w:line="278" w:lineRule="auto"/>
      <w:ind w:left="1680"/>
    </w:pPr>
    <w:rPr>
      <w:rFonts w:asciiTheme="minorHAnsi" w:hAnsiTheme="minorHAnsi"/>
      <w:kern w:val="2"/>
      <w:szCs w:val="24"/>
      <w14:ligatures w14:val="standardContextual"/>
    </w:rPr>
  </w:style>
  <w:style w:type="paragraph" w:styleId="TOC9">
    <w:name w:val="toc 9"/>
    <w:basedOn w:val="Normal"/>
    <w:next w:val="Normal"/>
    <w:autoRedefine/>
    <w:uiPriority w:val="39"/>
    <w:unhideWhenUsed/>
    <w:rsid w:val="00017BFC"/>
    <w:pPr>
      <w:spacing w:after="100" w:line="278" w:lineRule="auto"/>
      <w:ind w:left="1920"/>
    </w:pPr>
    <w:rPr>
      <w:rFonts w:asciiTheme="minorHAnsi" w:hAnsiTheme="minorHAnsi"/>
      <w:kern w:val="2"/>
      <w:szCs w:val="24"/>
      <w14:ligatures w14:val="standardContextual"/>
    </w:rPr>
  </w:style>
  <w:style w:type="character" w:styleId="Hyperlink">
    <w:name w:val="Hyperlink"/>
    <w:basedOn w:val="DefaultParagraphFont"/>
    <w:uiPriority w:val="99"/>
    <w:unhideWhenUsed/>
    <w:rsid w:val="00017BFC"/>
    <w:rPr>
      <w:color w:val="0000FF" w:themeColor="hyperlink"/>
      <w:u w:val="single"/>
    </w:rPr>
  </w:style>
  <w:style w:type="character" w:styleId="UnresolvedMention">
    <w:name w:val="Unresolved Mention"/>
    <w:basedOn w:val="DefaultParagraphFont"/>
    <w:uiPriority w:val="99"/>
    <w:semiHidden/>
    <w:unhideWhenUsed/>
    <w:rsid w:val="00017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643</Pages>
  <Words>165558</Words>
  <Characters>943687</Characters>
  <Application>Microsoft Office Word</Application>
  <DocSecurity>0</DocSecurity>
  <Lines>7864</Lines>
  <Paragraphs>2214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1107031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Hunt, Roger</cp:lastModifiedBy>
  <cp:revision>3</cp:revision>
  <dcterms:created xsi:type="dcterms:W3CDTF">2013-12-23T23:15:00Z</dcterms:created>
  <dcterms:modified xsi:type="dcterms:W3CDTF">2025-03-06T02:50:00Z</dcterms:modified>
  <cp:category/>
</cp:coreProperties>
</file>